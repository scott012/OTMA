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Files Documentation</w:t>
      </w:r>
    </w:p>
    <w:p>
      <w:pPr>
        <w:pStyle w:val="Heading1"/>
      </w:pPr>
      <w:r>
        <w:t>index.js</w:t>
      </w:r>
    </w:p>
    <w:p>
      <w:pPr>
        <w:pStyle w:val="Heading2"/>
      </w:pPr>
      <w:r>
        <w:t>Dependencies</w:t>
      </w:r>
    </w:p>
    <w:p>
      <w:pPr>
        <w:pStyle w:val="ListBullet"/>
      </w:pPr>
      <w:r>
        <w:t>react</w:t>
      </w:r>
    </w:p>
    <w:p>
      <w:pPr>
        <w:pStyle w:val="ListBullet"/>
      </w:pPr>
      <w:r>
        <w:t>react-dom</w:t>
      </w:r>
    </w:p>
    <w:p>
      <w:pPr>
        <w:pStyle w:val="ListBullet"/>
      </w:pPr>
      <w:r>
        <w:t>./App</w:t>
      </w:r>
    </w:p>
    <w:p>
      <w:pPr>
        <w:pStyle w:val="ListBullet"/>
      </w:pPr>
      <w:r>
        <w:t>./context/UserContext</w:t>
      </w:r>
    </w:p>
    <w:p>
      <w:pPr>
        <w:pStyle w:val="Heading2"/>
      </w:pPr>
      <w:r>
        <w:t>Purpose</w:t>
      </w:r>
    </w:p>
    <w:p>
      <w:r>
        <w:t>Entry point for the React application.</w:t>
      </w:r>
    </w:p>
    <w:p>
      <w:pPr>
        <w:pStyle w:val="Heading2"/>
      </w:pPr>
      <w:r>
        <w:t>Functions</w:t>
      </w:r>
    </w:p>
    <w:p>
      <w:pPr>
        <w:pStyle w:val="ListNumber"/>
      </w:pPr>
      <w:r>
        <w:t>render(): Renders the App component inside the root DOM element.</w:t>
      </w:r>
    </w:p>
    <w:p>
      <w:pPr>
        <w:pStyle w:val="Heading1"/>
      </w:pPr>
      <w:r>
        <w:t>App.js</w:t>
      </w:r>
    </w:p>
    <w:p>
      <w:pPr>
        <w:pStyle w:val="Heading2"/>
      </w:pPr>
      <w:r>
        <w:t>Dependencies</w:t>
      </w:r>
    </w:p>
    <w:p>
      <w:pPr>
        <w:pStyle w:val="ListBullet"/>
      </w:pPr>
      <w:r>
        <w:t>react</w:t>
      </w:r>
    </w:p>
    <w:p>
      <w:pPr>
        <w:pStyle w:val="ListBullet"/>
      </w:pPr>
      <w:r>
        <w:t>react-router-dom</w:t>
      </w:r>
    </w:p>
    <w:p>
      <w:pPr>
        <w:pStyle w:val="ListBullet"/>
      </w:pPr>
      <w:r>
        <w:t>./components/Login</w:t>
      </w:r>
    </w:p>
    <w:p>
      <w:pPr>
        <w:pStyle w:val="ListBullet"/>
      </w:pPr>
      <w:r>
        <w:t>./components/ModifyEmployee</w:t>
      </w:r>
    </w:p>
    <w:p>
      <w:pPr>
        <w:pStyle w:val="ListBullet"/>
      </w:pPr>
      <w:r>
        <w:t>./components/ProtectedRoute</w:t>
      </w:r>
    </w:p>
    <w:p>
      <w:pPr>
        <w:pStyle w:val="ListBullet"/>
      </w:pPr>
      <w:r>
        <w:t>./components/NavBar</w:t>
      </w:r>
    </w:p>
    <w:p>
      <w:pPr>
        <w:pStyle w:val="ListBullet"/>
      </w:pPr>
      <w:r>
        <w:t>./components/EmployeeList</w:t>
      </w:r>
    </w:p>
    <w:p>
      <w:pPr>
        <w:pStyle w:val="ListBullet"/>
      </w:pPr>
      <w:r>
        <w:t>./components/OvertimeOffers</w:t>
      </w:r>
    </w:p>
    <w:p>
      <w:pPr>
        <w:pStyle w:val="Heading2"/>
      </w:pPr>
      <w:r>
        <w:t>Purpose</w:t>
      </w:r>
    </w:p>
    <w:p>
      <w:r>
        <w:t>Defines the main structure of the application, including routes.</w:t>
      </w:r>
    </w:p>
    <w:p>
      <w:pPr>
        <w:pStyle w:val="Heading2"/>
      </w:pPr>
      <w:r>
        <w:t>Functions</w:t>
      </w:r>
    </w:p>
    <w:p>
      <w:pPr>
        <w:pStyle w:val="ListNumber"/>
      </w:pPr>
      <w:r>
        <w:t>App(): Main function component that sets up routing for the app.</w:t>
      </w:r>
    </w:p>
    <w:p>
      <w:pPr>
        <w:pStyle w:val="Heading1"/>
      </w:pPr>
      <w:r>
        <w:t>ProtectedRoute.js</w:t>
      </w:r>
    </w:p>
    <w:p>
      <w:pPr>
        <w:pStyle w:val="Heading2"/>
      </w:pPr>
      <w:r>
        <w:t>Dependencies</w:t>
      </w:r>
    </w:p>
    <w:p>
      <w:pPr>
        <w:pStyle w:val="ListBullet"/>
      </w:pPr>
      <w:r>
        <w:t>react</w:t>
      </w:r>
    </w:p>
    <w:p>
      <w:pPr>
        <w:pStyle w:val="ListBullet"/>
      </w:pPr>
      <w:r>
        <w:t>react-router-dom</w:t>
      </w:r>
    </w:p>
    <w:p>
      <w:pPr>
        <w:pStyle w:val="ListBullet"/>
      </w:pPr>
      <w:r>
        <w:t>../context/UserContext</w:t>
      </w:r>
    </w:p>
    <w:p>
      <w:pPr>
        <w:pStyle w:val="Heading2"/>
      </w:pPr>
      <w:r>
        <w:t>Purpose</w:t>
      </w:r>
    </w:p>
    <w:p>
      <w:r>
        <w:t>Ensures that a route is accessible only to authenticated users.</w:t>
      </w:r>
    </w:p>
    <w:p>
      <w:pPr>
        <w:pStyle w:val="Heading2"/>
      </w:pPr>
      <w:r>
        <w:t>Functions</w:t>
      </w:r>
    </w:p>
    <w:p>
      <w:pPr>
        <w:pStyle w:val="ListNumber"/>
      </w:pPr>
      <w:r>
        <w:t>ProtectedRoute({ component: Component, ...rest }): Checks if the user is authenticated and either renders the component or redirects to login.</w:t>
      </w:r>
    </w:p>
    <w:p>
      <w:pPr>
        <w:pStyle w:val="Heading1"/>
      </w:pPr>
      <w:r>
        <w:t>NavBar.js</w:t>
      </w:r>
    </w:p>
    <w:p>
      <w:pPr>
        <w:pStyle w:val="Heading2"/>
      </w:pPr>
      <w:r>
        <w:t>Dependencies</w:t>
      </w:r>
    </w:p>
    <w:p>
      <w:pPr>
        <w:pStyle w:val="ListBullet"/>
      </w:pPr>
      <w:r>
        <w:t>react</w:t>
      </w:r>
    </w:p>
    <w:p>
      <w:pPr>
        <w:pStyle w:val="ListBullet"/>
      </w:pPr>
      <w:r>
        <w:t>react-router-dom</w:t>
      </w:r>
    </w:p>
    <w:p>
      <w:pPr>
        <w:pStyle w:val="ListBullet"/>
      </w:pPr>
      <w:r>
        <w:t>../context/UserContext</w:t>
      </w:r>
    </w:p>
    <w:p>
      <w:pPr>
        <w:pStyle w:val="ListBullet"/>
      </w:pPr>
      <w:r>
        <w:t>@fortawesome/react-fontawesome</w:t>
      </w:r>
    </w:p>
    <w:p>
      <w:pPr>
        <w:pStyle w:val="ListBullet"/>
      </w:pPr>
      <w:r>
        <w:t>@fortawesome/free-solid-svg-icons</w:t>
      </w:r>
    </w:p>
    <w:p>
      <w:pPr>
        <w:pStyle w:val="Heading2"/>
      </w:pPr>
      <w:r>
        <w:t>Purpose</w:t>
      </w:r>
    </w:p>
    <w:p>
      <w:r>
        <w:t>Displays the navigation bar with links to different parts of the application.</w:t>
      </w:r>
    </w:p>
    <w:p>
      <w:pPr>
        <w:pStyle w:val="Heading2"/>
      </w:pPr>
      <w:r>
        <w:t>Functions</w:t>
      </w:r>
    </w:p>
    <w:p>
      <w:pPr>
        <w:pStyle w:val="ListNumber"/>
      </w:pPr>
      <w:r>
        <w:t>NavBar(): Main function component that displays navigation links based on user role and authentication status.</w:t>
      </w:r>
    </w:p>
    <w:p>
      <w:pPr>
        <w:pStyle w:val="ListNumber"/>
      </w:pPr>
      <w:r>
        <w:t>handleLogout(): Logs out the user and redirects to the login page.</w:t>
      </w:r>
    </w:p>
    <w:p>
      <w:pPr>
        <w:pStyle w:val="Heading1"/>
      </w:pPr>
      <w:r>
        <w:t>Login.js</w:t>
      </w:r>
    </w:p>
    <w:p>
      <w:pPr>
        <w:pStyle w:val="Heading2"/>
      </w:pPr>
      <w:r>
        <w:t>Dependencies</w:t>
      </w:r>
    </w:p>
    <w:p>
      <w:pPr>
        <w:pStyle w:val="ListBullet"/>
      </w:pPr>
      <w:r>
        <w:t>react</w:t>
      </w:r>
    </w:p>
    <w:p>
      <w:pPr>
        <w:pStyle w:val="ListBullet"/>
      </w:pPr>
      <w:r>
        <w:t>axios</w:t>
      </w:r>
    </w:p>
    <w:p>
      <w:pPr>
        <w:pStyle w:val="ListBullet"/>
      </w:pPr>
      <w:r>
        <w:t>react-router-dom</w:t>
      </w:r>
    </w:p>
    <w:p>
      <w:pPr>
        <w:pStyle w:val="ListBullet"/>
      </w:pPr>
      <w:r>
        <w:t>../context/UserContext</w:t>
      </w:r>
    </w:p>
    <w:p>
      <w:pPr>
        <w:pStyle w:val="ListBullet"/>
      </w:pPr>
      <w:r>
        <w:t>../styles/Login.css</w:t>
      </w:r>
    </w:p>
    <w:p>
      <w:pPr>
        <w:pStyle w:val="Heading2"/>
      </w:pPr>
      <w:r>
        <w:t>Purpose</w:t>
      </w:r>
    </w:p>
    <w:p>
      <w:r>
        <w:t>Provides the login form for the application.</w:t>
      </w:r>
    </w:p>
    <w:p>
      <w:pPr>
        <w:pStyle w:val="Heading2"/>
      </w:pPr>
      <w:r>
        <w:t>Functions</w:t>
      </w:r>
    </w:p>
    <w:p>
      <w:pPr>
        <w:pStyle w:val="ListNumber"/>
      </w:pPr>
      <w:r>
        <w:t>Login(): Main function component that handles user login.</w:t>
      </w:r>
    </w:p>
    <w:p>
      <w:pPr>
        <w:pStyle w:val="Heading1"/>
      </w:pPr>
      <w:r>
        <w:t>CreateOvertimeOffer.js</w:t>
      </w:r>
    </w:p>
    <w:p>
      <w:pPr>
        <w:pStyle w:val="Heading2"/>
      </w:pPr>
      <w:r>
        <w:t>Dependencies</w:t>
      </w:r>
    </w:p>
    <w:p>
      <w:pPr>
        <w:pStyle w:val="ListBullet"/>
      </w:pPr>
      <w:r>
        <w:t>react</w:t>
      </w:r>
    </w:p>
    <w:p>
      <w:pPr>
        <w:pStyle w:val="ListBullet"/>
      </w:pPr>
      <w:r>
        <w:t>axios</w:t>
      </w:r>
    </w:p>
    <w:p>
      <w:pPr>
        <w:pStyle w:val="ListBullet"/>
      </w:pPr>
      <w:r>
        <w:t>../context/UserContext</w:t>
      </w:r>
    </w:p>
    <w:p>
      <w:pPr>
        <w:pStyle w:val="Heading2"/>
      </w:pPr>
      <w:r>
        <w:t>Purpose</w:t>
      </w:r>
    </w:p>
    <w:p>
      <w:r>
        <w:t>Provides a form for creating overtime offers.</w:t>
      </w:r>
    </w:p>
    <w:p>
      <w:pPr>
        <w:pStyle w:val="Heading2"/>
      </w:pPr>
      <w:r>
        <w:t>Functions</w:t>
      </w:r>
    </w:p>
    <w:p>
      <w:pPr>
        <w:pStyle w:val="ListNumber"/>
      </w:pPr>
      <w:r>
        <w:t>CreateOvertimeOffer(): Main function component that handles the creation of overtime offers.</w:t>
      </w:r>
    </w:p>
    <w:p>
      <w:pPr>
        <w:pStyle w:val="ListNumber"/>
      </w:pPr>
      <w:r>
        <w:t>handleSubmit(): Submits the overtime offer form data to the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