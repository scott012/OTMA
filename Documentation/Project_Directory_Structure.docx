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Directory Structure</w:t>
      </w:r>
    </w:p>
    <w:p>
      <w:r>
        <w:t>.git</w:t>
      </w:r>
    </w:p>
    <w:p>
      <w:r>
        <w:t xml:space="preserve">  hooks</w:t>
      </w:r>
    </w:p>
    <w:p>
      <w:pPr>
        <w:pStyle w:val="ListBullet"/>
      </w:pPr>
      <w:r>
        <w:t xml:space="preserve">    applypatch-msg.sample</w:t>
      </w:r>
    </w:p>
    <w:p>
      <w:pPr>
        <w:pStyle w:val="ListBullet"/>
      </w:pPr>
      <w:r>
        <w:t xml:space="preserve">    commit-msg.sample</w:t>
      </w:r>
    </w:p>
    <w:p>
      <w:pPr>
        <w:pStyle w:val="ListBullet"/>
      </w:pPr>
      <w:r>
        <w:t xml:space="preserve">    fsmonitor-watchman.sample</w:t>
      </w:r>
    </w:p>
    <w:p>
      <w:pPr>
        <w:pStyle w:val="ListBullet"/>
      </w:pPr>
      <w:r>
        <w:t xml:space="preserve">    post-update.sample</w:t>
      </w:r>
    </w:p>
    <w:p>
      <w:pPr>
        <w:pStyle w:val="ListBullet"/>
      </w:pPr>
      <w:r>
        <w:t xml:space="preserve">    pre-applypatch.sample</w:t>
      </w:r>
    </w:p>
    <w:p>
      <w:pPr>
        <w:pStyle w:val="ListBullet"/>
      </w:pPr>
      <w:r>
        <w:t xml:space="preserve">    pre-commit.sample</w:t>
      </w:r>
    </w:p>
    <w:p>
      <w:pPr>
        <w:pStyle w:val="ListBullet"/>
      </w:pPr>
      <w:r>
        <w:t xml:space="preserve">    pre-merge-commit.sample</w:t>
      </w:r>
    </w:p>
    <w:p>
      <w:pPr>
        <w:pStyle w:val="ListBullet"/>
      </w:pPr>
      <w:r>
        <w:t xml:space="preserve">    pre-push.sample</w:t>
      </w:r>
    </w:p>
    <w:p>
      <w:pPr>
        <w:pStyle w:val="ListBullet"/>
      </w:pPr>
      <w:r>
        <w:t xml:space="preserve">    pre-rebase.sample</w:t>
      </w:r>
    </w:p>
    <w:p>
      <w:pPr>
        <w:pStyle w:val="ListBullet"/>
      </w:pPr>
      <w:r>
        <w:t xml:space="preserve">    pre-receive.sample</w:t>
      </w:r>
    </w:p>
    <w:p>
      <w:pPr>
        <w:pStyle w:val="ListBullet"/>
      </w:pPr>
      <w:r>
        <w:t xml:space="preserve">    prepare-commit-msg.sample</w:t>
      </w:r>
    </w:p>
    <w:p>
      <w:pPr>
        <w:pStyle w:val="ListBullet"/>
      </w:pPr>
      <w:r>
        <w:t xml:space="preserve">    push-to-checkout.sample</w:t>
      </w:r>
    </w:p>
    <w:p>
      <w:pPr>
        <w:pStyle w:val="ListBullet"/>
      </w:pPr>
      <w:r>
        <w:t xml:space="preserve">    sendemail-validate.sample</w:t>
      </w:r>
    </w:p>
    <w:p>
      <w:pPr>
        <w:pStyle w:val="ListBullet"/>
      </w:pPr>
      <w:r>
        <w:t xml:space="preserve">    update.sample</w:t>
      </w:r>
    </w:p>
    <w:p>
      <w:r>
        <w:t xml:space="preserve">  info</w:t>
      </w:r>
    </w:p>
    <w:p>
      <w:pPr>
        <w:pStyle w:val="ListBullet"/>
      </w:pPr>
      <w:r>
        <w:t xml:space="preserve">    exclude</w:t>
      </w:r>
    </w:p>
    <w:p>
      <w:pPr>
        <w:pStyle w:val="ListBullet"/>
      </w:pPr>
      <w:r>
        <w:t xml:space="preserve">    refs</w:t>
      </w:r>
    </w:p>
    <w:p>
      <w:r>
        <w:t xml:space="preserve">  logs</w:t>
      </w:r>
    </w:p>
    <w:p>
      <w:r>
        <w:t xml:space="preserve">    refs</w:t>
      </w:r>
    </w:p>
    <w:p>
      <w:r>
        <w:t xml:space="preserve">      heads</w:t>
      </w:r>
    </w:p>
    <w:p>
      <w:pPr>
        <w:pStyle w:val="ListBullet"/>
      </w:pPr>
      <w:r>
        <w:t xml:space="preserve">        main</w:t>
      </w:r>
    </w:p>
    <w:p>
      <w:r>
        <w:t xml:space="preserve">      remotes</w:t>
      </w:r>
    </w:p>
    <w:p>
      <w:r>
        <w:t xml:space="preserve">        origin</w:t>
      </w:r>
    </w:p>
    <w:p>
      <w:pPr>
        <w:pStyle w:val="ListBullet"/>
      </w:pPr>
      <w:r>
        <w:t xml:space="preserve">          main</w:t>
      </w:r>
    </w:p>
    <w:p>
      <w:pPr>
        <w:pStyle w:val="ListBullet"/>
      </w:pPr>
      <w:r>
        <w:t xml:space="preserve">    HEAD</w:t>
      </w:r>
    </w:p>
    <w:p>
      <w:r>
        <w:t xml:space="preserve">  objects</w:t>
      </w:r>
    </w:p>
    <w:p>
      <w:r>
        <w:t xml:space="preserve">    19</w:t>
      </w:r>
    </w:p>
    <w:p>
      <w:pPr>
        <w:pStyle w:val="ListBullet"/>
      </w:pPr>
      <w:r>
        <w:t xml:space="preserve">      0fb0305817860db2a4f02f4b256d62fd7a3487</w:t>
      </w:r>
    </w:p>
    <w:p>
      <w:r>
        <w:t xml:space="preserve">    24</w:t>
      </w:r>
    </w:p>
    <w:p>
      <w:pPr>
        <w:pStyle w:val="ListBullet"/>
      </w:pPr>
      <w:r>
        <w:t xml:space="preserve">      2ea3e1ee6e985a38606a39632cd1572e1b5476</w:t>
      </w:r>
    </w:p>
    <w:p>
      <w:r>
        <w:t xml:space="preserve">    26</w:t>
      </w:r>
    </w:p>
    <w:p>
      <w:pPr>
        <w:pStyle w:val="ListBullet"/>
      </w:pPr>
      <w:r>
        <w:t xml:space="preserve">      c6ce6b35130e7dc6bb2709bd669bab18180182</w:t>
      </w:r>
    </w:p>
    <w:p>
      <w:r>
        <w:t xml:space="preserve">    28</w:t>
      </w:r>
    </w:p>
    <w:p>
      <w:pPr>
        <w:pStyle w:val="ListBullet"/>
      </w:pPr>
      <w:r>
        <w:t xml:space="preserve">      d43879fe98e571ea8ec0f1d8ae8d4b7f1ae3f1</w:t>
      </w:r>
    </w:p>
    <w:p>
      <w:r>
        <w:t xml:space="preserve">    2d</w:t>
      </w:r>
    </w:p>
    <w:p>
      <w:pPr>
        <w:pStyle w:val="ListBullet"/>
      </w:pPr>
      <w:r>
        <w:t xml:space="preserve">      41390060aed0cbc7b3662ce9f38668910e313c</w:t>
      </w:r>
    </w:p>
    <w:p>
      <w:r>
        <w:t xml:space="preserve">    36</w:t>
      </w:r>
    </w:p>
    <w:p>
      <w:pPr>
        <w:pStyle w:val="ListBullet"/>
      </w:pPr>
      <w:r>
        <w:t xml:space="preserve">      657884a4ffa2aedd1cf901770c9fb8f0c494b8</w:t>
      </w:r>
    </w:p>
    <w:p>
      <w:r>
        <w:t xml:space="preserve">    4c</w:t>
      </w:r>
    </w:p>
    <w:p>
      <w:pPr>
        <w:pStyle w:val="ListBullet"/>
      </w:pPr>
      <w:r>
        <w:t xml:space="preserve">      e3025cdc7d3f6c1c209de041261466cc749bae</w:t>
      </w:r>
    </w:p>
    <w:p>
      <w:r>
        <w:t xml:space="preserve">    63</w:t>
      </w:r>
    </w:p>
    <w:p>
      <w:pPr>
        <w:pStyle w:val="ListBullet"/>
      </w:pPr>
      <w:r>
        <w:t xml:space="preserve">      af7966451a7c4ffcc202752a60c01d4de63c5c</w:t>
      </w:r>
    </w:p>
    <w:p>
      <w:r>
        <w:t xml:space="preserve">    68</w:t>
      </w:r>
    </w:p>
    <w:p>
      <w:pPr>
        <w:pStyle w:val="ListBullet"/>
      </w:pPr>
      <w:r>
        <w:t xml:space="preserve">      c1dc19460435cbd6ad2890dc2ad86ce0dd0be5</w:t>
      </w:r>
    </w:p>
    <w:p>
      <w:r>
        <w:t xml:space="preserve">    6f</w:t>
      </w:r>
    </w:p>
    <w:p>
      <w:pPr>
        <w:pStyle w:val="ListBullet"/>
      </w:pPr>
      <w:r>
        <w:t xml:space="preserve">      4d01930f6dff85f7eb8701a23e45833a90cf91</w:t>
      </w:r>
    </w:p>
    <w:p>
      <w:r>
        <w:t xml:space="preserve">    8f</w:t>
      </w:r>
    </w:p>
    <w:p>
      <w:pPr>
        <w:pStyle w:val="ListBullet"/>
      </w:pPr>
      <w:r>
        <w:t xml:space="preserve">      ab7be63314e88ee5323f6ef7126555951078ca</w:t>
      </w:r>
    </w:p>
    <w:p>
      <w:r>
        <w:t xml:space="preserve">    93</w:t>
      </w:r>
    </w:p>
    <w:p>
      <w:pPr>
        <w:pStyle w:val="ListBullet"/>
      </w:pPr>
      <w:r>
        <w:t xml:space="preserve">      8a0a6673a047dc904c5fcb8b2a489e2a2b456f</w:t>
      </w:r>
    </w:p>
    <w:p>
      <w:r>
        <w:t xml:space="preserve">    98</w:t>
      </w:r>
    </w:p>
    <w:p>
      <w:pPr>
        <w:pStyle w:val="ListBullet"/>
      </w:pPr>
      <w:r>
        <w:t xml:space="preserve">      bbc05d883a50dd69f6206797357fbb02b3902f</w:t>
      </w:r>
    </w:p>
    <w:p>
      <w:r>
        <w:t xml:space="preserve">    a2</w:t>
      </w:r>
    </w:p>
    <w:p>
      <w:pPr>
        <w:pStyle w:val="ListBullet"/>
      </w:pPr>
      <w:r>
        <w:t xml:space="preserve">      5877727a5012030430ee2e0ff8b1d05917c656</w:t>
      </w:r>
    </w:p>
    <w:p>
      <w:r>
        <w:t xml:space="preserve">    a4</w:t>
      </w:r>
    </w:p>
    <w:p>
      <w:pPr>
        <w:pStyle w:val="ListBullet"/>
      </w:pPr>
      <w:r>
        <w:t xml:space="preserve">      c92fc4de120bc67859e0cd0d13e321ef42d2c2</w:t>
      </w:r>
    </w:p>
    <w:p>
      <w:r>
        <w:t xml:space="preserve">    a8</w:t>
      </w:r>
    </w:p>
    <w:p>
      <w:pPr>
        <w:pStyle w:val="ListBullet"/>
      </w:pPr>
      <w:r>
        <w:t xml:space="preserve">      8ec665d69dd2f79d97eabebb3833d557311d27</w:t>
      </w:r>
    </w:p>
    <w:p>
      <w:r>
        <w:t xml:space="preserve">    a9</w:t>
      </w:r>
    </w:p>
    <w:p>
      <w:pPr>
        <w:pStyle w:val="ListBullet"/>
      </w:pPr>
      <w:r>
        <w:t xml:space="preserve">      7fb35da52a45507ca2929f6b1d6d3533e7295c</w:t>
      </w:r>
    </w:p>
    <w:p>
      <w:r>
        <w:t xml:space="preserve">    aa</w:t>
      </w:r>
    </w:p>
    <w:p>
      <w:pPr>
        <w:pStyle w:val="ListBullet"/>
      </w:pPr>
      <w:r>
        <w:t xml:space="preserve">      0dc6cb0d5cd6b96100df876c2f3ad658d89f54</w:t>
      </w:r>
    </w:p>
    <w:p>
      <w:r>
        <w:t xml:space="preserve">    af</w:t>
      </w:r>
    </w:p>
    <w:p>
      <w:pPr>
        <w:pStyle w:val="ListBullet"/>
      </w:pPr>
      <w:r>
        <w:t xml:space="preserve">      3fc454055134c1d89d2c26ba68d6f54fdd9a91</w:t>
      </w:r>
    </w:p>
    <w:p>
      <w:r>
        <w:t xml:space="preserve">    b0</w:t>
      </w:r>
    </w:p>
    <w:p>
      <w:pPr>
        <w:pStyle w:val="ListBullet"/>
      </w:pPr>
      <w:r>
        <w:t xml:space="preserve">      2ee2bd8732d2d07dfa8fa43873b636452a0d74</w:t>
      </w:r>
    </w:p>
    <w:p>
      <w:r>
        <w:t xml:space="preserve">    bf</w:t>
      </w:r>
    </w:p>
    <w:p>
      <w:pPr>
        <w:pStyle w:val="ListBullet"/>
      </w:pPr>
      <w:r>
        <w:t xml:space="preserve">      fde0c682aa8d7fa0cbc1217679f4db2db7fc1b</w:t>
      </w:r>
    </w:p>
    <w:p>
      <w:r>
        <w:t xml:space="preserve">    c9</w:t>
      </w:r>
    </w:p>
    <w:p>
      <w:pPr>
        <w:pStyle w:val="ListBullet"/>
      </w:pPr>
      <w:r>
        <w:t xml:space="preserve">      591c29a1a23d4b70252e28d3cb74c4ead78490</w:t>
      </w:r>
    </w:p>
    <w:p>
      <w:r>
        <w:t xml:space="preserve">    cb</w:t>
      </w:r>
    </w:p>
    <w:p>
      <w:pPr>
        <w:pStyle w:val="ListBullet"/>
      </w:pPr>
      <w:r>
        <w:t xml:space="preserve">      265a126b469ced678fe8d11c10abacac376da1</w:t>
      </w:r>
    </w:p>
    <w:p>
      <w:r>
        <w:t xml:space="preserve">    cd</w:t>
      </w:r>
    </w:p>
    <w:p>
      <w:pPr>
        <w:pStyle w:val="ListBullet"/>
      </w:pPr>
      <w:r>
        <w:t xml:space="preserve">      14c77d3f0056795be56757c1b1dbfb189d31e0</w:t>
      </w:r>
    </w:p>
    <w:p>
      <w:r>
        <w:t xml:space="preserve">    d0</w:t>
      </w:r>
    </w:p>
    <w:p>
      <w:pPr>
        <w:pStyle w:val="ListBullet"/>
      </w:pPr>
      <w:r>
        <w:t xml:space="preserve">      096423a9b1e912988631a1000fb9cdbd8a25a0</w:t>
      </w:r>
    </w:p>
    <w:p>
      <w:r>
        <w:t xml:space="preserve">    e9</w:t>
      </w:r>
    </w:p>
    <w:p>
      <w:pPr>
        <w:pStyle w:val="ListBullet"/>
      </w:pPr>
      <w:r>
        <w:t xml:space="preserve">      a95bee9a137a786ae90ec3a301a4a01f391ed8</w:t>
      </w:r>
    </w:p>
    <w:p>
      <w:r>
        <w:t xml:space="preserve">    ee</w:t>
      </w:r>
    </w:p>
    <w:p>
      <w:pPr>
        <w:pStyle w:val="ListBullet"/>
      </w:pPr>
      <w:r>
        <w:t xml:space="preserve">      077fd6cee714a71a0e5dec78398c295413b935</w:t>
      </w:r>
    </w:p>
    <w:p>
      <w:r>
        <w:t xml:space="preserve">    f5</w:t>
      </w:r>
    </w:p>
    <w:p>
      <w:pPr>
        <w:pStyle w:val="ListBullet"/>
      </w:pPr>
      <w:r>
        <w:t xml:space="preserve">      49535ccd1c3fe99d460550e72079bc2986b31e</w:t>
      </w:r>
    </w:p>
    <w:p>
      <w:r>
        <w:t xml:space="preserve">    info</w:t>
      </w:r>
    </w:p>
    <w:p>
      <w:pPr>
        <w:pStyle w:val="ListBullet"/>
      </w:pPr>
      <w:r>
        <w:t xml:space="preserve">      commit-graph</w:t>
      </w:r>
    </w:p>
    <w:p>
      <w:pPr>
        <w:pStyle w:val="ListBullet"/>
      </w:pPr>
      <w:r>
        <w:t xml:space="preserve">      packs</w:t>
      </w:r>
    </w:p>
    <w:p>
      <w:r>
        <w:t xml:space="preserve">    pack</w:t>
      </w:r>
    </w:p>
    <w:p>
      <w:pPr>
        <w:pStyle w:val="ListBullet"/>
      </w:pPr>
      <w:r>
        <w:t xml:space="preserve">      pack-c4fa883aa4510e2c535e5128c37f716c89b02839.idx</w:t>
      </w:r>
    </w:p>
    <w:p>
      <w:pPr>
        <w:pStyle w:val="ListBullet"/>
      </w:pPr>
      <w:r>
        <w:t xml:space="preserve">      pack-c4fa883aa4510e2c535e5128c37f716c89b02839.pack</w:t>
      </w:r>
    </w:p>
    <w:p>
      <w:pPr>
        <w:pStyle w:val="ListBullet"/>
      </w:pPr>
      <w:r>
        <w:t xml:space="preserve">      pack-c4fa883aa4510e2c535e5128c37f716c89b02839.rev</w:t>
      </w:r>
    </w:p>
    <w:p>
      <w:r>
        <w:t xml:space="preserve">  refs</w:t>
      </w:r>
    </w:p>
    <w:p>
      <w:r>
        <w:t xml:space="preserve">    heads</w:t>
      </w:r>
    </w:p>
    <w:p>
      <w:pPr>
        <w:pStyle w:val="ListBullet"/>
      </w:pPr>
      <w:r>
        <w:t xml:space="preserve">      main</w:t>
      </w:r>
    </w:p>
    <w:p>
      <w:r>
        <w:t xml:space="preserve">    remotes</w:t>
      </w:r>
    </w:p>
    <w:p>
      <w:r>
        <w:t xml:space="preserve">      origin</w:t>
      </w:r>
    </w:p>
    <w:p>
      <w:pPr>
        <w:pStyle w:val="ListBullet"/>
      </w:pPr>
      <w:r>
        <w:t xml:space="preserve">        main</w:t>
      </w:r>
    </w:p>
    <w:p>
      <w:r>
        <w:t xml:space="preserve">    tags</w:t>
      </w:r>
    </w:p>
    <w:p>
      <w:pPr>
        <w:pStyle w:val="ListBullet"/>
      </w:pPr>
      <w:r>
        <w:t xml:space="preserve">  COMMIT_EDITMSG</w:t>
      </w:r>
    </w:p>
    <w:p>
      <w:pPr>
        <w:pStyle w:val="ListBullet"/>
      </w:pPr>
      <w:r>
        <w:t xml:space="preserve">  config</w:t>
      </w:r>
    </w:p>
    <w:p>
      <w:pPr>
        <w:pStyle w:val="ListBullet"/>
      </w:pPr>
      <w:r>
        <w:t xml:space="preserve">  description</w:t>
      </w:r>
    </w:p>
    <w:p>
      <w:pPr>
        <w:pStyle w:val="ListBullet"/>
      </w:pPr>
      <w:r>
        <w:t xml:space="preserve">  FETCH_HEAD</w:t>
      </w:r>
    </w:p>
    <w:p>
      <w:pPr>
        <w:pStyle w:val="ListBullet"/>
      </w:pPr>
      <w:r>
        <w:t xml:space="preserve">  HEAD</w:t>
      </w:r>
    </w:p>
    <w:p>
      <w:pPr>
        <w:pStyle w:val="ListBullet"/>
      </w:pPr>
      <w:r>
        <w:t xml:space="preserve">  index</w:t>
      </w:r>
    </w:p>
    <w:p>
      <w:pPr>
        <w:pStyle w:val="ListBullet"/>
      </w:pPr>
      <w:r>
        <w:t xml:space="preserve">  packed-refs</w:t>
      </w:r>
    </w:p>
    <w:p>
      <w:r>
        <w:t>config</w:t>
      </w:r>
    </w:p>
    <w:p>
      <w:pPr>
        <w:pStyle w:val="ListBullet"/>
      </w:pPr>
      <w:r>
        <w:t xml:space="preserve">  db.config.js</w:t>
      </w:r>
    </w:p>
    <w:p>
      <w:r>
        <w:t>db</w:t>
      </w:r>
    </w:p>
    <w:p>
      <w:pPr>
        <w:pStyle w:val="ListBullet"/>
      </w:pPr>
      <w:r>
        <w:t xml:space="preserve">  db.js</w:t>
      </w:r>
    </w:p>
    <w:p>
      <w:r>
        <w:t>Documentation</w:t>
      </w:r>
    </w:p>
    <w:p>
      <w:r>
        <w:t xml:space="preserve">  ChatGPT help</w:t>
      </w:r>
    </w:p>
    <w:p>
      <w:pPr>
        <w:pStyle w:val="ListBullet"/>
      </w:pPr>
      <w:r>
        <w:t xml:space="preserve">    GPT Intro Q and A follow-up 2.txt</w:t>
      </w:r>
    </w:p>
    <w:p>
      <w:pPr>
        <w:pStyle w:val="ListBullet"/>
      </w:pPr>
      <w:r>
        <w:t xml:space="preserve">    GPT Intro Q and A follow-up 3.txt</w:t>
      </w:r>
    </w:p>
    <w:p>
      <w:pPr>
        <w:pStyle w:val="ListBullet"/>
      </w:pPr>
      <w:r>
        <w:t xml:space="preserve">    GPT Intro Q and A follow-up.txt</w:t>
      </w:r>
    </w:p>
    <w:p>
      <w:pPr>
        <w:pStyle w:val="ListBullet"/>
      </w:pPr>
      <w:r>
        <w:t xml:space="preserve">    GPT Intro Q and A.txt</w:t>
      </w:r>
    </w:p>
    <w:p>
      <w:pPr>
        <w:pStyle w:val="ListBullet"/>
      </w:pPr>
      <w:r>
        <w:t xml:space="preserve">  Commands.txt</w:t>
      </w:r>
    </w:p>
    <w:p>
      <w:pPr>
        <w:pStyle w:val="ListBullet"/>
      </w:pPr>
      <w:r>
        <w:t xml:space="preserve">  Development_Plan_Tracker.csv</w:t>
      </w:r>
    </w:p>
    <w:p>
      <w:pPr>
        <w:pStyle w:val="ListBullet"/>
      </w:pPr>
      <w:r>
        <w:t xml:space="preserve">  generate_doc.py</w:t>
      </w:r>
    </w:p>
    <w:p>
      <w:pPr>
        <w:pStyle w:val="ListBullet"/>
      </w:pPr>
      <w:r>
        <w:t xml:space="preserve">  JS_Files_Documentation_v3.docx</w:t>
      </w:r>
    </w:p>
    <w:p>
      <w:r>
        <w:t>middleware</w:t>
      </w:r>
    </w:p>
    <w:p>
      <w:pPr>
        <w:pStyle w:val="ListBullet"/>
      </w:pPr>
      <w:r>
        <w:t xml:space="preserve">  auth.js</w:t>
      </w:r>
    </w:p>
    <w:p>
      <w:pPr>
        <w:pStyle w:val="ListBullet"/>
      </w:pPr>
      <w:r>
        <w:t xml:space="preserve">  roleCheck.js</w:t>
      </w:r>
    </w:p>
    <w:p>
      <w:r>
        <w:t>node_modules</w:t>
      </w:r>
    </w:p>
    <w:p>
      <w:r>
        <w:t xml:space="preserve">  .bin</w:t>
      </w:r>
    </w:p>
    <w:p>
      <w:pPr>
        <w:pStyle w:val="ListBullet"/>
      </w:pPr>
      <w:r>
        <w:t xml:space="preserve">    color-support</w:t>
      </w:r>
    </w:p>
    <w:p>
      <w:pPr>
        <w:pStyle w:val="ListBullet"/>
      </w:pPr>
      <w:r>
        <w:t xml:space="preserve">    color-support.cmd</w:t>
      </w:r>
    </w:p>
    <w:p>
      <w:pPr>
        <w:pStyle w:val="ListBullet"/>
      </w:pPr>
      <w:r>
        <w:t xml:space="preserve">    color-support.ps1</w:t>
      </w:r>
    </w:p>
    <w:p>
      <w:pPr>
        <w:pStyle w:val="ListBullet"/>
      </w:pPr>
      <w:r>
        <w:t xml:space="preserve">    conc</w:t>
      </w:r>
    </w:p>
    <w:p>
      <w:pPr>
        <w:pStyle w:val="ListBullet"/>
      </w:pPr>
      <w:r>
        <w:t xml:space="preserve">    conc.cmd</w:t>
      </w:r>
    </w:p>
    <w:p>
      <w:pPr>
        <w:pStyle w:val="ListBullet"/>
      </w:pPr>
      <w:r>
        <w:t xml:space="preserve">    conc.ps1</w:t>
      </w:r>
    </w:p>
    <w:p>
      <w:pPr>
        <w:pStyle w:val="ListBullet"/>
      </w:pPr>
      <w:r>
        <w:t xml:space="preserve">    concurrently</w:t>
      </w:r>
    </w:p>
    <w:p>
      <w:pPr>
        <w:pStyle w:val="ListBullet"/>
      </w:pPr>
      <w:r>
        <w:t xml:space="preserve">    concurrently.cmd</w:t>
      </w:r>
    </w:p>
    <w:p>
      <w:pPr>
        <w:pStyle w:val="ListBullet"/>
      </w:pPr>
      <w:r>
        <w:t xml:space="preserve">    concurrently.ps1</w:t>
      </w:r>
    </w:p>
    <w:p>
      <w:pPr>
        <w:pStyle w:val="ListBullet"/>
      </w:pPr>
      <w:r>
        <w:t xml:space="preserve">    loose-envify</w:t>
      </w:r>
    </w:p>
    <w:p>
      <w:pPr>
        <w:pStyle w:val="ListBullet"/>
      </w:pPr>
      <w:r>
        <w:t xml:space="preserve">    loose-envify.cmd</w:t>
      </w:r>
    </w:p>
    <w:p>
      <w:pPr>
        <w:pStyle w:val="ListBullet"/>
      </w:pPr>
      <w:r>
        <w:t xml:space="preserve">    loose-envify.ps1</w:t>
      </w:r>
    </w:p>
    <w:p>
      <w:pPr>
        <w:pStyle w:val="ListBullet"/>
      </w:pPr>
      <w:r>
        <w:t xml:space="preserve">    mime</w:t>
      </w:r>
    </w:p>
    <w:p>
      <w:pPr>
        <w:pStyle w:val="ListBullet"/>
      </w:pPr>
      <w:r>
        <w:t xml:space="preserve">    mime.cmd</w:t>
      </w:r>
    </w:p>
    <w:p>
      <w:pPr>
        <w:pStyle w:val="ListBullet"/>
      </w:pPr>
      <w:r>
        <w:t xml:space="preserve">    mime.ps1</w:t>
      </w:r>
    </w:p>
    <w:p>
      <w:pPr>
        <w:pStyle w:val="ListBullet"/>
      </w:pPr>
      <w:r>
        <w:t xml:space="preserve">    mkdirp</w:t>
      </w:r>
    </w:p>
    <w:p>
      <w:pPr>
        <w:pStyle w:val="ListBullet"/>
      </w:pPr>
      <w:r>
        <w:t xml:space="preserve">    mkdirp.cmd</w:t>
      </w:r>
    </w:p>
    <w:p>
      <w:pPr>
        <w:pStyle w:val="ListBullet"/>
      </w:pPr>
      <w:r>
        <w:t xml:space="preserve">    mkdirp.ps1</w:t>
      </w:r>
    </w:p>
    <w:p>
      <w:pPr>
        <w:pStyle w:val="ListBullet"/>
      </w:pPr>
      <w:r>
        <w:t xml:space="preserve">    node-pre-gyp</w:t>
      </w:r>
    </w:p>
    <w:p>
      <w:pPr>
        <w:pStyle w:val="ListBullet"/>
      </w:pPr>
      <w:r>
        <w:t xml:space="preserve">    node-pre-gyp.cmd</w:t>
      </w:r>
    </w:p>
    <w:p>
      <w:pPr>
        <w:pStyle w:val="ListBullet"/>
      </w:pPr>
      <w:r>
        <w:t xml:space="preserve">    node-pre-gyp.ps1</w:t>
      </w:r>
    </w:p>
    <w:p>
      <w:pPr>
        <w:pStyle w:val="ListBullet"/>
      </w:pPr>
      <w:r>
        <w:t xml:space="preserve">    nodemon</w:t>
      </w:r>
    </w:p>
    <w:p>
      <w:pPr>
        <w:pStyle w:val="ListBullet"/>
      </w:pPr>
      <w:r>
        <w:t xml:space="preserve">    nodemon.cmd</w:t>
      </w:r>
    </w:p>
    <w:p>
      <w:pPr>
        <w:pStyle w:val="ListBullet"/>
      </w:pPr>
      <w:r>
        <w:t xml:space="preserve">    nodemon.ps1</w:t>
      </w:r>
    </w:p>
    <w:p>
      <w:pPr>
        <w:pStyle w:val="ListBullet"/>
      </w:pPr>
      <w:r>
        <w:t xml:space="preserve">    nodetouch</w:t>
      </w:r>
    </w:p>
    <w:p>
      <w:pPr>
        <w:pStyle w:val="ListBullet"/>
      </w:pPr>
      <w:r>
        <w:t xml:space="preserve">    nodetouch.cmd</w:t>
      </w:r>
    </w:p>
    <w:p>
      <w:pPr>
        <w:pStyle w:val="ListBullet"/>
      </w:pPr>
      <w:r>
        <w:t xml:space="preserve">    nodetouch.ps1</w:t>
      </w:r>
    </w:p>
    <w:p>
      <w:pPr>
        <w:pStyle w:val="ListBullet"/>
      </w:pPr>
      <w:r>
        <w:t xml:space="preserve">    nopt</w:t>
      </w:r>
    </w:p>
    <w:p>
      <w:pPr>
        <w:pStyle w:val="ListBullet"/>
      </w:pPr>
      <w:r>
        <w:t xml:space="preserve">    nopt.cmd</w:t>
      </w:r>
    </w:p>
    <w:p>
      <w:pPr>
        <w:pStyle w:val="ListBullet"/>
      </w:pPr>
      <w:r>
        <w:t xml:space="preserve">    nopt.ps1</w:t>
      </w:r>
    </w:p>
    <w:p>
      <w:pPr>
        <w:pStyle w:val="ListBullet"/>
      </w:pPr>
      <w:r>
        <w:t xml:space="preserve">    rimraf</w:t>
      </w:r>
    </w:p>
    <w:p>
      <w:pPr>
        <w:pStyle w:val="ListBullet"/>
      </w:pPr>
      <w:r>
        <w:t xml:space="preserve">    rimraf.cmd</w:t>
      </w:r>
    </w:p>
    <w:p>
      <w:pPr>
        <w:pStyle w:val="ListBullet"/>
      </w:pPr>
      <w:r>
        <w:t xml:space="preserve">    rimraf.ps1</w:t>
      </w:r>
    </w:p>
    <w:p>
      <w:pPr>
        <w:pStyle w:val="ListBullet"/>
      </w:pPr>
      <w:r>
        <w:t xml:space="preserve">    semver</w:t>
      </w:r>
    </w:p>
    <w:p>
      <w:pPr>
        <w:pStyle w:val="ListBullet"/>
      </w:pPr>
      <w:r>
        <w:t xml:space="preserve">    semver.cmd</w:t>
      </w:r>
    </w:p>
    <w:p>
      <w:pPr>
        <w:pStyle w:val="ListBullet"/>
      </w:pPr>
      <w:r>
        <w:t xml:space="preserve">    semver.ps1</w:t>
      </w:r>
    </w:p>
    <w:p>
      <w:pPr>
        <w:pStyle w:val="ListBullet"/>
      </w:pPr>
      <w:r>
        <w:t xml:space="preserve">    tree-kill</w:t>
      </w:r>
    </w:p>
    <w:p>
      <w:pPr>
        <w:pStyle w:val="ListBullet"/>
      </w:pPr>
      <w:r>
        <w:t xml:space="preserve">    tree-kill.cmd</w:t>
      </w:r>
    </w:p>
    <w:p>
      <w:pPr>
        <w:pStyle w:val="ListBullet"/>
      </w:pPr>
      <w:r>
        <w:t xml:space="preserve">    tree-kill.ps1</w:t>
      </w:r>
    </w:p>
    <w:p>
      <w:r>
        <w:t xml:space="preserve">  @babel</w:t>
      </w:r>
    </w:p>
    <w:p>
      <w:r>
        <w:t xml:space="preserve">    runtime</w:t>
      </w:r>
    </w:p>
    <w:p>
      <w:r>
        <w:t xml:space="preserve">      helpers</w:t>
      </w:r>
    </w:p>
    <w:p>
      <w:r>
        <w:t xml:space="preserve">        esm</w:t>
      </w:r>
    </w:p>
    <w:p>
      <w:pPr>
        <w:pStyle w:val="ListBullet"/>
      </w:pPr>
      <w:r>
        <w:t xml:space="preserve">          applyDecoratedDescriptor.js</w:t>
      </w:r>
    </w:p>
    <w:p>
      <w:pPr>
        <w:pStyle w:val="ListBullet"/>
      </w:pPr>
      <w:r>
        <w:t xml:space="preserve">          applyDecs.js</w:t>
      </w:r>
    </w:p>
    <w:p>
      <w:pPr>
        <w:pStyle w:val="ListBullet"/>
      </w:pPr>
      <w:r>
        <w:t xml:space="preserve">          applyDecs2203.js</w:t>
      </w:r>
    </w:p>
    <w:p>
      <w:pPr>
        <w:pStyle w:val="ListBullet"/>
      </w:pPr>
      <w:r>
        <w:t xml:space="preserve">          applyDecs2203R.js</w:t>
      </w:r>
    </w:p>
    <w:p>
      <w:pPr>
        <w:pStyle w:val="ListBullet"/>
      </w:pPr>
      <w:r>
        <w:t xml:space="preserve">          applyDecs2301.js</w:t>
      </w:r>
    </w:p>
    <w:p>
      <w:pPr>
        <w:pStyle w:val="ListBullet"/>
      </w:pPr>
      <w:r>
        <w:t xml:space="preserve">          applyDecs2305.js</w:t>
      </w:r>
    </w:p>
    <w:p>
      <w:pPr>
        <w:pStyle w:val="ListBullet"/>
      </w:pPr>
      <w:r>
        <w:t xml:space="preserve">          applyDecs2311.js</w:t>
      </w:r>
    </w:p>
    <w:p>
      <w:pPr>
        <w:pStyle w:val="ListBullet"/>
      </w:pPr>
      <w:r>
        <w:t xml:space="preserve">          arrayLikeToArray.js</w:t>
      </w:r>
    </w:p>
    <w:p>
      <w:pPr>
        <w:pStyle w:val="ListBullet"/>
      </w:pPr>
      <w:r>
        <w:t xml:space="preserve">          arrayWithHoles.js</w:t>
      </w:r>
    </w:p>
    <w:p>
      <w:pPr>
        <w:pStyle w:val="ListBullet"/>
      </w:pPr>
      <w:r>
        <w:t xml:space="preserve">          arrayWithoutHoles.js</w:t>
      </w:r>
    </w:p>
    <w:p>
      <w:pPr>
        <w:pStyle w:val="ListBullet"/>
      </w:pPr>
      <w:r>
        <w:t xml:space="preserve">          assertClassBrand.js</w:t>
      </w:r>
    </w:p>
    <w:p>
      <w:pPr>
        <w:pStyle w:val="ListBullet"/>
      </w:pPr>
      <w:r>
        <w:t xml:space="preserve">          assertThisInitialized.js</w:t>
      </w:r>
    </w:p>
    <w:p>
      <w:pPr>
        <w:pStyle w:val="ListBullet"/>
      </w:pPr>
      <w:r>
        <w:t xml:space="preserve">          asyncGeneratorDelegate.js</w:t>
      </w:r>
    </w:p>
    <w:p>
      <w:pPr>
        <w:pStyle w:val="ListBullet"/>
      </w:pPr>
      <w:r>
        <w:t xml:space="preserve">          asyncIterator.js</w:t>
      </w:r>
    </w:p>
    <w:p>
      <w:pPr>
        <w:pStyle w:val="ListBullet"/>
      </w:pPr>
      <w:r>
        <w:t xml:space="preserve">          asyncToGenerator.js</w:t>
      </w:r>
    </w:p>
    <w:p>
      <w:pPr>
        <w:pStyle w:val="ListBullet"/>
      </w:pPr>
      <w:r>
        <w:t xml:space="preserve">          awaitAsyncGenerator.js</w:t>
      </w:r>
    </w:p>
    <w:p>
      <w:pPr>
        <w:pStyle w:val="ListBullet"/>
      </w:pPr>
      <w:r>
        <w:t xml:space="preserve">          AwaitValue.js</w:t>
      </w:r>
    </w:p>
    <w:p>
      <w:pPr>
        <w:pStyle w:val="ListBullet"/>
      </w:pPr>
      <w:r>
        <w:t xml:space="preserve">          callSuper.js</w:t>
      </w:r>
    </w:p>
    <w:p>
      <w:pPr>
        <w:pStyle w:val="ListBullet"/>
      </w:pPr>
      <w:r>
        <w:t xml:space="preserve">          checkInRHS.js</w:t>
      </w:r>
    </w:p>
    <w:p>
      <w:pPr>
        <w:pStyle w:val="ListBullet"/>
      </w:pPr>
      <w:r>
        <w:t xml:space="preserve">          checkPrivateRedeclaration.js</w:t>
      </w:r>
    </w:p>
    <w:p>
      <w:pPr>
        <w:pStyle w:val="ListBullet"/>
      </w:pPr>
      <w:r>
        <w:t xml:space="preserve">          classApplyDescriptorDestructureSet.js</w:t>
      </w:r>
    </w:p>
    <w:p>
      <w:pPr>
        <w:pStyle w:val="ListBullet"/>
      </w:pPr>
      <w:r>
        <w:t xml:space="preserve">          classApplyDescriptorGet.js</w:t>
      </w:r>
    </w:p>
    <w:p>
      <w:pPr>
        <w:pStyle w:val="ListBullet"/>
      </w:pPr>
      <w:r>
        <w:t xml:space="preserve">          classApplyDescriptorSet.js</w:t>
      </w:r>
    </w:p>
    <w:p>
      <w:pPr>
        <w:pStyle w:val="ListBullet"/>
      </w:pPr>
      <w:r>
        <w:t xml:space="preserve">          classCallCheck.js</w:t>
      </w:r>
    </w:p>
    <w:p>
      <w:pPr>
        <w:pStyle w:val="ListBullet"/>
      </w:pPr>
      <w:r>
        <w:t xml:space="preserve">          classCheckPrivateStaticAccess.js</w:t>
      </w:r>
    </w:p>
    <w:p>
      <w:pPr>
        <w:pStyle w:val="ListBullet"/>
      </w:pPr>
      <w:r>
        <w:t xml:space="preserve">          classCheckPrivateStaticFieldDescriptor.js</w:t>
      </w:r>
    </w:p>
    <w:p>
      <w:pPr>
        <w:pStyle w:val="ListBullet"/>
      </w:pPr>
      <w:r>
        <w:t xml:space="preserve">          classExtractFieldDescriptor.js</w:t>
      </w:r>
    </w:p>
    <w:p>
      <w:pPr>
        <w:pStyle w:val="ListBullet"/>
      </w:pPr>
      <w:r>
        <w:t xml:space="preserve">          classNameTDZError.js</w:t>
      </w:r>
    </w:p>
    <w:p>
      <w:pPr>
        <w:pStyle w:val="ListBullet"/>
      </w:pPr>
      <w:r>
        <w:t xml:space="preserve">          classPrivateFieldDestructureSet.js</w:t>
      </w:r>
    </w:p>
    <w:p>
      <w:pPr>
        <w:pStyle w:val="ListBullet"/>
      </w:pPr>
      <w:r>
        <w:t xml:space="preserve">          classPrivateFieldGet.js</w:t>
      </w:r>
    </w:p>
    <w:p>
      <w:pPr>
        <w:pStyle w:val="ListBullet"/>
      </w:pPr>
      <w:r>
        <w:t xml:space="preserve">          classPrivateFieldGet2.js</w:t>
      </w:r>
    </w:p>
    <w:p>
      <w:pPr>
        <w:pStyle w:val="ListBullet"/>
      </w:pPr>
      <w:r>
        <w:t xml:space="preserve">          classPrivateFieldInitSpec.js</w:t>
      </w:r>
    </w:p>
    <w:p>
      <w:pPr>
        <w:pStyle w:val="ListBullet"/>
      </w:pPr>
      <w:r>
        <w:t xml:space="preserve">          classPrivateFieldLooseBase.js</w:t>
      </w:r>
    </w:p>
    <w:p>
      <w:pPr>
        <w:pStyle w:val="ListBullet"/>
      </w:pPr>
      <w:r>
        <w:t xml:space="preserve">          classPrivateFieldLooseKey.js</w:t>
      </w:r>
    </w:p>
    <w:p>
      <w:pPr>
        <w:pStyle w:val="ListBullet"/>
      </w:pPr>
      <w:r>
        <w:t xml:space="preserve">          classPrivateFieldSet.js</w:t>
      </w:r>
    </w:p>
    <w:p>
      <w:pPr>
        <w:pStyle w:val="ListBullet"/>
      </w:pPr>
      <w:r>
        <w:t xml:space="preserve">          classPrivateFieldSet2.js</w:t>
      </w:r>
    </w:p>
    <w:p>
      <w:pPr>
        <w:pStyle w:val="ListBullet"/>
      </w:pPr>
      <w:r>
        <w:t xml:space="preserve">          classPrivateGetter.js</w:t>
      </w:r>
    </w:p>
    <w:p>
      <w:pPr>
        <w:pStyle w:val="ListBullet"/>
      </w:pPr>
      <w:r>
        <w:t xml:space="preserve">          classPrivateMethodGet.js</w:t>
      </w:r>
    </w:p>
    <w:p>
      <w:pPr>
        <w:pStyle w:val="ListBullet"/>
      </w:pPr>
      <w:r>
        <w:t xml:space="preserve">          classPrivateMethodInitSpec.js</w:t>
      </w:r>
    </w:p>
    <w:p>
      <w:pPr>
        <w:pStyle w:val="ListBullet"/>
      </w:pPr>
      <w:r>
        <w:t xml:space="preserve">          classPrivateMethodSet.js</w:t>
      </w:r>
    </w:p>
    <w:p>
      <w:pPr>
        <w:pStyle w:val="ListBullet"/>
      </w:pPr>
      <w:r>
        <w:t xml:space="preserve">          classPrivateSetter.js</w:t>
      </w:r>
    </w:p>
    <w:p>
      <w:pPr>
        <w:pStyle w:val="ListBullet"/>
      </w:pPr>
      <w:r>
        <w:t xml:space="preserve">          classStaticPrivateFieldDestructureSet.js</w:t>
      </w:r>
    </w:p>
    <w:p>
      <w:pPr>
        <w:pStyle w:val="ListBullet"/>
      </w:pPr>
      <w:r>
        <w:t xml:space="preserve">          classStaticPrivateFieldSpecGet.js</w:t>
      </w:r>
    </w:p>
    <w:p>
      <w:pPr>
        <w:pStyle w:val="ListBullet"/>
      </w:pPr>
      <w:r>
        <w:t xml:space="preserve">          classStaticPrivateFieldSpecSet.js</w:t>
      </w:r>
    </w:p>
    <w:p>
      <w:pPr>
        <w:pStyle w:val="ListBullet"/>
      </w:pPr>
      <w:r>
        <w:t xml:space="preserve">          classStaticPrivateMethodGet.js</w:t>
      </w:r>
    </w:p>
    <w:p>
      <w:pPr>
        <w:pStyle w:val="ListBullet"/>
      </w:pPr>
      <w:r>
        <w:t xml:space="preserve">          classStaticPrivateMethodSet.js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createClass.js</w:t>
      </w:r>
    </w:p>
    <w:p>
      <w:pPr>
        <w:pStyle w:val="ListBullet"/>
      </w:pPr>
      <w:r>
        <w:t xml:space="preserve">          createForOfIteratorHelper.js</w:t>
      </w:r>
    </w:p>
    <w:p>
      <w:pPr>
        <w:pStyle w:val="ListBullet"/>
      </w:pPr>
      <w:r>
        <w:t xml:space="preserve">          createForOfIteratorHelperLoose.js</w:t>
      </w:r>
    </w:p>
    <w:p>
      <w:pPr>
        <w:pStyle w:val="ListBullet"/>
      </w:pPr>
      <w:r>
        <w:t xml:space="preserve">          createSuper.js</w:t>
      </w:r>
    </w:p>
    <w:p>
      <w:pPr>
        <w:pStyle w:val="ListBullet"/>
      </w:pPr>
      <w:r>
        <w:t xml:space="preserve">          decorate.js</w:t>
      </w:r>
    </w:p>
    <w:p>
      <w:pPr>
        <w:pStyle w:val="ListBullet"/>
      </w:pPr>
      <w:r>
        <w:t xml:space="preserve">          defaults.js</w:t>
      </w:r>
    </w:p>
    <w:p>
      <w:pPr>
        <w:pStyle w:val="ListBullet"/>
      </w:pPr>
      <w:r>
        <w:t xml:space="preserve">          defineAccessor.js</w:t>
      </w:r>
    </w:p>
    <w:p>
      <w:pPr>
        <w:pStyle w:val="ListBullet"/>
      </w:pPr>
      <w:r>
        <w:t xml:space="preserve">          defineEnumerableProperties.js</w:t>
      </w:r>
    </w:p>
    <w:p>
      <w:pPr>
        <w:pStyle w:val="ListBullet"/>
      </w:pPr>
      <w:r>
        <w:t xml:space="preserve">          defineProperty.js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extends.js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getPrototypeOf.js</w:t>
      </w:r>
    </w:p>
    <w:p>
      <w:pPr>
        <w:pStyle w:val="ListBullet"/>
      </w:pPr>
      <w:r>
        <w:t xml:space="preserve">          identity.js</w:t>
      </w:r>
    </w:p>
    <w:p>
      <w:pPr>
        <w:pStyle w:val="ListBullet"/>
      </w:pPr>
      <w:r>
        <w:t xml:space="preserve">          importDeferProxy.js</w:t>
      </w:r>
    </w:p>
    <w:p>
      <w:pPr>
        <w:pStyle w:val="ListBullet"/>
      </w:pPr>
      <w:r>
        <w:t xml:space="preserve">          inherits.js</w:t>
      </w:r>
    </w:p>
    <w:p>
      <w:pPr>
        <w:pStyle w:val="ListBullet"/>
      </w:pPr>
      <w:r>
        <w:t xml:space="preserve">          inheritsLoose.js</w:t>
      </w:r>
    </w:p>
    <w:p>
      <w:pPr>
        <w:pStyle w:val="ListBullet"/>
      </w:pPr>
      <w:r>
        <w:t xml:space="preserve">          initializerDefineProperty.js</w:t>
      </w:r>
    </w:p>
    <w:p>
      <w:pPr>
        <w:pStyle w:val="ListBullet"/>
      </w:pPr>
      <w:r>
        <w:t xml:space="preserve">          initializerWarningHelper.js</w:t>
      </w:r>
    </w:p>
    <w:p>
      <w:pPr>
        <w:pStyle w:val="ListBullet"/>
      </w:pPr>
      <w:r>
        <w:t xml:space="preserve">          instanceof.js</w:t>
      </w:r>
    </w:p>
    <w:p>
      <w:pPr>
        <w:pStyle w:val="ListBullet"/>
      </w:pPr>
      <w:r>
        <w:t xml:space="preserve">          interopRequireDefault.js</w:t>
      </w:r>
    </w:p>
    <w:p>
      <w:pPr>
        <w:pStyle w:val="ListBullet"/>
      </w:pPr>
      <w:r>
        <w:t xml:space="preserve">          interopRequireWildcard.js</w:t>
      </w:r>
    </w:p>
    <w:p>
      <w:pPr>
        <w:pStyle w:val="ListBullet"/>
      </w:pPr>
      <w:r>
        <w:t xml:space="preserve">          isNativeFunction.js</w:t>
      </w:r>
    </w:p>
    <w:p>
      <w:pPr>
        <w:pStyle w:val="ListBullet"/>
      </w:pPr>
      <w:r>
        <w:t xml:space="preserve">          isNativeReflectConstruct.js</w:t>
      </w:r>
    </w:p>
    <w:p>
      <w:pPr>
        <w:pStyle w:val="ListBullet"/>
      </w:pPr>
      <w:r>
        <w:t xml:space="preserve">          iterableToArray.js</w:t>
      </w:r>
    </w:p>
    <w:p>
      <w:pPr>
        <w:pStyle w:val="ListBullet"/>
      </w:pPr>
      <w:r>
        <w:t xml:space="preserve">          iterableToArrayLimit.js</w:t>
      </w:r>
    </w:p>
    <w:p>
      <w:pPr>
        <w:pStyle w:val="ListBullet"/>
      </w:pPr>
      <w:r>
        <w:t xml:space="preserve">          jsx.js</w:t>
      </w:r>
    </w:p>
    <w:p>
      <w:pPr>
        <w:pStyle w:val="ListBullet"/>
      </w:pPr>
      <w:r>
        <w:t xml:space="preserve">          maybeArrayLike.js</w:t>
      </w:r>
    </w:p>
    <w:p>
      <w:pPr>
        <w:pStyle w:val="ListBullet"/>
      </w:pPr>
      <w:r>
        <w:t xml:space="preserve">          newArrowCheck.js</w:t>
      </w:r>
    </w:p>
    <w:p>
      <w:pPr>
        <w:pStyle w:val="ListBullet"/>
      </w:pPr>
      <w:r>
        <w:t xml:space="preserve">          nonIterableRest.js</w:t>
      </w:r>
    </w:p>
    <w:p>
      <w:pPr>
        <w:pStyle w:val="ListBullet"/>
      </w:pPr>
      <w:r>
        <w:t xml:space="preserve">          nonIterableSpread.js</w:t>
      </w:r>
    </w:p>
    <w:p>
      <w:pPr>
        <w:pStyle w:val="ListBullet"/>
      </w:pPr>
      <w:r>
        <w:t xml:space="preserve">          nullishReceiverError.js</w:t>
      </w:r>
    </w:p>
    <w:p>
      <w:pPr>
        <w:pStyle w:val="ListBullet"/>
      </w:pPr>
      <w:r>
        <w:t xml:space="preserve">          objectDestructuringEmpty.js</w:t>
      </w:r>
    </w:p>
    <w:p>
      <w:pPr>
        <w:pStyle w:val="ListBullet"/>
      </w:pPr>
      <w:r>
        <w:t xml:space="preserve">          objectSpread.js</w:t>
      </w:r>
    </w:p>
    <w:p>
      <w:pPr>
        <w:pStyle w:val="ListBullet"/>
      </w:pPr>
      <w:r>
        <w:t xml:space="preserve">          objectSpread2.js</w:t>
      </w:r>
    </w:p>
    <w:p>
      <w:pPr>
        <w:pStyle w:val="ListBullet"/>
      </w:pPr>
      <w:r>
        <w:t xml:space="preserve">          objectWithoutProperties.js</w:t>
      </w:r>
    </w:p>
    <w:p>
      <w:pPr>
        <w:pStyle w:val="ListBullet"/>
      </w:pPr>
      <w:r>
        <w:t xml:space="preserve">          objectWithoutPropertiesLoose.js</w:t>
      </w:r>
    </w:p>
    <w:p>
      <w:pPr>
        <w:pStyle w:val="ListBullet"/>
      </w:pPr>
      <w:r>
        <w:t xml:space="preserve">          OverloadYield.js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possibleConstructorReturn.js</w:t>
      </w:r>
    </w:p>
    <w:p>
      <w:pPr>
        <w:pStyle w:val="ListBullet"/>
      </w:pPr>
      <w:r>
        <w:t xml:space="preserve">          readOnlyError.js</w:t>
      </w:r>
    </w:p>
    <w:p>
      <w:pPr>
        <w:pStyle w:val="ListBullet"/>
      </w:pPr>
      <w:r>
        <w:t xml:space="preserve">          regeneratorRuntime.js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setFunctionName.js</w:t>
      </w:r>
    </w:p>
    <w:p>
      <w:pPr>
        <w:pStyle w:val="ListBullet"/>
      </w:pPr>
      <w:r>
        <w:t xml:space="preserve">          setPrototypeOf.js</w:t>
      </w:r>
    </w:p>
    <w:p>
      <w:pPr>
        <w:pStyle w:val="ListBullet"/>
      </w:pPr>
      <w:r>
        <w:t xml:space="preserve">          skipFirstGeneratorNext.js</w:t>
      </w:r>
    </w:p>
    <w:p>
      <w:pPr>
        <w:pStyle w:val="ListBullet"/>
      </w:pPr>
      <w:r>
        <w:t xml:space="preserve">          slicedToArray.js</w:t>
      </w:r>
    </w:p>
    <w:p>
      <w:pPr>
        <w:pStyle w:val="ListBullet"/>
      </w:pPr>
      <w:r>
        <w:t xml:space="preserve">          superPropBase.js</w:t>
      </w:r>
    </w:p>
    <w:p>
      <w:pPr>
        <w:pStyle w:val="ListBullet"/>
      </w:pPr>
      <w:r>
        <w:t xml:space="preserve">          superPropGet.js</w:t>
      </w:r>
    </w:p>
    <w:p>
      <w:pPr>
        <w:pStyle w:val="ListBullet"/>
      </w:pPr>
      <w:r>
        <w:t xml:space="preserve">          superPropSet.js</w:t>
      </w:r>
    </w:p>
    <w:p>
      <w:pPr>
        <w:pStyle w:val="ListBullet"/>
      </w:pPr>
      <w:r>
        <w:t xml:space="preserve">          taggedTemplateLiteral.js</w:t>
      </w:r>
    </w:p>
    <w:p>
      <w:pPr>
        <w:pStyle w:val="ListBullet"/>
      </w:pPr>
      <w:r>
        <w:t xml:space="preserve">          taggedTemplateLiteralLoose.js</w:t>
      </w:r>
    </w:p>
    <w:p>
      <w:pPr>
        <w:pStyle w:val="ListBullet"/>
      </w:pPr>
      <w:r>
        <w:t xml:space="preserve">          tdz.js</w:t>
      </w:r>
    </w:p>
    <w:p>
      <w:pPr>
        <w:pStyle w:val="ListBullet"/>
      </w:pPr>
      <w:r>
        <w:t xml:space="preserve">          temporalRef.js</w:t>
      </w:r>
    </w:p>
    <w:p>
      <w:pPr>
        <w:pStyle w:val="ListBullet"/>
      </w:pPr>
      <w:r>
        <w:t xml:space="preserve">          temporalUndefined.js</w:t>
      </w:r>
    </w:p>
    <w:p>
      <w:pPr>
        <w:pStyle w:val="ListBullet"/>
      </w:pPr>
      <w:r>
        <w:t xml:space="preserve">          toArray.js</w:t>
      </w:r>
    </w:p>
    <w:p>
      <w:pPr>
        <w:pStyle w:val="ListBullet"/>
      </w:pPr>
      <w:r>
        <w:t xml:space="preserve">          toConsumableArray.js</w:t>
      </w:r>
    </w:p>
    <w:p>
      <w:pPr>
        <w:pStyle w:val="ListBullet"/>
      </w:pPr>
      <w:r>
        <w:t xml:space="preserve">          toPrimitive.js</w:t>
      </w:r>
    </w:p>
    <w:p>
      <w:pPr>
        <w:pStyle w:val="ListBullet"/>
      </w:pPr>
      <w:r>
        <w:t xml:space="preserve">          toPropertyKey.js</w:t>
      </w:r>
    </w:p>
    <w:p>
      <w:pPr>
        <w:pStyle w:val="ListBullet"/>
      </w:pPr>
      <w:r>
        <w:t xml:space="preserve">          toSetter.js</w:t>
      </w:r>
    </w:p>
    <w:p>
      <w:pPr>
        <w:pStyle w:val="ListBullet"/>
      </w:pPr>
      <w:r>
        <w:t xml:space="preserve">          typeof.js</w:t>
      </w:r>
    </w:p>
    <w:p>
      <w:pPr>
        <w:pStyle w:val="ListBullet"/>
      </w:pPr>
      <w:r>
        <w:t xml:space="preserve">          unsupportedIterableToArray.js</w:t>
      </w:r>
    </w:p>
    <w:p>
      <w:pPr>
        <w:pStyle w:val="ListBullet"/>
      </w:pPr>
      <w:r>
        <w:t xml:space="preserve">          using.js</w:t>
      </w:r>
    </w:p>
    <w:p>
      <w:pPr>
        <w:pStyle w:val="ListBullet"/>
      </w:pPr>
      <w:r>
        <w:t xml:space="preserve">          usingCtx.js</w:t>
      </w:r>
    </w:p>
    <w:p>
      <w:pPr>
        <w:pStyle w:val="ListBullet"/>
      </w:pPr>
      <w:r>
        <w:t xml:space="preserve">          wrapAsyncGenerator.js</w:t>
      </w:r>
    </w:p>
    <w:p>
      <w:pPr>
        <w:pStyle w:val="ListBullet"/>
      </w:pPr>
      <w:r>
        <w:t xml:space="preserve">          wrapNativeSuper.js</w:t>
      </w:r>
    </w:p>
    <w:p>
      <w:pPr>
        <w:pStyle w:val="ListBullet"/>
      </w:pPr>
      <w:r>
        <w:t xml:space="preserve">          wrapRegExp.js</w:t>
      </w:r>
    </w:p>
    <w:p>
      <w:pPr>
        <w:pStyle w:val="ListBullet"/>
      </w:pPr>
      <w:r>
        <w:t xml:space="preserve">          writeOnlyError.js</w:t>
      </w:r>
    </w:p>
    <w:p>
      <w:pPr>
        <w:pStyle w:val="ListBullet"/>
      </w:pPr>
      <w:r>
        <w:t xml:space="preserve">        applyDecoratedDescriptor.js</w:t>
      </w:r>
    </w:p>
    <w:p>
      <w:pPr>
        <w:pStyle w:val="ListBullet"/>
      </w:pPr>
      <w:r>
        <w:t xml:space="preserve">        applyDecs.js</w:t>
      </w:r>
    </w:p>
    <w:p>
      <w:pPr>
        <w:pStyle w:val="ListBullet"/>
      </w:pPr>
      <w:r>
        <w:t xml:space="preserve">        applyDecs2203.js</w:t>
      </w:r>
    </w:p>
    <w:p>
      <w:pPr>
        <w:pStyle w:val="ListBullet"/>
      </w:pPr>
      <w:r>
        <w:t xml:space="preserve">        applyDecs2203R.js</w:t>
      </w:r>
    </w:p>
    <w:p>
      <w:pPr>
        <w:pStyle w:val="ListBullet"/>
      </w:pPr>
      <w:r>
        <w:t xml:space="preserve">        applyDecs2301.js</w:t>
      </w:r>
    </w:p>
    <w:p>
      <w:pPr>
        <w:pStyle w:val="ListBullet"/>
      </w:pPr>
      <w:r>
        <w:t xml:space="preserve">        applyDecs2305.js</w:t>
      </w:r>
    </w:p>
    <w:p>
      <w:pPr>
        <w:pStyle w:val="ListBullet"/>
      </w:pPr>
      <w:r>
        <w:t xml:space="preserve">        applyDecs2311.js</w:t>
      </w:r>
    </w:p>
    <w:p>
      <w:pPr>
        <w:pStyle w:val="ListBullet"/>
      </w:pPr>
      <w:r>
        <w:t xml:space="preserve">        arrayLikeToArray.js</w:t>
      </w:r>
    </w:p>
    <w:p>
      <w:pPr>
        <w:pStyle w:val="ListBullet"/>
      </w:pPr>
      <w:r>
        <w:t xml:space="preserve">        arrayWithHoles.js</w:t>
      </w:r>
    </w:p>
    <w:p>
      <w:pPr>
        <w:pStyle w:val="ListBullet"/>
      </w:pPr>
      <w:r>
        <w:t xml:space="preserve">        arrayWithoutHoles.js</w:t>
      </w:r>
    </w:p>
    <w:p>
      <w:pPr>
        <w:pStyle w:val="ListBullet"/>
      </w:pPr>
      <w:r>
        <w:t xml:space="preserve">        assertClassBrand.js</w:t>
      </w:r>
    </w:p>
    <w:p>
      <w:pPr>
        <w:pStyle w:val="ListBullet"/>
      </w:pPr>
      <w:r>
        <w:t xml:space="preserve">        assertThisInitialized.js</w:t>
      </w:r>
    </w:p>
    <w:p>
      <w:pPr>
        <w:pStyle w:val="ListBullet"/>
      </w:pPr>
      <w:r>
        <w:t xml:space="preserve">        asyncGeneratorDelegate.js</w:t>
      </w:r>
    </w:p>
    <w:p>
      <w:pPr>
        <w:pStyle w:val="ListBullet"/>
      </w:pPr>
      <w:r>
        <w:t xml:space="preserve">        asyncIterator.js</w:t>
      </w:r>
    </w:p>
    <w:p>
      <w:pPr>
        <w:pStyle w:val="ListBullet"/>
      </w:pPr>
      <w:r>
        <w:t xml:space="preserve">        asyncToGenerator.js</w:t>
      </w:r>
    </w:p>
    <w:p>
      <w:pPr>
        <w:pStyle w:val="ListBullet"/>
      </w:pPr>
      <w:r>
        <w:t xml:space="preserve">        awaitAsyncGenerator.js</w:t>
      </w:r>
    </w:p>
    <w:p>
      <w:pPr>
        <w:pStyle w:val="ListBullet"/>
      </w:pPr>
      <w:r>
        <w:t xml:space="preserve">        AwaitValue.js</w:t>
      </w:r>
    </w:p>
    <w:p>
      <w:pPr>
        <w:pStyle w:val="ListBullet"/>
      </w:pPr>
      <w:r>
        <w:t xml:space="preserve">        callSuper.js</w:t>
      </w:r>
    </w:p>
    <w:p>
      <w:pPr>
        <w:pStyle w:val="ListBullet"/>
      </w:pPr>
      <w:r>
        <w:t xml:space="preserve">        checkInRHS.js</w:t>
      </w:r>
    </w:p>
    <w:p>
      <w:pPr>
        <w:pStyle w:val="ListBullet"/>
      </w:pPr>
      <w:r>
        <w:t xml:space="preserve">        checkPrivateRedeclaration.js</w:t>
      </w:r>
    </w:p>
    <w:p>
      <w:pPr>
        <w:pStyle w:val="ListBullet"/>
      </w:pPr>
      <w:r>
        <w:t xml:space="preserve">        classApplyDescriptorDestructureSet.js</w:t>
      </w:r>
    </w:p>
    <w:p>
      <w:pPr>
        <w:pStyle w:val="ListBullet"/>
      </w:pPr>
      <w:r>
        <w:t xml:space="preserve">        classApplyDescriptorGet.js</w:t>
      </w:r>
    </w:p>
    <w:p>
      <w:pPr>
        <w:pStyle w:val="ListBullet"/>
      </w:pPr>
      <w:r>
        <w:t xml:space="preserve">        classApplyDescriptorSet.js</w:t>
      </w:r>
    </w:p>
    <w:p>
      <w:pPr>
        <w:pStyle w:val="ListBullet"/>
      </w:pPr>
      <w:r>
        <w:t xml:space="preserve">        classCallCheck.js</w:t>
      </w:r>
    </w:p>
    <w:p>
      <w:pPr>
        <w:pStyle w:val="ListBullet"/>
      </w:pPr>
      <w:r>
        <w:t xml:space="preserve">        classCheckPrivateStaticAccess.js</w:t>
      </w:r>
    </w:p>
    <w:p>
      <w:pPr>
        <w:pStyle w:val="ListBullet"/>
      </w:pPr>
      <w:r>
        <w:t xml:space="preserve">        classCheckPrivateStaticFieldDescriptor.js</w:t>
      </w:r>
    </w:p>
    <w:p>
      <w:pPr>
        <w:pStyle w:val="ListBullet"/>
      </w:pPr>
      <w:r>
        <w:t xml:space="preserve">        classExtractFieldDescriptor.js</w:t>
      </w:r>
    </w:p>
    <w:p>
      <w:pPr>
        <w:pStyle w:val="ListBullet"/>
      </w:pPr>
      <w:r>
        <w:t xml:space="preserve">        classNameTDZError.js</w:t>
      </w:r>
    </w:p>
    <w:p>
      <w:pPr>
        <w:pStyle w:val="ListBullet"/>
      </w:pPr>
      <w:r>
        <w:t xml:space="preserve">        classPrivateFieldDestructureSet.js</w:t>
      </w:r>
    </w:p>
    <w:p>
      <w:pPr>
        <w:pStyle w:val="ListBullet"/>
      </w:pPr>
      <w:r>
        <w:t xml:space="preserve">        classPrivateFieldGet.js</w:t>
      </w:r>
    </w:p>
    <w:p>
      <w:pPr>
        <w:pStyle w:val="ListBullet"/>
      </w:pPr>
      <w:r>
        <w:t xml:space="preserve">        classPrivateFieldGet2.js</w:t>
      </w:r>
    </w:p>
    <w:p>
      <w:pPr>
        <w:pStyle w:val="ListBullet"/>
      </w:pPr>
      <w:r>
        <w:t xml:space="preserve">        classPrivateFieldInitSpec.js</w:t>
      </w:r>
    </w:p>
    <w:p>
      <w:pPr>
        <w:pStyle w:val="ListBullet"/>
      </w:pPr>
      <w:r>
        <w:t xml:space="preserve">        classPrivateFieldLooseBase.js</w:t>
      </w:r>
    </w:p>
    <w:p>
      <w:pPr>
        <w:pStyle w:val="ListBullet"/>
      </w:pPr>
      <w:r>
        <w:t xml:space="preserve">        classPrivateFieldLooseKey.js</w:t>
      </w:r>
    </w:p>
    <w:p>
      <w:pPr>
        <w:pStyle w:val="ListBullet"/>
      </w:pPr>
      <w:r>
        <w:t xml:space="preserve">        classPrivateFieldSet.js</w:t>
      </w:r>
    </w:p>
    <w:p>
      <w:pPr>
        <w:pStyle w:val="ListBullet"/>
      </w:pPr>
      <w:r>
        <w:t xml:space="preserve">        classPrivateFieldSet2.js</w:t>
      </w:r>
    </w:p>
    <w:p>
      <w:pPr>
        <w:pStyle w:val="ListBullet"/>
      </w:pPr>
      <w:r>
        <w:t xml:space="preserve">        classPrivateGetter.js</w:t>
      </w:r>
    </w:p>
    <w:p>
      <w:pPr>
        <w:pStyle w:val="ListBullet"/>
      </w:pPr>
      <w:r>
        <w:t xml:space="preserve">        classPrivateMethodGet.js</w:t>
      </w:r>
    </w:p>
    <w:p>
      <w:pPr>
        <w:pStyle w:val="ListBullet"/>
      </w:pPr>
      <w:r>
        <w:t xml:space="preserve">        classPrivateMethodInitSpec.js</w:t>
      </w:r>
    </w:p>
    <w:p>
      <w:pPr>
        <w:pStyle w:val="ListBullet"/>
      </w:pPr>
      <w:r>
        <w:t xml:space="preserve">        classPrivateMethodSet.js</w:t>
      </w:r>
    </w:p>
    <w:p>
      <w:pPr>
        <w:pStyle w:val="ListBullet"/>
      </w:pPr>
      <w:r>
        <w:t xml:space="preserve">        classPrivateSetter.js</w:t>
      </w:r>
    </w:p>
    <w:p>
      <w:pPr>
        <w:pStyle w:val="ListBullet"/>
      </w:pPr>
      <w:r>
        <w:t xml:space="preserve">        classStaticPrivateFieldDestructureSet.js</w:t>
      </w:r>
    </w:p>
    <w:p>
      <w:pPr>
        <w:pStyle w:val="ListBullet"/>
      </w:pPr>
      <w:r>
        <w:t xml:space="preserve">        classStaticPrivateFieldSpecGet.js</w:t>
      </w:r>
    </w:p>
    <w:p>
      <w:pPr>
        <w:pStyle w:val="ListBullet"/>
      </w:pPr>
      <w:r>
        <w:t xml:space="preserve">        classStaticPrivateFieldSpecSet.js</w:t>
      </w:r>
    </w:p>
    <w:p>
      <w:pPr>
        <w:pStyle w:val="ListBullet"/>
      </w:pPr>
      <w:r>
        <w:t xml:space="preserve">        classStaticPrivateMethodGet.js</w:t>
      </w:r>
    </w:p>
    <w:p>
      <w:pPr>
        <w:pStyle w:val="ListBullet"/>
      </w:pPr>
      <w:r>
        <w:t xml:space="preserve">        classStaticPrivateMethodSet.js</w:t>
      </w:r>
    </w:p>
    <w:p>
      <w:pPr>
        <w:pStyle w:val="ListBullet"/>
      </w:pPr>
      <w:r>
        <w:t xml:space="preserve">        construct.js</w:t>
      </w:r>
    </w:p>
    <w:p>
      <w:pPr>
        <w:pStyle w:val="ListBullet"/>
      </w:pPr>
      <w:r>
        <w:t xml:space="preserve">        createClass.js</w:t>
      </w:r>
    </w:p>
    <w:p>
      <w:pPr>
        <w:pStyle w:val="ListBullet"/>
      </w:pPr>
      <w:r>
        <w:t xml:space="preserve">        createForOfIteratorHelper.js</w:t>
      </w:r>
    </w:p>
    <w:p>
      <w:pPr>
        <w:pStyle w:val="ListBullet"/>
      </w:pPr>
      <w:r>
        <w:t xml:space="preserve">        createForOfIteratorHelperLoose.js</w:t>
      </w:r>
    </w:p>
    <w:p>
      <w:pPr>
        <w:pStyle w:val="ListBullet"/>
      </w:pPr>
      <w:r>
        <w:t xml:space="preserve">        createSuper.js</w:t>
      </w:r>
    </w:p>
    <w:p>
      <w:pPr>
        <w:pStyle w:val="ListBullet"/>
      </w:pPr>
      <w:r>
        <w:t xml:space="preserve">        decorate.js</w:t>
      </w:r>
    </w:p>
    <w:p>
      <w:pPr>
        <w:pStyle w:val="ListBullet"/>
      </w:pPr>
      <w:r>
        <w:t xml:space="preserve">        defaults.js</w:t>
      </w:r>
    </w:p>
    <w:p>
      <w:pPr>
        <w:pStyle w:val="ListBullet"/>
      </w:pPr>
      <w:r>
        <w:t xml:space="preserve">        defineAccessor.js</w:t>
      </w:r>
    </w:p>
    <w:p>
      <w:pPr>
        <w:pStyle w:val="ListBullet"/>
      </w:pPr>
      <w:r>
        <w:t xml:space="preserve">        defineEnumerableProperties.js</w:t>
      </w:r>
    </w:p>
    <w:p>
      <w:pPr>
        <w:pStyle w:val="ListBullet"/>
      </w:pPr>
      <w:r>
        <w:t xml:space="preserve">        defineProperty.js</w:t>
      </w:r>
    </w:p>
    <w:p>
      <w:pPr>
        <w:pStyle w:val="ListBullet"/>
      </w:pPr>
      <w:r>
        <w:t xml:space="preserve">        dispose.js</w:t>
      </w:r>
    </w:p>
    <w:p>
      <w:pPr>
        <w:pStyle w:val="ListBullet"/>
      </w:pPr>
      <w:r>
        <w:t xml:space="preserve">        extends.js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getPrototypeOf.js</w:t>
      </w:r>
    </w:p>
    <w:p>
      <w:pPr>
        <w:pStyle w:val="ListBullet"/>
      </w:pPr>
      <w:r>
        <w:t xml:space="preserve">        identity.js</w:t>
      </w:r>
    </w:p>
    <w:p>
      <w:pPr>
        <w:pStyle w:val="ListBullet"/>
      </w:pPr>
      <w:r>
        <w:t xml:space="preserve">        importDeferProxy.js</w:t>
      </w:r>
    </w:p>
    <w:p>
      <w:pPr>
        <w:pStyle w:val="ListBullet"/>
      </w:pPr>
      <w:r>
        <w:t xml:space="preserve">        inherits.js</w:t>
      </w:r>
    </w:p>
    <w:p>
      <w:pPr>
        <w:pStyle w:val="ListBullet"/>
      </w:pPr>
      <w:r>
        <w:t xml:space="preserve">        inheritsLoose.js</w:t>
      </w:r>
    </w:p>
    <w:p>
      <w:pPr>
        <w:pStyle w:val="ListBullet"/>
      </w:pPr>
      <w:r>
        <w:t xml:space="preserve">        initializerDefineProperty.js</w:t>
      </w:r>
    </w:p>
    <w:p>
      <w:pPr>
        <w:pStyle w:val="ListBullet"/>
      </w:pPr>
      <w:r>
        <w:t xml:space="preserve">        initializerWarningHelper.js</w:t>
      </w:r>
    </w:p>
    <w:p>
      <w:pPr>
        <w:pStyle w:val="ListBullet"/>
      </w:pPr>
      <w:r>
        <w:t xml:space="preserve">        instanceof.js</w:t>
      </w:r>
    </w:p>
    <w:p>
      <w:pPr>
        <w:pStyle w:val="ListBullet"/>
      </w:pPr>
      <w:r>
        <w:t xml:space="preserve">        interopRequireDefault.js</w:t>
      </w:r>
    </w:p>
    <w:p>
      <w:pPr>
        <w:pStyle w:val="ListBullet"/>
      </w:pPr>
      <w:r>
        <w:t xml:space="preserve">        interopRequireWildcard.js</w:t>
      </w:r>
    </w:p>
    <w:p>
      <w:pPr>
        <w:pStyle w:val="ListBullet"/>
      </w:pPr>
      <w:r>
        <w:t xml:space="preserve">        isNativeFunction.js</w:t>
      </w:r>
    </w:p>
    <w:p>
      <w:pPr>
        <w:pStyle w:val="ListBullet"/>
      </w:pPr>
      <w:r>
        <w:t xml:space="preserve">        isNativeReflectConstruct.js</w:t>
      </w:r>
    </w:p>
    <w:p>
      <w:pPr>
        <w:pStyle w:val="ListBullet"/>
      </w:pPr>
      <w:r>
        <w:t xml:space="preserve">        iterableToArray.js</w:t>
      </w:r>
    </w:p>
    <w:p>
      <w:pPr>
        <w:pStyle w:val="ListBullet"/>
      </w:pPr>
      <w:r>
        <w:t xml:space="preserve">        iterableToArrayLimit.js</w:t>
      </w:r>
    </w:p>
    <w:p>
      <w:pPr>
        <w:pStyle w:val="ListBullet"/>
      </w:pPr>
      <w:r>
        <w:t xml:space="preserve">        jsx.js</w:t>
      </w:r>
    </w:p>
    <w:p>
      <w:pPr>
        <w:pStyle w:val="ListBullet"/>
      </w:pPr>
      <w:r>
        <w:t xml:space="preserve">        maybeArrayLike.js</w:t>
      </w:r>
    </w:p>
    <w:p>
      <w:pPr>
        <w:pStyle w:val="ListBullet"/>
      </w:pPr>
      <w:r>
        <w:t xml:space="preserve">        newArrowCheck.js</w:t>
      </w:r>
    </w:p>
    <w:p>
      <w:pPr>
        <w:pStyle w:val="ListBullet"/>
      </w:pPr>
      <w:r>
        <w:t xml:space="preserve">        nonIterableRest.js</w:t>
      </w:r>
    </w:p>
    <w:p>
      <w:pPr>
        <w:pStyle w:val="ListBullet"/>
      </w:pPr>
      <w:r>
        <w:t xml:space="preserve">        nonIterableSpread.js</w:t>
      </w:r>
    </w:p>
    <w:p>
      <w:pPr>
        <w:pStyle w:val="ListBullet"/>
      </w:pPr>
      <w:r>
        <w:t xml:space="preserve">        nullishReceiverError.js</w:t>
      </w:r>
    </w:p>
    <w:p>
      <w:pPr>
        <w:pStyle w:val="ListBullet"/>
      </w:pPr>
      <w:r>
        <w:t xml:space="preserve">        objectDestructuringEmpty.js</w:t>
      </w:r>
    </w:p>
    <w:p>
      <w:pPr>
        <w:pStyle w:val="ListBullet"/>
      </w:pPr>
      <w:r>
        <w:t xml:space="preserve">        objectSpread.js</w:t>
      </w:r>
    </w:p>
    <w:p>
      <w:pPr>
        <w:pStyle w:val="ListBullet"/>
      </w:pPr>
      <w:r>
        <w:t xml:space="preserve">        objectSpread2.js</w:t>
      </w:r>
    </w:p>
    <w:p>
      <w:pPr>
        <w:pStyle w:val="ListBullet"/>
      </w:pPr>
      <w:r>
        <w:t xml:space="preserve">        objectWithoutProperties.js</w:t>
      </w:r>
    </w:p>
    <w:p>
      <w:pPr>
        <w:pStyle w:val="ListBullet"/>
      </w:pPr>
      <w:r>
        <w:t xml:space="preserve">        objectWithoutPropertiesLoose.js</w:t>
      </w:r>
    </w:p>
    <w:p>
      <w:pPr>
        <w:pStyle w:val="ListBullet"/>
      </w:pPr>
      <w:r>
        <w:t xml:space="preserve">        OverloadYield.js</w:t>
      </w:r>
    </w:p>
    <w:p>
      <w:pPr>
        <w:pStyle w:val="ListBullet"/>
      </w:pPr>
      <w:r>
        <w:t xml:space="preserve">        possibleConstructorReturn.js</w:t>
      </w:r>
    </w:p>
    <w:p>
      <w:pPr>
        <w:pStyle w:val="ListBullet"/>
      </w:pPr>
      <w:r>
        <w:t xml:space="preserve">        readOnlyError.js</w:t>
      </w:r>
    </w:p>
    <w:p>
      <w:pPr>
        <w:pStyle w:val="ListBullet"/>
      </w:pPr>
      <w:r>
        <w:t xml:space="preserve">        regeneratorRuntime.js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setPrototypeOf.js</w:t>
      </w:r>
    </w:p>
    <w:p>
      <w:pPr>
        <w:pStyle w:val="ListBullet"/>
      </w:pPr>
      <w:r>
        <w:t xml:space="preserve">        skipFirstGeneratorNext.js</w:t>
      </w:r>
    </w:p>
    <w:p>
      <w:pPr>
        <w:pStyle w:val="ListBullet"/>
      </w:pPr>
      <w:r>
        <w:t xml:space="preserve">        slicedToArray.js</w:t>
      </w:r>
    </w:p>
    <w:p>
      <w:pPr>
        <w:pStyle w:val="ListBullet"/>
      </w:pPr>
      <w:r>
        <w:t xml:space="preserve">        superPropBase.js</w:t>
      </w:r>
    </w:p>
    <w:p>
      <w:pPr>
        <w:pStyle w:val="ListBullet"/>
      </w:pPr>
      <w:r>
        <w:t xml:space="preserve">        superPropGet.js</w:t>
      </w:r>
    </w:p>
    <w:p>
      <w:pPr>
        <w:pStyle w:val="ListBullet"/>
      </w:pPr>
      <w:r>
        <w:t xml:space="preserve">        superPropSet.js</w:t>
      </w:r>
    </w:p>
    <w:p>
      <w:pPr>
        <w:pStyle w:val="ListBullet"/>
      </w:pPr>
      <w:r>
        <w:t xml:space="preserve">        taggedTemplateLiteral.js</w:t>
      </w:r>
    </w:p>
    <w:p>
      <w:pPr>
        <w:pStyle w:val="ListBullet"/>
      </w:pPr>
      <w:r>
        <w:t xml:space="preserve">        taggedTemplateLiteralLoose.js</w:t>
      </w:r>
    </w:p>
    <w:p>
      <w:pPr>
        <w:pStyle w:val="ListBullet"/>
      </w:pPr>
      <w:r>
        <w:t xml:space="preserve">        tdz.js</w:t>
      </w:r>
    </w:p>
    <w:p>
      <w:pPr>
        <w:pStyle w:val="ListBullet"/>
      </w:pPr>
      <w:r>
        <w:t xml:space="preserve">        temporalRef.js</w:t>
      </w:r>
    </w:p>
    <w:p>
      <w:pPr>
        <w:pStyle w:val="ListBullet"/>
      </w:pPr>
      <w:r>
        <w:t xml:space="preserve">        temporalUndefined.js</w:t>
      </w:r>
    </w:p>
    <w:p>
      <w:pPr>
        <w:pStyle w:val="ListBullet"/>
      </w:pPr>
      <w:r>
        <w:t xml:space="preserve">        toArray.js</w:t>
      </w:r>
    </w:p>
    <w:p>
      <w:pPr>
        <w:pStyle w:val="ListBullet"/>
      </w:pPr>
      <w:r>
        <w:t xml:space="preserve">        toConsumableArray.js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toSetter.js</w:t>
      </w:r>
    </w:p>
    <w:p>
      <w:pPr>
        <w:pStyle w:val="ListBullet"/>
      </w:pPr>
      <w:r>
        <w:t xml:space="preserve">        typeof.js</w:t>
      </w:r>
    </w:p>
    <w:p>
      <w:pPr>
        <w:pStyle w:val="ListBullet"/>
      </w:pPr>
      <w:r>
        <w:t xml:space="preserve">        unsupportedIterableToArray.js</w:t>
      </w:r>
    </w:p>
    <w:p>
      <w:pPr>
        <w:pStyle w:val="ListBullet"/>
      </w:pPr>
      <w:r>
        <w:t xml:space="preserve">        using.js</w:t>
      </w:r>
    </w:p>
    <w:p>
      <w:pPr>
        <w:pStyle w:val="ListBullet"/>
      </w:pPr>
      <w:r>
        <w:t xml:space="preserve">        usingCtx.js</w:t>
      </w:r>
    </w:p>
    <w:p>
      <w:pPr>
        <w:pStyle w:val="ListBullet"/>
      </w:pPr>
      <w:r>
        <w:t xml:space="preserve">        wrapAsyncGenerator.js</w:t>
      </w:r>
    </w:p>
    <w:p>
      <w:pPr>
        <w:pStyle w:val="ListBullet"/>
      </w:pPr>
      <w:r>
        <w:t xml:space="preserve">        wrapNativeSuper.js</w:t>
      </w:r>
    </w:p>
    <w:p>
      <w:pPr>
        <w:pStyle w:val="ListBullet"/>
      </w:pPr>
      <w:r>
        <w:t xml:space="preserve">        wrapRegExp.js</w:t>
      </w:r>
    </w:p>
    <w:p>
      <w:pPr>
        <w:pStyle w:val="ListBullet"/>
      </w:pPr>
      <w:r>
        <w:t xml:space="preserve">        writeOnlyError.js</w:t>
      </w:r>
    </w:p>
    <w:p>
      <w:r>
        <w:t xml:space="preserve">      regenerator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@fortawesome</w:t>
      </w:r>
    </w:p>
    <w:p>
      <w:r>
        <w:t xml:space="preserve">    fontawesome-common-types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fontawesome-svg-core</w:t>
      </w:r>
    </w:p>
    <w:p>
      <w:pPr>
        <w:pStyle w:val="ListBullet"/>
      </w:pPr>
      <w:r>
        <w:t xml:space="preserve">      import.macro.d.ts</w:t>
      </w:r>
    </w:p>
    <w:p>
      <w:pPr>
        <w:pStyle w:val="ListBullet"/>
      </w:pPr>
      <w:r>
        <w:t xml:space="preserve">      import.macro.js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plugins.mjs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styles.css</w:t>
      </w:r>
    </w:p>
    <w:p>
      <w:r>
        <w:t xml:space="preserve">    free-solid-svg-icons</w:t>
      </w:r>
    </w:p>
    <w:p>
      <w:pPr>
        <w:pStyle w:val="ListBullet"/>
      </w:pPr>
      <w:r>
        <w:t xml:space="preserve">      fa0.d.ts</w:t>
      </w:r>
    </w:p>
    <w:p>
      <w:pPr>
        <w:pStyle w:val="ListBullet"/>
      </w:pPr>
      <w:r>
        <w:t xml:space="preserve">      fa0.js</w:t>
      </w:r>
    </w:p>
    <w:p>
      <w:pPr>
        <w:pStyle w:val="ListBullet"/>
      </w:pPr>
      <w:r>
        <w:t xml:space="preserve">      fa1.d.ts</w:t>
      </w:r>
    </w:p>
    <w:p>
      <w:pPr>
        <w:pStyle w:val="ListBullet"/>
      </w:pPr>
      <w:r>
        <w:t xml:space="preserve">      fa1.js</w:t>
      </w:r>
    </w:p>
    <w:p>
      <w:pPr>
        <w:pStyle w:val="ListBullet"/>
      </w:pPr>
      <w:r>
        <w:t xml:space="preserve">      fa2.d.ts</w:t>
      </w:r>
    </w:p>
    <w:p>
      <w:pPr>
        <w:pStyle w:val="ListBullet"/>
      </w:pPr>
      <w:r>
        <w:t xml:space="preserve">      fa2.js</w:t>
      </w:r>
    </w:p>
    <w:p>
      <w:pPr>
        <w:pStyle w:val="ListBullet"/>
      </w:pPr>
      <w:r>
        <w:t xml:space="preserve">      fa3.d.ts</w:t>
      </w:r>
    </w:p>
    <w:p>
      <w:pPr>
        <w:pStyle w:val="ListBullet"/>
      </w:pPr>
      <w:r>
        <w:t xml:space="preserve">      fa3.js</w:t>
      </w:r>
    </w:p>
    <w:p>
      <w:pPr>
        <w:pStyle w:val="ListBullet"/>
      </w:pPr>
      <w:r>
        <w:t xml:space="preserve">      fa4.d.ts</w:t>
      </w:r>
    </w:p>
    <w:p>
      <w:pPr>
        <w:pStyle w:val="ListBullet"/>
      </w:pPr>
      <w:r>
        <w:t xml:space="preserve">      fa4.js</w:t>
      </w:r>
    </w:p>
    <w:p>
      <w:pPr>
        <w:pStyle w:val="ListBullet"/>
      </w:pPr>
      <w:r>
        <w:t xml:space="preserve">      fa5.d.ts</w:t>
      </w:r>
    </w:p>
    <w:p>
      <w:pPr>
        <w:pStyle w:val="ListBullet"/>
      </w:pPr>
      <w:r>
        <w:t xml:space="preserve">      fa5.js</w:t>
      </w:r>
    </w:p>
    <w:p>
      <w:pPr>
        <w:pStyle w:val="ListBullet"/>
      </w:pPr>
      <w:r>
        <w:t xml:space="preserve">      fa6.d.ts</w:t>
      </w:r>
    </w:p>
    <w:p>
      <w:pPr>
        <w:pStyle w:val="ListBullet"/>
      </w:pPr>
      <w:r>
        <w:t xml:space="preserve">      fa6.js</w:t>
      </w:r>
    </w:p>
    <w:p>
      <w:pPr>
        <w:pStyle w:val="ListBullet"/>
      </w:pPr>
      <w:r>
        <w:t xml:space="preserve">      fa7.d.ts</w:t>
      </w:r>
    </w:p>
    <w:p>
      <w:pPr>
        <w:pStyle w:val="ListBullet"/>
      </w:pPr>
      <w:r>
        <w:t xml:space="preserve">      fa7.js</w:t>
      </w:r>
    </w:p>
    <w:p>
      <w:pPr>
        <w:pStyle w:val="ListBullet"/>
      </w:pPr>
      <w:r>
        <w:t xml:space="preserve">      fa8.d.ts</w:t>
      </w:r>
    </w:p>
    <w:p>
      <w:pPr>
        <w:pStyle w:val="ListBullet"/>
      </w:pPr>
      <w:r>
        <w:t xml:space="preserve">      fa8.js</w:t>
      </w:r>
    </w:p>
    <w:p>
      <w:pPr>
        <w:pStyle w:val="ListBullet"/>
      </w:pPr>
      <w:r>
        <w:t xml:space="preserve">      fa9.d.ts</w:t>
      </w:r>
    </w:p>
    <w:p>
      <w:pPr>
        <w:pStyle w:val="ListBullet"/>
      </w:pPr>
      <w:r>
        <w:t xml:space="preserve">      fa9.js</w:t>
      </w:r>
    </w:p>
    <w:p>
      <w:pPr>
        <w:pStyle w:val="ListBullet"/>
      </w:pPr>
      <w:r>
        <w:t xml:space="preserve">      faA.d.ts</w:t>
      </w:r>
    </w:p>
    <w:p>
      <w:pPr>
        <w:pStyle w:val="ListBullet"/>
      </w:pPr>
      <w:r>
        <w:t xml:space="preserve">      faA.js</w:t>
      </w:r>
    </w:p>
    <w:p>
      <w:pPr>
        <w:pStyle w:val="ListBullet"/>
      </w:pPr>
      <w:r>
        <w:t xml:space="preserve">      faAd.d.ts</w:t>
      </w:r>
    </w:p>
    <w:p>
      <w:pPr>
        <w:pStyle w:val="ListBullet"/>
      </w:pPr>
      <w:r>
        <w:t xml:space="preserve">      faAd.js</w:t>
      </w:r>
    </w:p>
    <w:p>
      <w:pPr>
        <w:pStyle w:val="ListBullet"/>
      </w:pPr>
      <w:r>
        <w:t xml:space="preserve">      faAdd.d.ts</w:t>
      </w:r>
    </w:p>
    <w:p>
      <w:pPr>
        <w:pStyle w:val="ListBullet"/>
      </w:pPr>
      <w:r>
        <w:t xml:space="preserve">      faAdd.js</w:t>
      </w:r>
    </w:p>
    <w:p>
      <w:pPr>
        <w:pStyle w:val="ListBullet"/>
      </w:pPr>
      <w:r>
        <w:t xml:space="preserve">      faAddressBook.d.ts</w:t>
      </w:r>
    </w:p>
    <w:p>
      <w:pPr>
        <w:pStyle w:val="ListBullet"/>
      </w:pPr>
      <w:r>
        <w:t xml:space="preserve">      faAddressBook.js</w:t>
      </w:r>
    </w:p>
    <w:p>
      <w:pPr>
        <w:pStyle w:val="ListBullet"/>
      </w:pPr>
      <w:r>
        <w:t xml:space="preserve">      faAddressCard.d.ts</w:t>
      </w:r>
    </w:p>
    <w:p>
      <w:pPr>
        <w:pStyle w:val="ListBullet"/>
      </w:pPr>
      <w:r>
        <w:t xml:space="preserve">      faAddressCard.js</w:t>
      </w:r>
    </w:p>
    <w:p>
      <w:pPr>
        <w:pStyle w:val="ListBullet"/>
      </w:pPr>
      <w:r>
        <w:t xml:space="preserve">      faAdjust.d.ts</w:t>
      </w:r>
    </w:p>
    <w:p>
      <w:pPr>
        <w:pStyle w:val="ListBullet"/>
      </w:pPr>
      <w:r>
        <w:t xml:space="preserve">      faAdjust.js</w:t>
      </w:r>
    </w:p>
    <w:p>
      <w:pPr>
        <w:pStyle w:val="ListBullet"/>
      </w:pPr>
      <w:r>
        <w:t xml:space="preserve">      faAirFreshener.d.ts</w:t>
      </w:r>
    </w:p>
    <w:p>
      <w:pPr>
        <w:pStyle w:val="ListBullet"/>
      </w:pPr>
      <w:r>
        <w:t xml:space="preserve">      faAirFreshener.js</w:t>
      </w:r>
    </w:p>
    <w:p>
      <w:pPr>
        <w:pStyle w:val="ListBullet"/>
      </w:pPr>
      <w:r>
        <w:t xml:space="preserve">      faAlignCenter.d.ts</w:t>
      </w:r>
    </w:p>
    <w:p>
      <w:pPr>
        <w:pStyle w:val="ListBullet"/>
      </w:pPr>
      <w:r>
        <w:t xml:space="preserve">      faAlignCenter.js</w:t>
      </w:r>
    </w:p>
    <w:p>
      <w:pPr>
        <w:pStyle w:val="ListBullet"/>
      </w:pPr>
      <w:r>
        <w:t xml:space="preserve">      faAlignJustify.d.ts</w:t>
      </w:r>
    </w:p>
    <w:p>
      <w:pPr>
        <w:pStyle w:val="ListBullet"/>
      </w:pPr>
      <w:r>
        <w:t xml:space="preserve">      faAlignJustify.js</w:t>
      </w:r>
    </w:p>
    <w:p>
      <w:pPr>
        <w:pStyle w:val="ListBullet"/>
      </w:pPr>
      <w:r>
        <w:t xml:space="preserve">      faAlignLeft.d.ts</w:t>
      </w:r>
    </w:p>
    <w:p>
      <w:pPr>
        <w:pStyle w:val="ListBullet"/>
      </w:pPr>
      <w:r>
        <w:t xml:space="preserve">      faAlignLeft.js</w:t>
      </w:r>
    </w:p>
    <w:p>
      <w:pPr>
        <w:pStyle w:val="ListBullet"/>
      </w:pPr>
      <w:r>
        <w:t xml:space="preserve">      faAlignRight.d.ts</w:t>
      </w:r>
    </w:p>
    <w:p>
      <w:pPr>
        <w:pStyle w:val="ListBullet"/>
      </w:pPr>
      <w:r>
        <w:t xml:space="preserve">      faAlignRight.js</w:t>
      </w:r>
    </w:p>
    <w:p>
      <w:pPr>
        <w:pStyle w:val="ListBullet"/>
      </w:pPr>
      <w:r>
        <w:t xml:space="preserve">      faAllergies.d.ts</w:t>
      </w:r>
    </w:p>
    <w:p>
      <w:pPr>
        <w:pStyle w:val="ListBullet"/>
      </w:pPr>
      <w:r>
        <w:t xml:space="preserve">      faAllergies.js</w:t>
      </w:r>
    </w:p>
    <w:p>
      <w:pPr>
        <w:pStyle w:val="ListBullet"/>
      </w:pPr>
      <w:r>
        <w:t xml:space="preserve">      faAmbulance.d.ts</w:t>
      </w:r>
    </w:p>
    <w:p>
      <w:pPr>
        <w:pStyle w:val="ListBullet"/>
      </w:pPr>
      <w:r>
        <w:t xml:space="preserve">      faAmbulance.js</w:t>
      </w:r>
    </w:p>
    <w:p>
      <w:pPr>
        <w:pStyle w:val="ListBullet"/>
      </w:pPr>
      <w:r>
        <w:t xml:space="preserve">      faAmericanSignLanguageInterpreting.d.ts</w:t>
      </w:r>
    </w:p>
    <w:p>
      <w:pPr>
        <w:pStyle w:val="ListBullet"/>
      </w:pPr>
      <w:r>
        <w:t xml:space="preserve">      faAmericanSignLanguageInterpreting.js</w:t>
      </w:r>
    </w:p>
    <w:p>
      <w:pPr>
        <w:pStyle w:val="ListBullet"/>
      </w:pPr>
      <w:r>
        <w:t xml:space="preserve">      faAnchor.d.ts</w:t>
      </w:r>
    </w:p>
    <w:p>
      <w:pPr>
        <w:pStyle w:val="ListBullet"/>
      </w:pPr>
      <w:r>
        <w:t xml:space="preserve">      faAnchor.js</w:t>
      </w:r>
    </w:p>
    <w:p>
      <w:pPr>
        <w:pStyle w:val="ListBullet"/>
      </w:pPr>
      <w:r>
        <w:t xml:space="preserve">      faAnchorCircleCheck.d.ts</w:t>
      </w:r>
    </w:p>
    <w:p>
      <w:pPr>
        <w:pStyle w:val="ListBullet"/>
      </w:pPr>
      <w:r>
        <w:t xml:space="preserve">      faAnchorCircleCheck.js</w:t>
      </w:r>
    </w:p>
    <w:p>
      <w:pPr>
        <w:pStyle w:val="ListBullet"/>
      </w:pPr>
      <w:r>
        <w:t xml:space="preserve">      faAnchorCircleExclamation.d.ts</w:t>
      </w:r>
    </w:p>
    <w:p>
      <w:pPr>
        <w:pStyle w:val="ListBullet"/>
      </w:pPr>
      <w:r>
        <w:t xml:space="preserve">      faAnchorCircleExclamation.js</w:t>
      </w:r>
    </w:p>
    <w:p>
      <w:pPr>
        <w:pStyle w:val="ListBullet"/>
      </w:pPr>
      <w:r>
        <w:t xml:space="preserve">      faAnchorCircleXmark.d.ts</w:t>
      </w:r>
    </w:p>
    <w:p>
      <w:pPr>
        <w:pStyle w:val="ListBullet"/>
      </w:pPr>
      <w:r>
        <w:t xml:space="preserve">      faAnchorCircleXmark.js</w:t>
      </w:r>
    </w:p>
    <w:p>
      <w:pPr>
        <w:pStyle w:val="ListBullet"/>
      </w:pPr>
      <w:r>
        <w:t xml:space="preserve">      faAnchorLock.d.ts</w:t>
      </w:r>
    </w:p>
    <w:p>
      <w:pPr>
        <w:pStyle w:val="ListBullet"/>
      </w:pPr>
      <w:r>
        <w:t xml:space="preserve">      faAnchorLock.js</w:t>
      </w:r>
    </w:p>
    <w:p>
      <w:pPr>
        <w:pStyle w:val="ListBullet"/>
      </w:pPr>
      <w:r>
        <w:t xml:space="preserve">      faAngleDoubleDown.d.ts</w:t>
      </w:r>
    </w:p>
    <w:p>
      <w:pPr>
        <w:pStyle w:val="ListBullet"/>
      </w:pPr>
      <w:r>
        <w:t xml:space="preserve">      faAngleDoubleDown.js</w:t>
      </w:r>
    </w:p>
    <w:p>
      <w:pPr>
        <w:pStyle w:val="ListBullet"/>
      </w:pPr>
      <w:r>
        <w:t xml:space="preserve">      faAngleDoubleLeft.d.ts</w:t>
      </w:r>
    </w:p>
    <w:p>
      <w:pPr>
        <w:pStyle w:val="ListBullet"/>
      </w:pPr>
      <w:r>
        <w:t xml:space="preserve">      faAngleDoubleLeft.js</w:t>
      </w:r>
    </w:p>
    <w:p>
      <w:pPr>
        <w:pStyle w:val="ListBullet"/>
      </w:pPr>
      <w:r>
        <w:t xml:space="preserve">      faAngleDoubleRight.d.ts</w:t>
      </w:r>
    </w:p>
    <w:p>
      <w:pPr>
        <w:pStyle w:val="ListBullet"/>
      </w:pPr>
      <w:r>
        <w:t xml:space="preserve">      faAngleDoubleRight.js</w:t>
      </w:r>
    </w:p>
    <w:p>
      <w:pPr>
        <w:pStyle w:val="ListBullet"/>
      </w:pPr>
      <w:r>
        <w:t xml:space="preserve">      faAngleDoubleUp.d.ts</w:t>
      </w:r>
    </w:p>
    <w:p>
      <w:pPr>
        <w:pStyle w:val="ListBullet"/>
      </w:pPr>
      <w:r>
        <w:t xml:space="preserve">      faAngleDoubleUp.js</w:t>
      </w:r>
    </w:p>
    <w:p>
      <w:pPr>
        <w:pStyle w:val="ListBullet"/>
      </w:pPr>
      <w:r>
        <w:t xml:space="preserve">      faAngleDown.d.ts</w:t>
      </w:r>
    </w:p>
    <w:p>
      <w:pPr>
        <w:pStyle w:val="ListBullet"/>
      </w:pPr>
      <w:r>
        <w:t xml:space="preserve">      faAngleDown.js</w:t>
      </w:r>
    </w:p>
    <w:p>
      <w:pPr>
        <w:pStyle w:val="ListBullet"/>
      </w:pPr>
      <w:r>
        <w:t xml:space="preserve">      faAngleLeft.d.ts</w:t>
      </w:r>
    </w:p>
    <w:p>
      <w:pPr>
        <w:pStyle w:val="ListBullet"/>
      </w:pPr>
      <w:r>
        <w:t xml:space="preserve">      faAngleLeft.js</w:t>
      </w:r>
    </w:p>
    <w:p>
      <w:pPr>
        <w:pStyle w:val="ListBullet"/>
      </w:pPr>
      <w:r>
        <w:t xml:space="preserve">      faAngleRight.d.ts</w:t>
      </w:r>
    </w:p>
    <w:p>
      <w:pPr>
        <w:pStyle w:val="ListBullet"/>
      </w:pPr>
      <w:r>
        <w:t xml:space="preserve">      faAngleRight.js</w:t>
      </w:r>
    </w:p>
    <w:p>
      <w:pPr>
        <w:pStyle w:val="ListBullet"/>
      </w:pPr>
      <w:r>
        <w:t xml:space="preserve">      faAnglesDown.d.ts</w:t>
      </w:r>
    </w:p>
    <w:p>
      <w:pPr>
        <w:pStyle w:val="ListBullet"/>
      </w:pPr>
      <w:r>
        <w:t xml:space="preserve">      faAnglesDown.js</w:t>
      </w:r>
    </w:p>
    <w:p>
      <w:pPr>
        <w:pStyle w:val="ListBullet"/>
      </w:pPr>
      <w:r>
        <w:t xml:space="preserve">      faAnglesLeft.d.ts</w:t>
      </w:r>
    </w:p>
    <w:p>
      <w:pPr>
        <w:pStyle w:val="ListBullet"/>
      </w:pPr>
      <w:r>
        <w:t xml:space="preserve">      faAnglesLeft.js</w:t>
      </w:r>
    </w:p>
    <w:p>
      <w:pPr>
        <w:pStyle w:val="ListBullet"/>
      </w:pPr>
      <w:r>
        <w:t xml:space="preserve">      faAnglesRight.d.ts</w:t>
      </w:r>
    </w:p>
    <w:p>
      <w:pPr>
        <w:pStyle w:val="ListBullet"/>
      </w:pPr>
      <w:r>
        <w:t xml:space="preserve">      faAnglesRight.js</w:t>
      </w:r>
    </w:p>
    <w:p>
      <w:pPr>
        <w:pStyle w:val="ListBullet"/>
      </w:pPr>
      <w:r>
        <w:t xml:space="preserve">      faAnglesUp.d.ts</w:t>
      </w:r>
    </w:p>
    <w:p>
      <w:pPr>
        <w:pStyle w:val="ListBullet"/>
      </w:pPr>
      <w:r>
        <w:t xml:space="preserve">      faAnglesUp.js</w:t>
      </w:r>
    </w:p>
    <w:p>
      <w:pPr>
        <w:pStyle w:val="ListBullet"/>
      </w:pPr>
      <w:r>
        <w:t xml:space="preserve">      faAngleUp.d.ts</w:t>
      </w:r>
    </w:p>
    <w:p>
      <w:pPr>
        <w:pStyle w:val="ListBullet"/>
      </w:pPr>
      <w:r>
        <w:t xml:space="preserve">      faAngleUp.js</w:t>
      </w:r>
    </w:p>
    <w:p>
      <w:pPr>
        <w:pStyle w:val="ListBullet"/>
      </w:pPr>
      <w:r>
        <w:t xml:space="preserve">      faAngry.d.ts</w:t>
      </w:r>
    </w:p>
    <w:p>
      <w:pPr>
        <w:pStyle w:val="ListBullet"/>
      </w:pPr>
      <w:r>
        <w:t xml:space="preserve">      faAngry.js</w:t>
      </w:r>
    </w:p>
    <w:p>
      <w:pPr>
        <w:pStyle w:val="ListBullet"/>
      </w:pPr>
      <w:r>
        <w:t xml:space="preserve">      faAnkh.d.ts</w:t>
      </w:r>
    </w:p>
    <w:p>
      <w:pPr>
        <w:pStyle w:val="ListBullet"/>
      </w:pPr>
      <w:r>
        <w:t xml:space="preserve">      faAnkh.js</w:t>
      </w:r>
    </w:p>
    <w:p>
      <w:pPr>
        <w:pStyle w:val="ListBullet"/>
      </w:pPr>
      <w:r>
        <w:t xml:space="preserve">      faAppleAlt.d.ts</w:t>
      </w:r>
    </w:p>
    <w:p>
      <w:pPr>
        <w:pStyle w:val="ListBullet"/>
      </w:pPr>
      <w:r>
        <w:t xml:space="preserve">      faAppleAlt.js</w:t>
      </w:r>
    </w:p>
    <w:p>
      <w:pPr>
        <w:pStyle w:val="ListBullet"/>
      </w:pPr>
      <w:r>
        <w:t xml:space="preserve">      faAppleWhole.d.ts</w:t>
      </w:r>
    </w:p>
    <w:p>
      <w:pPr>
        <w:pStyle w:val="ListBullet"/>
      </w:pPr>
      <w:r>
        <w:t xml:space="preserve">      faAppleWhole.js</w:t>
      </w:r>
    </w:p>
    <w:p>
      <w:pPr>
        <w:pStyle w:val="ListBullet"/>
      </w:pPr>
      <w:r>
        <w:t xml:space="preserve">      faArchive.d.ts</w:t>
      </w:r>
    </w:p>
    <w:p>
      <w:pPr>
        <w:pStyle w:val="ListBullet"/>
      </w:pPr>
      <w:r>
        <w:t xml:space="preserve">      faArchive.js</w:t>
      </w:r>
    </w:p>
    <w:p>
      <w:pPr>
        <w:pStyle w:val="ListBullet"/>
      </w:pPr>
      <w:r>
        <w:t xml:space="preserve">      faArchway.d.ts</w:t>
      </w:r>
    </w:p>
    <w:p>
      <w:pPr>
        <w:pStyle w:val="ListBullet"/>
      </w:pPr>
      <w:r>
        <w:t xml:space="preserve">      faArchway.js</w:t>
      </w:r>
    </w:p>
    <w:p>
      <w:pPr>
        <w:pStyle w:val="ListBullet"/>
      </w:pPr>
      <w:r>
        <w:t xml:space="preserve">      faAreaChart.d.ts</w:t>
      </w:r>
    </w:p>
    <w:p>
      <w:pPr>
        <w:pStyle w:val="ListBullet"/>
      </w:pPr>
      <w:r>
        <w:t xml:space="preserve">      faAreaChart.js</w:t>
      </w:r>
    </w:p>
    <w:p>
      <w:pPr>
        <w:pStyle w:val="ListBullet"/>
      </w:pPr>
      <w:r>
        <w:t xml:space="preserve">      faArrowAltCircleDown.d.ts</w:t>
      </w:r>
    </w:p>
    <w:p>
      <w:pPr>
        <w:pStyle w:val="ListBullet"/>
      </w:pPr>
      <w:r>
        <w:t xml:space="preserve">      faArrowAltCircleDown.js</w:t>
      </w:r>
    </w:p>
    <w:p>
      <w:pPr>
        <w:pStyle w:val="ListBullet"/>
      </w:pPr>
      <w:r>
        <w:t xml:space="preserve">      faArrowAltCircleLeft.d.ts</w:t>
      </w:r>
    </w:p>
    <w:p>
      <w:pPr>
        <w:pStyle w:val="ListBullet"/>
      </w:pPr>
      <w:r>
        <w:t xml:space="preserve">      faArrowAltCircleLeft.js</w:t>
      </w:r>
    </w:p>
    <w:p>
      <w:pPr>
        <w:pStyle w:val="ListBullet"/>
      </w:pPr>
      <w:r>
        <w:t xml:space="preserve">      faArrowAltCircleRight.d.ts</w:t>
      </w:r>
    </w:p>
    <w:p>
      <w:pPr>
        <w:pStyle w:val="ListBullet"/>
      </w:pPr>
      <w:r>
        <w:t xml:space="preserve">      faArrowAltCircleRight.js</w:t>
      </w:r>
    </w:p>
    <w:p>
      <w:pPr>
        <w:pStyle w:val="ListBullet"/>
      </w:pPr>
      <w:r>
        <w:t xml:space="preserve">      faArrowAltCircleUp.d.ts</w:t>
      </w:r>
    </w:p>
    <w:p>
      <w:pPr>
        <w:pStyle w:val="ListBullet"/>
      </w:pPr>
      <w:r>
        <w:t xml:space="preserve">      faArrowAltCircleUp.js</w:t>
      </w:r>
    </w:p>
    <w:p>
      <w:pPr>
        <w:pStyle w:val="ListBullet"/>
      </w:pPr>
      <w:r>
        <w:t xml:space="preserve">      faArrowCircleDown.d.ts</w:t>
      </w:r>
    </w:p>
    <w:p>
      <w:pPr>
        <w:pStyle w:val="ListBullet"/>
      </w:pPr>
      <w:r>
        <w:t xml:space="preserve">      faArrowCircleDown.js</w:t>
      </w:r>
    </w:p>
    <w:p>
      <w:pPr>
        <w:pStyle w:val="ListBullet"/>
      </w:pPr>
      <w:r>
        <w:t xml:space="preserve">      faArrowCircleLeft.d.ts</w:t>
      </w:r>
    </w:p>
    <w:p>
      <w:pPr>
        <w:pStyle w:val="ListBullet"/>
      </w:pPr>
      <w:r>
        <w:t xml:space="preserve">      faArrowCircleLeft.js</w:t>
      </w:r>
    </w:p>
    <w:p>
      <w:pPr>
        <w:pStyle w:val="ListBullet"/>
      </w:pPr>
      <w:r>
        <w:t xml:space="preserve">      faArrowCircleRight.d.ts</w:t>
      </w:r>
    </w:p>
    <w:p>
      <w:pPr>
        <w:pStyle w:val="ListBullet"/>
      </w:pPr>
      <w:r>
        <w:t xml:space="preserve">      faArrowCircleRight.js</w:t>
      </w:r>
    </w:p>
    <w:p>
      <w:pPr>
        <w:pStyle w:val="ListBullet"/>
      </w:pPr>
      <w:r>
        <w:t xml:space="preserve">      faArrowCircleUp.d.ts</w:t>
      </w:r>
    </w:p>
    <w:p>
      <w:pPr>
        <w:pStyle w:val="ListBullet"/>
      </w:pPr>
      <w:r>
        <w:t xml:space="preserve">      faArrowCircleUp.js</w:t>
      </w:r>
    </w:p>
    <w:p>
      <w:pPr>
        <w:pStyle w:val="ListBullet"/>
      </w:pPr>
      <w:r>
        <w:t xml:space="preserve">      faArrowDown.d.ts</w:t>
      </w:r>
    </w:p>
    <w:p>
      <w:pPr>
        <w:pStyle w:val="ListBullet"/>
      </w:pPr>
      <w:r>
        <w:t xml:space="preserve">      faArrowDown.js</w:t>
      </w:r>
    </w:p>
    <w:p>
      <w:pPr>
        <w:pStyle w:val="ListBullet"/>
      </w:pPr>
      <w:r>
        <w:t xml:space="preserve">      faArrowDown19.d.ts</w:t>
      </w:r>
    </w:p>
    <w:p>
      <w:pPr>
        <w:pStyle w:val="ListBullet"/>
      </w:pPr>
      <w:r>
        <w:t xml:space="preserve">      faArrowDown19.js</w:t>
      </w:r>
    </w:p>
    <w:p>
      <w:pPr>
        <w:pStyle w:val="ListBullet"/>
      </w:pPr>
      <w:r>
        <w:t xml:space="preserve">      faArrowDown91.d.ts</w:t>
      </w:r>
    </w:p>
    <w:p>
      <w:pPr>
        <w:pStyle w:val="ListBullet"/>
      </w:pPr>
      <w:r>
        <w:t xml:space="preserve">      faArrowDown91.js</w:t>
      </w:r>
    </w:p>
    <w:p>
      <w:pPr>
        <w:pStyle w:val="ListBullet"/>
      </w:pPr>
      <w:r>
        <w:t xml:space="preserve">      faArrowDownAZ.d.ts</w:t>
      </w:r>
    </w:p>
    <w:p>
      <w:pPr>
        <w:pStyle w:val="ListBullet"/>
      </w:pPr>
      <w:r>
        <w:t xml:space="preserve">      faArrowDownAZ.js</w:t>
      </w:r>
    </w:p>
    <w:p>
      <w:pPr>
        <w:pStyle w:val="ListBullet"/>
      </w:pPr>
      <w:r>
        <w:t xml:space="preserve">      faArrowDownLong.d.ts</w:t>
      </w:r>
    </w:p>
    <w:p>
      <w:pPr>
        <w:pStyle w:val="ListBullet"/>
      </w:pPr>
      <w:r>
        <w:t xml:space="preserve">      faArrowDownLong.js</w:t>
      </w:r>
    </w:p>
    <w:p>
      <w:pPr>
        <w:pStyle w:val="ListBullet"/>
      </w:pPr>
      <w:r>
        <w:t xml:space="preserve">      faArrowDownShortWide.d.ts</w:t>
      </w:r>
    </w:p>
    <w:p>
      <w:pPr>
        <w:pStyle w:val="ListBullet"/>
      </w:pPr>
      <w:r>
        <w:t xml:space="preserve">      faArrowDownShortWide.js</w:t>
      </w:r>
    </w:p>
    <w:p>
      <w:pPr>
        <w:pStyle w:val="ListBullet"/>
      </w:pPr>
      <w:r>
        <w:t xml:space="preserve">      faArrowDownUpAcrossLine.d.ts</w:t>
      </w:r>
    </w:p>
    <w:p>
      <w:pPr>
        <w:pStyle w:val="ListBullet"/>
      </w:pPr>
      <w:r>
        <w:t xml:space="preserve">      faArrowDownUpAcrossLine.js</w:t>
      </w:r>
    </w:p>
    <w:p>
      <w:pPr>
        <w:pStyle w:val="ListBullet"/>
      </w:pPr>
      <w:r>
        <w:t xml:space="preserve">      faArrowDownUpLock.d.ts</w:t>
      </w:r>
    </w:p>
    <w:p>
      <w:pPr>
        <w:pStyle w:val="ListBullet"/>
      </w:pPr>
      <w:r>
        <w:t xml:space="preserve">      faArrowDownUpLock.js</w:t>
      </w:r>
    </w:p>
    <w:p>
      <w:pPr>
        <w:pStyle w:val="ListBullet"/>
      </w:pPr>
      <w:r>
        <w:t xml:space="preserve">      faArrowDownWideShort.d.ts</w:t>
      </w:r>
    </w:p>
    <w:p>
      <w:pPr>
        <w:pStyle w:val="ListBullet"/>
      </w:pPr>
      <w:r>
        <w:t xml:space="preserve">      faArrowDownWideShort.js</w:t>
      </w:r>
    </w:p>
    <w:p>
      <w:pPr>
        <w:pStyle w:val="ListBullet"/>
      </w:pPr>
      <w:r>
        <w:t xml:space="preserve">      faArrowDownZA.d.ts</w:t>
      </w:r>
    </w:p>
    <w:p>
      <w:pPr>
        <w:pStyle w:val="ListBullet"/>
      </w:pPr>
      <w:r>
        <w:t xml:space="preserve">      faArrowDownZA.js</w:t>
      </w:r>
    </w:p>
    <w:p>
      <w:pPr>
        <w:pStyle w:val="ListBullet"/>
      </w:pPr>
      <w:r>
        <w:t xml:space="preserve">      faArrowLeft.d.ts</w:t>
      </w:r>
    </w:p>
    <w:p>
      <w:pPr>
        <w:pStyle w:val="ListBullet"/>
      </w:pPr>
      <w:r>
        <w:t xml:space="preserve">      faArrowLeft.js</w:t>
      </w:r>
    </w:p>
    <w:p>
      <w:pPr>
        <w:pStyle w:val="ListBullet"/>
      </w:pPr>
      <w:r>
        <w:t xml:space="preserve">      faArrowLeftLong.d.ts</w:t>
      </w:r>
    </w:p>
    <w:p>
      <w:pPr>
        <w:pStyle w:val="ListBullet"/>
      </w:pPr>
      <w:r>
        <w:t xml:space="preserve">      faArrowLeftLong.js</w:t>
      </w:r>
    </w:p>
    <w:p>
      <w:pPr>
        <w:pStyle w:val="ListBullet"/>
      </w:pPr>
      <w:r>
        <w:t xml:space="preserve">      faArrowLeftRotate.d.ts</w:t>
      </w:r>
    </w:p>
    <w:p>
      <w:pPr>
        <w:pStyle w:val="ListBullet"/>
      </w:pPr>
      <w:r>
        <w:t xml:space="preserve">      faArrowLeftRotate.js</w:t>
      </w:r>
    </w:p>
    <w:p>
      <w:pPr>
        <w:pStyle w:val="ListBullet"/>
      </w:pPr>
      <w:r>
        <w:t xml:space="preserve">      faArrowPointer.d.ts</w:t>
      </w:r>
    </w:p>
    <w:p>
      <w:pPr>
        <w:pStyle w:val="ListBullet"/>
      </w:pPr>
      <w:r>
        <w:t xml:space="preserve">      faArrowPointer.js</w:t>
      </w:r>
    </w:p>
    <w:p>
      <w:pPr>
        <w:pStyle w:val="ListBullet"/>
      </w:pPr>
      <w:r>
        <w:t xml:space="preserve">      faArrowRight.d.ts</w:t>
      </w:r>
    </w:p>
    <w:p>
      <w:pPr>
        <w:pStyle w:val="ListBullet"/>
      </w:pPr>
      <w:r>
        <w:t xml:space="preserve">      faArrowRight.js</w:t>
      </w:r>
    </w:p>
    <w:p>
      <w:pPr>
        <w:pStyle w:val="ListBullet"/>
      </w:pPr>
      <w:r>
        <w:t xml:space="preserve">      faArrowRightArrowLeft.d.ts</w:t>
      </w:r>
    </w:p>
    <w:p>
      <w:pPr>
        <w:pStyle w:val="ListBullet"/>
      </w:pPr>
      <w:r>
        <w:t xml:space="preserve">      faArrowRightArrowLeft.js</w:t>
      </w:r>
    </w:p>
    <w:p>
      <w:pPr>
        <w:pStyle w:val="ListBullet"/>
      </w:pPr>
      <w:r>
        <w:t xml:space="preserve">      faArrowRightFromBracket.d.ts</w:t>
      </w:r>
    </w:p>
    <w:p>
      <w:pPr>
        <w:pStyle w:val="ListBullet"/>
      </w:pPr>
      <w:r>
        <w:t xml:space="preserve">      faArrowRightFromBracket.js</w:t>
      </w:r>
    </w:p>
    <w:p>
      <w:pPr>
        <w:pStyle w:val="ListBullet"/>
      </w:pPr>
      <w:r>
        <w:t xml:space="preserve">      faArrowRightFromFile.d.ts</w:t>
      </w:r>
    </w:p>
    <w:p>
      <w:pPr>
        <w:pStyle w:val="ListBullet"/>
      </w:pPr>
      <w:r>
        <w:t xml:space="preserve">      faArrowRightFromFile.js</w:t>
      </w:r>
    </w:p>
    <w:p>
      <w:pPr>
        <w:pStyle w:val="ListBullet"/>
      </w:pPr>
      <w:r>
        <w:t xml:space="preserve">      faArrowRightLong.d.ts</w:t>
      </w:r>
    </w:p>
    <w:p>
      <w:pPr>
        <w:pStyle w:val="ListBullet"/>
      </w:pPr>
      <w:r>
        <w:t xml:space="preserve">      faArrowRightLong.js</w:t>
      </w:r>
    </w:p>
    <w:p>
      <w:pPr>
        <w:pStyle w:val="ListBullet"/>
      </w:pPr>
      <w:r>
        <w:t xml:space="preserve">      faArrowRightRotate.d.ts</w:t>
      </w:r>
    </w:p>
    <w:p>
      <w:pPr>
        <w:pStyle w:val="ListBullet"/>
      </w:pPr>
      <w:r>
        <w:t xml:space="preserve">      faArrowRightRotate.js</w:t>
      </w:r>
    </w:p>
    <w:p>
      <w:pPr>
        <w:pStyle w:val="ListBullet"/>
      </w:pPr>
      <w:r>
        <w:t xml:space="preserve">      faArrowRightToBracket.d.ts</w:t>
      </w:r>
    </w:p>
    <w:p>
      <w:pPr>
        <w:pStyle w:val="ListBullet"/>
      </w:pPr>
      <w:r>
        <w:t xml:space="preserve">      faArrowRightToBracket.js</w:t>
      </w:r>
    </w:p>
    <w:p>
      <w:pPr>
        <w:pStyle w:val="ListBullet"/>
      </w:pPr>
      <w:r>
        <w:t xml:space="preserve">      faArrowRightToCity.d.ts</w:t>
      </w:r>
    </w:p>
    <w:p>
      <w:pPr>
        <w:pStyle w:val="ListBullet"/>
      </w:pPr>
      <w:r>
        <w:t xml:space="preserve">      faArrowRightToCity.js</w:t>
      </w:r>
    </w:p>
    <w:p>
      <w:pPr>
        <w:pStyle w:val="ListBullet"/>
      </w:pPr>
      <w:r>
        <w:t xml:space="preserve">      faArrowRightToFile.d.ts</w:t>
      </w:r>
    </w:p>
    <w:p>
      <w:pPr>
        <w:pStyle w:val="ListBullet"/>
      </w:pPr>
      <w:r>
        <w:t xml:space="preserve">      faArrowRightToFile.js</w:t>
      </w:r>
    </w:p>
    <w:p>
      <w:pPr>
        <w:pStyle w:val="ListBullet"/>
      </w:pPr>
      <w:r>
        <w:t xml:space="preserve">      faArrowRotateBack.d.ts</w:t>
      </w:r>
    </w:p>
    <w:p>
      <w:pPr>
        <w:pStyle w:val="ListBullet"/>
      </w:pPr>
      <w:r>
        <w:t xml:space="preserve">      faArrowRotateBack.js</w:t>
      </w:r>
    </w:p>
    <w:p>
      <w:pPr>
        <w:pStyle w:val="ListBullet"/>
      </w:pPr>
      <w:r>
        <w:t xml:space="preserve">      faArrowRotateBackward.d.ts</w:t>
      </w:r>
    </w:p>
    <w:p>
      <w:pPr>
        <w:pStyle w:val="ListBullet"/>
      </w:pPr>
      <w:r>
        <w:t xml:space="preserve">      faArrowRotateBackward.js</w:t>
      </w:r>
    </w:p>
    <w:p>
      <w:pPr>
        <w:pStyle w:val="ListBullet"/>
      </w:pPr>
      <w:r>
        <w:t xml:space="preserve">      faArrowRotateForward.d.ts</w:t>
      </w:r>
    </w:p>
    <w:p>
      <w:pPr>
        <w:pStyle w:val="ListBullet"/>
      </w:pPr>
      <w:r>
        <w:t xml:space="preserve">      faArrowRotateForward.js</w:t>
      </w:r>
    </w:p>
    <w:p>
      <w:pPr>
        <w:pStyle w:val="ListBullet"/>
      </w:pPr>
      <w:r>
        <w:t xml:space="preserve">      faArrowRotateLeft.d.ts</w:t>
      </w:r>
    </w:p>
    <w:p>
      <w:pPr>
        <w:pStyle w:val="ListBullet"/>
      </w:pPr>
      <w:r>
        <w:t xml:space="preserve">      faArrowRotateLeft.js</w:t>
      </w:r>
    </w:p>
    <w:p>
      <w:pPr>
        <w:pStyle w:val="ListBullet"/>
      </w:pPr>
      <w:r>
        <w:t xml:space="preserve">      faArrowRotateRight.d.ts</w:t>
      </w:r>
    </w:p>
    <w:p>
      <w:pPr>
        <w:pStyle w:val="ListBullet"/>
      </w:pPr>
      <w:r>
        <w:t xml:space="preserve">      faArrowRotateRight.js</w:t>
      </w:r>
    </w:p>
    <w:p>
      <w:pPr>
        <w:pStyle w:val="ListBullet"/>
      </w:pPr>
      <w:r>
        <w:t xml:space="preserve">      faArrows.d.ts</w:t>
      </w:r>
    </w:p>
    <w:p>
      <w:pPr>
        <w:pStyle w:val="ListBullet"/>
      </w:pPr>
      <w:r>
        <w:t xml:space="preserve">      faArrows.js</w:t>
      </w:r>
    </w:p>
    <w:p>
      <w:pPr>
        <w:pStyle w:val="ListBullet"/>
      </w:pPr>
      <w:r>
        <w:t xml:space="preserve">      faArrowsAlt.d.ts</w:t>
      </w:r>
    </w:p>
    <w:p>
      <w:pPr>
        <w:pStyle w:val="ListBullet"/>
      </w:pPr>
      <w:r>
        <w:t xml:space="preserve">      faArrowsAlt.js</w:t>
      </w:r>
    </w:p>
    <w:p>
      <w:pPr>
        <w:pStyle w:val="ListBullet"/>
      </w:pPr>
      <w:r>
        <w:t xml:space="preserve">      faArrowsAltH.d.ts</w:t>
      </w:r>
    </w:p>
    <w:p>
      <w:pPr>
        <w:pStyle w:val="ListBullet"/>
      </w:pPr>
      <w:r>
        <w:t xml:space="preserve">      faArrowsAltH.js</w:t>
      </w:r>
    </w:p>
    <w:p>
      <w:pPr>
        <w:pStyle w:val="ListBullet"/>
      </w:pPr>
      <w:r>
        <w:t xml:space="preserve">      faArrowsAltV.d.ts</w:t>
      </w:r>
    </w:p>
    <w:p>
      <w:pPr>
        <w:pStyle w:val="ListBullet"/>
      </w:pPr>
      <w:r>
        <w:t xml:space="preserve">      faArrowsAltV.js</w:t>
      </w:r>
    </w:p>
    <w:p>
      <w:pPr>
        <w:pStyle w:val="ListBullet"/>
      </w:pPr>
      <w:r>
        <w:t xml:space="preserve">      faArrowsDownToLine.d.ts</w:t>
      </w:r>
    </w:p>
    <w:p>
      <w:pPr>
        <w:pStyle w:val="ListBullet"/>
      </w:pPr>
      <w:r>
        <w:t xml:space="preserve">      faArrowsDownToLine.js</w:t>
      </w:r>
    </w:p>
    <w:p>
      <w:pPr>
        <w:pStyle w:val="ListBullet"/>
      </w:pPr>
      <w:r>
        <w:t xml:space="preserve">      faArrowsDownToPeople.d.ts</w:t>
      </w:r>
    </w:p>
    <w:p>
      <w:pPr>
        <w:pStyle w:val="ListBullet"/>
      </w:pPr>
      <w:r>
        <w:t xml:space="preserve">      faArrowsDownToPeople.js</w:t>
      </w:r>
    </w:p>
    <w:p>
      <w:pPr>
        <w:pStyle w:val="ListBullet"/>
      </w:pPr>
      <w:r>
        <w:t xml:space="preserve">      faArrowsH.d.ts</w:t>
      </w:r>
    </w:p>
    <w:p>
      <w:pPr>
        <w:pStyle w:val="ListBullet"/>
      </w:pPr>
      <w:r>
        <w:t xml:space="preserve">      faArrowsH.js</w:t>
      </w:r>
    </w:p>
    <w:p>
      <w:pPr>
        <w:pStyle w:val="ListBullet"/>
      </w:pPr>
      <w:r>
        <w:t xml:space="preserve">      faArrowsLeftRight.d.ts</w:t>
      </w:r>
    </w:p>
    <w:p>
      <w:pPr>
        <w:pStyle w:val="ListBullet"/>
      </w:pPr>
      <w:r>
        <w:t xml:space="preserve">      faArrowsLeftRight.js</w:t>
      </w:r>
    </w:p>
    <w:p>
      <w:pPr>
        <w:pStyle w:val="ListBullet"/>
      </w:pPr>
      <w:r>
        <w:t xml:space="preserve">      faArrowsLeftRightToLine.d.ts</w:t>
      </w:r>
    </w:p>
    <w:p>
      <w:pPr>
        <w:pStyle w:val="ListBullet"/>
      </w:pPr>
      <w:r>
        <w:t xml:space="preserve">      faArrowsLeftRightToLine.js</w:t>
      </w:r>
    </w:p>
    <w:p>
      <w:pPr>
        <w:pStyle w:val="ListBullet"/>
      </w:pPr>
      <w:r>
        <w:t xml:space="preserve">      faArrowsRotate.d.ts</w:t>
      </w:r>
    </w:p>
    <w:p>
      <w:pPr>
        <w:pStyle w:val="ListBullet"/>
      </w:pPr>
      <w:r>
        <w:t xml:space="preserve">      faArrowsRotate.js</w:t>
      </w:r>
    </w:p>
    <w:p>
      <w:pPr>
        <w:pStyle w:val="ListBullet"/>
      </w:pPr>
      <w:r>
        <w:t xml:space="preserve">      faArrowsSpin.d.ts</w:t>
      </w:r>
    </w:p>
    <w:p>
      <w:pPr>
        <w:pStyle w:val="ListBullet"/>
      </w:pPr>
      <w:r>
        <w:t xml:space="preserve">      faArrowsSpin.js</w:t>
      </w:r>
    </w:p>
    <w:p>
      <w:pPr>
        <w:pStyle w:val="ListBullet"/>
      </w:pPr>
      <w:r>
        <w:t xml:space="preserve">      faArrowsSplitUpAndLeft.d.ts</w:t>
      </w:r>
    </w:p>
    <w:p>
      <w:pPr>
        <w:pStyle w:val="ListBullet"/>
      </w:pPr>
      <w:r>
        <w:t xml:space="preserve">      faArrowsSplitUpAndLeft.js</w:t>
      </w:r>
    </w:p>
    <w:p>
      <w:pPr>
        <w:pStyle w:val="ListBullet"/>
      </w:pPr>
      <w:r>
        <w:t xml:space="preserve">      faArrowsToCircle.d.ts</w:t>
      </w:r>
    </w:p>
    <w:p>
      <w:pPr>
        <w:pStyle w:val="ListBullet"/>
      </w:pPr>
      <w:r>
        <w:t xml:space="preserve">      faArrowsToCircle.js</w:t>
      </w:r>
    </w:p>
    <w:p>
      <w:pPr>
        <w:pStyle w:val="ListBullet"/>
      </w:pPr>
      <w:r>
        <w:t xml:space="preserve">      faArrowsToDot.d.ts</w:t>
      </w:r>
    </w:p>
    <w:p>
      <w:pPr>
        <w:pStyle w:val="ListBullet"/>
      </w:pPr>
      <w:r>
        <w:t xml:space="preserve">      faArrowsToDot.js</w:t>
      </w:r>
    </w:p>
    <w:p>
      <w:pPr>
        <w:pStyle w:val="ListBullet"/>
      </w:pPr>
      <w:r>
        <w:t xml:space="preserve">      faArrowsToEye.d.ts</w:t>
      </w:r>
    </w:p>
    <w:p>
      <w:pPr>
        <w:pStyle w:val="ListBullet"/>
      </w:pPr>
      <w:r>
        <w:t xml:space="preserve">      faArrowsToEye.js</w:t>
      </w:r>
    </w:p>
    <w:p>
      <w:pPr>
        <w:pStyle w:val="ListBullet"/>
      </w:pPr>
      <w:r>
        <w:t xml:space="preserve">      faArrowsTurnRight.d.ts</w:t>
      </w:r>
    </w:p>
    <w:p>
      <w:pPr>
        <w:pStyle w:val="ListBullet"/>
      </w:pPr>
      <w:r>
        <w:t xml:space="preserve">      faArrowsTurnRight.js</w:t>
      </w:r>
    </w:p>
    <w:p>
      <w:pPr>
        <w:pStyle w:val="ListBullet"/>
      </w:pPr>
      <w:r>
        <w:t xml:space="preserve">      faArrowsTurnToDots.d.ts</w:t>
      </w:r>
    </w:p>
    <w:p>
      <w:pPr>
        <w:pStyle w:val="ListBullet"/>
      </w:pPr>
      <w:r>
        <w:t xml:space="preserve">      faArrowsTurnToDots.js</w:t>
      </w:r>
    </w:p>
    <w:p>
      <w:pPr>
        <w:pStyle w:val="ListBullet"/>
      </w:pPr>
      <w:r>
        <w:t xml:space="preserve">      faArrowsUpDown.d.ts</w:t>
      </w:r>
    </w:p>
    <w:p>
      <w:pPr>
        <w:pStyle w:val="ListBullet"/>
      </w:pPr>
      <w:r>
        <w:t xml:space="preserve">      faArrowsUpDown.js</w:t>
      </w:r>
    </w:p>
    <w:p>
      <w:pPr>
        <w:pStyle w:val="ListBullet"/>
      </w:pPr>
      <w:r>
        <w:t xml:space="preserve">      faArrowsUpDownLeftRight.d.ts</w:t>
      </w:r>
    </w:p>
    <w:p>
      <w:pPr>
        <w:pStyle w:val="ListBullet"/>
      </w:pPr>
      <w:r>
        <w:t xml:space="preserve">      faArrowsUpDownLeftRight.js</w:t>
      </w:r>
    </w:p>
    <w:p>
      <w:pPr>
        <w:pStyle w:val="ListBullet"/>
      </w:pPr>
      <w:r>
        <w:t xml:space="preserve">      faArrowsUpToLine.d.ts</w:t>
      </w:r>
    </w:p>
    <w:p>
      <w:pPr>
        <w:pStyle w:val="ListBullet"/>
      </w:pPr>
      <w:r>
        <w:t xml:space="preserve">      faArrowsUpToLine.js</w:t>
      </w:r>
    </w:p>
    <w:p>
      <w:pPr>
        <w:pStyle w:val="ListBullet"/>
      </w:pPr>
      <w:r>
        <w:t xml:space="preserve">      faArrowsV.d.ts</w:t>
      </w:r>
    </w:p>
    <w:p>
      <w:pPr>
        <w:pStyle w:val="ListBullet"/>
      </w:pPr>
      <w:r>
        <w:t xml:space="preserve">      faArrowsV.js</w:t>
      </w:r>
    </w:p>
    <w:p>
      <w:pPr>
        <w:pStyle w:val="ListBullet"/>
      </w:pPr>
      <w:r>
        <w:t xml:space="preserve">      faArrowTrendDown.d.ts</w:t>
      </w:r>
    </w:p>
    <w:p>
      <w:pPr>
        <w:pStyle w:val="ListBullet"/>
      </w:pPr>
      <w:r>
        <w:t xml:space="preserve">      faArrowTrendDown.js</w:t>
      </w:r>
    </w:p>
    <w:p>
      <w:pPr>
        <w:pStyle w:val="ListBullet"/>
      </w:pPr>
      <w:r>
        <w:t xml:space="preserve">      faArrowTrendUp.d.ts</w:t>
      </w:r>
    </w:p>
    <w:p>
      <w:pPr>
        <w:pStyle w:val="ListBullet"/>
      </w:pPr>
      <w:r>
        <w:t xml:space="preserve">      faArrowTrendUp.js</w:t>
      </w:r>
    </w:p>
    <w:p>
      <w:pPr>
        <w:pStyle w:val="ListBullet"/>
      </w:pPr>
      <w:r>
        <w:t xml:space="preserve">      faArrowTurnDown.d.ts</w:t>
      </w:r>
    </w:p>
    <w:p>
      <w:pPr>
        <w:pStyle w:val="ListBullet"/>
      </w:pPr>
      <w:r>
        <w:t xml:space="preserve">      faArrowTurnDown.js</w:t>
      </w:r>
    </w:p>
    <w:p>
      <w:pPr>
        <w:pStyle w:val="ListBullet"/>
      </w:pPr>
      <w:r>
        <w:t xml:space="preserve">      faArrowTurnUp.d.ts</w:t>
      </w:r>
    </w:p>
    <w:p>
      <w:pPr>
        <w:pStyle w:val="ListBullet"/>
      </w:pPr>
      <w:r>
        <w:t xml:space="preserve">      faArrowTurnUp.js</w:t>
      </w:r>
    </w:p>
    <w:p>
      <w:pPr>
        <w:pStyle w:val="ListBullet"/>
      </w:pPr>
      <w:r>
        <w:t xml:space="preserve">      faArrowUp.d.ts</w:t>
      </w:r>
    </w:p>
    <w:p>
      <w:pPr>
        <w:pStyle w:val="ListBullet"/>
      </w:pPr>
      <w:r>
        <w:t xml:space="preserve">      faArrowUp.js</w:t>
      </w:r>
    </w:p>
    <w:p>
      <w:pPr>
        <w:pStyle w:val="ListBullet"/>
      </w:pPr>
      <w:r>
        <w:t xml:space="preserve">      faArrowUp19.d.ts</w:t>
      </w:r>
    </w:p>
    <w:p>
      <w:pPr>
        <w:pStyle w:val="ListBullet"/>
      </w:pPr>
      <w:r>
        <w:t xml:space="preserve">      faArrowUp19.js</w:t>
      </w:r>
    </w:p>
    <w:p>
      <w:pPr>
        <w:pStyle w:val="ListBullet"/>
      </w:pPr>
      <w:r>
        <w:t xml:space="preserve">      faArrowUp91.d.ts</w:t>
      </w:r>
    </w:p>
    <w:p>
      <w:pPr>
        <w:pStyle w:val="ListBullet"/>
      </w:pPr>
      <w:r>
        <w:t xml:space="preserve">      faArrowUp91.js</w:t>
      </w:r>
    </w:p>
    <w:p>
      <w:pPr>
        <w:pStyle w:val="ListBullet"/>
      </w:pPr>
      <w:r>
        <w:t xml:space="preserve">      faArrowUpAZ.d.ts</w:t>
      </w:r>
    </w:p>
    <w:p>
      <w:pPr>
        <w:pStyle w:val="ListBullet"/>
      </w:pPr>
      <w:r>
        <w:t xml:space="preserve">      faArrowUpAZ.js</w:t>
      </w:r>
    </w:p>
    <w:p>
      <w:pPr>
        <w:pStyle w:val="ListBullet"/>
      </w:pPr>
      <w:r>
        <w:t xml:space="preserve">      faArrowUpFromBracket.d.ts</w:t>
      </w:r>
    </w:p>
    <w:p>
      <w:pPr>
        <w:pStyle w:val="ListBullet"/>
      </w:pPr>
      <w:r>
        <w:t xml:space="preserve">      faArrowUpFromBracket.js</w:t>
      </w:r>
    </w:p>
    <w:p>
      <w:pPr>
        <w:pStyle w:val="ListBullet"/>
      </w:pPr>
      <w:r>
        <w:t xml:space="preserve">      faArrowUpFromGroundWater.d.ts</w:t>
      </w:r>
    </w:p>
    <w:p>
      <w:pPr>
        <w:pStyle w:val="ListBullet"/>
      </w:pPr>
      <w:r>
        <w:t xml:space="preserve">      faArrowUpFromGroundWater.js</w:t>
      </w:r>
    </w:p>
    <w:p>
      <w:pPr>
        <w:pStyle w:val="ListBullet"/>
      </w:pPr>
      <w:r>
        <w:t xml:space="preserve">      faArrowUpFromWaterPump.d.ts</w:t>
      </w:r>
    </w:p>
    <w:p>
      <w:pPr>
        <w:pStyle w:val="ListBullet"/>
      </w:pPr>
      <w:r>
        <w:t xml:space="preserve">      faArrowUpFromWaterPump.js</w:t>
      </w:r>
    </w:p>
    <w:p>
      <w:pPr>
        <w:pStyle w:val="ListBullet"/>
      </w:pPr>
      <w:r>
        <w:t xml:space="preserve">      faArrowUpLong.d.ts</w:t>
      </w:r>
    </w:p>
    <w:p>
      <w:pPr>
        <w:pStyle w:val="ListBullet"/>
      </w:pPr>
      <w:r>
        <w:t xml:space="preserve">      faArrowUpLong.js</w:t>
      </w:r>
    </w:p>
    <w:p>
      <w:pPr>
        <w:pStyle w:val="ListBullet"/>
      </w:pPr>
      <w:r>
        <w:t xml:space="preserve">      faArrowUpRightDots.d.ts</w:t>
      </w:r>
    </w:p>
    <w:p>
      <w:pPr>
        <w:pStyle w:val="ListBullet"/>
      </w:pPr>
      <w:r>
        <w:t xml:space="preserve">      faArrowUpRightDots.js</w:t>
      </w:r>
    </w:p>
    <w:p>
      <w:pPr>
        <w:pStyle w:val="ListBullet"/>
      </w:pPr>
      <w:r>
        <w:t xml:space="preserve">      faArrowUpRightFromSquare.d.ts</w:t>
      </w:r>
    </w:p>
    <w:p>
      <w:pPr>
        <w:pStyle w:val="ListBullet"/>
      </w:pPr>
      <w:r>
        <w:t xml:space="preserve">      faArrowUpRightFromSquare.js</w:t>
      </w:r>
    </w:p>
    <w:p>
      <w:pPr>
        <w:pStyle w:val="ListBullet"/>
      </w:pPr>
      <w:r>
        <w:t xml:space="preserve">      faArrowUpShortWide.d.ts</w:t>
      </w:r>
    </w:p>
    <w:p>
      <w:pPr>
        <w:pStyle w:val="ListBullet"/>
      </w:pPr>
      <w:r>
        <w:t xml:space="preserve">      faArrowUpShortWide.js</w:t>
      </w:r>
    </w:p>
    <w:p>
      <w:pPr>
        <w:pStyle w:val="ListBullet"/>
      </w:pPr>
      <w:r>
        <w:t xml:space="preserve">      faArrowUpWideShort.d.ts</w:t>
      </w:r>
    </w:p>
    <w:p>
      <w:pPr>
        <w:pStyle w:val="ListBullet"/>
      </w:pPr>
      <w:r>
        <w:t xml:space="preserve">      faArrowUpWideShort.js</w:t>
      </w:r>
    </w:p>
    <w:p>
      <w:pPr>
        <w:pStyle w:val="ListBullet"/>
      </w:pPr>
      <w:r>
        <w:t xml:space="preserve">      faArrowUpZA.d.ts</w:t>
      </w:r>
    </w:p>
    <w:p>
      <w:pPr>
        <w:pStyle w:val="ListBullet"/>
      </w:pPr>
      <w:r>
        <w:t xml:space="preserve">      faArrowUpZA.js</w:t>
      </w:r>
    </w:p>
    <w:p>
      <w:pPr>
        <w:pStyle w:val="ListBullet"/>
      </w:pPr>
      <w:r>
        <w:t xml:space="preserve">      faAslInterpreting.d.ts</w:t>
      </w:r>
    </w:p>
    <w:p>
      <w:pPr>
        <w:pStyle w:val="ListBullet"/>
      </w:pPr>
      <w:r>
        <w:t xml:space="preserve">      faAslInterpreting.js</w:t>
      </w:r>
    </w:p>
    <w:p>
      <w:pPr>
        <w:pStyle w:val="ListBullet"/>
      </w:pPr>
      <w:r>
        <w:t xml:space="preserve">      faAssistiveListeningSystems.d.ts</w:t>
      </w:r>
    </w:p>
    <w:p>
      <w:pPr>
        <w:pStyle w:val="ListBullet"/>
      </w:pPr>
      <w:r>
        <w:t xml:space="preserve">      faAssistiveListeningSystems.js</w:t>
      </w:r>
    </w:p>
    <w:p>
      <w:pPr>
        <w:pStyle w:val="ListBullet"/>
      </w:pPr>
      <w:r>
        <w:t xml:space="preserve">      faAsterisk.d.ts</w:t>
      </w:r>
    </w:p>
    <w:p>
      <w:pPr>
        <w:pStyle w:val="ListBullet"/>
      </w:pPr>
      <w:r>
        <w:t xml:space="preserve">      faAsterisk.js</w:t>
      </w:r>
    </w:p>
    <w:p>
      <w:pPr>
        <w:pStyle w:val="ListBullet"/>
      </w:pPr>
      <w:r>
        <w:t xml:space="preserve">      faAt.d.ts</w:t>
      </w:r>
    </w:p>
    <w:p>
      <w:pPr>
        <w:pStyle w:val="ListBullet"/>
      </w:pPr>
      <w:r>
        <w:t xml:space="preserve">      faAt.js</w:t>
      </w:r>
    </w:p>
    <w:p>
      <w:pPr>
        <w:pStyle w:val="ListBullet"/>
      </w:pPr>
      <w:r>
        <w:t xml:space="preserve">      faAtlas.d.ts</w:t>
      </w:r>
    </w:p>
    <w:p>
      <w:pPr>
        <w:pStyle w:val="ListBullet"/>
      </w:pPr>
      <w:r>
        <w:t xml:space="preserve">      faAtlas.js</w:t>
      </w:r>
    </w:p>
    <w:p>
      <w:pPr>
        <w:pStyle w:val="ListBullet"/>
      </w:pPr>
      <w:r>
        <w:t xml:space="preserve">      faAtom.d.ts</w:t>
      </w:r>
    </w:p>
    <w:p>
      <w:pPr>
        <w:pStyle w:val="ListBullet"/>
      </w:pPr>
      <w:r>
        <w:t xml:space="preserve">      faAtom.js</w:t>
      </w:r>
    </w:p>
    <w:p>
      <w:pPr>
        <w:pStyle w:val="ListBullet"/>
      </w:pPr>
      <w:r>
        <w:t xml:space="preserve">      faAudioDescription.d.ts</w:t>
      </w:r>
    </w:p>
    <w:p>
      <w:pPr>
        <w:pStyle w:val="ListBullet"/>
      </w:pPr>
      <w:r>
        <w:t xml:space="preserve">      faAudioDescription.js</w:t>
      </w:r>
    </w:p>
    <w:p>
      <w:pPr>
        <w:pStyle w:val="ListBullet"/>
      </w:pPr>
      <w:r>
        <w:t xml:space="preserve">      faAustralSign.d.ts</w:t>
      </w:r>
    </w:p>
    <w:p>
      <w:pPr>
        <w:pStyle w:val="ListBullet"/>
      </w:pPr>
      <w:r>
        <w:t xml:space="preserve">      faAustralSign.js</w:t>
      </w:r>
    </w:p>
    <w:p>
      <w:pPr>
        <w:pStyle w:val="ListBullet"/>
      </w:pPr>
      <w:r>
        <w:t xml:space="preserve">      faAutomobile.d.ts</w:t>
      </w:r>
    </w:p>
    <w:p>
      <w:pPr>
        <w:pStyle w:val="ListBullet"/>
      </w:pPr>
      <w:r>
        <w:t xml:space="preserve">      faAutomobile.js</w:t>
      </w:r>
    </w:p>
    <w:p>
      <w:pPr>
        <w:pStyle w:val="ListBullet"/>
      </w:pPr>
      <w:r>
        <w:t xml:space="preserve">      faAward.d.ts</w:t>
      </w:r>
    </w:p>
    <w:p>
      <w:pPr>
        <w:pStyle w:val="ListBullet"/>
      </w:pPr>
      <w:r>
        <w:t xml:space="preserve">      faAward.js</w:t>
      </w:r>
    </w:p>
    <w:p>
      <w:pPr>
        <w:pStyle w:val="ListBullet"/>
      </w:pPr>
      <w:r>
        <w:t xml:space="preserve">      faB.d.ts</w:t>
      </w:r>
    </w:p>
    <w:p>
      <w:pPr>
        <w:pStyle w:val="ListBullet"/>
      </w:pPr>
      <w:r>
        <w:t xml:space="preserve">      faB.js</w:t>
      </w:r>
    </w:p>
    <w:p>
      <w:pPr>
        <w:pStyle w:val="ListBullet"/>
      </w:pPr>
      <w:r>
        <w:t xml:space="preserve">      faBaby.d.ts</w:t>
      </w:r>
    </w:p>
    <w:p>
      <w:pPr>
        <w:pStyle w:val="ListBullet"/>
      </w:pPr>
      <w:r>
        <w:t xml:space="preserve">      faBaby.js</w:t>
      </w:r>
    </w:p>
    <w:p>
      <w:pPr>
        <w:pStyle w:val="ListBullet"/>
      </w:pPr>
      <w:r>
        <w:t xml:space="preserve">      faBabyCarriage.d.ts</w:t>
      </w:r>
    </w:p>
    <w:p>
      <w:pPr>
        <w:pStyle w:val="ListBullet"/>
      </w:pPr>
      <w:r>
        <w:t xml:space="preserve">      faBabyCarriage.js</w:t>
      </w:r>
    </w:p>
    <w:p>
      <w:pPr>
        <w:pStyle w:val="ListBullet"/>
      </w:pPr>
      <w:r>
        <w:t xml:space="preserve">      faBackspace.d.ts</w:t>
      </w:r>
    </w:p>
    <w:p>
      <w:pPr>
        <w:pStyle w:val="ListBullet"/>
      </w:pPr>
      <w:r>
        <w:t xml:space="preserve">      faBackspace.js</w:t>
      </w:r>
    </w:p>
    <w:p>
      <w:pPr>
        <w:pStyle w:val="ListBullet"/>
      </w:pPr>
      <w:r>
        <w:t xml:space="preserve">      faBackward.d.ts</w:t>
      </w:r>
    </w:p>
    <w:p>
      <w:pPr>
        <w:pStyle w:val="ListBullet"/>
      </w:pPr>
      <w:r>
        <w:t xml:space="preserve">      faBackward.js</w:t>
      </w:r>
    </w:p>
    <w:p>
      <w:pPr>
        <w:pStyle w:val="ListBullet"/>
      </w:pPr>
      <w:r>
        <w:t xml:space="preserve">      faBackwardFast.d.ts</w:t>
      </w:r>
    </w:p>
    <w:p>
      <w:pPr>
        <w:pStyle w:val="ListBullet"/>
      </w:pPr>
      <w:r>
        <w:t xml:space="preserve">      faBackwardFast.js</w:t>
      </w:r>
    </w:p>
    <w:p>
      <w:pPr>
        <w:pStyle w:val="ListBullet"/>
      </w:pPr>
      <w:r>
        <w:t xml:space="preserve">      faBackwardStep.d.ts</w:t>
      </w:r>
    </w:p>
    <w:p>
      <w:pPr>
        <w:pStyle w:val="ListBullet"/>
      </w:pPr>
      <w:r>
        <w:t xml:space="preserve">      faBackwardStep.js</w:t>
      </w:r>
    </w:p>
    <w:p>
      <w:pPr>
        <w:pStyle w:val="ListBullet"/>
      </w:pPr>
      <w:r>
        <w:t xml:space="preserve">      faBacon.d.ts</w:t>
      </w:r>
    </w:p>
    <w:p>
      <w:pPr>
        <w:pStyle w:val="ListBullet"/>
      </w:pPr>
      <w:r>
        <w:t xml:space="preserve">      faBacon.js</w:t>
      </w:r>
    </w:p>
    <w:p>
      <w:pPr>
        <w:pStyle w:val="ListBullet"/>
      </w:pPr>
      <w:r>
        <w:t xml:space="preserve">      faBacteria.d.ts</w:t>
      </w:r>
    </w:p>
    <w:p>
      <w:pPr>
        <w:pStyle w:val="ListBullet"/>
      </w:pPr>
      <w:r>
        <w:t xml:space="preserve">      faBacteria.js</w:t>
      </w:r>
    </w:p>
    <w:p>
      <w:pPr>
        <w:pStyle w:val="ListBullet"/>
      </w:pPr>
      <w:r>
        <w:t xml:space="preserve">      faBacterium.d.ts</w:t>
      </w:r>
    </w:p>
    <w:p>
      <w:pPr>
        <w:pStyle w:val="ListBullet"/>
      </w:pPr>
      <w:r>
        <w:t xml:space="preserve">      faBacterium.js</w:t>
      </w:r>
    </w:p>
    <w:p>
      <w:pPr>
        <w:pStyle w:val="ListBullet"/>
      </w:pPr>
      <w:r>
        <w:t xml:space="preserve">      faBagShopping.d.ts</w:t>
      </w:r>
    </w:p>
    <w:p>
      <w:pPr>
        <w:pStyle w:val="ListBullet"/>
      </w:pPr>
      <w:r>
        <w:t xml:space="preserve">      faBagShopping.js</w:t>
      </w:r>
    </w:p>
    <w:p>
      <w:pPr>
        <w:pStyle w:val="ListBullet"/>
      </w:pPr>
      <w:r>
        <w:t xml:space="preserve">      faBahai.d.ts</w:t>
      </w:r>
    </w:p>
    <w:p>
      <w:pPr>
        <w:pStyle w:val="ListBullet"/>
      </w:pPr>
      <w:r>
        <w:t xml:space="preserve">      faBahai.js</w:t>
      </w:r>
    </w:p>
    <w:p>
      <w:pPr>
        <w:pStyle w:val="ListBullet"/>
      </w:pPr>
      <w:r>
        <w:t xml:space="preserve">      faBahtSign.d.ts</w:t>
      </w:r>
    </w:p>
    <w:p>
      <w:pPr>
        <w:pStyle w:val="ListBullet"/>
      </w:pPr>
      <w:r>
        <w:t xml:space="preserve">      faBahtSign.js</w:t>
      </w:r>
    </w:p>
    <w:p>
      <w:pPr>
        <w:pStyle w:val="ListBullet"/>
      </w:pPr>
      <w:r>
        <w:t xml:space="preserve">      faBalanceScale.d.ts</w:t>
      </w:r>
    </w:p>
    <w:p>
      <w:pPr>
        <w:pStyle w:val="ListBullet"/>
      </w:pPr>
      <w:r>
        <w:t xml:space="preserve">      faBalanceScale.js</w:t>
      </w:r>
    </w:p>
    <w:p>
      <w:pPr>
        <w:pStyle w:val="ListBullet"/>
      </w:pPr>
      <w:r>
        <w:t xml:space="preserve">      faBalanceScaleLeft.d.ts</w:t>
      </w:r>
    </w:p>
    <w:p>
      <w:pPr>
        <w:pStyle w:val="ListBullet"/>
      </w:pPr>
      <w:r>
        <w:t xml:space="preserve">      faBalanceScaleLeft.js</w:t>
      </w:r>
    </w:p>
    <w:p>
      <w:pPr>
        <w:pStyle w:val="ListBullet"/>
      </w:pPr>
      <w:r>
        <w:t xml:space="preserve">      faBalanceScaleRight.d.ts</w:t>
      </w:r>
    </w:p>
    <w:p>
      <w:pPr>
        <w:pStyle w:val="ListBullet"/>
      </w:pPr>
      <w:r>
        <w:t xml:space="preserve">      faBalanceScaleRight.js</w:t>
      </w:r>
    </w:p>
    <w:p>
      <w:pPr>
        <w:pStyle w:val="ListBullet"/>
      </w:pPr>
      <w:r>
        <w:t xml:space="preserve">      faBan.d.ts</w:t>
      </w:r>
    </w:p>
    <w:p>
      <w:pPr>
        <w:pStyle w:val="ListBullet"/>
      </w:pPr>
      <w:r>
        <w:t xml:space="preserve">      faBan.js</w:t>
      </w:r>
    </w:p>
    <w:p>
      <w:pPr>
        <w:pStyle w:val="ListBullet"/>
      </w:pPr>
      <w:r>
        <w:t xml:space="preserve">      faBandage.d.ts</w:t>
      </w:r>
    </w:p>
    <w:p>
      <w:pPr>
        <w:pStyle w:val="ListBullet"/>
      </w:pPr>
      <w:r>
        <w:t xml:space="preserve">      faBandage.js</w:t>
      </w:r>
    </w:p>
    <w:p>
      <w:pPr>
        <w:pStyle w:val="ListBullet"/>
      </w:pPr>
      <w:r>
        <w:t xml:space="preserve">      faBandAid.d.ts</w:t>
      </w:r>
    </w:p>
    <w:p>
      <w:pPr>
        <w:pStyle w:val="ListBullet"/>
      </w:pPr>
      <w:r>
        <w:t xml:space="preserve">      faBandAid.js</w:t>
      </w:r>
    </w:p>
    <w:p>
      <w:pPr>
        <w:pStyle w:val="ListBullet"/>
      </w:pPr>
      <w:r>
        <w:t xml:space="preserve">      faBangladeshiTakaSign.d.ts</w:t>
      </w:r>
    </w:p>
    <w:p>
      <w:pPr>
        <w:pStyle w:val="ListBullet"/>
      </w:pPr>
      <w:r>
        <w:t xml:space="preserve">      faBangladeshiTakaSign.js</w:t>
      </w:r>
    </w:p>
    <w:p>
      <w:pPr>
        <w:pStyle w:val="ListBullet"/>
      </w:pPr>
      <w:r>
        <w:t xml:space="preserve">      faBank.d.ts</w:t>
      </w:r>
    </w:p>
    <w:p>
      <w:pPr>
        <w:pStyle w:val="ListBullet"/>
      </w:pPr>
      <w:r>
        <w:t xml:space="preserve">      faBank.js</w:t>
      </w:r>
    </w:p>
    <w:p>
      <w:pPr>
        <w:pStyle w:val="ListBullet"/>
      </w:pPr>
      <w:r>
        <w:t xml:space="preserve">      faBanSmoking.d.ts</w:t>
      </w:r>
    </w:p>
    <w:p>
      <w:pPr>
        <w:pStyle w:val="ListBullet"/>
      </w:pPr>
      <w:r>
        <w:t xml:space="preserve">      faBanSmoking.js</w:t>
      </w:r>
    </w:p>
    <w:p>
      <w:pPr>
        <w:pStyle w:val="ListBullet"/>
      </w:pPr>
      <w:r>
        <w:t xml:space="preserve">      faBarChart.d.ts</w:t>
      </w:r>
    </w:p>
    <w:p>
      <w:pPr>
        <w:pStyle w:val="ListBullet"/>
      </w:pPr>
      <w:r>
        <w:t xml:space="preserve">      faBarChart.js</w:t>
      </w:r>
    </w:p>
    <w:p>
      <w:pPr>
        <w:pStyle w:val="ListBullet"/>
      </w:pPr>
      <w:r>
        <w:t xml:space="preserve">      faBarcode.d.ts</w:t>
      </w:r>
    </w:p>
    <w:p>
      <w:pPr>
        <w:pStyle w:val="ListBullet"/>
      </w:pPr>
      <w:r>
        <w:t xml:space="preserve">      faBarcode.js</w:t>
      </w:r>
    </w:p>
    <w:p>
      <w:pPr>
        <w:pStyle w:val="ListBullet"/>
      </w:pPr>
      <w:r>
        <w:t xml:space="preserve">      faBars.d.ts</w:t>
      </w:r>
    </w:p>
    <w:p>
      <w:pPr>
        <w:pStyle w:val="ListBullet"/>
      </w:pPr>
      <w:r>
        <w:t xml:space="preserve">      faBars.js</w:t>
      </w:r>
    </w:p>
    <w:p>
      <w:pPr>
        <w:pStyle w:val="ListBullet"/>
      </w:pPr>
      <w:r>
        <w:t xml:space="preserve">      faBarsProgress.d.ts</w:t>
      </w:r>
    </w:p>
    <w:p>
      <w:pPr>
        <w:pStyle w:val="ListBullet"/>
      </w:pPr>
      <w:r>
        <w:t xml:space="preserve">      faBarsProgress.js</w:t>
      </w:r>
    </w:p>
    <w:p>
      <w:pPr>
        <w:pStyle w:val="ListBullet"/>
      </w:pPr>
      <w:r>
        <w:t xml:space="preserve">      faBarsStaggered.d.ts</w:t>
      </w:r>
    </w:p>
    <w:p>
      <w:pPr>
        <w:pStyle w:val="ListBullet"/>
      </w:pPr>
      <w:r>
        <w:t xml:space="preserve">      faBarsStaggered.js</w:t>
      </w:r>
    </w:p>
    <w:p>
      <w:pPr>
        <w:pStyle w:val="ListBullet"/>
      </w:pPr>
      <w:r>
        <w:t xml:space="preserve">      faBaseball.d.ts</w:t>
      </w:r>
    </w:p>
    <w:p>
      <w:pPr>
        <w:pStyle w:val="ListBullet"/>
      </w:pPr>
      <w:r>
        <w:t xml:space="preserve">      faBaseball.js</w:t>
      </w:r>
    </w:p>
    <w:p>
      <w:pPr>
        <w:pStyle w:val="ListBullet"/>
      </w:pPr>
      <w:r>
        <w:t xml:space="preserve">      faBaseballBall.d.ts</w:t>
      </w:r>
    </w:p>
    <w:p>
      <w:pPr>
        <w:pStyle w:val="ListBullet"/>
      </w:pPr>
      <w:r>
        <w:t xml:space="preserve">      faBaseballBall.js</w:t>
      </w:r>
    </w:p>
    <w:p>
      <w:pPr>
        <w:pStyle w:val="ListBullet"/>
      </w:pPr>
      <w:r>
        <w:t xml:space="preserve">      faBaseballBatBall.d.ts</w:t>
      </w:r>
    </w:p>
    <w:p>
      <w:pPr>
        <w:pStyle w:val="ListBullet"/>
      </w:pPr>
      <w:r>
        <w:t xml:space="preserve">      faBaseballBatBall.js</w:t>
      </w:r>
    </w:p>
    <w:p>
      <w:pPr>
        <w:pStyle w:val="ListBullet"/>
      </w:pPr>
      <w:r>
        <w:t xml:space="preserve">      faBasketball.d.ts</w:t>
      </w:r>
    </w:p>
    <w:p>
      <w:pPr>
        <w:pStyle w:val="ListBullet"/>
      </w:pPr>
      <w:r>
        <w:t xml:space="preserve">      faBasketball.js</w:t>
      </w:r>
    </w:p>
    <w:p>
      <w:pPr>
        <w:pStyle w:val="ListBullet"/>
      </w:pPr>
      <w:r>
        <w:t xml:space="preserve">      faBasketballBall.d.ts</w:t>
      </w:r>
    </w:p>
    <w:p>
      <w:pPr>
        <w:pStyle w:val="ListBullet"/>
      </w:pPr>
      <w:r>
        <w:t xml:space="preserve">      faBasketballBall.js</w:t>
      </w:r>
    </w:p>
    <w:p>
      <w:pPr>
        <w:pStyle w:val="ListBullet"/>
      </w:pPr>
      <w:r>
        <w:t xml:space="preserve">      faBasketShopping.d.ts</w:t>
      </w:r>
    </w:p>
    <w:p>
      <w:pPr>
        <w:pStyle w:val="ListBullet"/>
      </w:pPr>
      <w:r>
        <w:t xml:space="preserve">      faBasketShopping.js</w:t>
      </w:r>
    </w:p>
    <w:p>
      <w:pPr>
        <w:pStyle w:val="ListBullet"/>
      </w:pPr>
      <w:r>
        <w:t xml:space="preserve">      faBath.d.ts</w:t>
      </w:r>
    </w:p>
    <w:p>
      <w:pPr>
        <w:pStyle w:val="ListBullet"/>
      </w:pPr>
      <w:r>
        <w:t xml:space="preserve">      faBath.js</w:t>
      </w:r>
    </w:p>
    <w:p>
      <w:pPr>
        <w:pStyle w:val="ListBullet"/>
      </w:pPr>
      <w:r>
        <w:t xml:space="preserve">      faBathtub.d.ts</w:t>
      </w:r>
    </w:p>
    <w:p>
      <w:pPr>
        <w:pStyle w:val="ListBullet"/>
      </w:pPr>
      <w:r>
        <w:t xml:space="preserve">      faBathtub.js</w:t>
      </w:r>
    </w:p>
    <w:p>
      <w:pPr>
        <w:pStyle w:val="ListBullet"/>
      </w:pPr>
      <w:r>
        <w:t xml:space="preserve">      faBattery.d.ts</w:t>
      </w:r>
    </w:p>
    <w:p>
      <w:pPr>
        <w:pStyle w:val="ListBullet"/>
      </w:pPr>
      <w:r>
        <w:t xml:space="preserve">      faBattery.js</w:t>
      </w:r>
    </w:p>
    <w:p>
      <w:pPr>
        <w:pStyle w:val="ListBullet"/>
      </w:pPr>
      <w:r>
        <w:t xml:space="preserve">      faBattery0.d.ts</w:t>
      </w:r>
    </w:p>
    <w:p>
      <w:pPr>
        <w:pStyle w:val="ListBullet"/>
      </w:pPr>
      <w:r>
        <w:t xml:space="preserve">      faBattery0.js</w:t>
      </w:r>
    </w:p>
    <w:p>
      <w:pPr>
        <w:pStyle w:val="ListBullet"/>
      </w:pPr>
      <w:r>
        <w:t xml:space="preserve">      faBattery2.d.ts</w:t>
      </w:r>
    </w:p>
    <w:p>
      <w:pPr>
        <w:pStyle w:val="ListBullet"/>
      </w:pPr>
      <w:r>
        <w:t xml:space="preserve">      faBattery2.js</w:t>
      </w:r>
    </w:p>
    <w:p>
      <w:pPr>
        <w:pStyle w:val="ListBullet"/>
      </w:pPr>
      <w:r>
        <w:t xml:space="preserve">      faBattery3.d.ts</w:t>
      </w:r>
    </w:p>
    <w:p>
      <w:pPr>
        <w:pStyle w:val="ListBullet"/>
      </w:pPr>
      <w:r>
        <w:t xml:space="preserve">      faBattery3.js</w:t>
      </w:r>
    </w:p>
    <w:p>
      <w:pPr>
        <w:pStyle w:val="ListBullet"/>
      </w:pPr>
      <w:r>
        <w:t xml:space="preserve">      faBattery4.d.ts</w:t>
      </w:r>
    </w:p>
    <w:p>
      <w:pPr>
        <w:pStyle w:val="ListBullet"/>
      </w:pPr>
      <w:r>
        <w:t xml:space="preserve">      faBattery4.js</w:t>
      </w:r>
    </w:p>
    <w:p>
      <w:pPr>
        <w:pStyle w:val="ListBullet"/>
      </w:pPr>
      <w:r>
        <w:t xml:space="preserve">      faBattery5.d.ts</w:t>
      </w:r>
    </w:p>
    <w:p>
      <w:pPr>
        <w:pStyle w:val="ListBullet"/>
      </w:pPr>
      <w:r>
        <w:t xml:space="preserve">      faBattery5.js</w:t>
      </w:r>
    </w:p>
    <w:p>
      <w:pPr>
        <w:pStyle w:val="ListBullet"/>
      </w:pPr>
      <w:r>
        <w:t xml:space="preserve">      faBatteryCar.d.ts</w:t>
      </w:r>
    </w:p>
    <w:p>
      <w:pPr>
        <w:pStyle w:val="ListBullet"/>
      </w:pPr>
      <w:r>
        <w:t xml:space="preserve">      faBatteryCar.js</w:t>
      </w:r>
    </w:p>
    <w:p>
      <w:pPr>
        <w:pStyle w:val="ListBullet"/>
      </w:pPr>
      <w:r>
        <w:t xml:space="preserve">      faBatteryEmpty.d.ts</w:t>
      </w:r>
    </w:p>
    <w:p>
      <w:pPr>
        <w:pStyle w:val="ListBullet"/>
      </w:pPr>
      <w:r>
        <w:t xml:space="preserve">      faBatteryEmpty.js</w:t>
      </w:r>
    </w:p>
    <w:p>
      <w:pPr>
        <w:pStyle w:val="ListBullet"/>
      </w:pPr>
      <w:r>
        <w:t xml:space="preserve">      faBatteryFull.d.ts</w:t>
      </w:r>
    </w:p>
    <w:p>
      <w:pPr>
        <w:pStyle w:val="ListBullet"/>
      </w:pPr>
      <w:r>
        <w:t xml:space="preserve">      faBatteryFull.js</w:t>
      </w:r>
    </w:p>
    <w:p>
      <w:pPr>
        <w:pStyle w:val="ListBullet"/>
      </w:pPr>
      <w:r>
        <w:t xml:space="preserve">      faBatteryHalf.d.ts</w:t>
      </w:r>
    </w:p>
    <w:p>
      <w:pPr>
        <w:pStyle w:val="ListBullet"/>
      </w:pPr>
      <w:r>
        <w:t xml:space="preserve">      faBatteryHalf.js</w:t>
      </w:r>
    </w:p>
    <w:p>
      <w:pPr>
        <w:pStyle w:val="ListBullet"/>
      </w:pPr>
      <w:r>
        <w:t xml:space="preserve">      faBatteryQuarter.d.ts</w:t>
      </w:r>
    </w:p>
    <w:p>
      <w:pPr>
        <w:pStyle w:val="ListBullet"/>
      </w:pPr>
      <w:r>
        <w:t xml:space="preserve">      faBatteryQuarter.js</w:t>
      </w:r>
    </w:p>
    <w:p>
      <w:pPr>
        <w:pStyle w:val="ListBullet"/>
      </w:pPr>
      <w:r>
        <w:t xml:space="preserve">      faBatteryThreeQuarters.d.ts</w:t>
      </w:r>
    </w:p>
    <w:p>
      <w:pPr>
        <w:pStyle w:val="ListBullet"/>
      </w:pPr>
      <w:r>
        <w:t xml:space="preserve">      faBatteryThreeQuarters.js</w:t>
      </w:r>
    </w:p>
    <w:p>
      <w:pPr>
        <w:pStyle w:val="ListBullet"/>
      </w:pPr>
      <w:r>
        <w:t xml:space="preserve">      faBed.d.ts</w:t>
      </w:r>
    </w:p>
    <w:p>
      <w:pPr>
        <w:pStyle w:val="ListBullet"/>
      </w:pPr>
      <w:r>
        <w:t xml:space="preserve">      faBed.js</w:t>
      </w:r>
    </w:p>
    <w:p>
      <w:pPr>
        <w:pStyle w:val="ListBullet"/>
      </w:pPr>
      <w:r>
        <w:t xml:space="preserve">      faBedPulse.d.ts</w:t>
      </w:r>
    </w:p>
    <w:p>
      <w:pPr>
        <w:pStyle w:val="ListBullet"/>
      </w:pPr>
      <w:r>
        <w:t xml:space="preserve">      faBedPulse.js</w:t>
      </w:r>
    </w:p>
    <w:p>
      <w:pPr>
        <w:pStyle w:val="ListBullet"/>
      </w:pPr>
      <w:r>
        <w:t xml:space="preserve">      faBeer.d.ts</w:t>
      </w:r>
    </w:p>
    <w:p>
      <w:pPr>
        <w:pStyle w:val="ListBullet"/>
      </w:pPr>
      <w:r>
        <w:t xml:space="preserve">      faBeer.js</w:t>
      </w:r>
    </w:p>
    <w:p>
      <w:pPr>
        <w:pStyle w:val="ListBullet"/>
      </w:pPr>
      <w:r>
        <w:t xml:space="preserve">      faBeerMugEmpty.d.ts</w:t>
      </w:r>
    </w:p>
    <w:p>
      <w:pPr>
        <w:pStyle w:val="ListBullet"/>
      </w:pPr>
      <w:r>
        <w:t xml:space="preserve">      faBeerMugEmpty.js</w:t>
      </w:r>
    </w:p>
    <w:p>
      <w:pPr>
        <w:pStyle w:val="ListBullet"/>
      </w:pPr>
      <w:r>
        <w:t xml:space="preserve">      faBell.d.ts</w:t>
      </w:r>
    </w:p>
    <w:p>
      <w:pPr>
        <w:pStyle w:val="ListBullet"/>
      </w:pPr>
      <w:r>
        <w:t xml:space="preserve">      faBell.js</w:t>
      </w:r>
    </w:p>
    <w:p>
      <w:pPr>
        <w:pStyle w:val="ListBullet"/>
      </w:pPr>
      <w:r>
        <w:t xml:space="preserve">      faBellConcierge.d.ts</w:t>
      </w:r>
    </w:p>
    <w:p>
      <w:pPr>
        <w:pStyle w:val="ListBullet"/>
      </w:pPr>
      <w:r>
        <w:t xml:space="preserve">      faBellConcierge.js</w:t>
      </w:r>
    </w:p>
    <w:p>
      <w:pPr>
        <w:pStyle w:val="ListBullet"/>
      </w:pPr>
      <w:r>
        <w:t xml:space="preserve">      faBellSlash.d.ts</w:t>
      </w:r>
    </w:p>
    <w:p>
      <w:pPr>
        <w:pStyle w:val="ListBullet"/>
      </w:pPr>
      <w:r>
        <w:t xml:space="preserve">      faBellSlash.js</w:t>
      </w:r>
    </w:p>
    <w:p>
      <w:pPr>
        <w:pStyle w:val="ListBullet"/>
      </w:pPr>
      <w:r>
        <w:t xml:space="preserve">      faBezierCurve.d.ts</w:t>
      </w:r>
    </w:p>
    <w:p>
      <w:pPr>
        <w:pStyle w:val="ListBullet"/>
      </w:pPr>
      <w:r>
        <w:t xml:space="preserve">      faBezierCurve.js</w:t>
      </w:r>
    </w:p>
    <w:p>
      <w:pPr>
        <w:pStyle w:val="ListBullet"/>
      </w:pPr>
      <w:r>
        <w:t xml:space="preserve">      faBible.d.ts</w:t>
      </w:r>
    </w:p>
    <w:p>
      <w:pPr>
        <w:pStyle w:val="ListBullet"/>
      </w:pPr>
      <w:r>
        <w:t xml:space="preserve">      faBible.js</w:t>
      </w:r>
    </w:p>
    <w:p>
      <w:pPr>
        <w:pStyle w:val="ListBullet"/>
      </w:pPr>
      <w:r>
        <w:t xml:space="preserve">      faBicycle.d.ts</w:t>
      </w:r>
    </w:p>
    <w:p>
      <w:pPr>
        <w:pStyle w:val="ListBullet"/>
      </w:pPr>
      <w:r>
        <w:t xml:space="preserve">      faBicycle.js</w:t>
      </w:r>
    </w:p>
    <w:p>
      <w:pPr>
        <w:pStyle w:val="ListBullet"/>
      </w:pPr>
      <w:r>
        <w:t xml:space="preserve">      faBiking.d.ts</w:t>
      </w:r>
    </w:p>
    <w:p>
      <w:pPr>
        <w:pStyle w:val="ListBullet"/>
      </w:pPr>
      <w:r>
        <w:t xml:space="preserve">      faBiking.js</w:t>
      </w:r>
    </w:p>
    <w:p>
      <w:pPr>
        <w:pStyle w:val="ListBullet"/>
      </w:pPr>
      <w:r>
        <w:t xml:space="preserve">      faBinoculars.d.ts</w:t>
      </w:r>
    </w:p>
    <w:p>
      <w:pPr>
        <w:pStyle w:val="ListBullet"/>
      </w:pPr>
      <w:r>
        <w:t xml:space="preserve">      faBinoculars.js</w:t>
      </w:r>
    </w:p>
    <w:p>
      <w:pPr>
        <w:pStyle w:val="ListBullet"/>
      </w:pPr>
      <w:r>
        <w:t xml:space="preserve">      faBiohazard.d.ts</w:t>
      </w:r>
    </w:p>
    <w:p>
      <w:pPr>
        <w:pStyle w:val="ListBullet"/>
      </w:pPr>
      <w:r>
        <w:t xml:space="preserve">      faBiohazard.js</w:t>
      </w:r>
    </w:p>
    <w:p>
      <w:pPr>
        <w:pStyle w:val="ListBullet"/>
      </w:pPr>
      <w:r>
        <w:t xml:space="preserve">      faBirthdayCake.d.ts</w:t>
      </w:r>
    </w:p>
    <w:p>
      <w:pPr>
        <w:pStyle w:val="ListBullet"/>
      </w:pPr>
      <w:r>
        <w:t xml:space="preserve">      faBirthdayCake.js</w:t>
      </w:r>
    </w:p>
    <w:p>
      <w:pPr>
        <w:pStyle w:val="ListBullet"/>
      </w:pPr>
      <w:r>
        <w:t xml:space="preserve">      faBitcoinSign.d.ts</w:t>
      </w:r>
    </w:p>
    <w:p>
      <w:pPr>
        <w:pStyle w:val="ListBullet"/>
      </w:pPr>
      <w:r>
        <w:t xml:space="preserve">      faBitcoinSign.js</w:t>
      </w:r>
    </w:p>
    <w:p>
      <w:pPr>
        <w:pStyle w:val="ListBullet"/>
      </w:pPr>
      <w:r>
        <w:t xml:space="preserve">      faBlackboard.d.ts</w:t>
      </w:r>
    </w:p>
    <w:p>
      <w:pPr>
        <w:pStyle w:val="ListBullet"/>
      </w:pPr>
      <w:r>
        <w:t xml:space="preserve">      faBlackboard.js</w:t>
      </w:r>
    </w:p>
    <w:p>
      <w:pPr>
        <w:pStyle w:val="ListBullet"/>
      </w:pPr>
      <w:r>
        <w:t xml:space="preserve">      faBlender.d.ts</w:t>
      </w:r>
    </w:p>
    <w:p>
      <w:pPr>
        <w:pStyle w:val="ListBullet"/>
      </w:pPr>
      <w:r>
        <w:t xml:space="preserve">      faBlender.js</w:t>
      </w:r>
    </w:p>
    <w:p>
      <w:pPr>
        <w:pStyle w:val="ListBullet"/>
      </w:pPr>
      <w:r>
        <w:t xml:space="preserve">      faBlenderPhone.d.ts</w:t>
      </w:r>
    </w:p>
    <w:p>
      <w:pPr>
        <w:pStyle w:val="ListBullet"/>
      </w:pPr>
      <w:r>
        <w:t xml:space="preserve">      faBlenderPhone.js</w:t>
      </w:r>
    </w:p>
    <w:p>
      <w:pPr>
        <w:pStyle w:val="ListBullet"/>
      </w:pPr>
      <w:r>
        <w:t xml:space="preserve">      faBlind.d.ts</w:t>
      </w:r>
    </w:p>
    <w:p>
      <w:pPr>
        <w:pStyle w:val="ListBullet"/>
      </w:pPr>
      <w:r>
        <w:t xml:space="preserve">      faBlind.js</w:t>
      </w:r>
    </w:p>
    <w:p>
      <w:pPr>
        <w:pStyle w:val="ListBullet"/>
      </w:pPr>
      <w:r>
        <w:t xml:space="preserve">      faBlog.d.ts</w:t>
      </w:r>
    </w:p>
    <w:p>
      <w:pPr>
        <w:pStyle w:val="ListBullet"/>
      </w:pPr>
      <w:r>
        <w:t xml:space="preserve">      faBlog.js</w:t>
      </w:r>
    </w:p>
    <w:p>
      <w:pPr>
        <w:pStyle w:val="ListBullet"/>
      </w:pPr>
      <w:r>
        <w:t xml:space="preserve">      faBold.d.ts</w:t>
      </w:r>
    </w:p>
    <w:p>
      <w:pPr>
        <w:pStyle w:val="ListBullet"/>
      </w:pPr>
      <w:r>
        <w:t xml:space="preserve">      faBold.js</w:t>
      </w:r>
    </w:p>
    <w:p>
      <w:pPr>
        <w:pStyle w:val="ListBullet"/>
      </w:pPr>
      <w:r>
        <w:t xml:space="preserve">      faBolt.d.ts</w:t>
      </w:r>
    </w:p>
    <w:p>
      <w:pPr>
        <w:pStyle w:val="ListBullet"/>
      </w:pPr>
      <w:r>
        <w:t xml:space="preserve">      faBolt.js</w:t>
      </w:r>
    </w:p>
    <w:p>
      <w:pPr>
        <w:pStyle w:val="ListBullet"/>
      </w:pPr>
      <w:r>
        <w:t xml:space="preserve">      faBoltLightning.d.ts</w:t>
      </w:r>
    </w:p>
    <w:p>
      <w:pPr>
        <w:pStyle w:val="ListBullet"/>
      </w:pPr>
      <w:r>
        <w:t xml:space="preserve">      faBoltLightning.js</w:t>
      </w:r>
    </w:p>
    <w:p>
      <w:pPr>
        <w:pStyle w:val="ListBullet"/>
      </w:pPr>
      <w:r>
        <w:t xml:space="preserve">      faBomb.d.ts</w:t>
      </w:r>
    </w:p>
    <w:p>
      <w:pPr>
        <w:pStyle w:val="ListBullet"/>
      </w:pPr>
      <w:r>
        <w:t xml:space="preserve">      faBomb.js</w:t>
      </w:r>
    </w:p>
    <w:p>
      <w:pPr>
        <w:pStyle w:val="ListBullet"/>
      </w:pPr>
      <w:r>
        <w:t xml:space="preserve">      faBone.d.ts</w:t>
      </w:r>
    </w:p>
    <w:p>
      <w:pPr>
        <w:pStyle w:val="ListBullet"/>
      </w:pPr>
      <w:r>
        <w:t xml:space="preserve">      faBone.js</w:t>
      </w:r>
    </w:p>
    <w:p>
      <w:pPr>
        <w:pStyle w:val="ListBullet"/>
      </w:pPr>
      <w:r>
        <w:t xml:space="preserve">      faBong.d.ts</w:t>
      </w:r>
    </w:p>
    <w:p>
      <w:pPr>
        <w:pStyle w:val="ListBullet"/>
      </w:pPr>
      <w:r>
        <w:t xml:space="preserve">      faBong.js</w:t>
      </w:r>
    </w:p>
    <w:p>
      <w:pPr>
        <w:pStyle w:val="ListBullet"/>
      </w:pPr>
      <w:r>
        <w:t xml:space="preserve">      faBook.d.ts</w:t>
      </w:r>
    </w:p>
    <w:p>
      <w:pPr>
        <w:pStyle w:val="ListBullet"/>
      </w:pPr>
      <w:r>
        <w:t xml:space="preserve">      faBook.js</w:t>
      </w:r>
    </w:p>
    <w:p>
      <w:pPr>
        <w:pStyle w:val="ListBullet"/>
      </w:pPr>
      <w:r>
        <w:t xml:space="preserve">      faBookAtlas.d.ts</w:t>
      </w:r>
    </w:p>
    <w:p>
      <w:pPr>
        <w:pStyle w:val="ListBullet"/>
      </w:pPr>
      <w:r>
        <w:t xml:space="preserve">      faBookAtlas.js</w:t>
      </w:r>
    </w:p>
    <w:p>
      <w:pPr>
        <w:pStyle w:val="ListBullet"/>
      </w:pPr>
      <w:r>
        <w:t xml:space="preserve">      faBookBible.d.ts</w:t>
      </w:r>
    </w:p>
    <w:p>
      <w:pPr>
        <w:pStyle w:val="ListBullet"/>
      </w:pPr>
      <w:r>
        <w:t xml:space="preserve">      faBookBible.js</w:t>
      </w:r>
    </w:p>
    <w:p>
      <w:pPr>
        <w:pStyle w:val="ListBullet"/>
      </w:pPr>
      <w:r>
        <w:t xml:space="preserve">      faBookBookmark.d.ts</w:t>
      </w:r>
    </w:p>
    <w:p>
      <w:pPr>
        <w:pStyle w:val="ListBullet"/>
      </w:pPr>
      <w:r>
        <w:t xml:space="preserve">      faBookBookmark.js</w:t>
      </w:r>
    </w:p>
    <w:p>
      <w:pPr>
        <w:pStyle w:val="ListBullet"/>
      </w:pPr>
      <w:r>
        <w:t xml:space="preserve">      faBookDead.d.ts</w:t>
      </w:r>
    </w:p>
    <w:p>
      <w:pPr>
        <w:pStyle w:val="ListBullet"/>
      </w:pPr>
      <w:r>
        <w:t xml:space="preserve">      faBookDead.js</w:t>
      </w:r>
    </w:p>
    <w:p>
      <w:pPr>
        <w:pStyle w:val="ListBullet"/>
      </w:pPr>
      <w:r>
        <w:t xml:space="preserve">      faBookJournalWhills.d.ts</w:t>
      </w:r>
    </w:p>
    <w:p>
      <w:pPr>
        <w:pStyle w:val="ListBullet"/>
      </w:pPr>
      <w:r>
        <w:t xml:space="preserve">      faBookJournalWhills.js</w:t>
      </w:r>
    </w:p>
    <w:p>
      <w:pPr>
        <w:pStyle w:val="ListBullet"/>
      </w:pPr>
      <w:r>
        <w:t xml:space="preserve">      faBookmark.d.ts</w:t>
      </w:r>
    </w:p>
    <w:p>
      <w:pPr>
        <w:pStyle w:val="ListBullet"/>
      </w:pPr>
      <w:r>
        <w:t xml:space="preserve">      faBookmark.js</w:t>
      </w:r>
    </w:p>
    <w:p>
      <w:pPr>
        <w:pStyle w:val="ListBullet"/>
      </w:pPr>
      <w:r>
        <w:t xml:space="preserve">      faBookMedical.d.ts</w:t>
      </w:r>
    </w:p>
    <w:p>
      <w:pPr>
        <w:pStyle w:val="ListBullet"/>
      </w:pPr>
      <w:r>
        <w:t xml:space="preserve">      faBookMedical.js</w:t>
      </w:r>
    </w:p>
    <w:p>
      <w:pPr>
        <w:pStyle w:val="ListBullet"/>
      </w:pPr>
      <w:r>
        <w:t xml:space="preserve">      faBookOpen.d.ts</w:t>
      </w:r>
    </w:p>
    <w:p>
      <w:pPr>
        <w:pStyle w:val="ListBullet"/>
      </w:pPr>
      <w:r>
        <w:t xml:space="preserve">      faBookOpen.js</w:t>
      </w:r>
    </w:p>
    <w:p>
      <w:pPr>
        <w:pStyle w:val="ListBullet"/>
      </w:pPr>
      <w:r>
        <w:t xml:space="preserve">      faBookOpenReader.d.ts</w:t>
      </w:r>
    </w:p>
    <w:p>
      <w:pPr>
        <w:pStyle w:val="ListBullet"/>
      </w:pPr>
      <w:r>
        <w:t xml:space="preserve">      faBookOpenReader.js</w:t>
      </w:r>
    </w:p>
    <w:p>
      <w:pPr>
        <w:pStyle w:val="ListBullet"/>
      </w:pPr>
      <w:r>
        <w:t xml:space="preserve">      faBookQuran.d.ts</w:t>
      </w:r>
    </w:p>
    <w:p>
      <w:pPr>
        <w:pStyle w:val="ListBullet"/>
      </w:pPr>
      <w:r>
        <w:t xml:space="preserve">      faBookQuran.js</w:t>
      </w:r>
    </w:p>
    <w:p>
      <w:pPr>
        <w:pStyle w:val="ListBullet"/>
      </w:pPr>
      <w:r>
        <w:t xml:space="preserve">      faBookReader.d.ts</w:t>
      </w:r>
    </w:p>
    <w:p>
      <w:pPr>
        <w:pStyle w:val="ListBullet"/>
      </w:pPr>
      <w:r>
        <w:t xml:space="preserve">      faBookReader.js</w:t>
      </w:r>
    </w:p>
    <w:p>
      <w:pPr>
        <w:pStyle w:val="ListBullet"/>
      </w:pPr>
      <w:r>
        <w:t xml:space="preserve">      faBookSkull.d.ts</w:t>
      </w:r>
    </w:p>
    <w:p>
      <w:pPr>
        <w:pStyle w:val="ListBullet"/>
      </w:pPr>
      <w:r>
        <w:t xml:space="preserve">      faBookSkull.js</w:t>
      </w:r>
    </w:p>
    <w:p>
      <w:pPr>
        <w:pStyle w:val="ListBullet"/>
      </w:pPr>
      <w:r>
        <w:t xml:space="preserve">      faBookTanakh.d.ts</w:t>
      </w:r>
    </w:p>
    <w:p>
      <w:pPr>
        <w:pStyle w:val="ListBullet"/>
      </w:pPr>
      <w:r>
        <w:t xml:space="preserve">      faBookTanakh.js</w:t>
      </w:r>
    </w:p>
    <w:p>
      <w:pPr>
        <w:pStyle w:val="ListBullet"/>
      </w:pPr>
      <w:r>
        <w:t xml:space="preserve">      faBorderAll.d.ts</w:t>
      </w:r>
    </w:p>
    <w:p>
      <w:pPr>
        <w:pStyle w:val="ListBullet"/>
      </w:pPr>
      <w:r>
        <w:t xml:space="preserve">      faBorderAll.js</w:t>
      </w:r>
    </w:p>
    <w:p>
      <w:pPr>
        <w:pStyle w:val="ListBullet"/>
      </w:pPr>
      <w:r>
        <w:t xml:space="preserve">      faBorderNone.d.ts</w:t>
      </w:r>
    </w:p>
    <w:p>
      <w:pPr>
        <w:pStyle w:val="ListBullet"/>
      </w:pPr>
      <w:r>
        <w:t xml:space="preserve">      faBorderNone.js</w:t>
      </w:r>
    </w:p>
    <w:p>
      <w:pPr>
        <w:pStyle w:val="ListBullet"/>
      </w:pPr>
      <w:r>
        <w:t xml:space="preserve">      faBorderStyle.d.ts</w:t>
      </w:r>
    </w:p>
    <w:p>
      <w:pPr>
        <w:pStyle w:val="ListBullet"/>
      </w:pPr>
      <w:r>
        <w:t xml:space="preserve">      faBorderStyle.js</w:t>
      </w:r>
    </w:p>
    <w:p>
      <w:pPr>
        <w:pStyle w:val="ListBullet"/>
      </w:pPr>
      <w:r>
        <w:t xml:space="preserve">      faBorderTopLeft.d.ts</w:t>
      </w:r>
    </w:p>
    <w:p>
      <w:pPr>
        <w:pStyle w:val="ListBullet"/>
      </w:pPr>
      <w:r>
        <w:t xml:space="preserve">      faBorderTopLeft.js</w:t>
      </w:r>
    </w:p>
    <w:p>
      <w:pPr>
        <w:pStyle w:val="ListBullet"/>
      </w:pPr>
      <w:r>
        <w:t xml:space="preserve">      faBoreHole.d.ts</w:t>
      </w:r>
    </w:p>
    <w:p>
      <w:pPr>
        <w:pStyle w:val="ListBullet"/>
      </w:pPr>
      <w:r>
        <w:t xml:space="preserve">      faBoreHole.js</w:t>
      </w:r>
    </w:p>
    <w:p>
      <w:pPr>
        <w:pStyle w:val="ListBullet"/>
      </w:pPr>
      <w:r>
        <w:t xml:space="preserve">      faBottleDroplet.d.ts</w:t>
      </w:r>
    </w:p>
    <w:p>
      <w:pPr>
        <w:pStyle w:val="ListBullet"/>
      </w:pPr>
      <w:r>
        <w:t xml:space="preserve">      faBottleDroplet.js</w:t>
      </w:r>
    </w:p>
    <w:p>
      <w:pPr>
        <w:pStyle w:val="ListBullet"/>
      </w:pPr>
      <w:r>
        <w:t xml:space="preserve">      faBottleWater.d.ts</w:t>
      </w:r>
    </w:p>
    <w:p>
      <w:pPr>
        <w:pStyle w:val="ListBullet"/>
      </w:pPr>
      <w:r>
        <w:t xml:space="preserve">      faBottleWater.js</w:t>
      </w:r>
    </w:p>
    <w:p>
      <w:pPr>
        <w:pStyle w:val="ListBullet"/>
      </w:pPr>
      <w:r>
        <w:t xml:space="preserve">      faBowlFood.d.ts</w:t>
      </w:r>
    </w:p>
    <w:p>
      <w:pPr>
        <w:pStyle w:val="ListBullet"/>
      </w:pPr>
      <w:r>
        <w:t xml:space="preserve">      faBowlFood.js</w:t>
      </w:r>
    </w:p>
    <w:p>
      <w:pPr>
        <w:pStyle w:val="ListBullet"/>
      </w:pPr>
      <w:r>
        <w:t xml:space="preserve">      faBowlingBall.d.ts</w:t>
      </w:r>
    </w:p>
    <w:p>
      <w:pPr>
        <w:pStyle w:val="ListBullet"/>
      </w:pPr>
      <w:r>
        <w:t xml:space="preserve">      faBowlingBall.js</w:t>
      </w:r>
    </w:p>
    <w:p>
      <w:pPr>
        <w:pStyle w:val="ListBullet"/>
      </w:pPr>
      <w:r>
        <w:t xml:space="preserve">      faBowlRice.d.ts</w:t>
      </w:r>
    </w:p>
    <w:p>
      <w:pPr>
        <w:pStyle w:val="ListBullet"/>
      </w:pPr>
      <w:r>
        <w:t xml:space="preserve">      faBowlRice.js</w:t>
      </w:r>
    </w:p>
    <w:p>
      <w:pPr>
        <w:pStyle w:val="ListBullet"/>
      </w:pPr>
      <w:r>
        <w:t xml:space="preserve">      faBox.d.ts</w:t>
      </w:r>
    </w:p>
    <w:p>
      <w:pPr>
        <w:pStyle w:val="ListBullet"/>
      </w:pPr>
      <w:r>
        <w:t xml:space="preserve">      faBox.js</w:t>
      </w:r>
    </w:p>
    <w:p>
      <w:pPr>
        <w:pStyle w:val="ListBullet"/>
      </w:pPr>
      <w:r>
        <w:t xml:space="preserve">      faBoxArchive.d.ts</w:t>
      </w:r>
    </w:p>
    <w:p>
      <w:pPr>
        <w:pStyle w:val="ListBullet"/>
      </w:pPr>
      <w:r>
        <w:t xml:space="preserve">      faBoxArchive.js</w:t>
      </w:r>
    </w:p>
    <w:p>
      <w:pPr>
        <w:pStyle w:val="ListBullet"/>
      </w:pPr>
      <w:r>
        <w:t xml:space="preserve">      faBoxes.d.ts</w:t>
      </w:r>
    </w:p>
    <w:p>
      <w:pPr>
        <w:pStyle w:val="ListBullet"/>
      </w:pPr>
      <w:r>
        <w:t xml:space="preserve">      faBoxes.js</w:t>
      </w:r>
    </w:p>
    <w:p>
      <w:pPr>
        <w:pStyle w:val="ListBullet"/>
      </w:pPr>
      <w:r>
        <w:t xml:space="preserve">      faBoxesAlt.d.ts</w:t>
      </w:r>
    </w:p>
    <w:p>
      <w:pPr>
        <w:pStyle w:val="ListBullet"/>
      </w:pPr>
      <w:r>
        <w:t xml:space="preserve">      faBoxesAlt.js</w:t>
      </w:r>
    </w:p>
    <w:p>
      <w:pPr>
        <w:pStyle w:val="ListBullet"/>
      </w:pPr>
      <w:r>
        <w:t xml:space="preserve">      faBoxesPacking.d.ts</w:t>
      </w:r>
    </w:p>
    <w:p>
      <w:pPr>
        <w:pStyle w:val="ListBullet"/>
      </w:pPr>
      <w:r>
        <w:t xml:space="preserve">      faBoxesPacking.js</w:t>
      </w:r>
    </w:p>
    <w:p>
      <w:pPr>
        <w:pStyle w:val="ListBullet"/>
      </w:pPr>
      <w:r>
        <w:t xml:space="preserve">      faBoxesStacked.d.ts</w:t>
      </w:r>
    </w:p>
    <w:p>
      <w:pPr>
        <w:pStyle w:val="ListBullet"/>
      </w:pPr>
      <w:r>
        <w:t xml:space="preserve">      faBoxesStacked.js</w:t>
      </w:r>
    </w:p>
    <w:p>
      <w:pPr>
        <w:pStyle w:val="ListBullet"/>
      </w:pPr>
      <w:r>
        <w:t xml:space="preserve">      faBoxOpen.d.ts</w:t>
      </w:r>
    </w:p>
    <w:p>
      <w:pPr>
        <w:pStyle w:val="ListBullet"/>
      </w:pPr>
      <w:r>
        <w:t xml:space="preserve">      faBoxOpen.js</w:t>
      </w:r>
    </w:p>
    <w:p>
      <w:pPr>
        <w:pStyle w:val="ListBullet"/>
      </w:pPr>
      <w:r>
        <w:t xml:space="preserve">      faBoxTissue.d.ts</w:t>
      </w:r>
    </w:p>
    <w:p>
      <w:pPr>
        <w:pStyle w:val="ListBullet"/>
      </w:pPr>
      <w:r>
        <w:t xml:space="preserve">      faBoxTissue.js</w:t>
      </w:r>
    </w:p>
    <w:p>
      <w:pPr>
        <w:pStyle w:val="ListBullet"/>
      </w:pPr>
      <w:r>
        <w:t xml:space="preserve">      faBraille.d.ts</w:t>
      </w:r>
    </w:p>
    <w:p>
      <w:pPr>
        <w:pStyle w:val="ListBullet"/>
      </w:pPr>
      <w:r>
        <w:t xml:space="preserve">      faBraille.js</w:t>
      </w:r>
    </w:p>
    <w:p>
      <w:pPr>
        <w:pStyle w:val="ListBullet"/>
      </w:pPr>
      <w:r>
        <w:t xml:space="preserve">      faBrain.d.ts</w:t>
      </w:r>
    </w:p>
    <w:p>
      <w:pPr>
        <w:pStyle w:val="ListBullet"/>
      </w:pPr>
      <w:r>
        <w:t xml:space="preserve">      faBrain.js</w:t>
      </w:r>
    </w:p>
    <w:p>
      <w:pPr>
        <w:pStyle w:val="ListBullet"/>
      </w:pPr>
      <w:r>
        <w:t xml:space="preserve">      faBrazilianRealSign.d.ts</w:t>
      </w:r>
    </w:p>
    <w:p>
      <w:pPr>
        <w:pStyle w:val="ListBullet"/>
      </w:pPr>
      <w:r>
        <w:t xml:space="preserve">      faBrazilianRealSign.js</w:t>
      </w:r>
    </w:p>
    <w:p>
      <w:pPr>
        <w:pStyle w:val="ListBullet"/>
      </w:pPr>
      <w:r>
        <w:t xml:space="preserve">      faBreadSlice.d.ts</w:t>
      </w:r>
    </w:p>
    <w:p>
      <w:pPr>
        <w:pStyle w:val="ListBullet"/>
      </w:pPr>
      <w:r>
        <w:t xml:space="preserve">      faBreadSlice.js</w:t>
      </w:r>
    </w:p>
    <w:p>
      <w:pPr>
        <w:pStyle w:val="ListBullet"/>
      </w:pPr>
      <w:r>
        <w:t xml:space="preserve">      faBridge.d.ts</w:t>
      </w:r>
    </w:p>
    <w:p>
      <w:pPr>
        <w:pStyle w:val="ListBullet"/>
      </w:pPr>
      <w:r>
        <w:t xml:space="preserve">      faBridge.js</w:t>
      </w:r>
    </w:p>
    <w:p>
      <w:pPr>
        <w:pStyle w:val="ListBullet"/>
      </w:pPr>
      <w:r>
        <w:t xml:space="preserve">      faBridgeCircleCheck.d.ts</w:t>
      </w:r>
    </w:p>
    <w:p>
      <w:pPr>
        <w:pStyle w:val="ListBullet"/>
      </w:pPr>
      <w:r>
        <w:t xml:space="preserve">      faBridgeCircleCheck.js</w:t>
      </w:r>
    </w:p>
    <w:p>
      <w:pPr>
        <w:pStyle w:val="ListBullet"/>
      </w:pPr>
      <w:r>
        <w:t xml:space="preserve">      faBridgeCircleExclamation.d.ts</w:t>
      </w:r>
    </w:p>
    <w:p>
      <w:pPr>
        <w:pStyle w:val="ListBullet"/>
      </w:pPr>
      <w:r>
        <w:t xml:space="preserve">      faBridgeCircleExclamation.js</w:t>
      </w:r>
    </w:p>
    <w:p>
      <w:pPr>
        <w:pStyle w:val="ListBullet"/>
      </w:pPr>
      <w:r>
        <w:t xml:space="preserve">      faBridgeCircleXmark.d.ts</w:t>
      </w:r>
    </w:p>
    <w:p>
      <w:pPr>
        <w:pStyle w:val="ListBullet"/>
      </w:pPr>
      <w:r>
        <w:t xml:space="preserve">      faBridgeCircleXmark.js</w:t>
      </w:r>
    </w:p>
    <w:p>
      <w:pPr>
        <w:pStyle w:val="ListBullet"/>
      </w:pPr>
      <w:r>
        <w:t xml:space="preserve">      faBridgeLock.d.ts</w:t>
      </w:r>
    </w:p>
    <w:p>
      <w:pPr>
        <w:pStyle w:val="ListBullet"/>
      </w:pPr>
      <w:r>
        <w:t xml:space="preserve">      faBridgeLock.js</w:t>
      </w:r>
    </w:p>
    <w:p>
      <w:pPr>
        <w:pStyle w:val="ListBullet"/>
      </w:pPr>
      <w:r>
        <w:t xml:space="preserve">      faBridgeWater.d.ts</w:t>
      </w:r>
    </w:p>
    <w:p>
      <w:pPr>
        <w:pStyle w:val="ListBullet"/>
      </w:pPr>
      <w:r>
        <w:t xml:space="preserve">      faBridgeWater.js</w:t>
      </w:r>
    </w:p>
    <w:p>
      <w:pPr>
        <w:pStyle w:val="ListBullet"/>
      </w:pPr>
      <w:r>
        <w:t xml:space="preserve">      faBriefcase.d.ts</w:t>
      </w:r>
    </w:p>
    <w:p>
      <w:pPr>
        <w:pStyle w:val="ListBullet"/>
      </w:pPr>
      <w:r>
        <w:t xml:space="preserve">      faBriefcase.js</w:t>
      </w:r>
    </w:p>
    <w:p>
      <w:pPr>
        <w:pStyle w:val="ListBullet"/>
      </w:pPr>
      <w:r>
        <w:t xml:space="preserve">      faBriefcaseClock.d.ts</w:t>
      </w:r>
    </w:p>
    <w:p>
      <w:pPr>
        <w:pStyle w:val="ListBullet"/>
      </w:pPr>
      <w:r>
        <w:t xml:space="preserve">      faBriefcaseClock.js</w:t>
      </w:r>
    </w:p>
    <w:p>
      <w:pPr>
        <w:pStyle w:val="ListBullet"/>
      </w:pPr>
      <w:r>
        <w:t xml:space="preserve">      faBriefcaseMedical.d.ts</w:t>
      </w:r>
    </w:p>
    <w:p>
      <w:pPr>
        <w:pStyle w:val="ListBullet"/>
      </w:pPr>
      <w:r>
        <w:t xml:space="preserve">      faBriefcaseMedical.js</w:t>
      </w:r>
    </w:p>
    <w:p>
      <w:pPr>
        <w:pStyle w:val="ListBullet"/>
      </w:pPr>
      <w:r>
        <w:t xml:space="preserve">      faBroadcastTower.d.ts</w:t>
      </w:r>
    </w:p>
    <w:p>
      <w:pPr>
        <w:pStyle w:val="ListBullet"/>
      </w:pPr>
      <w:r>
        <w:t xml:space="preserve">      faBroadcastTower.js</w:t>
      </w:r>
    </w:p>
    <w:p>
      <w:pPr>
        <w:pStyle w:val="ListBullet"/>
      </w:pPr>
      <w:r>
        <w:t xml:space="preserve">      faBroom.d.ts</w:t>
      </w:r>
    </w:p>
    <w:p>
      <w:pPr>
        <w:pStyle w:val="ListBullet"/>
      </w:pPr>
      <w:r>
        <w:t xml:space="preserve">      faBroom.js</w:t>
      </w:r>
    </w:p>
    <w:p>
      <w:pPr>
        <w:pStyle w:val="ListBullet"/>
      </w:pPr>
      <w:r>
        <w:t xml:space="preserve">      faBroomBall.d.ts</w:t>
      </w:r>
    </w:p>
    <w:p>
      <w:pPr>
        <w:pStyle w:val="ListBullet"/>
      </w:pPr>
      <w:r>
        <w:t xml:space="preserve">      faBroomBall.js</w:t>
      </w:r>
    </w:p>
    <w:p>
      <w:pPr>
        <w:pStyle w:val="ListBullet"/>
      </w:pPr>
      <w:r>
        <w:t xml:space="preserve">      faBrush.d.ts</w:t>
      </w:r>
    </w:p>
    <w:p>
      <w:pPr>
        <w:pStyle w:val="ListBullet"/>
      </w:pPr>
      <w:r>
        <w:t xml:space="preserve">      faBrush.js</w:t>
      </w:r>
    </w:p>
    <w:p>
      <w:pPr>
        <w:pStyle w:val="ListBullet"/>
      </w:pPr>
      <w:r>
        <w:t xml:space="preserve">      faBucket.d.ts</w:t>
      </w:r>
    </w:p>
    <w:p>
      <w:pPr>
        <w:pStyle w:val="ListBullet"/>
      </w:pPr>
      <w:r>
        <w:t xml:space="preserve">      faBucket.js</w:t>
      </w:r>
    </w:p>
    <w:p>
      <w:pPr>
        <w:pStyle w:val="ListBullet"/>
      </w:pPr>
      <w:r>
        <w:t xml:space="preserve">      faBug.d.ts</w:t>
      </w:r>
    </w:p>
    <w:p>
      <w:pPr>
        <w:pStyle w:val="ListBullet"/>
      </w:pPr>
      <w:r>
        <w:t xml:space="preserve">      faBug.js</w:t>
      </w:r>
    </w:p>
    <w:p>
      <w:pPr>
        <w:pStyle w:val="ListBullet"/>
      </w:pPr>
      <w:r>
        <w:t xml:space="preserve">      faBugs.d.ts</w:t>
      </w:r>
    </w:p>
    <w:p>
      <w:pPr>
        <w:pStyle w:val="ListBullet"/>
      </w:pPr>
      <w:r>
        <w:t xml:space="preserve">      faBugs.js</w:t>
      </w:r>
    </w:p>
    <w:p>
      <w:pPr>
        <w:pStyle w:val="ListBullet"/>
      </w:pPr>
      <w:r>
        <w:t xml:space="preserve">      faBugSlash.d.ts</w:t>
      </w:r>
    </w:p>
    <w:p>
      <w:pPr>
        <w:pStyle w:val="ListBullet"/>
      </w:pPr>
      <w:r>
        <w:t xml:space="preserve">      faBugSlash.js</w:t>
      </w:r>
    </w:p>
    <w:p>
      <w:pPr>
        <w:pStyle w:val="ListBullet"/>
      </w:pPr>
      <w:r>
        <w:t xml:space="preserve">      faBuilding.d.ts</w:t>
      </w:r>
    </w:p>
    <w:p>
      <w:pPr>
        <w:pStyle w:val="ListBullet"/>
      </w:pPr>
      <w:r>
        <w:t xml:space="preserve">      faBuilding.js</w:t>
      </w:r>
    </w:p>
    <w:p>
      <w:pPr>
        <w:pStyle w:val="ListBullet"/>
      </w:pPr>
      <w:r>
        <w:t xml:space="preserve">      faBuildingCircleArrowRight.d.ts</w:t>
      </w:r>
    </w:p>
    <w:p>
      <w:pPr>
        <w:pStyle w:val="ListBullet"/>
      </w:pPr>
      <w:r>
        <w:t xml:space="preserve">      faBuildingCircleArrowRight.js</w:t>
      </w:r>
    </w:p>
    <w:p>
      <w:pPr>
        <w:pStyle w:val="ListBullet"/>
      </w:pPr>
      <w:r>
        <w:t xml:space="preserve">      faBuildingCircleCheck.d.ts</w:t>
      </w:r>
    </w:p>
    <w:p>
      <w:pPr>
        <w:pStyle w:val="ListBullet"/>
      </w:pPr>
      <w:r>
        <w:t xml:space="preserve">      faBuildingCircleCheck.js</w:t>
      </w:r>
    </w:p>
    <w:p>
      <w:pPr>
        <w:pStyle w:val="ListBullet"/>
      </w:pPr>
      <w:r>
        <w:t xml:space="preserve">      faBuildingCircleExclamation.d.ts</w:t>
      </w:r>
    </w:p>
    <w:p>
      <w:pPr>
        <w:pStyle w:val="ListBullet"/>
      </w:pPr>
      <w:r>
        <w:t xml:space="preserve">      faBuildingCircleExclamation.js</w:t>
      </w:r>
    </w:p>
    <w:p>
      <w:pPr>
        <w:pStyle w:val="ListBullet"/>
      </w:pPr>
      <w:r>
        <w:t xml:space="preserve">      faBuildingCircleXmark.d.ts</w:t>
      </w:r>
    </w:p>
    <w:p>
      <w:pPr>
        <w:pStyle w:val="ListBullet"/>
      </w:pPr>
      <w:r>
        <w:t xml:space="preserve">      faBuildingCircleXmark.js</w:t>
      </w:r>
    </w:p>
    <w:p>
      <w:pPr>
        <w:pStyle w:val="ListBullet"/>
      </w:pPr>
      <w:r>
        <w:t xml:space="preserve">      faBuildingColumns.d.ts</w:t>
      </w:r>
    </w:p>
    <w:p>
      <w:pPr>
        <w:pStyle w:val="ListBullet"/>
      </w:pPr>
      <w:r>
        <w:t xml:space="preserve">      faBuildingColumns.js</w:t>
      </w:r>
    </w:p>
    <w:p>
      <w:pPr>
        <w:pStyle w:val="ListBullet"/>
      </w:pPr>
      <w:r>
        <w:t xml:space="preserve">      faBuildingFlag.d.ts</w:t>
      </w:r>
    </w:p>
    <w:p>
      <w:pPr>
        <w:pStyle w:val="ListBullet"/>
      </w:pPr>
      <w:r>
        <w:t xml:space="preserve">      faBuildingFlag.js</w:t>
      </w:r>
    </w:p>
    <w:p>
      <w:pPr>
        <w:pStyle w:val="ListBullet"/>
      </w:pPr>
      <w:r>
        <w:t xml:space="preserve">      faBuildingLock.d.ts</w:t>
      </w:r>
    </w:p>
    <w:p>
      <w:pPr>
        <w:pStyle w:val="ListBullet"/>
      </w:pPr>
      <w:r>
        <w:t xml:space="preserve">      faBuildingLock.js</w:t>
      </w:r>
    </w:p>
    <w:p>
      <w:pPr>
        <w:pStyle w:val="ListBullet"/>
      </w:pPr>
      <w:r>
        <w:t xml:space="preserve">      faBuildingNgo.d.ts</w:t>
      </w:r>
    </w:p>
    <w:p>
      <w:pPr>
        <w:pStyle w:val="ListBullet"/>
      </w:pPr>
      <w:r>
        <w:t xml:space="preserve">      faBuildingNgo.js</w:t>
      </w:r>
    </w:p>
    <w:p>
      <w:pPr>
        <w:pStyle w:val="ListBullet"/>
      </w:pPr>
      <w:r>
        <w:t xml:space="preserve">      faBuildingShield.d.ts</w:t>
      </w:r>
    </w:p>
    <w:p>
      <w:pPr>
        <w:pStyle w:val="ListBullet"/>
      </w:pPr>
      <w:r>
        <w:t xml:space="preserve">      faBuildingShield.js</w:t>
      </w:r>
    </w:p>
    <w:p>
      <w:pPr>
        <w:pStyle w:val="ListBullet"/>
      </w:pPr>
      <w:r>
        <w:t xml:space="preserve">      faBuildingUn.d.ts</w:t>
      </w:r>
    </w:p>
    <w:p>
      <w:pPr>
        <w:pStyle w:val="ListBullet"/>
      </w:pPr>
      <w:r>
        <w:t xml:space="preserve">      faBuildingUn.js</w:t>
      </w:r>
    </w:p>
    <w:p>
      <w:pPr>
        <w:pStyle w:val="ListBullet"/>
      </w:pPr>
      <w:r>
        <w:t xml:space="preserve">      faBuildingUser.d.ts</w:t>
      </w:r>
    </w:p>
    <w:p>
      <w:pPr>
        <w:pStyle w:val="ListBullet"/>
      </w:pPr>
      <w:r>
        <w:t xml:space="preserve">      faBuildingUser.js</w:t>
      </w:r>
    </w:p>
    <w:p>
      <w:pPr>
        <w:pStyle w:val="ListBullet"/>
      </w:pPr>
      <w:r>
        <w:t xml:space="preserve">      faBuildingWheat.d.ts</w:t>
      </w:r>
    </w:p>
    <w:p>
      <w:pPr>
        <w:pStyle w:val="ListBullet"/>
      </w:pPr>
      <w:r>
        <w:t xml:space="preserve">      faBuildingWheat.js</w:t>
      </w:r>
    </w:p>
    <w:p>
      <w:pPr>
        <w:pStyle w:val="ListBullet"/>
      </w:pPr>
      <w:r>
        <w:t xml:space="preserve">      faBullhorn.d.ts</w:t>
      </w:r>
    </w:p>
    <w:p>
      <w:pPr>
        <w:pStyle w:val="ListBullet"/>
      </w:pPr>
      <w:r>
        <w:t xml:space="preserve">      faBullhorn.js</w:t>
      </w:r>
    </w:p>
    <w:p>
      <w:pPr>
        <w:pStyle w:val="ListBullet"/>
      </w:pPr>
      <w:r>
        <w:t xml:space="preserve">      faBullseye.d.ts</w:t>
      </w:r>
    </w:p>
    <w:p>
      <w:pPr>
        <w:pStyle w:val="ListBullet"/>
      </w:pPr>
      <w:r>
        <w:t xml:space="preserve">      faBullseye.js</w:t>
      </w:r>
    </w:p>
    <w:p>
      <w:pPr>
        <w:pStyle w:val="ListBullet"/>
      </w:pPr>
      <w:r>
        <w:t xml:space="preserve">      faBurger.d.ts</w:t>
      </w:r>
    </w:p>
    <w:p>
      <w:pPr>
        <w:pStyle w:val="ListBullet"/>
      </w:pPr>
      <w:r>
        <w:t xml:space="preserve">      faBurger.js</w:t>
      </w:r>
    </w:p>
    <w:p>
      <w:pPr>
        <w:pStyle w:val="ListBullet"/>
      </w:pPr>
      <w:r>
        <w:t xml:space="preserve">      faBurn.d.ts</w:t>
      </w:r>
    </w:p>
    <w:p>
      <w:pPr>
        <w:pStyle w:val="ListBullet"/>
      </w:pPr>
      <w:r>
        <w:t xml:space="preserve">      faBurn.js</w:t>
      </w:r>
    </w:p>
    <w:p>
      <w:pPr>
        <w:pStyle w:val="ListBullet"/>
      </w:pPr>
      <w:r>
        <w:t xml:space="preserve">      faBurst.d.ts</w:t>
      </w:r>
    </w:p>
    <w:p>
      <w:pPr>
        <w:pStyle w:val="ListBullet"/>
      </w:pPr>
      <w:r>
        <w:t xml:space="preserve">      faBurst.js</w:t>
      </w:r>
    </w:p>
    <w:p>
      <w:pPr>
        <w:pStyle w:val="ListBullet"/>
      </w:pPr>
      <w:r>
        <w:t xml:space="preserve">      faBus.d.ts</w:t>
      </w:r>
    </w:p>
    <w:p>
      <w:pPr>
        <w:pStyle w:val="ListBullet"/>
      </w:pPr>
      <w:r>
        <w:t xml:space="preserve">      faBus.js</w:t>
      </w:r>
    </w:p>
    <w:p>
      <w:pPr>
        <w:pStyle w:val="ListBullet"/>
      </w:pPr>
      <w:r>
        <w:t xml:space="preserve">      faBusAlt.d.ts</w:t>
      </w:r>
    </w:p>
    <w:p>
      <w:pPr>
        <w:pStyle w:val="ListBullet"/>
      </w:pPr>
      <w:r>
        <w:t xml:space="preserve">      faBusAlt.js</w:t>
      </w:r>
    </w:p>
    <w:p>
      <w:pPr>
        <w:pStyle w:val="ListBullet"/>
      </w:pPr>
      <w:r>
        <w:t xml:space="preserve">      faBusinessTime.d.ts</w:t>
      </w:r>
    </w:p>
    <w:p>
      <w:pPr>
        <w:pStyle w:val="ListBullet"/>
      </w:pPr>
      <w:r>
        <w:t xml:space="preserve">      faBusinessTime.js</w:t>
      </w:r>
    </w:p>
    <w:p>
      <w:pPr>
        <w:pStyle w:val="ListBullet"/>
      </w:pPr>
      <w:r>
        <w:t xml:space="preserve">      faBusSimple.d.ts</w:t>
      </w:r>
    </w:p>
    <w:p>
      <w:pPr>
        <w:pStyle w:val="ListBullet"/>
      </w:pPr>
      <w:r>
        <w:t xml:space="preserve">      faBusSimple.js</w:t>
      </w:r>
    </w:p>
    <w:p>
      <w:pPr>
        <w:pStyle w:val="ListBullet"/>
      </w:pPr>
      <w:r>
        <w:t xml:space="preserve">      faC.d.ts</w:t>
      </w:r>
    </w:p>
    <w:p>
      <w:pPr>
        <w:pStyle w:val="ListBullet"/>
      </w:pPr>
      <w:r>
        <w:t xml:space="preserve">      faC.js</w:t>
      </w:r>
    </w:p>
    <w:p>
      <w:pPr>
        <w:pStyle w:val="ListBullet"/>
      </w:pPr>
      <w:r>
        <w:t xml:space="preserve">      faCab.d.ts</w:t>
      </w:r>
    </w:p>
    <w:p>
      <w:pPr>
        <w:pStyle w:val="ListBullet"/>
      </w:pPr>
      <w:r>
        <w:t xml:space="preserve">      faCab.js</w:t>
      </w:r>
    </w:p>
    <w:p>
      <w:pPr>
        <w:pStyle w:val="ListBullet"/>
      </w:pPr>
      <w:r>
        <w:t xml:space="preserve">      faCableCar.d.ts</w:t>
      </w:r>
    </w:p>
    <w:p>
      <w:pPr>
        <w:pStyle w:val="ListBullet"/>
      </w:pPr>
      <w:r>
        <w:t xml:space="preserve">      faCableCar.js</w:t>
      </w:r>
    </w:p>
    <w:p>
      <w:pPr>
        <w:pStyle w:val="ListBullet"/>
      </w:pPr>
      <w:r>
        <w:t xml:space="preserve">      faCake.d.ts</w:t>
      </w:r>
    </w:p>
    <w:p>
      <w:pPr>
        <w:pStyle w:val="ListBullet"/>
      </w:pPr>
      <w:r>
        <w:t xml:space="preserve">      faCake.js</w:t>
      </w:r>
    </w:p>
    <w:p>
      <w:pPr>
        <w:pStyle w:val="ListBullet"/>
      </w:pPr>
      <w:r>
        <w:t xml:space="preserve">      faCakeCandles.d.ts</w:t>
      </w:r>
    </w:p>
    <w:p>
      <w:pPr>
        <w:pStyle w:val="ListBullet"/>
      </w:pPr>
      <w:r>
        <w:t xml:space="preserve">      faCakeCandles.js</w:t>
      </w:r>
    </w:p>
    <w:p>
      <w:pPr>
        <w:pStyle w:val="ListBullet"/>
      </w:pPr>
      <w:r>
        <w:t xml:space="preserve">      faCalculator.d.ts</w:t>
      </w:r>
    </w:p>
    <w:p>
      <w:pPr>
        <w:pStyle w:val="ListBullet"/>
      </w:pPr>
      <w:r>
        <w:t xml:space="preserve">      faCalculator.js</w:t>
      </w:r>
    </w:p>
    <w:p>
      <w:pPr>
        <w:pStyle w:val="ListBullet"/>
      </w:pPr>
      <w:r>
        <w:t xml:space="preserve">      faCalendar.d.ts</w:t>
      </w:r>
    </w:p>
    <w:p>
      <w:pPr>
        <w:pStyle w:val="ListBullet"/>
      </w:pPr>
      <w:r>
        <w:t xml:space="preserve">      faCalendar.js</w:t>
      </w:r>
    </w:p>
    <w:p>
      <w:pPr>
        <w:pStyle w:val="ListBullet"/>
      </w:pPr>
      <w:r>
        <w:t xml:space="preserve">      faCalendarAlt.d.ts</w:t>
      </w:r>
    </w:p>
    <w:p>
      <w:pPr>
        <w:pStyle w:val="ListBullet"/>
      </w:pPr>
      <w:r>
        <w:t xml:space="preserve">      faCalendarAlt.js</w:t>
      </w:r>
    </w:p>
    <w:p>
      <w:pPr>
        <w:pStyle w:val="ListBullet"/>
      </w:pPr>
      <w:r>
        <w:t xml:space="preserve">      faCalendarCheck.d.ts</w:t>
      </w:r>
    </w:p>
    <w:p>
      <w:pPr>
        <w:pStyle w:val="ListBullet"/>
      </w:pPr>
      <w:r>
        <w:t xml:space="preserve">      faCalendarCheck.js</w:t>
      </w:r>
    </w:p>
    <w:p>
      <w:pPr>
        <w:pStyle w:val="ListBullet"/>
      </w:pPr>
      <w:r>
        <w:t xml:space="preserve">      faCalendarDay.d.ts</w:t>
      </w:r>
    </w:p>
    <w:p>
      <w:pPr>
        <w:pStyle w:val="ListBullet"/>
      </w:pPr>
      <w:r>
        <w:t xml:space="preserve">      faCalendarDay.js</w:t>
      </w:r>
    </w:p>
    <w:p>
      <w:pPr>
        <w:pStyle w:val="ListBullet"/>
      </w:pPr>
      <w:r>
        <w:t xml:space="preserve">      faCalendarDays.d.ts</w:t>
      </w:r>
    </w:p>
    <w:p>
      <w:pPr>
        <w:pStyle w:val="ListBullet"/>
      </w:pPr>
      <w:r>
        <w:t xml:space="preserve">      faCalendarDays.js</w:t>
      </w:r>
    </w:p>
    <w:p>
      <w:pPr>
        <w:pStyle w:val="ListBullet"/>
      </w:pPr>
      <w:r>
        <w:t xml:space="preserve">      faCalendarMinus.d.ts</w:t>
      </w:r>
    </w:p>
    <w:p>
      <w:pPr>
        <w:pStyle w:val="ListBullet"/>
      </w:pPr>
      <w:r>
        <w:t xml:space="preserve">      faCalendarMinus.js</w:t>
      </w:r>
    </w:p>
    <w:p>
      <w:pPr>
        <w:pStyle w:val="ListBullet"/>
      </w:pPr>
      <w:r>
        <w:t xml:space="preserve">      faCalendarPlus.d.ts</w:t>
      </w:r>
    </w:p>
    <w:p>
      <w:pPr>
        <w:pStyle w:val="ListBullet"/>
      </w:pPr>
      <w:r>
        <w:t xml:space="preserve">      faCalendarPlus.js</w:t>
      </w:r>
    </w:p>
    <w:p>
      <w:pPr>
        <w:pStyle w:val="ListBullet"/>
      </w:pPr>
      <w:r>
        <w:t xml:space="preserve">      faCalendarTimes.d.ts</w:t>
      </w:r>
    </w:p>
    <w:p>
      <w:pPr>
        <w:pStyle w:val="ListBullet"/>
      </w:pPr>
      <w:r>
        <w:t xml:space="preserve">      faCalendarTimes.js</w:t>
      </w:r>
    </w:p>
    <w:p>
      <w:pPr>
        <w:pStyle w:val="ListBullet"/>
      </w:pPr>
      <w:r>
        <w:t xml:space="preserve">      faCalendarWeek.d.ts</w:t>
      </w:r>
    </w:p>
    <w:p>
      <w:pPr>
        <w:pStyle w:val="ListBullet"/>
      </w:pPr>
      <w:r>
        <w:t xml:space="preserve">      faCalendarWeek.js</w:t>
      </w:r>
    </w:p>
    <w:p>
      <w:pPr>
        <w:pStyle w:val="ListBullet"/>
      </w:pPr>
      <w:r>
        <w:t xml:space="preserve">      faCalendarXmark.d.ts</w:t>
      </w:r>
    </w:p>
    <w:p>
      <w:pPr>
        <w:pStyle w:val="ListBullet"/>
      </w:pPr>
      <w:r>
        <w:t xml:space="preserve">      faCalendarXmark.js</w:t>
      </w:r>
    </w:p>
    <w:p>
      <w:pPr>
        <w:pStyle w:val="ListBullet"/>
      </w:pPr>
      <w:r>
        <w:t xml:space="preserve">      faCamera.d.ts</w:t>
      </w:r>
    </w:p>
    <w:p>
      <w:pPr>
        <w:pStyle w:val="ListBullet"/>
      </w:pPr>
      <w:r>
        <w:t xml:space="preserve">      faCamera.js</w:t>
      </w:r>
    </w:p>
    <w:p>
      <w:pPr>
        <w:pStyle w:val="ListBullet"/>
      </w:pPr>
      <w:r>
        <w:t xml:space="preserve">      faCameraAlt.d.ts</w:t>
      </w:r>
    </w:p>
    <w:p>
      <w:pPr>
        <w:pStyle w:val="ListBullet"/>
      </w:pPr>
      <w:r>
        <w:t xml:space="preserve">      faCameraAlt.js</w:t>
      </w:r>
    </w:p>
    <w:p>
      <w:pPr>
        <w:pStyle w:val="ListBullet"/>
      </w:pPr>
      <w:r>
        <w:t xml:space="preserve">      faCameraRetro.d.ts</w:t>
      </w:r>
    </w:p>
    <w:p>
      <w:pPr>
        <w:pStyle w:val="ListBullet"/>
      </w:pPr>
      <w:r>
        <w:t xml:space="preserve">      faCameraRetro.js</w:t>
      </w:r>
    </w:p>
    <w:p>
      <w:pPr>
        <w:pStyle w:val="ListBullet"/>
      </w:pPr>
      <w:r>
        <w:t xml:space="preserve">      faCameraRotate.d.ts</w:t>
      </w:r>
    </w:p>
    <w:p>
      <w:pPr>
        <w:pStyle w:val="ListBullet"/>
      </w:pPr>
      <w:r>
        <w:t xml:space="preserve">      faCameraRotate.js</w:t>
      </w:r>
    </w:p>
    <w:p>
      <w:pPr>
        <w:pStyle w:val="ListBullet"/>
      </w:pPr>
      <w:r>
        <w:t xml:space="preserve">      faCampground.d.ts</w:t>
      </w:r>
    </w:p>
    <w:p>
      <w:pPr>
        <w:pStyle w:val="ListBullet"/>
      </w:pPr>
      <w:r>
        <w:t xml:space="preserve">      faCampground.js</w:t>
      </w:r>
    </w:p>
    <w:p>
      <w:pPr>
        <w:pStyle w:val="ListBullet"/>
      </w:pPr>
      <w:r>
        <w:t xml:space="preserve">      faCancel.d.ts</w:t>
      </w:r>
    </w:p>
    <w:p>
      <w:pPr>
        <w:pStyle w:val="ListBullet"/>
      </w:pPr>
      <w:r>
        <w:t xml:space="preserve">      faCancel.js</w:t>
      </w:r>
    </w:p>
    <w:p>
      <w:pPr>
        <w:pStyle w:val="ListBullet"/>
      </w:pPr>
      <w:r>
        <w:t xml:space="preserve">      faCandyCane.d.ts</w:t>
      </w:r>
    </w:p>
    <w:p>
      <w:pPr>
        <w:pStyle w:val="ListBullet"/>
      </w:pPr>
      <w:r>
        <w:t xml:space="preserve">      faCandyCane.js</w:t>
      </w:r>
    </w:p>
    <w:p>
      <w:pPr>
        <w:pStyle w:val="ListBullet"/>
      </w:pPr>
      <w:r>
        <w:t xml:space="preserve">      faCannabis.d.ts</w:t>
      </w:r>
    </w:p>
    <w:p>
      <w:pPr>
        <w:pStyle w:val="ListBullet"/>
      </w:pPr>
      <w:r>
        <w:t xml:space="preserve">      faCannabis.js</w:t>
      </w:r>
    </w:p>
    <w:p>
      <w:pPr>
        <w:pStyle w:val="ListBullet"/>
      </w:pPr>
      <w:r>
        <w:t xml:space="preserve">      faCapsules.d.ts</w:t>
      </w:r>
    </w:p>
    <w:p>
      <w:pPr>
        <w:pStyle w:val="ListBullet"/>
      </w:pPr>
      <w:r>
        <w:t xml:space="preserve">      faCapsules.js</w:t>
      </w:r>
    </w:p>
    <w:p>
      <w:pPr>
        <w:pStyle w:val="ListBullet"/>
      </w:pPr>
      <w:r>
        <w:t xml:space="preserve">      faCar.d.ts</w:t>
      </w:r>
    </w:p>
    <w:p>
      <w:pPr>
        <w:pStyle w:val="ListBullet"/>
      </w:pPr>
      <w:r>
        <w:t xml:space="preserve">      faCar.js</w:t>
      </w:r>
    </w:p>
    <w:p>
      <w:pPr>
        <w:pStyle w:val="ListBullet"/>
      </w:pPr>
      <w:r>
        <w:t xml:space="preserve">      faCarAlt.d.ts</w:t>
      </w:r>
    </w:p>
    <w:p>
      <w:pPr>
        <w:pStyle w:val="ListBullet"/>
      </w:pPr>
      <w:r>
        <w:t xml:space="preserve">      faCarAlt.js</w:t>
      </w:r>
    </w:p>
    <w:p>
      <w:pPr>
        <w:pStyle w:val="ListBullet"/>
      </w:pPr>
      <w:r>
        <w:t xml:space="preserve">      faCaravan.d.ts</w:t>
      </w:r>
    </w:p>
    <w:p>
      <w:pPr>
        <w:pStyle w:val="ListBullet"/>
      </w:pPr>
      <w:r>
        <w:t xml:space="preserve">      faCaravan.js</w:t>
      </w:r>
    </w:p>
    <w:p>
      <w:pPr>
        <w:pStyle w:val="ListBullet"/>
      </w:pPr>
      <w:r>
        <w:t xml:space="preserve">      faCarBattery.d.ts</w:t>
      </w:r>
    </w:p>
    <w:p>
      <w:pPr>
        <w:pStyle w:val="ListBullet"/>
      </w:pPr>
      <w:r>
        <w:t xml:space="preserve">      faCarBattery.js</w:t>
      </w:r>
    </w:p>
    <w:p>
      <w:pPr>
        <w:pStyle w:val="ListBullet"/>
      </w:pPr>
      <w:r>
        <w:t xml:space="preserve">      faCarBurst.d.ts</w:t>
      </w:r>
    </w:p>
    <w:p>
      <w:pPr>
        <w:pStyle w:val="ListBullet"/>
      </w:pPr>
      <w:r>
        <w:t xml:space="preserve">      faCarBurst.js</w:t>
      </w:r>
    </w:p>
    <w:p>
      <w:pPr>
        <w:pStyle w:val="ListBullet"/>
      </w:pPr>
      <w:r>
        <w:t xml:space="preserve">      faCarCrash.d.ts</w:t>
      </w:r>
    </w:p>
    <w:p>
      <w:pPr>
        <w:pStyle w:val="ListBullet"/>
      </w:pPr>
      <w:r>
        <w:t xml:space="preserve">      faCarCrash.js</w:t>
      </w:r>
    </w:p>
    <w:p>
      <w:pPr>
        <w:pStyle w:val="ListBullet"/>
      </w:pPr>
      <w:r>
        <w:t xml:space="preserve">      faCaretDown.d.ts</w:t>
      </w:r>
    </w:p>
    <w:p>
      <w:pPr>
        <w:pStyle w:val="ListBullet"/>
      </w:pPr>
      <w:r>
        <w:t xml:space="preserve">      faCaretDown.js</w:t>
      </w:r>
    </w:p>
    <w:p>
      <w:pPr>
        <w:pStyle w:val="ListBullet"/>
      </w:pPr>
      <w:r>
        <w:t xml:space="preserve">      faCaretLeft.d.ts</w:t>
      </w:r>
    </w:p>
    <w:p>
      <w:pPr>
        <w:pStyle w:val="ListBullet"/>
      </w:pPr>
      <w:r>
        <w:t xml:space="preserve">      faCaretLeft.js</w:t>
      </w:r>
    </w:p>
    <w:p>
      <w:pPr>
        <w:pStyle w:val="ListBullet"/>
      </w:pPr>
      <w:r>
        <w:t xml:space="preserve">      faCaretRight.d.ts</w:t>
      </w:r>
    </w:p>
    <w:p>
      <w:pPr>
        <w:pStyle w:val="ListBullet"/>
      </w:pPr>
      <w:r>
        <w:t xml:space="preserve">      faCaretRight.js</w:t>
      </w:r>
    </w:p>
    <w:p>
      <w:pPr>
        <w:pStyle w:val="ListBullet"/>
      </w:pPr>
      <w:r>
        <w:t xml:space="preserve">      faCaretSquareDown.d.ts</w:t>
      </w:r>
    </w:p>
    <w:p>
      <w:pPr>
        <w:pStyle w:val="ListBullet"/>
      </w:pPr>
      <w:r>
        <w:t xml:space="preserve">      faCaretSquareDown.js</w:t>
      </w:r>
    </w:p>
    <w:p>
      <w:pPr>
        <w:pStyle w:val="ListBullet"/>
      </w:pPr>
      <w:r>
        <w:t xml:space="preserve">      faCaretSquareLeft.d.ts</w:t>
      </w:r>
    </w:p>
    <w:p>
      <w:pPr>
        <w:pStyle w:val="ListBullet"/>
      </w:pPr>
      <w:r>
        <w:t xml:space="preserve">      faCaretSquareLeft.js</w:t>
      </w:r>
    </w:p>
    <w:p>
      <w:pPr>
        <w:pStyle w:val="ListBullet"/>
      </w:pPr>
      <w:r>
        <w:t xml:space="preserve">      faCaretSquareRight.d.ts</w:t>
      </w:r>
    </w:p>
    <w:p>
      <w:pPr>
        <w:pStyle w:val="ListBullet"/>
      </w:pPr>
      <w:r>
        <w:t xml:space="preserve">      faCaretSquareRight.js</w:t>
      </w:r>
    </w:p>
    <w:p>
      <w:pPr>
        <w:pStyle w:val="ListBullet"/>
      </w:pPr>
      <w:r>
        <w:t xml:space="preserve">      faCaretSquareUp.d.ts</w:t>
      </w:r>
    </w:p>
    <w:p>
      <w:pPr>
        <w:pStyle w:val="ListBullet"/>
      </w:pPr>
      <w:r>
        <w:t xml:space="preserve">      faCaretSquareUp.js</w:t>
      </w:r>
    </w:p>
    <w:p>
      <w:pPr>
        <w:pStyle w:val="ListBullet"/>
      </w:pPr>
      <w:r>
        <w:t xml:space="preserve">      faCaretUp.d.ts</w:t>
      </w:r>
    </w:p>
    <w:p>
      <w:pPr>
        <w:pStyle w:val="ListBullet"/>
      </w:pPr>
      <w:r>
        <w:t xml:space="preserve">      faCaretUp.js</w:t>
      </w:r>
    </w:p>
    <w:p>
      <w:pPr>
        <w:pStyle w:val="ListBullet"/>
      </w:pPr>
      <w:r>
        <w:t xml:space="preserve">      faCarOn.d.ts</w:t>
      </w:r>
    </w:p>
    <w:p>
      <w:pPr>
        <w:pStyle w:val="ListBullet"/>
      </w:pPr>
      <w:r>
        <w:t xml:space="preserve">      faCarOn.js</w:t>
      </w:r>
    </w:p>
    <w:p>
      <w:pPr>
        <w:pStyle w:val="ListBullet"/>
      </w:pPr>
      <w:r>
        <w:t xml:space="preserve">      faCarRear.d.ts</w:t>
      </w:r>
    </w:p>
    <w:p>
      <w:pPr>
        <w:pStyle w:val="ListBullet"/>
      </w:pPr>
      <w:r>
        <w:t xml:space="preserve">      faCarRear.js</w:t>
      </w:r>
    </w:p>
    <w:p>
      <w:pPr>
        <w:pStyle w:val="ListBullet"/>
      </w:pPr>
      <w:r>
        <w:t xml:space="preserve">      faCarriageBaby.d.ts</w:t>
      </w:r>
    </w:p>
    <w:p>
      <w:pPr>
        <w:pStyle w:val="ListBullet"/>
      </w:pPr>
      <w:r>
        <w:t xml:space="preserve">      faCarriageBaby.js</w:t>
      </w:r>
    </w:p>
    <w:p>
      <w:pPr>
        <w:pStyle w:val="ListBullet"/>
      </w:pPr>
      <w:r>
        <w:t xml:space="preserve">      faCarrot.d.ts</w:t>
      </w:r>
    </w:p>
    <w:p>
      <w:pPr>
        <w:pStyle w:val="ListBullet"/>
      </w:pPr>
      <w:r>
        <w:t xml:space="preserve">      faCarrot.js</w:t>
      </w:r>
    </w:p>
    <w:p>
      <w:pPr>
        <w:pStyle w:val="ListBullet"/>
      </w:pPr>
      <w:r>
        <w:t xml:space="preserve">      faCarSide.d.ts</w:t>
      </w:r>
    </w:p>
    <w:p>
      <w:pPr>
        <w:pStyle w:val="ListBullet"/>
      </w:pPr>
      <w:r>
        <w:t xml:space="preserve">      faCarSide.js</w:t>
      </w:r>
    </w:p>
    <w:p>
      <w:pPr>
        <w:pStyle w:val="ListBullet"/>
      </w:pPr>
      <w:r>
        <w:t xml:space="preserve">      faCartArrowDown.d.ts</w:t>
      </w:r>
    </w:p>
    <w:p>
      <w:pPr>
        <w:pStyle w:val="ListBullet"/>
      </w:pPr>
      <w:r>
        <w:t xml:space="preserve">      faCartArrowDown.js</w:t>
      </w:r>
    </w:p>
    <w:p>
      <w:pPr>
        <w:pStyle w:val="ListBullet"/>
      </w:pPr>
      <w:r>
        <w:t xml:space="preserve">      faCartFlatbed.d.ts</w:t>
      </w:r>
    </w:p>
    <w:p>
      <w:pPr>
        <w:pStyle w:val="ListBullet"/>
      </w:pPr>
      <w:r>
        <w:t xml:space="preserve">      faCartFlatbed.js</w:t>
      </w:r>
    </w:p>
    <w:p>
      <w:pPr>
        <w:pStyle w:val="ListBullet"/>
      </w:pPr>
      <w:r>
        <w:t xml:space="preserve">      faCartFlatbedSuitcase.d.ts</w:t>
      </w:r>
    </w:p>
    <w:p>
      <w:pPr>
        <w:pStyle w:val="ListBullet"/>
      </w:pPr>
      <w:r>
        <w:t xml:space="preserve">      faCartFlatbedSuitcase.js</w:t>
      </w:r>
    </w:p>
    <w:p>
      <w:pPr>
        <w:pStyle w:val="ListBullet"/>
      </w:pPr>
      <w:r>
        <w:t xml:space="preserve">      faCartPlus.d.ts</w:t>
      </w:r>
    </w:p>
    <w:p>
      <w:pPr>
        <w:pStyle w:val="ListBullet"/>
      </w:pPr>
      <w:r>
        <w:t xml:space="preserve">      faCartPlus.js</w:t>
      </w:r>
    </w:p>
    <w:p>
      <w:pPr>
        <w:pStyle w:val="ListBullet"/>
      </w:pPr>
      <w:r>
        <w:t xml:space="preserve">      faCartShopping.d.ts</w:t>
      </w:r>
    </w:p>
    <w:p>
      <w:pPr>
        <w:pStyle w:val="ListBullet"/>
      </w:pPr>
      <w:r>
        <w:t xml:space="preserve">      faCartShopping.js</w:t>
      </w:r>
    </w:p>
    <w:p>
      <w:pPr>
        <w:pStyle w:val="ListBullet"/>
      </w:pPr>
      <w:r>
        <w:t xml:space="preserve">      faCarTunnel.d.ts</w:t>
      </w:r>
    </w:p>
    <w:p>
      <w:pPr>
        <w:pStyle w:val="ListBullet"/>
      </w:pPr>
      <w:r>
        <w:t xml:space="preserve">      faCarTunnel.js</w:t>
      </w:r>
    </w:p>
    <w:p>
      <w:pPr>
        <w:pStyle w:val="ListBullet"/>
      </w:pPr>
      <w:r>
        <w:t xml:space="preserve">      faCashRegister.d.ts</w:t>
      </w:r>
    </w:p>
    <w:p>
      <w:pPr>
        <w:pStyle w:val="ListBullet"/>
      </w:pPr>
      <w:r>
        <w:t xml:space="preserve">      faCashRegister.js</w:t>
      </w:r>
    </w:p>
    <w:p>
      <w:pPr>
        <w:pStyle w:val="ListBullet"/>
      </w:pPr>
      <w:r>
        <w:t xml:space="preserve">      faCat.d.ts</w:t>
      </w:r>
    </w:p>
    <w:p>
      <w:pPr>
        <w:pStyle w:val="ListBullet"/>
      </w:pPr>
      <w:r>
        <w:t xml:space="preserve">      faCat.js</w:t>
      </w:r>
    </w:p>
    <w:p>
      <w:pPr>
        <w:pStyle w:val="ListBullet"/>
      </w:pPr>
      <w:r>
        <w:t xml:space="preserve">      faCediSign.d.ts</w:t>
      </w:r>
    </w:p>
    <w:p>
      <w:pPr>
        <w:pStyle w:val="ListBullet"/>
      </w:pPr>
      <w:r>
        <w:t xml:space="preserve">      faCediSign.js</w:t>
      </w:r>
    </w:p>
    <w:p>
      <w:pPr>
        <w:pStyle w:val="ListBullet"/>
      </w:pPr>
      <w:r>
        <w:t xml:space="preserve">      faCentSign.d.ts</w:t>
      </w:r>
    </w:p>
    <w:p>
      <w:pPr>
        <w:pStyle w:val="ListBullet"/>
      </w:pPr>
      <w:r>
        <w:t xml:space="preserve">      faCentSign.js</w:t>
      </w:r>
    </w:p>
    <w:p>
      <w:pPr>
        <w:pStyle w:val="ListBullet"/>
      </w:pPr>
      <w:r>
        <w:t xml:space="preserve">      faCertificate.d.ts</w:t>
      </w:r>
    </w:p>
    <w:p>
      <w:pPr>
        <w:pStyle w:val="ListBullet"/>
      </w:pPr>
      <w:r>
        <w:t xml:space="preserve">      faCertificate.js</w:t>
      </w:r>
    </w:p>
    <w:p>
      <w:pPr>
        <w:pStyle w:val="ListBullet"/>
      </w:pPr>
      <w:r>
        <w:t xml:space="preserve">      faChain.d.ts</w:t>
      </w:r>
    </w:p>
    <w:p>
      <w:pPr>
        <w:pStyle w:val="ListBullet"/>
      </w:pPr>
      <w:r>
        <w:t xml:space="preserve">      faChain.js</w:t>
      </w:r>
    </w:p>
    <w:p>
      <w:pPr>
        <w:pStyle w:val="ListBullet"/>
      </w:pPr>
      <w:r>
        <w:t xml:space="preserve">      faChainBroken.d.ts</w:t>
      </w:r>
    </w:p>
    <w:p>
      <w:pPr>
        <w:pStyle w:val="ListBullet"/>
      </w:pPr>
      <w:r>
        <w:t xml:space="preserve">      faChainBroken.js</w:t>
      </w:r>
    </w:p>
    <w:p>
      <w:pPr>
        <w:pStyle w:val="ListBullet"/>
      </w:pPr>
      <w:r>
        <w:t xml:space="preserve">      faChainSlash.d.ts</w:t>
      </w:r>
    </w:p>
    <w:p>
      <w:pPr>
        <w:pStyle w:val="ListBullet"/>
      </w:pPr>
      <w:r>
        <w:t xml:space="preserve">      faChainSlash.js</w:t>
      </w:r>
    </w:p>
    <w:p>
      <w:pPr>
        <w:pStyle w:val="ListBullet"/>
      </w:pPr>
      <w:r>
        <w:t xml:space="preserve">      faChair.d.ts</w:t>
      </w:r>
    </w:p>
    <w:p>
      <w:pPr>
        <w:pStyle w:val="ListBullet"/>
      </w:pPr>
      <w:r>
        <w:t xml:space="preserve">      faChair.js</w:t>
      </w:r>
    </w:p>
    <w:p>
      <w:pPr>
        <w:pStyle w:val="ListBullet"/>
      </w:pPr>
      <w:r>
        <w:t xml:space="preserve">      faChalkboard.d.ts</w:t>
      </w:r>
    </w:p>
    <w:p>
      <w:pPr>
        <w:pStyle w:val="ListBullet"/>
      </w:pPr>
      <w:r>
        <w:t xml:space="preserve">      faChalkboard.js</w:t>
      </w:r>
    </w:p>
    <w:p>
      <w:pPr>
        <w:pStyle w:val="ListBullet"/>
      </w:pPr>
      <w:r>
        <w:t xml:space="preserve">      faChalkboardTeacher.d.ts</w:t>
      </w:r>
    </w:p>
    <w:p>
      <w:pPr>
        <w:pStyle w:val="ListBullet"/>
      </w:pPr>
      <w:r>
        <w:t xml:space="preserve">      faChalkboardTeacher.js</w:t>
      </w:r>
    </w:p>
    <w:p>
      <w:pPr>
        <w:pStyle w:val="ListBullet"/>
      </w:pPr>
      <w:r>
        <w:t xml:space="preserve">      faChalkboardUser.d.ts</w:t>
      </w:r>
    </w:p>
    <w:p>
      <w:pPr>
        <w:pStyle w:val="ListBullet"/>
      </w:pPr>
      <w:r>
        <w:t xml:space="preserve">      faChalkboardUser.js</w:t>
      </w:r>
    </w:p>
    <w:p>
      <w:pPr>
        <w:pStyle w:val="ListBullet"/>
      </w:pPr>
      <w:r>
        <w:t xml:space="preserve">      faChampagneGlasses.d.ts</w:t>
      </w:r>
    </w:p>
    <w:p>
      <w:pPr>
        <w:pStyle w:val="ListBullet"/>
      </w:pPr>
      <w:r>
        <w:t xml:space="preserve">      faChampagneGlasses.js</w:t>
      </w:r>
    </w:p>
    <w:p>
      <w:pPr>
        <w:pStyle w:val="ListBullet"/>
      </w:pPr>
      <w:r>
        <w:t xml:space="preserve">      faChargingStation.d.ts</w:t>
      </w:r>
    </w:p>
    <w:p>
      <w:pPr>
        <w:pStyle w:val="ListBullet"/>
      </w:pPr>
      <w:r>
        <w:t xml:space="preserve">      faChargingStation.js</w:t>
      </w:r>
    </w:p>
    <w:p>
      <w:pPr>
        <w:pStyle w:val="ListBullet"/>
      </w:pPr>
      <w:r>
        <w:t xml:space="preserve">      faChartArea.d.ts</w:t>
      </w:r>
    </w:p>
    <w:p>
      <w:pPr>
        <w:pStyle w:val="ListBullet"/>
      </w:pPr>
      <w:r>
        <w:t xml:space="preserve">      faChartArea.js</w:t>
      </w:r>
    </w:p>
    <w:p>
      <w:pPr>
        <w:pStyle w:val="ListBullet"/>
      </w:pPr>
      <w:r>
        <w:t xml:space="preserve">      faChartBar.d.ts</w:t>
      </w:r>
    </w:p>
    <w:p>
      <w:pPr>
        <w:pStyle w:val="ListBullet"/>
      </w:pPr>
      <w:r>
        <w:t xml:space="preserve">      faChartBar.js</w:t>
      </w:r>
    </w:p>
    <w:p>
      <w:pPr>
        <w:pStyle w:val="ListBullet"/>
      </w:pPr>
      <w:r>
        <w:t xml:space="preserve">      faChartColumn.d.ts</w:t>
      </w:r>
    </w:p>
    <w:p>
      <w:pPr>
        <w:pStyle w:val="ListBullet"/>
      </w:pPr>
      <w:r>
        <w:t xml:space="preserve">      faChartColumn.js</w:t>
      </w:r>
    </w:p>
    <w:p>
      <w:pPr>
        <w:pStyle w:val="ListBullet"/>
      </w:pPr>
      <w:r>
        <w:t xml:space="preserve">      faChartGantt.d.ts</w:t>
      </w:r>
    </w:p>
    <w:p>
      <w:pPr>
        <w:pStyle w:val="ListBullet"/>
      </w:pPr>
      <w:r>
        <w:t xml:space="preserve">      faChartGantt.js</w:t>
      </w:r>
    </w:p>
    <w:p>
      <w:pPr>
        <w:pStyle w:val="ListBullet"/>
      </w:pPr>
      <w:r>
        <w:t xml:space="preserve">      faChartLine.d.ts</w:t>
      </w:r>
    </w:p>
    <w:p>
      <w:pPr>
        <w:pStyle w:val="ListBullet"/>
      </w:pPr>
      <w:r>
        <w:t xml:space="preserve">      faChartLine.js</w:t>
      </w:r>
    </w:p>
    <w:p>
      <w:pPr>
        <w:pStyle w:val="ListBullet"/>
      </w:pPr>
      <w:r>
        <w:t xml:space="preserve">      faChartPie.d.ts</w:t>
      </w:r>
    </w:p>
    <w:p>
      <w:pPr>
        <w:pStyle w:val="ListBullet"/>
      </w:pPr>
      <w:r>
        <w:t xml:space="preserve">      faChartPie.js</w:t>
      </w:r>
    </w:p>
    <w:p>
      <w:pPr>
        <w:pStyle w:val="ListBullet"/>
      </w:pPr>
      <w:r>
        <w:t xml:space="preserve">      faChartSimple.d.ts</w:t>
      </w:r>
    </w:p>
    <w:p>
      <w:pPr>
        <w:pStyle w:val="ListBullet"/>
      </w:pPr>
      <w:r>
        <w:t xml:space="preserve">      faChartSimple.js</w:t>
      </w:r>
    </w:p>
    <w:p>
      <w:pPr>
        <w:pStyle w:val="ListBullet"/>
      </w:pPr>
      <w:r>
        <w:t xml:space="preserve">      faCheck.d.ts</w:t>
      </w:r>
    </w:p>
    <w:p>
      <w:pPr>
        <w:pStyle w:val="ListBullet"/>
      </w:pPr>
      <w:r>
        <w:t xml:space="preserve">      faCheck.js</w:t>
      </w:r>
    </w:p>
    <w:p>
      <w:pPr>
        <w:pStyle w:val="ListBullet"/>
      </w:pPr>
      <w:r>
        <w:t xml:space="preserve">      faCheckCircle.d.ts</w:t>
      </w:r>
    </w:p>
    <w:p>
      <w:pPr>
        <w:pStyle w:val="ListBullet"/>
      </w:pPr>
      <w:r>
        <w:t xml:space="preserve">      faCheckCircle.js</w:t>
      </w:r>
    </w:p>
    <w:p>
      <w:pPr>
        <w:pStyle w:val="ListBullet"/>
      </w:pPr>
      <w:r>
        <w:t xml:space="preserve">      faCheckDouble.d.ts</w:t>
      </w:r>
    </w:p>
    <w:p>
      <w:pPr>
        <w:pStyle w:val="ListBullet"/>
      </w:pPr>
      <w:r>
        <w:t xml:space="preserve">      faCheckDouble.js</w:t>
      </w:r>
    </w:p>
    <w:p>
      <w:pPr>
        <w:pStyle w:val="ListBullet"/>
      </w:pPr>
      <w:r>
        <w:t xml:space="preserve">      faCheckSquare.d.ts</w:t>
      </w:r>
    </w:p>
    <w:p>
      <w:pPr>
        <w:pStyle w:val="ListBullet"/>
      </w:pPr>
      <w:r>
        <w:t xml:space="preserve">      faCheckSquare.js</w:t>
      </w:r>
    </w:p>
    <w:p>
      <w:pPr>
        <w:pStyle w:val="ListBullet"/>
      </w:pPr>
      <w:r>
        <w:t xml:space="preserve">      faCheckToSlot.d.ts</w:t>
      </w:r>
    </w:p>
    <w:p>
      <w:pPr>
        <w:pStyle w:val="ListBullet"/>
      </w:pPr>
      <w:r>
        <w:t xml:space="preserve">      faCheckToSlot.js</w:t>
      </w:r>
    </w:p>
    <w:p>
      <w:pPr>
        <w:pStyle w:val="ListBullet"/>
      </w:pPr>
      <w:r>
        <w:t xml:space="preserve">      faCheese.d.ts</w:t>
      </w:r>
    </w:p>
    <w:p>
      <w:pPr>
        <w:pStyle w:val="ListBullet"/>
      </w:pPr>
      <w:r>
        <w:t xml:space="preserve">      faCheese.js</w:t>
      </w:r>
    </w:p>
    <w:p>
      <w:pPr>
        <w:pStyle w:val="ListBullet"/>
      </w:pPr>
      <w:r>
        <w:t xml:space="preserve">      faChess.d.ts</w:t>
      </w:r>
    </w:p>
    <w:p>
      <w:pPr>
        <w:pStyle w:val="ListBullet"/>
      </w:pPr>
      <w:r>
        <w:t xml:space="preserve">      faChess.js</w:t>
      </w:r>
    </w:p>
    <w:p>
      <w:pPr>
        <w:pStyle w:val="ListBullet"/>
      </w:pPr>
      <w:r>
        <w:t xml:space="preserve">      faChessBishop.d.ts</w:t>
      </w:r>
    </w:p>
    <w:p>
      <w:pPr>
        <w:pStyle w:val="ListBullet"/>
      </w:pPr>
      <w:r>
        <w:t xml:space="preserve">      faChessBishop.js</w:t>
      </w:r>
    </w:p>
    <w:p>
      <w:pPr>
        <w:pStyle w:val="ListBullet"/>
      </w:pPr>
      <w:r>
        <w:t xml:space="preserve">      faChessBoard.d.ts</w:t>
      </w:r>
    </w:p>
    <w:p>
      <w:pPr>
        <w:pStyle w:val="ListBullet"/>
      </w:pPr>
      <w:r>
        <w:t xml:space="preserve">      faChessBoard.js</w:t>
      </w:r>
    </w:p>
    <w:p>
      <w:pPr>
        <w:pStyle w:val="ListBullet"/>
      </w:pPr>
      <w:r>
        <w:t xml:space="preserve">      faChessKing.d.ts</w:t>
      </w:r>
    </w:p>
    <w:p>
      <w:pPr>
        <w:pStyle w:val="ListBullet"/>
      </w:pPr>
      <w:r>
        <w:t xml:space="preserve">      faChessKing.js</w:t>
      </w:r>
    </w:p>
    <w:p>
      <w:pPr>
        <w:pStyle w:val="ListBullet"/>
      </w:pPr>
      <w:r>
        <w:t xml:space="preserve">      faChessKnight.d.ts</w:t>
      </w:r>
    </w:p>
    <w:p>
      <w:pPr>
        <w:pStyle w:val="ListBullet"/>
      </w:pPr>
      <w:r>
        <w:t xml:space="preserve">      faChessKnight.js</w:t>
      </w:r>
    </w:p>
    <w:p>
      <w:pPr>
        <w:pStyle w:val="ListBullet"/>
      </w:pPr>
      <w:r>
        <w:t xml:space="preserve">      faChessPawn.d.ts</w:t>
      </w:r>
    </w:p>
    <w:p>
      <w:pPr>
        <w:pStyle w:val="ListBullet"/>
      </w:pPr>
      <w:r>
        <w:t xml:space="preserve">      faChessPawn.js</w:t>
      </w:r>
    </w:p>
    <w:p>
      <w:pPr>
        <w:pStyle w:val="ListBullet"/>
      </w:pPr>
      <w:r>
        <w:t xml:space="preserve">      faChessQueen.d.ts</w:t>
      </w:r>
    </w:p>
    <w:p>
      <w:pPr>
        <w:pStyle w:val="ListBullet"/>
      </w:pPr>
      <w:r>
        <w:t xml:space="preserve">      faChessQueen.js</w:t>
      </w:r>
    </w:p>
    <w:p>
      <w:pPr>
        <w:pStyle w:val="ListBullet"/>
      </w:pPr>
      <w:r>
        <w:t xml:space="preserve">      faChessRook.d.ts</w:t>
      </w:r>
    </w:p>
    <w:p>
      <w:pPr>
        <w:pStyle w:val="ListBullet"/>
      </w:pPr>
      <w:r>
        <w:t xml:space="preserve">      faChessRook.js</w:t>
      </w:r>
    </w:p>
    <w:p>
      <w:pPr>
        <w:pStyle w:val="ListBullet"/>
      </w:pPr>
      <w:r>
        <w:t xml:space="preserve">      faChevronCircleDown.d.ts</w:t>
      </w:r>
    </w:p>
    <w:p>
      <w:pPr>
        <w:pStyle w:val="ListBullet"/>
      </w:pPr>
      <w:r>
        <w:t xml:space="preserve">      faChevronCircleDown.js</w:t>
      </w:r>
    </w:p>
    <w:p>
      <w:pPr>
        <w:pStyle w:val="ListBullet"/>
      </w:pPr>
      <w:r>
        <w:t xml:space="preserve">      faChevronCircleLeft.d.ts</w:t>
      </w:r>
    </w:p>
    <w:p>
      <w:pPr>
        <w:pStyle w:val="ListBullet"/>
      </w:pPr>
      <w:r>
        <w:t xml:space="preserve">      faChevronCircleLeft.js</w:t>
      </w:r>
    </w:p>
    <w:p>
      <w:pPr>
        <w:pStyle w:val="ListBullet"/>
      </w:pPr>
      <w:r>
        <w:t xml:space="preserve">      faChevronCircleRight.d.ts</w:t>
      </w:r>
    </w:p>
    <w:p>
      <w:pPr>
        <w:pStyle w:val="ListBullet"/>
      </w:pPr>
      <w:r>
        <w:t xml:space="preserve">      faChevronCircleRight.js</w:t>
      </w:r>
    </w:p>
    <w:p>
      <w:pPr>
        <w:pStyle w:val="ListBullet"/>
      </w:pPr>
      <w:r>
        <w:t xml:space="preserve">      faChevronCircleUp.d.ts</w:t>
      </w:r>
    </w:p>
    <w:p>
      <w:pPr>
        <w:pStyle w:val="ListBullet"/>
      </w:pPr>
      <w:r>
        <w:t xml:space="preserve">      faChevronCircleUp.js</w:t>
      </w:r>
    </w:p>
    <w:p>
      <w:pPr>
        <w:pStyle w:val="ListBullet"/>
      </w:pPr>
      <w:r>
        <w:t xml:space="preserve">      faChevronDown.d.ts</w:t>
      </w:r>
    </w:p>
    <w:p>
      <w:pPr>
        <w:pStyle w:val="ListBullet"/>
      </w:pPr>
      <w:r>
        <w:t xml:space="preserve">      faChevronDown.js</w:t>
      </w:r>
    </w:p>
    <w:p>
      <w:pPr>
        <w:pStyle w:val="ListBullet"/>
      </w:pPr>
      <w:r>
        <w:t xml:space="preserve">      faChevronLeft.d.ts</w:t>
      </w:r>
    </w:p>
    <w:p>
      <w:pPr>
        <w:pStyle w:val="ListBullet"/>
      </w:pPr>
      <w:r>
        <w:t xml:space="preserve">      faChevronLeft.js</w:t>
      </w:r>
    </w:p>
    <w:p>
      <w:pPr>
        <w:pStyle w:val="ListBullet"/>
      </w:pPr>
      <w:r>
        <w:t xml:space="preserve">      faChevronRight.d.ts</w:t>
      </w:r>
    </w:p>
    <w:p>
      <w:pPr>
        <w:pStyle w:val="ListBullet"/>
      </w:pPr>
      <w:r>
        <w:t xml:space="preserve">      faChevronRight.js</w:t>
      </w:r>
    </w:p>
    <w:p>
      <w:pPr>
        <w:pStyle w:val="ListBullet"/>
      </w:pPr>
      <w:r>
        <w:t xml:space="preserve">      faChevronUp.d.ts</w:t>
      </w:r>
    </w:p>
    <w:p>
      <w:pPr>
        <w:pStyle w:val="ListBullet"/>
      </w:pPr>
      <w:r>
        <w:t xml:space="preserve">      faChevronUp.js</w:t>
      </w:r>
    </w:p>
    <w:p>
      <w:pPr>
        <w:pStyle w:val="ListBullet"/>
      </w:pPr>
      <w:r>
        <w:t xml:space="preserve">      faChild.d.ts</w:t>
      </w:r>
    </w:p>
    <w:p>
      <w:pPr>
        <w:pStyle w:val="ListBullet"/>
      </w:pPr>
      <w:r>
        <w:t xml:space="preserve">      faChild.js</w:t>
      </w:r>
    </w:p>
    <w:p>
      <w:pPr>
        <w:pStyle w:val="ListBullet"/>
      </w:pPr>
      <w:r>
        <w:t xml:space="preserve">      faChildCombatant.d.ts</w:t>
      </w:r>
    </w:p>
    <w:p>
      <w:pPr>
        <w:pStyle w:val="ListBullet"/>
      </w:pPr>
      <w:r>
        <w:t xml:space="preserve">      faChildCombatant.js</w:t>
      </w:r>
    </w:p>
    <w:p>
      <w:pPr>
        <w:pStyle w:val="ListBullet"/>
      </w:pPr>
      <w:r>
        <w:t xml:space="preserve">      faChildDress.d.ts</w:t>
      </w:r>
    </w:p>
    <w:p>
      <w:pPr>
        <w:pStyle w:val="ListBullet"/>
      </w:pPr>
      <w:r>
        <w:t xml:space="preserve">      faChildDress.js</w:t>
      </w:r>
    </w:p>
    <w:p>
      <w:pPr>
        <w:pStyle w:val="ListBullet"/>
      </w:pPr>
      <w:r>
        <w:t xml:space="preserve">      faChildReaching.d.ts</w:t>
      </w:r>
    </w:p>
    <w:p>
      <w:pPr>
        <w:pStyle w:val="ListBullet"/>
      </w:pPr>
      <w:r>
        <w:t xml:space="preserve">      faChildReaching.js</w:t>
      </w:r>
    </w:p>
    <w:p>
      <w:pPr>
        <w:pStyle w:val="ListBullet"/>
      </w:pPr>
      <w:r>
        <w:t xml:space="preserve">      faChildren.d.ts</w:t>
      </w:r>
    </w:p>
    <w:p>
      <w:pPr>
        <w:pStyle w:val="ListBullet"/>
      </w:pPr>
      <w:r>
        <w:t xml:space="preserve">      faChildren.js</w:t>
      </w:r>
    </w:p>
    <w:p>
      <w:pPr>
        <w:pStyle w:val="ListBullet"/>
      </w:pPr>
      <w:r>
        <w:t xml:space="preserve">      faChildRifle.d.ts</w:t>
      </w:r>
    </w:p>
    <w:p>
      <w:pPr>
        <w:pStyle w:val="ListBullet"/>
      </w:pPr>
      <w:r>
        <w:t xml:space="preserve">      faChildRifle.js</w:t>
      </w:r>
    </w:p>
    <w:p>
      <w:pPr>
        <w:pStyle w:val="ListBullet"/>
      </w:pPr>
      <w:r>
        <w:t xml:space="preserve">      faChurch.d.ts</w:t>
      </w:r>
    </w:p>
    <w:p>
      <w:pPr>
        <w:pStyle w:val="ListBullet"/>
      </w:pPr>
      <w:r>
        <w:t xml:space="preserve">      faChurch.js</w:t>
      </w:r>
    </w:p>
    <w:p>
      <w:pPr>
        <w:pStyle w:val="ListBullet"/>
      </w:pPr>
      <w:r>
        <w:t xml:space="preserve">      faCircle.d.ts</w:t>
      </w:r>
    </w:p>
    <w:p>
      <w:pPr>
        <w:pStyle w:val="ListBullet"/>
      </w:pPr>
      <w:r>
        <w:t xml:space="preserve">      faCircle.js</w:t>
      </w:r>
    </w:p>
    <w:p>
      <w:pPr>
        <w:pStyle w:val="ListBullet"/>
      </w:pPr>
      <w:r>
        <w:t xml:space="preserve">      faCircleArrowDown.d.ts</w:t>
      </w:r>
    </w:p>
    <w:p>
      <w:pPr>
        <w:pStyle w:val="ListBullet"/>
      </w:pPr>
      <w:r>
        <w:t xml:space="preserve">      faCircleArrowDown.js</w:t>
      </w:r>
    </w:p>
    <w:p>
      <w:pPr>
        <w:pStyle w:val="ListBullet"/>
      </w:pPr>
      <w:r>
        <w:t xml:space="preserve">      faCircleArrowLeft.d.ts</w:t>
      </w:r>
    </w:p>
    <w:p>
      <w:pPr>
        <w:pStyle w:val="ListBullet"/>
      </w:pPr>
      <w:r>
        <w:t xml:space="preserve">      faCircleArrowLeft.js</w:t>
      </w:r>
    </w:p>
    <w:p>
      <w:pPr>
        <w:pStyle w:val="ListBullet"/>
      </w:pPr>
      <w:r>
        <w:t xml:space="preserve">      faCircleArrowRight.d.ts</w:t>
      </w:r>
    </w:p>
    <w:p>
      <w:pPr>
        <w:pStyle w:val="ListBullet"/>
      </w:pPr>
      <w:r>
        <w:t xml:space="preserve">      faCircleArrowRight.js</w:t>
      </w:r>
    </w:p>
    <w:p>
      <w:pPr>
        <w:pStyle w:val="ListBullet"/>
      </w:pPr>
      <w:r>
        <w:t xml:space="preserve">      faCircleArrowUp.d.ts</w:t>
      </w:r>
    </w:p>
    <w:p>
      <w:pPr>
        <w:pStyle w:val="ListBullet"/>
      </w:pPr>
      <w:r>
        <w:t xml:space="preserve">      faCircleArrowUp.js</w:t>
      </w:r>
    </w:p>
    <w:p>
      <w:pPr>
        <w:pStyle w:val="ListBullet"/>
      </w:pPr>
      <w:r>
        <w:t xml:space="preserve">      faCircleCheck.d.ts</w:t>
      </w:r>
    </w:p>
    <w:p>
      <w:pPr>
        <w:pStyle w:val="ListBullet"/>
      </w:pPr>
      <w:r>
        <w:t xml:space="preserve">      faCircleCheck.js</w:t>
      </w:r>
    </w:p>
    <w:p>
      <w:pPr>
        <w:pStyle w:val="ListBullet"/>
      </w:pPr>
      <w:r>
        <w:t xml:space="preserve">      faCircleChevronDown.d.ts</w:t>
      </w:r>
    </w:p>
    <w:p>
      <w:pPr>
        <w:pStyle w:val="ListBullet"/>
      </w:pPr>
      <w:r>
        <w:t xml:space="preserve">      faCircleChevronDown.js</w:t>
      </w:r>
    </w:p>
    <w:p>
      <w:pPr>
        <w:pStyle w:val="ListBullet"/>
      </w:pPr>
      <w:r>
        <w:t xml:space="preserve">      faCircleChevronLeft.d.ts</w:t>
      </w:r>
    </w:p>
    <w:p>
      <w:pPr>
        <w:pStyle w:val="ListBullet"/>
      </w:pPr>
      <w:r>
        <w:t xml:space="preserve">      faCircleChevronLeft.js</w:t>
      </w:r>
    </w:p>
    <w:p>
      <w:pPr>
        <w:pStyle w:val="ListBullet"/>
      </w:pPr>
      <w:r>
        <w:t xml:space="preserve">      faCircleChevronRight.d.ts</w:t>
      </w:r>
    </w:p>
    <w:p>
      <w:pPr>
        <w:pStyle w:val="ListBullet"/>
      </w:pPr>
      <w:r>
        <w:t xml:space="preserve">      faCircleChevronRight.js</w:t>
      </w:r>
    </w:p>
    <w:p>
      <w:pPr>
        <w:pStyle w:val="ListBullet"/>
      </w:pPr>
      <w:r>
        <w:t xml:space="preserve">      faCircleChevronUp.d.ts</w:t>
      </w:r>
    </w:p>
    <w:p>
      <w:pPr>
        <w:pStyle w:val="ListBullet"/>
      </w:pPr>
      <w:r>
        <w:t xml:space="preserve">      faCircleChevronUp.js</w:t>
      </w:r>
    </w:p>
    <w:p>
      <w:pPr>
        <w:pStyle w:val="ListBullet"/>
      </w:pPr>
      <w:r>
        <w:t xml:space="preserve">      faCircleDollarToSlot.d.ts</w:t>
      </w:r>
    </w:p>
    <w:p>
      <w:pPr>
        <w:pStyle w:val="ListBullet"/>
      </w:pPr>
      <w:r>
        <w:t xml:space="preserve">      faCircleDollarToSlot.js</w:t>
      </w:r>
    </w:p>
    <w:p>
      <w:pPr>
        <w:pStyle w:val="ListBullet"/>
      </w:pPr>
      <w:r>
        <w:t xml:space="preserve">      faCircleDot.d.ts</w:t>
      </w:r>
    </w:p>
    <w:p>
      <w:pPr>
        <w:pStyle w:val="ListBullet"/>
      </w:pPr>
      <w:r>
        <w:t xml:space="preserve">      faCircleDot.js</w:t>
      </w:r>
    </w:p>
    <w:p>
      <w:pPr>
        <w:pStyle w:val="ListBullet"/>
      </w:pPr>
      <w:r>
        <w:t xml:space="preserve">      faCircleDown.d.ts</w:t>
      </w:r>
    </w:p>
    <w:p>
      <w:pPr>
        <w:pStyle w:val="ListBullet"/>
      </w:pPr>
      <w:r>
        <w:t xml:space="preserve">      faCircleDown.js</w:t>
      </w:r>
    </w:p>
    <w:p>
      <w:pPr>
        <w:pStyle w:val="ListBullet"/>
      </w:pPr>
      <w:r>
        <w:t xml:space="preserve">      faCircleExclamation.d.ts</w:t>
      </w:r>
    </w:p>
    <w:p>
      <w:pPr>
        <w:pStyle w:val="ListBullet"/>
      </w:pPr>
      <w:r>
        <w:t xml:space="preserve">      faCircleExclamation.js</w:t>
      </w:r>
    </w:p>
    <w:p>
      <w:pPr>
        <w:pStyle w:val="ListBullet"/>
      </w:pPr>
      <w:r>
        <w:t xml:space="preserve">      faCircleH.d.ts</w:t>
      </w:r>
    </w:p>
    <w:p>
      <w:pPr>
        <w:pStyle w:val="ListBullet"/>
      </w:pPr>
      <w:r>
        <w:t xml:space="preserve">      faCircleH.js</w:t>
      </w:r>
    </w:p>
    <w:p>
      <w:pPr>
        <w:pStyle w:val="ListBullet"/>
      </w:pPr>
      <w:r>
        <w:t xml:space="preserve">      faCircleHalfStroke.d.ts</w:t>
      </w:r>
    </w:p>
    <w:p>
      <w:pPr>
        <w:pStyle w:val="ListBullet"/>
      </w:pPr>
      <w:r>
        <w:t xml:space="preserve">      faCircleHalfStroke.js</w:t>
      </w:r>
    </w:p>
    <w:p>
      <w:pPr>
        <w:pStyle w:val="ListBullet"/>
      </w:pPr>
      <w:r>
        <w:t xml:space="preserve">      faCircleInfo.d.ts</w:t>
      </w:r>
    </w:p>
    <w:p>
      <w:pPr>
        <w:pStyle w:val="ListBullet"/>
      </w:pPr>
      <w:r>
        <w:t xml:space="preserve">      faCircleInfo.js</w:t>
      </w:r>
    </w:p>
    <w:p>
      <w:pPr>
        <w:pStyle w:val="ListBullet"/>
      </w:pPr>
      <w:r>
        <w:t xml:space="preserve">      faCircleLeft.d.ts</w:t>
      </w:r>
    </w:p>
    <w:p>
      <w:pPr>
        <w:pStyle w:val="ListBullet"/>
      </w:pPr>
      <w:r>
        <w:t xml:space="preserve">      faCircleLeft.js</w:t>
      </w:r>
    </w:p>
    <w:p>
      <w:pPr>
        <w:pStyle w:val="ListBullet"/>
      </w:pPr>
      <w:r>
        <w:t xml:space="preserve">      faCircleMinus.d.ts</w:t>
      </w:r>
    </w:p>
    <w:p>
      <w:pPr>
        <w:pStyle w:val="ListBullet"/>
      </w:pPr>
      <w:r>
        <w:t xml:space="preserve">      faCircleMinus.js</w:t>
      </w:r>
    </w:p>
    <w:p>
      <w:pPr>
        <w:pStyle w:val="ListBullet"/>
      </w:pPr>
      <w:r>
        <w:t xml:space="preserve">      faCircleNodes.d.ts</w:t>
      </w:r>
    </w:p>
    <w:p>
      <w:pPr>
        <w:pStyle w:val="ListBullet"/>
      </w:pPr>
      <w:r>
        <w:t xml:space="preserve">      faCircleNodes.js</w:t>
      </w:r>
    </w:p>
    <w:p>
      <w:pPr>
        <w:pStyle w:val="ListBullet"/>
      </w:pPr>
      <w:r>
        <w:t xml:space="preserve">      faCircleNotch.d.ts</w:t>
      </w:r>
    </w:p>
    <w:p>
      <w:pPr>
        <w:pStyle w:val="ListBullet"/>
      </w:pPr>
      <w:r>
        <w:t xml:space="preserve">      faCircleNotch.js</w:t>
      </w:r>
    </w:p>
    <w:p>
      <w:pPr>
        <w:pStyle w:val="ListBullet"/>
      </w:pPr>
      <w:r>
        <w:t xml:space="preserve">      faCirclePause.d.ts</w:t>
      </w:r>
    </w:p>
    <w:p>
      <w:pPr>
        <w:pStyle w:val="ListBullet"/>
      </w:pPr>
      <w:r>
        <w:t xml:space="preserve">      faCirclePause.js</w:t>
      </w:r>
    </w:p>
    <w:p>
      <w:pPr>
        <w:pStyle w:val="ListBullet"/>
      </w:pPr>
      <w:r>
        <w:t xml:space="preserve">      faCirclePlay.d.ts</w:t>
      </w:r>
    </w:p>
    <w:p>
      <w:pPr>
        <w:pStyle w:val="ListBullet"/>
      </w:pPr>
      <w:r>
        <w:t xml:space="preserve">      faCirclePlay.js</w:t>
      </w:r>
    </w:p>
    <w:p>
      <w:pPr>
        <w:pStyle w:val="ListBullet"/>
      </w:pPr>
      <w:r>
        <w:t xml:space="preserve">      faCirclePlus.d.ts</w:t>
      </w:r>
    </w:p>
    <w:p>
      <w:pPr>
        <w:pStyle w:val="ListBullet"/>
      </w:pPr>
      <w:r>
        <w:t xml:space="preserve">      faCirclePlus.js</w:t>
      </w:r>
    </w:p>
    <w:p>
      <w:pPr>
        <w:pStyle w:val="ListBullet"/>
      </w:pPr>
      <w:r>
        <w:t xml:space="preserve">      faCircleQuestion.d.ts</w:t>
      </w:r>
    </w:p>
    <w:p>
      <w:pPr>
        <w:pStyle w:val="ListBullet"/>
      </w:pPr>
      <w:r>
        <w:t xml:space="preserve">      faCircleQuestion.js</w:t>
      </w:r>
    </w:p>
    <w:p>
      <w:pPr>
        <w:pStyle w:val="ListBullet"/>
      </w:pPr>
      <w:r>
        <w:t xml:space="preserve">      faCircleRadiation.d.ts</w:t>
      </w:r>
    </w:p>
    <w:p>
      <w:pPr>
        <w:pStyle w:val="ListBullet"/>
      </w:pPr>
      <w:r>
        <w:t xml:space="preserve">      faCircleRadiation.js</w:t>
      </w:r>
    </w:p>
    <w:p>
      <w:pPr>
        <w:pStyle w:val="ListBullet"/>
      </w:pPr>
      <w:r>
        <w:t xml:space="preserve">      faCircleRight.d.ts</w:t>
      </w:r>
    </w:p>
    <w:p>
      <w:pPr>
        <w:pStyle w:val="ListBullet"/>
      </w:pPr>
      <w:r>
        <w:t xml:space="preserve">      faCircleRight.js</w:t>
      </w:r>
    </w:p>
    <w:p>
      <w:pPr>
        <w:pStyle w:val="ListBullet"/>
      </w:pPr>
      <w:r>
        <w:t xml:space="preserve">      faCircleStop.d.ts</w:t>
      </w:r>
    </w:p>
    <w:p>
      <w:pPr>
        <w:pStyle w:val="ListBullet"/>
      </w:pPr>
      <w:r>
        <w:t xml:space="preserve">      faCircleStop.js</w:t>
      </w:r>
    </w:p>
    <w:p>
      <w:pPr>
        <w:pStyle w:val="ListBullet"/>
      </w:pPr>
      <w:r>
        <w:t xml:space="preserve">      faCircleUp.d.ts</w:t>
      </w:r>
    </w:p>
    <w:p>
      <w:pPr>
        <w:pStyle w:val="ListBullet"/>
      </w:pPr>
      <w:r>
        <w:t xml:space="preserve">      faCircleUp.js</w:t>
      </w:r>
    </w:p>
    <w:p>
      <w:pPr>
        <w:pStyle w:val="ListBullet"/>
      </w:pPr>
      <w:r>
        <w:t xml:space="preserve">      faCircleUser.d.ts</w:t>
      </w:r>
    </w:p>
    <w:p>
      <w:pPr>
        <w:pStyle w:val="ListBullet"/>
      </w:pPr>
      <w:r>
        <w:t xml:space="preserve">      faCircleUser.js</w:t>
      </w:r>
    </w:p>
    <w:p>
      <w:pPr>
        <w:pStyle w:val="ListBullet"/>
      </w:pPr>
      <w:r>
        <w:t xml:space="preserve">      faCircleXmark.d.ts</w:t>
      </w:r>
    </w:p>
    <w:p>
      <w:pPr>
        <w:pStyle w:val="ListBullet"/>
      </w:pPr>
      <w:r>
        <w:t xml:space="preserve">      faCircleXmark.js</w:t>
      </w:r>
    </w:p>
    <w:p>
      <w:pPr>
        <w:pStyle w:val="ListBullet"/>
      </w:pPr>
      <w:r>
        <w:t xml:space="preserve">      faCity.d.ts</w:t>
      </w:r>
    </w:p>
    <w:p>
      <w:pPr>
        <w:pStyle w:val="ListBullet"/>
      </w:pPr>
      <w:r>
        <w:t xml:space="preserve">      faCity.js</w:t>
      </w:r>
    </w:p>
    <w:p>
      <w:pPr>
        <w:pStyle w:val="ListBullet"/>
      </w:pPr>
      <w:r>
        <w:t xml:space="preserve">      faClapperboard.d.ts</w:t>
      </w:r>
    </w:p>
    <w:p>
      <w:pPr>
        <w:pStyle w:val="ListBullet"/>
      </w:pPr>
      <w:r>
        <w:t xml:space="preserve">      faClapperboard.js</w:t>
      </w:r>
    </w:p>
    <w:p>
      <w:pPr>
        <w:pStyle w:val="ListBullet"/>
      </w:pPr>
      <w:r>
        <w:t xml:space="preserve">      faClinicMedical.d.ts</w:t>
      </w:r>
    </w:p>
    <w:p>
      <w:pPr>
        <w:pStyle w:val="ListBullet"/>
      </w:pPr>
      <w:r>
        <w:t xml:space="preserve">      faClinicMedical.js</w:t>
      </w:r>
    </w:p>
    <w:p>
      <w:pPr>
        <w:pStyle w:val="ListBullet"/>
      </w:pPr>
      <w:r>
        <w:t xml:space="preserve">      faClipboard.d.ts</w:t>
      </w:r>
    </w:p>
    <w:p>
      <w:pPr>
        <w:pStyle w:val="ListBullet"/>
      </w:pPr>
      <w:r>
        <w:t xml:space="preserve">      faClipboard.js</w:t>
      </w:r>
    </w:p>
    <w:p>
      <w:pPr>
        <w:pStyle w:val="ListBullet"/>
      </w:pPr>
      <w:r>
        <w:t xml:space="preserve">      faClipboardCheck.d.ts</w:t>
      </w:r>
    </w:p>
    <w:p>
      <w:pPr>
        <w:pStyle w:val="ListBullet"/>
      </w:pPr>
      <w:r>
        <w:t xml:space="preserve">      faClipboardCheck.js</w:t>
      </w:r>
    </w:p>
    <w:p>
      <w:pPr>
        <w:pStyle w:val="ListBullet"/>
      </w:pPr>
      <w:r>
        <w:t xml:space="preserve">      faClipboardList.d.ts</w:t>
      </w:r>
    </w:p>
    <w:p>
      <w:pPr>
        <w:pStyle w:val="ListBullet"/>
      </w:pPr>
      <w:r>
        <w:t xml:space="preserve">      faClipboardList.js</w:t>
      </w:r>
    </w:p>
    <w:p>
      <w:pPr>
        <w:pStyle w:val="ListBullet"/>
      </w:pPr>
      <w:r>
        <w:t xml:space="preserve">      faClipboardQuestion.d.ts</w:t>
      </w:r>
    </w:p>
    <w:p>
      <w:pPr>
        <w:pStyle w:val="ListBullet"/>
      </w:pPr>
      <w:r>
        <w:t xml:space="preserve">      faClipboardQuestion.js</w:t>
      </w:r>
    </w:p>
    <w:p>
      <w:pPr>
        <w:pStyle w:val="ListBullet"/>
      </w:pPr>
      <w:r>
        <w:t xml:space="preserve">      faClipboardUser.d.ts</w:t>
      </w:r>
    </w:p>
    <w:p>
      <w:pPr>
        <w:pStyle w:val="ListBullet"/>
      </w:pPr>
      <w:r>
        <w:t xml:space="preserve">      faClipboardUser.js</w:t>
      </w:r>
    </w:p>
    <w:p>
      <w:pPr>
        <w:pStyle w:val="ListBullet"/>
      </w:pPr>
      <w:r>
        <w:t xml:space="preserve">      faClock.d.ts</w:t>
      </w:r>
    </w:p>
    <w:p>
      <w:pPr>
        <w:pStyle w:val="ListBullet"/>
      </w:pPr>
      <w:r>
        <w:t xml:space="preserve">      faClock.js</w:t>
      </w:r>
    </w:p>
    <w:p>
      <w:pPr>
        <w:pStyle w:val="ListBullet"/>
      </w:pPr>
      <w:r>
        <w:t xml:space="preserve">      faClockFour.d.ts</w:t>
      </w:r>
    </w:p>
    <w:p>
      <w:pPr>
        <w:pStyle w:val="ListBullet"/>
      </w:pPr>
      <w:r>
        <w:t xml:space="preserve">      faClockFour.js</w:t>
      </w:r>
    </w:p>
    <w:p>
      <w:pPr>
        <w:pStyle w:val="ListBullet"/>
      </w:pPr>
      <w:r>
        <w:t xml:space="preserve">      faClockRotateLeft.d.ts</w:t>
      </w:r>
    </w:p>
    <w:p>
      <w:pPr>
        <w:pStyle w:val="ListBullet"/>
      </w:pPr>
      <w:r>
        <w:t xml:space="preserve">      faClockRotateLeft.js</w:t>
      </w:r>
    </w:p>
    <w:p>
      <w:pPr>
        <w:pStyle w:val="ListBullet"/>
      </w:pPr>
      <w:r>
        <w:t xml:space="preserve">      faClone.d.ts</w:t>
      </w:r>
    </w:p>
    <w:p>
      <w:pPr>
        <w:pStyle w:val="ListBullet"/>
      </w:pPr>
      <w:r>
        <w:t xml:space="preserve">      faClone.js</w:t>
      </w:r>
    </w:p>
    <w:p>
      <w:pPr>
        <w:pStyle w:val="ListBullet"/>
      </w:pPr>
      <w:r>
        <w:t xml:space="preserve">      faClose.d.ts</w:t>
      </w:r>
    </w:p>
    <w:p>
      <w:pPr>
        <w:pStyle w:val="ListBullet"/>
      </w:pPr>
      <w:r>
        <w:t xml:space="preserve">      faClose.js</w:t>
      </w:r>
    </w:p>
    <w:p>
      <w:pPr>
        <w:pStyle w:val="ListBullet"/>
      </w:pPr>
      <w:r>
        <w:t xml:space="preserve">      faClosedCaptioning.d.ts</w:t>
      </w:r>
    </w:p>
    <w:p>
      <w:pPr>
        <w:pStyle w:val="ListBullet"/>
      </w:pPr>
      <w:r>
        <w:t xml:space="preserve">      faClosedCaptioning.js</w:t>
      </w:r>
    </w:p>
    <w:p>
      <w:pPr>
        <w:pStyle w:val="ListBullet"/>
      </w:pPr>
      <w:r>
        <w:t xml:space="preserve">      faCloud.d.ts</w:t>
      </w:r>
    </w:p>
    <w:p>
      <w:pPr>
        <w:pStyle w:val="ListBullet"/>
      </w:pPr>
      <w:r>
        <w:t xml:space="preserve">      faCloud.js</w:t>
      </w:r>
    </w:p>
    <w:p>
      <w:pPr>
        <w:pStyle w:val="ListBullet"/>
      </w:pPr>
      <w:r>
        <w:t xml:space="preserve">      faCloudArrowDown.d.ts</w:t>
      </w:r>
    </w:p>
    <w:p>
      <w:pPr>
        <w:pStyle w:val="ListBullet"/>
      </w:pPr>
      <w:r>
        <w:t xml:space="preserve">      faCloudArrowDown.js</w:t>
      </w:r>
    </w:p>
    <w:p>
      <w:pPr>
        <w:pStyle w:val="ListBullet"/>
      </w:pPr>
      <w:r>
        <w:t xml:space="preserve">      faCloudArrowUp.d.ts</w:t>
      </w:r>
    </w:p>
    <w:p>
      <w:pPr>
        <w:pStyle w:val="ListBullet"/>
      </w:pPr>
      <w:r>
        <w:t xml:space="preserve">      faCloudArrowUp.js</w:t>
      </w:r>
    </w:p>
    <w:p>
      <w:pPr>
        <w:pStyle w:val="ListBullet"/>
      </w:pPr>
      <w:r>
        <w:t xml:space="preserve">      faCloudBolt.d.ts</w:t>
      </w:r>
    </w:p>
    <w:p>
      <w:pPr>
        <w:pStyle w:val="ListBullet"/>
      </w:pPr>
      <w:r>
        <w:t xml:space="preserve">      faCloudBolt.js</w:t>
      </w:r>
    </w:p>
    <w:p>
      <w:pPr>
        <w:pStyle w:val="ListBullet"/>
      </w:pPr>
      <w:r>
        <w:t xml:space="preserve">      faCloudDownload.d.ts</w:t>
      </w:r>
    </w:p>
    <w:p>
      <w:pPr>
        <w:pStyle w:val="ListBullet"/>
      </w:pPr>
      <w:r>
        <w:t xml:space="preserve">      faCloudDownload.js</w:t>
      </w:r>
    </w:p>
    <w:p>
      <w:pPr>
        <w:pStyle w:val="ListBullet"/>
      </w:pPr>
      <w:r>
        <w:t xml:space="preserve">      faCloudDownloadAlt.d.ts</w:t>
      </w:r>
    </w:p>
    <w:p>
      <w:pPr>
        <w:pStyle w:val="ListBullet"/>
      </w:pPr>
      <w:r>
        <w:t xml:space="preserve">      faCloudDownloadAlt.js</w:t>
      </w:r>
    </w:p>
    <w:p>
      <w:pPr>
        <w:pStyle w:val="ListBullet"/>
      </w:pPr>
      <w:r>
        <w:t xml:space="preserve">      faCloudMeatball.d.ts</w:t>
      </w:r>
    </w:p>
    <w:p>
      <w:pPr>
        <w:pStyle w:val="ListBullet"/>
      </w:pPr>
      <w:r>
        <w:t xml:space="preserve">      faCloudMeatball.js</w:t>
      </w:r>
    </w:p>
    <w:p>
      <w:pPr>
        <w:pStyle w:val="ListBullet"/>
      </w:pPr>
      <w:r>
        <w:t xml:space="preserve">      faCloudMoon.d.ts</w:t>
      </w:r>
    </w:p>
    <w:p>
      <w:pPr>
        <w:pStyle w:val="ListBullet"/>
      </w:pPr>
      <w:r>
        <w:t xml:space="preserve">      faCloudMoon.js</w:t>
      </w:r>
    </w:p>
    <w:p>
      <w:pPr>
        <w:pStyle w:val="ListBullet"/>
      </w:pPr>
      <w:r>
        <w:t xml:space="preserve">      faCloudMoonRain.d.ts</w:t>
      </w:r>
    </w:p>
    <w:p>
      <w:pPr>
        <w:pStyle w:val="ListBullet"/>
      </w:pPr>
      <w:r>
        <w:t xml:space="preserve">      faCloudMoonRain.js</w:t>
      </w:r>
    </w:p>
    <w:p>
      <w:pPr>
        <w:pStyle w:val="ListBullet"/>
      </w:pPr>
      <w:r>
        <w:t xml:space="preserve">      faCloudRain.d.ts</w:t>
      </w:r>
    </w:p>
    <w:p>
      <w:pPr>
        <w:pStyle w:val="ListBullet"/>
      </w:pPr>
      <w:r>
        <w:t xml:space="preserve">      faCloudRain.js</w:t>
      </w:r>
    </w:p>
    <w:p>
      <w:pPr>
        <w:pStyle w:val="ListBullet"/>
      </w:pPr>
      <w:r>
        <w:t xml:space="preserve">      faCloudShowersHeavy.d.ts</w:t>
      </w:r>
    </w:p>
    <w:p>
      <w:pPr>
        <w:pStyle w:val="ListBullet"/>
      </w:pPr>
      <w:r>
        <w:t xml:space="preserve">      faCloudShowersHeavy.js</w:t>
      </w:r>
    </w:p>
    <w:p>
      <w:pPr>
        <w:pStyle w:val="ListBullet"/>
      </w:pPr>
      <w:r>
        <w:t xml:space="preserve">      faCloudShowersWater.d.ts</w:t>
      </w:r>
    </w:p>
    <w:p>
      <w:pPr>
        <w:pStyle w:val="ListBullet"/>
      </w:pPr>
      <w:r>
        <w:t xml:space="preserve">      faCloudShowersWater.js</w:t>
      </w:r>
    </w:p>
    <w:p>
      <w:pPr>
        <w:pStyle w:val="ListBullet"/>
      </w:pPr>
      <w:r>
        <w:t xml:space="preserve">      faCloudSun.d.ts</w:t>
      </w:r>
    </w:p>
    <w:p>
      <w:pPr>
        <w:pStyle w:val="ListBullet"/>
      </w:pPr>
      <w:r>
        <w:t xml:space="preserve">      faCloudSun.js</w:t>
      </w:r>
    </w:p>
    <w:p>
      <w:pPr>
        <w:pStyle w:val="ListBullet"/>
      </w:pPr>
      <w:r>
        <w:t xml:space="preserve">      faCloudSunRain.d.ts</w:t>
      </w:r>
    </w:p>
    <w:p>
      <w:pPr>
        <w:pStyle w:val="ListBullet"/>
      </w:pPr>
      <w:r>
        <w:t xml:space="preserve">      faCloudSunRain.js</w:t>
      </w:r>
    </w:p>
    <w:p>
      <w:pPr>
        <w:pStyle w:val="ListBullet"/>
      </w:pPr>
      <w:r>
        <w:t xml:space="preserve">      faCloudUpload.d.ts</w:t>
      </w:r>
    </w:p>
    <w:p>
      <w:pPr>
        <w:pStyle w:val="ListBullet"/>
      </w:pPr>
      <w:r>
        <w:t xml:space="preserve">      faCloudUpload.js</w:t>
      </w:r>
    </w:p>
    <w:p>
      <w:pPr>
        <w:pStyle w:val="ListBullet"/>
      </w:pPr>
      <w:r>
        <w:t xml:space="preserve">      faCloudUploadAlt.d.ts</w:t>
      </w:r>
    </w:p>
    <w:p>
      <w:pPr>
        <w:pStyle w:val="ListBullet"/>
      </w:pPr>
      <w:r>
        <w:t xml:space="preserve">      faCloudUploadAlt.js</w:t>
      </w:r>
    </w:p>
    <w:p>
      <w:pPr>
        <w:pStyle w:val="ListBullet"/>
      </w:pPr>
      <w:r>
        <w:t xml:space="preserve">      faClover.d.ts</w:t>
      </w:r>
    </w:p>
    <w:p>
      <w:pPr>
        <w:pStyle w:val="ListBullet"/>
      </w:pPr>
      <w:r>
        <w:t xml:space="preserve">      faClover.js</w:t>
      </w:r>
    </w:p>
    <w:p>
      <w:pPr>
        <w:pStyle w:val="ListBullet"/>
      </w:pPr>
      <w:r>
        <w:t xml:space="preserve">      faCny.d.ts</w:t>
      </w:r>
    </w:p>
    <w:p>
      <w:pPr>
        <w:pStyle w:val="ListBullet"/>
      </w:pPr>
      <w:r>
        <w:t xml:space="preserve">      faCny.js</w:t>
      </w:r>
    </w:p>
    <w:p>
      <w:pPr>
        <w:pStyle w:val="ListBullet"/>
      </w:pPr>
      <w:r>
        <w:t xml:space="preserve">      faCocktail.d.ts</w:t>
      </w:r>
    </w:p>
    <w:p>
      <w:pPr>
        <w:pStyle w:val="ListBullet"/>
      </w:pPr>
      <w:r>
        <w:t xml:space="preserve">      faCocktail.js</w:t>
      </w:r>
    </w:p>
    <w:p>
      <w:pPr>
        <w:pStyle w:val="ListBullet"/>
      </w:pPr>
      <w:r>
        <w:t xml:space="preserve">      faCode.d.ts</w:t>
      </w:r>
    </w:p>
    <w:p>
      <w:pPr>
        <w:pStyle w:val="ListBullet"/>
      </w:pPr>
      <w:r>
        <w:t xml:space="preserve">      faCode.js</w:t>
      </w:r>
    </w:p>
    <w:p>
      <w:pPr>
        <w:pStyle w:val="ListBullet"/>
      </w:pPr>
      <w:r>
        <w:t xml:space="preserve">      faCodeBranch.d.ts</w:t>
      </w:r>
    </w:p>
    <w:p>
      <w:pPr>
        <w:pStyle w:val="ListBullet"/>
      </w:pPr>
      <w:r>
        <w:t xml:space="preserve">      faCodeBranch.js</w:t>
      </w:r>
    </w:p>
    <w:p>
      <w:pPr>
        <w:pStyle w:val="ListBullet"/>
      </w:pPr>
      <w:r>
        <w:t xml:space="preserve">      faCodeCommit.d.ts</w:t>
      </w:r>
    </w:p>
    <w:p>
      <w:pPr>
        <w:pStyle w:val="ListBullet"/>
      </w:pPr>
      <w:r>
        <w:t xml:space="preserve">      faCodeCommit.js</w:t>
      </w:r>
    </w:p>
    <w:p>
      <w:pPr>
        <w:pStyle w:val="ListBullet"/>
      </w:pPr>
      <w:r>
        <w:t xml:space="preserve">      faCodeCompare.d.ts</w:t>
      </w:r>
    </w:p>
    <w:p>
      <w:pPr>
        <w:pStyle w:val="ListBullet"/>
      </w:pPr>
      <w:r>
        <w:t xml:space="preserve">      faCodeCompare.js</w:t>
      </w:r>
    </w:p>
    <w:p>
      <w:pPr>
        <w:pStyle w:val="ListBullet"/>
      </w:pPr>
      <w:r>
        <w:t xml:space="preserve">      faCodeFork.d.ts</w:t>
      </w:r>
    </w:p>
    <w:p>
      <w:pPr>
        <w:pStyle w:val="ListBullet"/>
      </w:pPr>
      <w:r>
        <w:t xml:space="preserve">      faCodeFork.js</w:t>
      </w:r>
    </w:p>
    <w:p>
      <w:pPr>
        <w:pStyle w:val="ListBullet"/>
      </w:pPr>
      <w:r>
        <w:t xml:space="preserve">      faCodeMerge.d.ts</w:t>
      </w:r>
    </w:p>
    <w:p>
      <w:pPr>
        <w:pStyle w:val="ListBullet"/>
      </w:pPr>
      <w:r>
        <w:t xml:space="preserve">      faCodeMerge.js</w:t>
      </w:r>
    </w:p>
    <w:p>
      <w:pPr>
        <w:pStyle w:val="ListBullet"/>
      </w:pPr>
      <w:r>
        <w:t xml:space="preserve">      faCodePullRequest.d.ts</w:t>
      </w:r>
    </w:p>
    <w:p>
      <w:pPr>
        <w:pStyle w:val="ListBullet"/>
      </w:pPr>
      <w:r>
        <w:t xml:space="preserve">      faCodePullRequest.js</w:t>
      </w:r>
    </w:p>
    <w:p>
      <w:pPr>
        <w:pStyle w:val="ListBullet"/>
      </w:pPr>
      <w:r>
        <w:t xml:space="preserve">      faCoffee.d.ts</w:t>
      </w:r>
    </w:p>
    <w:p>
      <w:pPr>
        <w:pStyle w:val="ListBullet"/>
      </w:pPr>
      <w:r>
        <w:t xml:space="preserve">      faCoffee.js</w:t>
      </w:r>
    </w:p>
    <w:p>
      <w:pPr>
        <w:pStyle w:val="ListBullet"/>
      </w:pPr>
      <w:r>
        <w:t xml:space="preserve">      faCog.d.ts</w:t>
      </w:r>
    </w:p>
    <w:p>
      <w:pPr>
        <w:pStyle w:val="ListBullet"/>
      </w:pPr>
      <w:r>
        <w:t xml:space="preserve">      faCog.js</w:t>
      </w:r>
    </w:p>
    <w:p>
      <w:pPr>
        <w:pStyle w:val="ListBullet"/>
      </w:pPr>
      <w:r>
        <w:t xml:space="preserve">      faCogs.d.ts</w:t>
      </w:r>
    </w:p>
    <w:p>
      <w:pPr>
        <w:pStyle w:val="ListBullet"/>
      </w:pPr>
      <w:r>
        <w:t xml:space="preserve">      faCogs.js</w:t>
      </w:r>
    </w:p>
    <w:p>
      <w:pPr>
        <w:pStyle w:val="ListBullet"/>
      </w:pPr>
      <w:r>
        <w:t xml:space="preserve">      faCoins.d.ts</w:t>
      </w:r>
    </w:p>
    <w:p>
      <w:pPr>
        <w:pStyle w:val="ListBullet"/>
      </w:pPr>
      <w:r>
        <w:t xml:space="preserve">      faCoins.js</w:t>
      </w:r>
    </w:p>
    <w:p>
      <w:pPr>
        <w:pStyle w:val="ListBullet"/>
      </w:pPr>
      <w:r>
        <w:t xml:space="preserve">      faColonSign.d.ts</w:t>
      </w:r>
    </w:p>
    <w:p>
      <w:pPr>
        <w:pStyle w:val="ListBullet"/>
      </w:pPr>
      <w:r>
        <w:t xml:space="preserve">      faColonSign.js</w:t>
      </w:r>
    </w:p>
    <w:p>
      <w:pPr>
        <w:pStyle w:val="ListBullet"/>
      </w:pPr>
      <w:r>
        <w:t xml:space="preserve">      faColumns.d.ts</w:t>
      </w:r>
    </w:p>
    <w:p>
      <w:pPr>
        <w:pStyle w:val="ListBullet"/>
      </w:pPr>
      <w:r>
        <w:t xml:space="preserve">      faColumns.js</w:t>
      </w:r>
    </w:p>
    <w:p>
      <w:pPr>
        <w:pStyle w:val="ListBullet"/>
      </w:pPr>
      <w:r>
        <w:t xml:space="preserve">      faComment.d.ts</w:t>
      </w:r>
    </w:p>
    <w:p>
      <w:pPr>
        <w:pStyle w:val="ListBullet"/>
      </w:pPr>
      <w:r>
        <w:t xml:space="preserve">      faComment.js</w:t>
      </w:r>
    </w:p>
    <w:p>
      <w:pPr>
        <w:pStyle w:val="ListBullet"/>
      </w:pPr>
      <w:r>
        <w:t xml:space="preserve">      faCommentAlt.d.ts</w:t>
      </w:r>
    </w:p>
    <w:p>
      <w:pPr>
        <w:pStyle w:val="ListBullet"/>
      </w:pPr>
      <w:r>
        <w:t xml:space="preserve">      faCommentAlt.js</w:t>
      </w:r>
    </w:p>
    <w:p>
      <w:pPr>
        <w:pStyle w:val="ListBullet"/>
      </w:pPr>
      <w:r>
        <w:t xml:space="preserve">      faCommentDollar.d.ts</w:t>
      </w:r>
    </w:p>
    <w:p>
      <w:pPr>
        <w:pStyle w:val="ListBullet"/>
      </w:pPr>
      <w:r>
        <w:t xml:space="preserve">      faCommentDollar.js</w:t>
      </w:r>
    </w:p>
    <w:p>
      <w:pPr>
        <w:pStyle w:val="ListBullet"/>
      </w:pPr>
      <w:r>
        <w:t xml:space="preserve">      faCommentDots.d.ts</w:t>
      </w:r>
    </w:p>
    <w:p>
      <w:pPr>
        <w:pStyle w:val="ListBullet"/>
      </w:pPr>
      <w:r>
        <w:t xml:space="preserve">      faCommentDots.js</w:t>
      </w:r>
    </w:p>
    <w:p>
      <w:pPr>
        <w:pStyle w:val="ListBullet"/>
      </w:pPr>
      <w:r>
        <w:t xml:space="preserve">      faCommenting.d.ts</w:t>
      </w:r>
    </w:p>
    <w:p>
      <w:pPr>
        <w:pStyle w:val="ListBullet"/>
      </w:pPr>
      <w:r>
        <w:t xml:space="preserve">      faCommenting.js</w:t>
      </w:r>
    </w:p>
    <w:p>
      <w:pPr>
        <w:pStyle w:val="ListBullet"/>
      </w:pPr>
      <w:r>
        <w:t xml:space="preserve">      faCommentMedical.d.ts</w:t>
      </w:r>
    </w:p>
    <w:p>
      <w:pPr>
        <w:pStyle w:val="ListBullet"/>
      </w:pPr>
      <w:r>
        <w:t xml:space="preserve">      faCommentMedical.js</w:t>
      </w:r>
    </w:p>
    <w:p>
      <w:pPr>
        <w:pStyle w:val="ListBullet"/>
      </w:pPr>
      <w:r>
        <w:t xml:space="preserve">      faComments.d.ts</w:t>
      </w:r>
    </w:p>
    <w:p>
      <w:pPr>
        <w:pStyle w:val="ListBullet"/>
      </w:pPr>
      <w:r>
        <w:t xml:space="preserve">      faComments.js</w:t>
      </w:r>
    </w:p>
    <w:p>
      <w:pPr>
        <w:pStyle w:val="ListBullet"/>
      </w:pPr>
      <w:r>
        <w:t xml:space="preserve">      faCommentsDollar.d.ts</w:t>
      </w:r>
    </w:p>
    <w:p>
      <w:pPr>
        <w:pStyle w:val="ListBullet"/>
      </w:pPr>
      <w:r>
        <w:t xml:space="preserve">      faCommentsDollar.js</w:t>
      </w:r>
    </w:p>
    <w:p>
      <w:pPr>
        <w:pStyle w:val="ListBullet"/>
      </w:pPr>
      <w:r>
        <w:t xml:space="preserve">      faCommentSlash.d.ts</w:t>
      </w:r>
    </w:p>
    <w:p>
      <w:pPr>
        <w:pStyle w:val="ListBullet"/>
      </w:pPr>
      <w:r>
        <w:t xml:space="preserve">      faCommentSlash.js</w:t>
      </w:r>
    </w:p>
    <w:p>
      <w:pPr>
        <w:pStyle w:val="ListBullet"/>
      </w:pPr>
      <w:r>
        <w:t xml:space="preserve">      faCommentSms.d.ts</w:t>
      </w:r>
    </w:p>
    <w:p>
      <w:pPr>
        <w:pStyle w:val="ListBullet"/>
      </w:pPr>
      <w:r>
        <w:t xml:space="preserve">      faCommentSms.js</w:t>
      </w:r>
    </w:p>
    <w:p>
      <w:pPr>
        <w:pStyle w:val="ListBullet"/>
      </w:pPr>
      <w:r>
        <w:t xml:space="preserve">      faCompactDisc.d.ts</w:t>
      </w:r>
    </w:p>
    <w:p>
      <w:pPr>
        <w:pStyle w:val="ListBullet"/>
      </w:pPr>
      <w:r>
        <w:t xml:space="preserve">      faCompactDisc.js</w:t>
      </w:r>
    </w:p>
    <w:p>
      <w:pPr>
        <w:pStyle w:val="ListBullet"/>
      </w:pPr>
      <w:r>
        <w:t xml:space="preserve">      faCompass.d.ts</w:t>
      </w:r>
    </w:p>
    <w:p>
      <w:pPr>
        <w:pStyle w:val="ListBullet"/>
      </w:pPr>
      <w:r>
        <w:t xml:space="preserve">      faCompass.js</w:t>
      </w:r>
    </w:p>
    <w:p>
      <w:pPr>
        <w:pStyle w:val="ListBullet"/>
      </w:pPr>
      <w:r>
        <w:t xml:space="preserve">      faCompassDrafting.d.ts</w:t>
      </w:r>
    </w:p>
    <w:p>
      <w:pPr>
        <w:pStyle w:val="ListBullet"/>
      </w:pPr>
      <w:r>
        <w:t xml:space="preserve">      faCompassDrafting.js</w:t>
      </w:r>
    </w:p>
    <w:p>
      <w:pPr>
        <w:pStyle w:val="ListBullet"/>
      </w:pPr>
      <w:r>
        <w:t xml:space="preserve">      faCompress.d.ts</w:t>
      </w:r>
    </w:p>
    <w:p>
      <w:pPr>
        <w:pStyle w:val="ListBullet"/>
      </w:pPr>
      <w:r>
        <w:t xml:space="preserve">      faCompress.js</w:t>
      </w:r>
    </w:p>
    <w:p>
      <w:pPr>
        <w:pStyle w:val="ListBullet"/>
      </w:pPr>
      <w:r>
        <w:t xml:space="preserve">      faCompressAlt.d.ts</w:t>
      </w:r>
    </w:p>
    <w:p>
      <w:pPr>
        <w:pStyle w:val="ListBullet"/>
      </w:pPr>
      <w:r>
        <w:t xml:space="preserve">      faCompressAlt.js</w:t>
      </w:r>
    </w:p>
    <w:p>
      <w:pPr>
        <w:pStyle w:val="ListBullet"/>
      </w:pPr>
      <w:r>
        <w:t xml:space="preserve">      faCompressArrowsAlt.d.ts</w:t>
      </w:r>
    </w:p>
    <w:p>
      <w:pPr>
        <w:pStyle w:val="ListBullet"/>
      </w:pPr>
      <w:r>
        <w:t xml:space="preserve">      faCompressArrowsAlt.js</w:t>
      </w:r>
    </w:p>
    <w:p>
      <w:pPr>
        <w:pStyle w:val="ListBullet"/>
      </w:pPr>
      <w:r>
        <w:t xml:space="preserve">      faComputer.d.ts</w:t>
      </w:r>
    </w:p>
    <w:p>
      <w:pPr>
        <w:pStyle w:val="ListBullet"/>
      </w:pPr>
      <w:r>
        <w:t xml:space="preserve">      faComputer.js</w:t>
      </w:r>
    </w:p>
    <w:p>
      <w:pPr>
        <w:pStyle w:val="ListBullet"/>
      </w:pPr>
      <w:r>
        <w:t xml:space="preserve">      faComputerMouse.d.ts</w:t>
      </w:r>
    </w:p>
    <w:p>
      <w:pPr>
        <w:pStyle w:val="ListBullet"/>
      </w:pPr>
      <w:r>
        <w:t xml:space="preserve">      faComputerMouse.js</w:t>
      </w:r>
    </w:p>
    <w:p>
      <w:pPr>
        <w:pStyle w:val="ListBullet"/>
      </w:pPr>
      <w:r>
        <w:t xml:space="preserve">      faConciergeBell.d.ts</w:t>
      </w:r>
    </w:p>
    <w:p>
      <w:pPr>
        <w:pStyle w:val="ListBullet"/>
      </w:pPr>
      <w:r>
        <w:t xml:space="preserve">      faConciergeBell.js</w:t>
      </w:r>
    </w:p>
    <w:p>
      <w:pPr>
        <w:pStyle w:val="ListBullet"/>
      </w:pPr>
      <w:r>
        <w:t xml:space="preserve">      faContactBook.d.ts</w:t>
      </w:r>
    </w:p>
    <w:p>
      <w:pPr>
        <w:pStyle w:val="ListBullet"/>
      </w:pPr>
      <w:r>
        <w:t xml:space="preserve">      faContactBook.js</w:t>
      </w:r>
    </w:p>
    <w:p>
      <w:pPr>
        <w:pStyle w:val="ListBullet"/>
      </w:pPr>
      <w:r>
        <w:t xml:space="preserve">      faContactCard.d.ts</w:t>
      </w:r>
    </w:p>
    <w:p>
      <w:pPr>
        <w:pStyle w:val="ListBullet"/>
      </w:pPr>
      <w:r>
        <w:t xml:space="preserve">      faContactCard.js</w:t>
      </w:r>
    </w:p>
    <w:p>
      <w:pPr>
        <w:pStyle w:val="ListBullet"/>
      </w:pPr>
      <w:r>
        <w:t xml:space="preserve">      faCookie.d.ts</w:t>
      </w:r>
    </w:p>
    <w:p>
      <w:pPr>
        <w:pStyle w:val="ListBullet"/>
      </w:pPr>
      <w:r>
        <w:t xml:space="preserve">      faCookie.js</w:t>
      </w:r>
    </w:p>
    <w:p>
      <w:pPr>
        <w:pStyle w:val="ListBullet"/>
      </w:pPr>
      <w:r>
        <w:t xml:space="preserve">      faCookieBite.d.ts</w:t>
      </w:r>
    </w:p>
    <w:p>
      <w:pPr>
        <w:pStyle w:val="ListBullet"/>
      </w:pPr>
      <w:r>
        <w:t xml:space="preserve">      faCookieBite.js</w:t>
      </w:r>
    </w:p>
    <w:p>
      <w:pPr>
        <w:pStyle w:val="ListBullet"/>
      </w:pPr>
      <w:r>
        <w:t xml:space="preserve">      faCopy.d.ts</w:t>
      </w:r>
    </w:p>
    <w:p>
      <w:pPr>
        <w:pStyle w:val="ListBullet"/>
      </w:pPr>
      <w:r>
        <w:t xml:space="preserve">      faCopy.js</w:t>
      </w:r>
    </w:p>
    <w:p>
      <w:pPr>
        <w:pStyle w:val="ListBullet"/>
      </w:pPr>
      <w:r>
        <w:t xml:space="preserve">      faCopyright.d.ts</w:t>
      </w:r>
    </w:p>
    <w:p>
      <w:pPr>
        <w:pStyle w:val="ListBullet"/>
      </w:pPr>
      <w:r>
        <w:t xml:space="preserve">      faCopyright.js</w:t>
      </w:r>
    </w:p>
    <w:p>
      <w:pPr>
        <w:pStyle w:val="ListBullet"/>
      </w:pPr>
      <w:r>
        <w:t xml:space="preserve">      faCouch.d.ts</w:t>
      </w:r>
    </w:p>
    <w:p>
      <w:pPr>
        <w:pStyle w:val="ListBullet"/>
      </w:pPr>
      <w:r>
        <w:t xml:space="preserve">      faCouch.js</w:t>
      </w:r>
    </w:p>
    <w:p>
      <w:pPr>
        <w:pStyle w:val="ListBullet"/>
      </w:pPr>
      <w:r>
        <w:t xml:space="preserve">      faCow.d.ts</w:t>
      </w:r>
    </w:p>
    <w:p>
      <w:pPr>
        <w:pStyle w:val="ListBullet"/>
      </w:pPr>
      <w:r>
        <w:t xml:space="preserve">      faCow.js</w:t>
      </w:r>
    </w:p>
    <w:p>
      <w:pPr>
        <w:pStyle w:val="ListBullet"/>
      </w:pPr>
      <w:r>
        <w:t xml:space="preserve">      faCreditCard.d.ts</w:t>
      </w:r>
    </w:p>
    <w:p>
      <w:pPr>
        <w:pStyle w:val="ListBullet"/>
      </w:pPr>
      <w:r>
        <w:t xml:space="preserve">      faCreditCard.js</w:t>
      </w:r>
    </w:p>
    <w:p>
      <w:pPr>
        <w:pStyle w:val="ListBullet"/>
      </w:pPr>
      <w:r>
        <w:t xml:space="preserve">      faCreditCardAlt.d.ts</w:t>
      </w:r>
    </w:p>
    <w:p>
      <w:pPr>
        <w:pStyle w:val="ListBullet"/>
      </w:pPr>
      <w:r>
        <w:t xml:space="preserve">      faCreditCardAlt.js</w:t>
      </w:r>
    </w:p>
    <w:p>
      <w:pPr>
        <w:pStyle w:val="ListBullet"/>
      </w:pPr>
      <w:r>
        <w:t xml:space="preserve">      faCrop.d.ts</w:t>
      </w:r>
    </w:p>
    <w:p>
      <w:pPr>
        <w:pStyle w:val="ListBullet"/>
      </w:pPr>
      <w:r>
        <w:t xml:space="preserve">      faCrop.js</w:t>
      </w:r>
    </w:p>
    <w:p>
      <w:pPr>
        <w:pStyle w:val="ListBullet"/>
      </w:pPr>
      <w:r>
        <w:t xml:space="preserve">      faCropAlt.d.ts</w:t>
      </w:r>
    </w:p>
    <w:p>
      <w:pPr>
        <w:pStyle w:val="ListBullet"/>
      </w:pPr>
      <w:r>
        <w:t xml:space="preserve">      faCropAlt.js</w:t>
      </w:r>
    </w:p>
    <w:p>
      <w:pPr>
        <w:pStyle w:val="ListBullet"/>
      </w:pPr>
      <w:r>
        <w:t xml:space="preserve">      faCropSimple.d.ts</w:t>
      </w:r>
    </w:p>
    <w:p>
      <w:pPr>
        <w:pStyle w:val="ListBullet"/>
      </w:pPr>
      <w:r>
        <w:t xml:space="preserve">      faCropSimple.js</w:t>
      </w:r>
    </w:p>
    <w:p>
      <w:pPr>
        <w:pStyle w:val="ListBullet"/>
      </w:pPr>
      <w:r>
        <w:t xml:space="preserve">      faCross.d.ts</w:t>
      </w:r>
    </w:p>
    <w:p>
      <w:pPr>
        <w:pStyle w:val="ListBullet"/>
      </w:pPr>
      <w:r>
        <w:t xml:space="preserve">      faCross.js</w:t>
      </w:r>
    </w:p>
    <w:p>
      <w:pPr>
        <w:pStyle w:val="ListBullet"/>
      </w:pPr>
      <w:r>
        <w:t xml:space="preserve">      faCrosshairs.d.ts</w:t>
      </w:r>
    </w:p>
    <w:p>
      <w:pPr>
        <w:pStyle w:val="ListBullet"/>
      </w:pPr>
      <w:r>
        <w:t xml:space="preserve">      faCrosshairs.js</w:t>
      </w:r>
    </w:p>
    <w:p>
      <w:pPr>
        <w:pStyle w:val="ListBullet"/>
      </w:pPr>
      <w:r>
        <w:t xml:space="preserve">      faCrow.d.ts</w:t>
      </w:r>
    </w:p>
    <w:p>
      <w:pPr>
        <w:pStyle w:val="ListBullet"/>
      </w:pPr>
      <w:r>
        <w:t xml:space="preserve">      faCrow.js</w:t>
      </w:r>
    </w:p>
    <w:p>
      <w:pPr>
        <w:pStyle w:val="ListBullet"/>
      </w:pPr>
      <w:r>
        <w:t xml:space="preserve">      faCrown.d.ts</w:t>
      </w:r>
    </w:p>
    <w:p>
      <w:pPr>
        <w:pStyle w:val="ListBullet"/>
      </w:pPr>
      <w:r>
        <w:t xml:space="preserve">      faCrown.js</w:t>
      </w:r>
    </w:p>
    <w:p>
      <w:pPr>
        <w:pStyle w:val="ListBullet"/>
      </w:pPr>
      <w:r>
        <w:t xml:space="preserve">      faCrutch.d.ts</w:t>
      </w:r>
    </w:p>
    <w:p>
      <w:pPr>
        <w:pStyle w:val="ListBullet"/>
      </w:pPr>
      <w:r>
        <w:t xml:space="preserve">      faCrutch.js</w:t>
      </w:r>
    </w:p>
    <w:p>
      <w:pPr>
        <w:pStyle w:val="ListBullet"/>
      </w:pPr>
      <w:r>
        <w:t xml:space="preserve">      faCruzeiroSign.d.ts</w:t>
      </w:r>
    </w:p>
    <w:p>
      <w:pPr>
        <w:pStyle w:val="ListBullet"/>
      </w:pPr>
      <w:r>
        <w:t xml:space="preserve">      faCruzeiroSign.js</w:t>
      </w:r>
    </w:p>
    <w:p>
      <w:pPr>
        <w:pStyle w:val="ListBullet"/>
      </w:pPr>
      <w:r>
        <w:t xml:space="preserve">      faCube.d.ts</w:t>
      </w:r>
    </w:p>
    <w:p>
      <w:pPr>
        <w:pStyle w:val="ListBullet"/>
      </w:pPr>
      <w:r>
        <w:t xml:space="preserve">      faCube.js</w:t>
      </w:r>
    </w:p>
    <w:p>
      <w:pPr>
        <w:pStyle w:val="ListBullet"/>
      </w:pPr>
      <w:r>
        <w:t xml:space="preserve">      faCubes.d.ts</w:t>
      </w:r>
    </w:p>
    <w:p>
      <w:pPr>
        <w:pStyle w:val="ListBullet"/>
      </w:pPr>
      <w:r>
        <w:t xml:space="preserve">      faCubes.js</w:t>
      </w:r>
    </w:p>
    <w:p>
      <w:pPr>
        <w:pStyle w:val="ListBullet"/>
      </w:pPr>
      <w:r>
        <w:t xml:space="preserve">      faCubesStacked.d.ts</w:t>
      </w:r>
    </w:p>
    <w:p>
      <w:pPr>
        <w:pStyle w:val="ListBullet"/>
      </w:pPr>
      <w:r>
        <w:t xml:space="preserve">      faCubesStacked.js</w:t>
      </w:r>
    </w:p>
    <w:p>
      <w:pPr>
        <w:pStyle w:val="ListBullet"/>
      </w:pPr>
      <w:r>
        <w:t xml:space="preserve">      faCut.d.ts</w:t>
      </w:r>
    </w:p>
    <w:p>
      <w:pPr>
        <w:pStyle w:val="ListBullet"/>
      </w:pPr>
      <w:r>
        <w:t xml:space="preserve">      faCut.js</w:t>
      </w:r>
    </w:p>
    <w:p>
      <w:pPr>
        <w:pStyle w:val="ListBullet"/>
      </w:pPr>
      <w:r>
        <w:t xml:space="preserve">      faCutlery.d.ts</w:t>
      </w:r>
    </w:p>
    <w:p>
      <w:pPr>
        <w:pStyle w:val="ListBullet"/>
      </w:pPr>
      <w:r>
        <w:t xml:space="preserve">      faCutlery.js</w:t>
      </w:r>
    </w:p>
    <w:p>
      <w:pPr>
        <w:pStyle w:val="ListBullet"/>
      </w:pPr>
      <w:r>
        <w:t xml:space="preserve">      faD.d.ts</w:t>
      </w:r>
    </w:p>
    <w:p>
      <w:pPr>
        <w:pStyle w:val="ListBullet"/>
      </w:pPr>
      <w:r>
        <w:t xml:space="preserve">      faD.js</w:t>
      </w:r>
    </w:p>
    <w:p>
      <w:pPr>
        <w:pStyle w:val="ListBullet"/>
      </w:pPr>
      <w:r>
        <w:t xml:space="preserve">      faDashboard.d.ts</w:t>
      </w:r>
    </w:p>
    <w:p>
      <w:pPr>
        <w:pStyle w:val="ListBullet"/>
      </w:pPr>
      <w:r>
        <w:t xml:space="preserve">      faDashboard.js</w:t>
      </w:r>
    </w:p>
    <w:p>
      <w:pPr>
        <w:pStyle w:val="ListBullet"/>
      </w:pPr>
      <w:r>
        <w:t xml:space="preserve">      faDatabase.d.ts</w:t>
      </w:r>
    </w:p>
    <w:p>
      <w:pPr>
        <w:pStyle w:val="ListBullet"/>
      </w:pPr>
      <w:r>
        <w:t xml:space="preserve">      faDatabase.js</w:t>
      </w:r>
    </w:p>
    <w:p>
      <w:pPr>
        <w:pStyle w:val="ListBullet"/>
      </w:pPr>
      <w:r>
        <w:t xml:space="preserve">      faDeaf.d.ts</w:t>
      </w:r>
    </w:p>
    <w:p>
      <w:pPr>
        <w:pStyle w:val="ListBullet"/>
      </w:pPr>
      <w:r>
        <w:t xml:space="preserve">      faDeaf.js</w:t>
      </w:r>
    </w:p>
    <w:p>
      <w:pPr>
        <w:pStyle w:val="ListBullet"/>
      </w:pPr>
      <w:r>
        <w:t xml:space="preserve">      faDeafness.d.ts</w:t>
      </w:r>
    </w:p>
    <w:p>
      <w:pPr>
        <w:pStyle w:val="ListBullet"/>
      </w:pPr>
      <w:r>
        <w:t xml:space="preserve">      faDeafness.js</w:t>
      </w:r>
    </w:p>
    <w:p>
      <w:pPr>
        <w:pStyle w:val="ListBullet"/>
      </w:pPr>
      <w:r>
        <w:t xml:space="preserve">      faDedent.d.ts</w:t>
      </w:r>
    </w:p>
    <w:p>
      <w:pPr>
        <w:pStyle w:val="ListBullet"/>
      </w:pPr>
      <w:r>
        <w:t xml:space="preserve">      faDedent.js</w:t>
      </w:r>
    </w:p>
    <w:p>
      <w:pPr>
        <w:pStyle w:val="ListBullet"/>
      </w:pPr>
      <w:r>
        <w:t xml:space="preserve">      faDeleteLeft.d.ts</w:t>
      </w:r>
    </w:p>
    <w:p>
      <w:pPr>
        <w:pStyle w:val="ListBullet"/>
      </w:pPr>
      <w:r>
        <w:t xml:space="preserve">      faDeleteLeft.js</w:t>
      </w:r>
    </w:p>
    <w:p>
      <w:pPr>
        <w:pStyle w:val="ListBullet"/>
      </w:pPr>
      <w:r>
        <w:t xml:space="preserve">      faDemocrat.d.ts</w:t>
      </w:r>
    </w:p>
    <w:p>
      <w:pPr>
        <w:pStyle w:val="ListBullet"/>
      </w:pPr>
      <w:r>
        <w:t xml:space="preserve">      faDemocrat.js</w:t>
      </w:r>
    </w:p>
    <w:p>
      <w:pPr>
        <w:pStyle w:val="ListBullet"/>
      </w:pPr>
      <w:r>
        <w:t xml:space="preserve">      faDesktop.d.ts</w:t>
      </w:r>
    </w:p>
    <w:p>
      <w:pPr>
        <w:pStyle w:val="ListBullet"/>
      </w:pPr>
      <w:r>
        <w:t xml:space="preserve">      faDesktop.js</w:t>
      </w:r>
    </w:p>
    <w:p>
      <w:pPr>
        <w:pStyle w:val="ListBullet"/>
      </w:pPr>
      <w:r>
        <w:t xml:space="preserve">      faDesktopAlt.d.ts</w:t>
      </w:r>
    </w:p>
    <w:p>
      <w:pPr>
        <w:pStyle w:val="ListBullet"/>
      </w:pPr>
      <w:r>
        <w:t xml:space="preserve">      faDesktopAlt.js</w:t>
      </w:r>
    </w:p>
    <w:p>
      <w:pPr>
        <w:pStyle w:val="ListBullet"/>
      </w:pPr>
      <w:r>
        <w:t xml:space="preserve">      faDharmachakra.d.ts</w:t>
      </w:r>
    </w:p>
    <w:p>
      <w:pPr>
        <w:pStyle w:val="ListBullet"/>
      </w:pPr>
      <w:r>
        <w:t xml:space="preserve">      faDharmachakra.js</w:t>
      </w:r>
    </w:p>
    <w:p>
      <w:pPr>
        <w:pStyle w:val="ListBullet"/>
      </w:pPr>
      <w:r>
        <w:t xml:space="preserve">      faDiagnoses.d.ts</w:t>
      </w:r>
    </w:p>
    <w:p>
      <w:pPr>
        <w:pStyle w:val="ListBullet"/>
      </w:pPr>
      <w:r>
        <w:t xml:space="preserve">      faDiagnoses.js</w:t>
      </w:r>
    </w:p>
    <w:p>
      <w:pPr>
        <w:pStyle w:val="ListBullet"/>
      </w:pPr>
      <w:r>
        <w:t xml:space="preserve">      faDiagramNext.d.ts</w:t>
      </w:r>
    </w:p>
    <w:p>
      <w:pPr>
        <w:pStyle w:val="ListBullet"/>
      </w:pPr>
      <w:r>
        <w:t xml:space="preserve">      faDiagramNext.js</w:t>
      </w:r>
    </w:p>
    <w:p>
      <w:pPr>
        <w:pStyle w:val="ListBullet"/>
      </w:pPr>
      <w:r>
        <w:t xml:space="preserve">      faDiagramPredecessor.d.ts</w:t>
      </w:r>
    </w:p>
    <w:p>
      <w:pPr>
        <w:pStyle w:val="ListBullet"/>
      </w:pPr>
      <w:r>
        <w:t xml:space="preserve">      faDiagramPredecessor.js</w:t>
      </w:r>
    </w:p>
    <w:p>
      <w:pPr>
        <w:pStyle w:val="ListBullet"/>
      </w:pPr>
      <w:r>
        <w:t xml:space="preserve">      faDiagramProject.d.ts</w:t>
      </w:r>
    </w:p>
    <w:p>
      <w:pPr>
        <w:pStyle w:val="ListBullet"/>
      </w:pPr>
      <w:r>
        <w:t xml:space="preserve">      faDiagramProject.js</w:t>
      </w:r>
    </w:p>
    <w:p>
      <w:pPr>
        <w:pStyle w:val="ListBullet"/>
      </w:pPr>
      <w:r>
        <w:t xml:space="preserve">      faDiagramSuccessor.d.ts</w:t>
      </w:r>
    </w:p>
    <w:p>
      <w:pPr>
        <w:pStyle w:val="ListBullet"/>
      </w:pPr>
      <w:r>
        <w:t xml:space="preserve">      faDiagramSuccessor.js</w:t>
      </w:r>
    </w:p>
    <w:p>
      <w:pPr>
        <w:pStyle w:val="ListBullet"/>
      </w:pPr>
      <w:r>
        <w:t xml:space="preserve">      faDiamond.d.ts</w:t>
      </w:r>
    </w:p>
    <w:p>
      <w:pPr>
        <w:pStyle w:val="ListBullet"/>
      </w:pPr>
      <w:r>
        <w:t xml:space="preserve">      faDiamond.js</w:t>
      </w:r>
    </w:p>
    <w:p>
      <w:pPr>
        <w:pStyle w:val="ListBullet"/>
      </w:pPr>
      <w:r>
        <w:t xml:space="preserve">      faDiamondTurnRight.d.ts</w:t>
      </w:r>
    </w:p>
    <w:p>
      <w:pPr>
        <w:pStyle w:val="ListBullet"/>
      </w:pPr>
      <w:r>
        <w:t xml:space="preserve">      faDiamondTurnRight.js</w:t>
      </w:r>
    </w:p>
    <w:p>
      <w:pPr>
        <w:pStyle w:val="ListBullet"/>
      </w:pPr>
      <w:r>
        <w:t xml:space="preserve">      faDice.d.ts</w:t>
      </w:r>
    </w:p>
    <w:p>
      <w:pPr>
        <w:pStyle w:val="ListBullet"/>
      </w:pPr>
      <w:r>
        <w:t xml:space="preserve">      faDice.js</w:t>
      </w:r>
    </w:p>
    <w:p>
      <w:pPr>
        <w:pStyle w:val="ListBullet"/>
      </w:pPr>
      <w:r>
        <w:t xml:space="preserve">      faDiceD20.d.ts</w:t>
      </w:r>
    </w:p>
    <w:p>
      <w:pPr>
        <w:pStyle w:val="ListBullet"/>
      </w:pPr>
      <w:r>
        <w:t xml:space="preserve">      faDiceD20.js</w:t>
      </w:r>
    </w:p>
    <w:p>
      <w:pPr>
        <w:pStyle w:val="ListBullet"/>
      </w:pPr>
      <w:r>
        <w:t xml:space="preserve">      faDiceD6.d.ts</w:t>
      </w:r>
    </w:p>
    <w:p>
      <w:pPr>
        <w:pStyle w:val="ListBullet"/>
      </w:pPr>
      <w:r>
        <w:t xml:space="preserve">      faDiceD6.js</w:t>
      </w:r>
    </w:p>
    <w:p>
      <w:pPr>
        <w:pStyle w:val="ListBullet"/>
      </w:pPr>
      <w:r>
        <w:t xml:space="preserve">      faDiceFive.d.ts</w:t>
      </w:r>
    </w:p>
    <w:p>
      <w:pPr>
        <w:pStyle w:val="ListBullet"/>
      </w:pPr>
      <w:r>
        <w:t xml:space="preserve">      faDiceFive.js</w:t>
      </w:r>
    </w:p>
    <w:p>
      <w:pPr>
        <w:pStyle w:val="ListBullet"/>
      </w:pPr>
      <w:r>
        <w:t xml:space="preserve">      faDiceFour.d.ts</w:t>
      </w:r>
    </w:p>
    <w:p>
      <w:pPr>
        <w:pStyle w:val="ListBullet"/>
      </w:pPr>
      <w:r>
        <w:t xml:space="preserve">      faDiceFour.js</w:t>
      </w:r>
    </w:p>
    <w:p>
      <w:pPr>
        <w:pStyle w:val="ListBullet"/>
      </w:pPr>
      <w:r>
        <w:t xml:space="preserve">      faDiceOne.d.ts</w:t>
      </w:r>
    </w:p>
    <w:p>
      <w:pPr>
        <w:pStyle w:val="ListBullet"/>
      </w:pPr>
      <w:r>
        <w:t xml:space="preserve">      faDiceOne.js</w:t>
      </w:r>
    </w:p>
    <w:p>
      <w:pPr>
        <w:pStyle w:val="ListBullet"/>
      </w:pPr>
      <w:r>
        <w:t xml:space="preserve">      faDiceSix.d.ts</w:t>
      </w:r>
    </w:p>
    <w:p>
      <w:pPr>
        <w:pStyle w:val="ListBullet"/>
      </w:pPr>
      <w:r>
        <w:t xml:space="preserve">      faDiceSix.js</w:t>
      </w:r>
    </w:p>
    <w:p>
      <w:pPr>
        <w:pStyle w:val="ListBullet"/>
      </w:pPr>
      <w:r>
        <w:t xml:space="preserve">      faDiceThree.d.ts</w:t>
      </w:r>
    </w:p>
    <w:p>
      <w:pPr>
        <w:pStyle w:val="ListBullet"/>
      </w:pPr>
      <w:r>
        <w:t xml:space="preserve">      faDiceThree.js</w:t>
      </w:r>
    </w:p>
    <w:p>
      <w:pPr>
        <w:pStyle w:val="ListBullet"/>
      </w:pPr>
      <w:r>
        <w:t xml:space="preserve">      faDiceTwo.d.ts</w:t>
      </w:r>
    </w:p>
    <w:p>
      <w:pPr>
        <w:pStyle w:val="ListBullet"/>
      </w:pPr>
      <w:r>
        <w:t xml:space="preserve">      faDiceTwo.js</w:t>
      </w:r>
    </w:p>
    <w:p>
      <w:pPr>
        <w:pStyle w:val="ListBullet"/>
      </w:pPr>
      <w:r>
        <w:t xml:space="preserve">      faDigging.d.ts</w:t>
      </w:r>
    </w:p>
    <w:p>
      <w:pPr>
        <w:pStyle w:val="ListBullet"/>
      </w:pPr>
      <w:r>
        <w:t xml:space="preserve">      faDigging.js</w:t>
      </w:r>
    </w:p>
    <w:p>
      <w:pPr>
        <w:pStyle w:val="ListBullet"/>
      </w:pPr>
      <w:r>
        <w:t xml:space="preserve">      faDigitalTachograph.d.ts</w:t>
      </w:r>
    </w:p>
    <w:p>
      <w:pPr>
        <w:pStyle w:val="ListBullet"/>
      </w:pPr>
      <w:r>
        <w:t xml:space="preserve">      faDigitalTachograph.js</w:t>
      </w:r>
    </w:p>
    <w:p>
      <w:pPr>
        <w:pStyle w:val="ListBullet"/>
      </w:pPr>
      <w:r>
        <w:t xml:space="preserve">      faDirections.d.ts</w:t>
      </w:r>
    </w:p>
    <w:p>
      <w:pPr>
        <w:pStyle w:val="ListBullet"/>
      </w:pPr>
      <w:r>
        <w:t xml:space="preserve">      faDirections.js</w:t>
      </w:r>
    </w:p>
    <w:p>
      <w:pPr>
        <w:pStyle w:val="ListBullet"/>
      </w:pPr>
      <w:r>
        <w:t xml:space="preserve">      faDisease.d.ts</w:t>
      </w:r>
    </w:p>
    <w:p>
      <w:pPr>
        <w:pStyle w:val="ListBullet"/>
      </w:pPr>
      <w:r>
        <w:t xml:space="preserve">      faDisease.js</w:t>
      </w:r>
    </w:p>
    <w:p>
      <w:pPr>
        <w:pStyle w:val="ListBullet"/>
      </w:pPr>
      <w:r>
        <w:t xml:space="preserve">      faDisplay.d.ts</w:t>
      </w:r>
    </w:p>
    <w:p>
      <w:pPr>
        <w:pStyle w:val="ListBullet"/>
      </w:pPr>
      <w:r>
        <w:t xml:space="preserve">      faDisplay.js</w:t>
      </w:r>
    </w:p>
    <w:p>
      <w:pPr>
        <w:pStyle w:val="ListBullet"/>
      </w:pPr>
      <w:r>
        <w:t xml:space="preserve">      faDivide.d.ts</w:t>
      </w:r>
    </w:p>
    <w:p>
      <w:pPr>
        <w:pStyle w:val="ListBullet"/>
      </w:pPr>
      <w:r>
        <w:t xml:space="preserve">      faDivide.js</w:t>
      </w:r>
    </w:p>
    <w:p>
      <w:pPr>
        <w:pStyle w:val="ListBullet"/>
      </w:pPr>
      <w:r>
        <w:t xml:space="preserve">      faDizzy.d.ts</w:t>
      </w:r>
    </w:p>
    <w:p>
      <w:pPr>
        <w:pStyle w:val="ListBullet"/>
      </w:pPr>
      <w:r>
        <w:t xml:space="preserve">      faDizzy.js</w:t>
      </w:r>
    </w:p>
    <w:p>
      <w:pPr>
        <w:pStyle w:val="ListBullet"/>
      </w:pPr>
      <w:r>
        <w:t xml:space="preserve">      faDna.d.ts</w:t>
      </w:r>
    </w:p>
    <w:p>
      <w:pPr>
        <w:pStyle w:val="ListBullet"/>
      </w:pPr>
      <w:r>
        <w:t xml:space="preserve">      faDna.js</w:t>
      </w:r>
    </w:p>
    <w:p>
      <w:pPr>
        <w:pStyle w:val="ListBullet"/>
      </w:pPr>
      <w:r>
        <w:t xml:space="preserve">      faDog.d.ts</w:t>
      </w:r>
    </w:p>
    <w:p>
      <w:pPr>
        <w:pStyle w:val="ListBullet"/>
      </w:pPr>
      <w:r>
        <w:t xml:space="preserve">      faDog.js</w:t>
      </w:r>
    </w:p>
    <w:p>
      <w:pPr>
        <w:pStyle w:val="ListBullet"/>
      </w:pPr>
      <w:r>
        <w:t xml:space="preserve">      faDollar.d.ts</w:t>
      </w:r>
    </w:p>
    <w:p>
      <w:pPr>
        <w:pStyle w:val="ListBullet"/>
      </w:pPr>
      <w:r>
        <w:t xml:space="preserve">      faDollar.js</w:t>
      </w:r>
    </w:p>
    <w:p>
      <w:pPr>
        <w:pStyle w:val="ListBullet"/>
      </w:pPr>
      <w:r>
        <w:t xml:space="preserve">      faDollarSign.d.ts</w:t>
      </w:r>
    </w:p>
    <w:p>
      <w:pPr>
        <w:pStyle w:val="ListBullet"/>
      </w:pPr>
      <w:r>
        <w:t xml:space="preserve">      faDollarSign.js</w:t>
      </w:r>
    </w:p>
    <w:p>
      <w:pPr>
        <w:pStyle w:val="ListBullet"/>
      </w:pPr>
      <w:r>
        <w:t xml:space="preserve">      faDolly.d.ts</w:t>
      </w:r>
    </w:p>
    <w:p>
      <w:pPr>
        <w:pStyle w:val="ListBullet"/>
      </w:pPr>
      <w:r>
        <w:t xml:space="preserve">      faDolly.js</w:t>
      </w:r>
    </w:p>
    <w:p>
      <w:pPr>
        <w:pStyle w:val="ListBullet"/>
      </w:pPr>
      <w:r>
        <w:t xml:space="preserve">      faDollyBox.d.ts</w:t>
      </w:r>
    </w:p>
    <w:p>
      <w:pPr>
        <w:pStyle w:val="ListBullet"/>
      </w:pPr>
      <w:r>
        <w:t xml:space="preserve">      faDollyBox.js</w:t>
      </w:r>
    </w:p>
    <w:p>
      <w:pPr>
        <w:pStyle w:val="ListBullet"/>
      </w:pPr>
      <w:r>
        <w:t xml:space="preserve">      faDollyFlatbed.d.ts</w:t>
      </w:r>
    </w:p>
    <w:p>
      <w:pPr>
        <w:pStyle w:val="ListBullet"/>
      </w:pPr>
      <w:r>
        <w:t xml:space="preserve">      faDollyFlatbed.js</w:t>
      </w:r>
    </w:p>
    <w:p>
      <w:pPr>
        <w:pStyle w:val="ListBullet"/>
      </w:pPr>
      <w:r>
        <w:t xml:space="preserve">      faDonate.d.ts</w:t>
      </w:r>
    </w:p>
    <w:p>
      <w:pPr>
        <w:pStyle w:val="ListBullet"/>
      </w:pPr>
      <w:r>
        <w:t xml:space="preserve">      faDonate.js</w:t>
      </w:r>
    </w:p>
    <w:p>
      <w:pPr>
        <w:pStyle w:val="ListBullet"/>
      </w:pPr>
      <w:r>
        <w:t xml:space="preserve">      faDongSign.d.ts</w:t>
      </w:r>
    </w:p>
    <w:p>
      <w:pPr>
        <w:pStyle w:val="ListBullet"/>
      </w:pPr>
      <w:r>
        <w:t xml:space="preserve">      faDongSign.js</w:t>
      </w:r>
    </w:p>
    <w:p>
      <w:pPr>
        <w:pStyle w:val="ListBullet"/>
      </w:pPr>
      <w:r>
        <w:t xml:space="preserve">      faDoorClosed.d.ts</w:t>
      </w:r>
    </w:p>
    <w:p>
      <w:pPr>
        <w:pStyle w:val="ListBullet"/>
      </w:pPr>
      <w:r>
        <w:t xml:space="preserve">      faDoorClosed.js</w:t>
      </w:r>
    </w:p>
    <w:p>
      <w:pPr>
        <w:pStyle w:val="ListBullet"/>
      </w:pPr>
      <w:r>
        <w:t xml:space="preserve">      faDoorOpen.d.ts</w:t>
      </w:r>
    </w:p>
    <w:p>
      <w:pPr>
        <w:pStyle w:val="ListBullet"/>
      </w:pPr>
      <w:r>
        <w:t xml:space="preserve">      faDoorOpen.js</w:t>
      </w:r>
    </w:p>
    <w:p>
      <w:pPr>
        <w:pStyle w:val="ListBullet"/>
      </w:pPr>
      <w:r>
        <w:t xml:space="preserve">      faDotCircle.d.ts</w:t>
      </w:r>
    </w:p>
    <w:p>
      <w:pPr>
        <w:pStyle w:val="ListBullet"/>
      </w:pPr>
      <w:r>
        <w:t xml:space="preserve">      faDotCircle.js</w:t>
      </w:r>
    </w:p>
    <w:p>
      <w:pPr>
        <w:pStyle w:val="ListBullet"/>
      </w:pPr>
      <w:r>
        <w:t xml:space="preserve">      faDove.d.ts</w:t>
      </w:r>
    </w:p>
    <w:p>
      <w:pPr>
        <w:pStyle w:val="ListBullet"/>
      </w:pPr>
      <w:r>
        <w:t xml:space="preserve">      faDove.js</w:t>
      </w:r>
    </w:p>
    <w:p>
      <w:pPr>
        <w:pStyle w:val="ListBullet"/>
      </w:pPr>
      <w:r>
        <w:t xml:space="preserve">      faDownLeftAndUpRightToCenter.d.ts</w:t>
      </w:r>
    </w:p>
    <w:p>
      <w:pPr>
        <w:pStyle w:val="ListBullet"/>
      </w:pPr>
      <w:r>
        <w:t xml:space="preserve">      faDownLeftAndUpRightToCenter.js</w:t>
      </w:r>
    </w:p>
    <w:p>
      <w:pPr>
        <w:pStyle w:val="ListBullet"/>
      </w:pPr>
      <w:r>
        <w:t xml:space="preserve">      faDownload.d.ts</w:t>
      </w:r>
    </w:p>
    <w:p>
      <w:pPr>
        <w:pStyle w:val="ListBullet"/>
      </w:pPr>
      <w:r>
        <w:t xml:space="preserve">      faDownload.js</w:t>
      </w:r>
    </w:p>
    <w:p>
      <w:pPr>
        <w:pStyle w:val="ListBullet"/>
      </w:pPr>
      <w:r>
        <w:t xml:space="preserve">      faDownLong.d.ts</w:t>
      </w:r>
    </w:p>
    <w:p>
      <w:pPr>
        <w:pStyle w:val="ListBullet"/>
      </w:pPr>
      <w:r>
        <w:t xml:space="preserve">      faDownLong.js</w:t>
      </w:r>
    </w:p>
    <w:p>
      <w:pPr>
        <w:pStyle w:val="ListBullet"/>
      </w:pPr>
      <w:r>
        <w:t xml:space="preserve">      faDraftingCompass.d.ts</w:t>
      </w:r>
    </w:p>
    <w:p>
      <w:pPr>
        <w:pStyle w:val="ListBullet"/>
      </w:pPr>
      <w:r>
        <w:t xml:space="preserve">      faDraftingCompass.js</w:t>
      </w:r>
    </w:p>
    <w:p>
      <w:pPr>
        <w:pStyle w:val="ListBullet"/>
      </w:pPr>
      <w:r>
        <w:t xml:space="preserve">      faDragon.d.ts</w:t>
      </w:r>
    </w:p>
    <w:p>
      <w:pPr>
        <w:pStyle w:val="ListBullet"/>
      </w:pPr>
      <w:r>
        <w:t xml:space="preserve">      faDragon.js</w:t>
      </w:r>
    </w:p>
    <w:p>
      <w:pPr>
        <w:pStyle w:val="ListBullet"/>
      </w:pPr>
      <w:r>
        <w:t xml:space="preserve">      faDrawPolygon.d.ts</w:t>
      </w:r>
    </w:p>
    <w:p>
      <w:pPr>
        <w:pStyle w:val="ListBullet"/>
      </w:pPr>
      <w:r>
        <w:t xml:space="preserve">      faDrawPolygon.js</w:t>
      </w:r>
    </w:p>
    <w:p>
      <w:pPr>
        <w:pStyle w:val="ListBullet"/>
      </w:pPr>
      <w:r>
        <w:t xml:space="preserve">      faDriversLicense.d.ts</w:t>
      </w:r>
    </w:p>
    <w:p>
      <w:pPr>
        <w:pStyle w:val="ListBullet"/>
      </w:pPr>
      <w:r>
        <w:t xml:space="preserve">      faDriversLicense.js</w:t>
      </w:r>
    </w:p>
    <w:p>
      <w:pPr>
        <w:pStyle w:val="ListBullet"/>
      </w:pPr>
      <w:r>
        <w:t xml:space="preserve">      faDroplet.d.ts</w:t>
      </w:r>
    </w:p>
    <w:p>
      <w:pPr>
        <w:pStyle w:val="ListBullet"/>
      </w:pPr>
      <w:r>
        <w:t xml:space="preserve">      faDroplet.js</w:t>
      </w:r>
    </w:p>
    <w:p>
      <w:pPr>
        <w:pStyle w:val="ListBullet"/>
      </w:pPr>
      <w:r>
        <w:t xml:space="preserve">      faDropletSlash.d.ts</w:t>
      </w:r>
    </w:p>
    <w:p>
      <w:pPr>
        <w:pStyle w:val="ListBullet"/>
      </w:pPr>
      <w:r>
        <w:t xml:space="preserve">      faDropletSlash.js</w:t>
      </w:r>
    </w:p>
    <w:p>
      <w:pPr>
        <w:pStyle w:val="ListBullet"/>
      </w:pPr>
      <w:r>
        <w:t xml:space="preserve">      faDrum.d.ts</w:t>
      </w:r>
    </w:p>
    <w:p>
      <w:pPr>
        <w:pStyle w:val="ListBullet"/>
      </w:pPr>
      <w:r>
        <w:t xml:space="preserve">      faDrum.js</w:t>
      </w:r>
    </w:p>
    <w:p>
      <w:pPr>
        <w:pStyle w:val="ListBullet"/>
      </w:pPr>
      <w:r>
        <w:t xml:space="preserve">      faDrumSteelpan.d.ts</w:t>
      </w:r>
    </w:p>
    <w:p>
      <w:pPr>
        <w:pStyle w:val="ListBullet"/>
      </w:pPr>
      <w:r>
        <w:t xml:space="preserve">      faDrumSteelpan.js</w:t>
      </w:r>
    </w:p>
    <w:p>
      <w:pPr>
        <w:pStyle w:val="ListBullet"/>
      </w:pPr>
      <w:r>
        <w:t xml:space="preserve">      faDrumstickBite.d.ts</w:t>
      </w:r>
    </w:p>
    <w:p>
      <w:pPr>
        <w:pStyle w:val="ListBullet"/>
      </w:pPr>
      <w:r>
        <w:t xml:space="preserve">      faDrumstickBite.js</w:t>
      </w:r>
    </w:p>
    <w:p>
      <w:pPr>
        <w:pStyle w:val="ListBullet"/>
      </w:pPr>
      <w:r>
        <w:t xml:space="preserve">      faDumbbell.d.ts</w:t>
      </w:r>
    </w:p>
    <w:p>
      <w:pPr>
        <w:pStyle w:val="ListBullet"/>
      </w:pPr>
      <w:r>
        <w:t xml:space="preserve">      faDumbbell.js</w:t>
      </w:r>
    </w:p>
    <w:p>
      <w:pPr>
        <w:pStyle w:val="ListBullet"/>
      </w:pPr>
      <w:r>
        <w:t xml:space="preserve">      faDumpster.d.ts</w:t>
      </w:r>
    </w:p>
    <w:p>
      <w:pPr>
        <w:pStyle w:val="ListBullet"/>
      </w:pPr>
      <w:r>
        <w:t xml:space="preserve">      faDumpster.js</w:t>
      </w:r>
    </w:p>
    <w:p>
      <w:pPr>
        <w:pStyle w:val="ListBullet"/>
      </w:pPr>
      <w:r>
        <w:t xml:space="preserve">      faDumpsterFire.d.ts</w:t>
      </w:r>
    </w:p>
    <w:p>
      <w:pPr>
        <w:pStyle w:val="ListBullet"/>
      </w:pPr>
      <w:r>
        <w:t xml:space="preserve">      faDumpsterFire.js</w:t>
      </w:r>
    </w:p>
    <w:p>
      <w:pPr>
        <w:pStyle w:val="ListBullet"/>
      </w:pPr>
      <w:r>
        <w:t xml:space="preserve">      faDungeon.d.ts</w:t>
      </w:r>
    </w:p>
    <w:p>
      <w:pPr>
        <w:pStyle w:val="ListBullet"/>
      </w:pPr>
      <w:r>
        <w:t xml:space="preserve">      faDungeon.js</w:t>
      </w:r>
    </w:p>
    <w:p>
      <w:pPr>
        <w:pStyle w:val="ListBullet"/>
      </w:pPr>
      <w:r>
        <w:t xml:space="preserve">      faE.d.ts</w:t>
      </w:r>
    </w:p>
    <w:p>
      <w:pPr>
        <w:pStyle w:val="ListBullet"/>
      </w:pPr>
      <w:r>
        <w:t xml:space="preserve">      faE.js</w:t>
      </w:r>
    </w:p>
    <w:p>
      <w:pPr>
        <w:pStyle w:val="ListBullet"/>
      </w:pPr>
      <w:r>
        <w:t xml:space="preserve">      faEarDeaf.d.ts</w:t>
      </w:r>
    </w:p>
    <w:p>
      <w:pPr>
        <w:pStyle w:val="ListBullet"/>
      </w:pPr>
      <w:r>
        <w:t xml:space="preserve">      faEarDeaf.js</w:t>
      </w:r>
    </w:p>
    <w:p>
      <w:pPr>
        <w:pStyle w:val="ListBullet"/>
      </w:pPr>
      <w:r>
        <w:t xml:space="preserve">      faEarListen.d.ts</w:t>
      </w:r>
    </w:p>
    <w:p>
      <w:pPr>
        <w:pStyle w:val="ListBullet"/>
      </w:pPr>
      <w:r>
        <w:t xml:space="preserve">      faEarListen.js</w:t>
      </w:r>
    </w:p>
    <w:p>
      <w:pPr>
        <w:pStyle w:val="ListBullet"/>
      </w:pPr>
      <w:r>
        <w:t xml:space="preserve">      faEarth.d.ts</w:t>
      </w:r>
    </w:p>
    <w:p>
      <w:pPr>
        <w:pStyle w:val="ListBullet"/>
      </w:pPr>
      <w:r>
        <w:t xml:space="preserve">      faEarth.js</w:t>
      </w:r>
    </w:p>
    <w:p>
      <w:pPr>
        <w:pStyle w:val="ListBullet"/>
      </w:pPr>
      <w:r>
        <w:t xml:space="preserve">      faEarthAfrica.d.ts</w:t>
      </w:r>
    </w:p>
    <w:p>
      <w:pPr>
        <w:pStyle w:val="ListBullet"/>
      </w:pPr>
      <w:r>
        <w:t xml:space="preserve">      faEarthAfrica.js</w:t>
      </w:r>
    </w:p>
    <w:p>
      <w:pPr>
        <w:pStyle w:val="ListBullet"/>
      </w:pPr>
      <w:r>
        <w:t xml:space="preserve">      faEarthAmerica.d.ts</w:t>
      </w:r>
    </w:p>
    <w:p>
      <w:pPr>
        <w:pStyle w:val="ListBullet"/>
      </w:pPr>
      <w:r>
        <w:t xml:space="preserve">      faEarthAmerica.js</w:t>
      </w:r>
    </w:p>
    <w:p>
      <w:pPr>
        <w:pStyle w:val="ListBullet"/>
      </w:pPr>
      <w:r>
        <w:t xml:space="preserve">      faEarthAmericas.d.ts</w:t>
      </w:r>
    </w:p>
    <w:p>
      <w:pPr>
        <w:pStyle w:val="ListBullet"/>
      </w:pPr>
      <w:r>
        <w:t xml:space="preserve">      faEarthAmericas.js</w:t>
      </w:r>
    </w:p>
    <w:p>
      <w:pPr>
        <w:pStyle w:val="ListBullet"/>
      </w:pPr>
      <w:r>
        <w:t xml:space="preserve">      faEarthAsia.d.ts</w:t>
      </w:r>
    </w:p>
    <w:p>
      <w:pPr>
        <w:pStyle w:val="ListBullet"/>
      </w:pPr>
      <w:r>
        <w:t xml:space="preserve">      faEarthAsia.js</w:t>
      </w:r>
    </w:p>
    <w:p>
      <w:pPr>
        <w:pStyle w:val="ListBullet"/>
      </w:pPr>
      <w:r>
        <w:t xml:space="preserve">      faEarthEurope.d.ts</w:t>
      </w:r>
    </w:p>
    <w:p>
      <w:pPr>
        <w:pStyle w:val="ListBullet"/>
      </w:pPr>
      <w:r>
        <w:t xml:space="preserve">      faEarthEurope.js</w:t>
      </w:r>
    </w:p>
    <w:p>
      <w:pPr>
        <w:pStyle w:val="ListBullet"/>
      </w:pPr>
      <w:r>
        <w:t xml:space="preserve">      faEarthOceania.d.ts</w:t>
      </w:r>
    </w:p>
    <w:p>
      <w:pPr>
        <w:pStyle w:val="ListBullet"/>
      </w:pPr>
      <w:r>
        <w:t xml:space="preserve">      faEarthOceania.js</w:t>
      </w:r>
    </w:p>
    <w:p>
      <w:pPr>
        <w:pStyle w:val="ListBullet"/>
      </w:pPr>
      <w:r>
        <w:t xml:space="preserve">      faEdit.d.ts</w:t>
      </w:r>
    </w:p>
    <w:p>
      <w:pPr>
        <w:pStyle w:val="ListBullet"/>
      </w:pPr>
      <w:r>
        <w:t xml:space="preserve">      faEdit.js</w:t>
      </w:r>
    </w:p>
    <w:p>
      <w:pPr>
        <w:pStyle w:val="ListBullet"/>
      </w:pPr>
      <w:r>
        <w:t xml:space="preserve">      faEgg.d.ts</w:t>
      </w:r>
    </w:p>
    <w:p>
      <w:pPr>
        <w:pStyle w:val="ListBullet"/>
      </w:pPr>
      <w:r>
        <w:t xml:space="preserve">      faEgg.js</w:t>
      </w:r>
    </w:p>
    <w:p>
      <w:pPr>
        <w:pStyle w:val="ListBullet"/>
      </w:pPr>
      <w:r>
        <w:t xml:space="preserve">      faEject.d.ts</w:t>
      </w:r>
    </w:p>
    <w:p>
      <w:pPr>
        <w:pStyle w:val="ListBullet"/>
      </w:pPr>
      <w:r>
        <w:t xml:space="preserve">      faEject.js</w:t>
      </w:r>
    </w:p>
    <w:p>
      <w:pPr>
        <w:pStyle w:val="ListBullet"/>
      </w:pPr>
      <w:r>
        <w:t xml:space="preserve">      faElevator.d.ts</w:t>
      </w:r>
    </w:p>
    <w:p>
      <w:pPr>
        <w:pStyle w:val="ListBullet"/>
      </w:pPr>
      <w:r>
        <w:t xml:space="preserve">      faElevator.js</w:t>
      </w:r>
    </w:p>
    <w:p>
      <w:pPr>
        <w:pStyle w:val="ListBullet"/>
      </w:pPr>
      <w:r>
        <w:t xml:space="preserve">      faEllipsis.d.ts</w:t>
      </w:r>
    </w:p>
    <w:p>
      <w:pPr>
        <w:pStyle w:val="ListBullet"/>
      </w:pPr>
      <w:r>
        <w:t xml:space="preserve">      faEllipsis.js</w:t>
      </w:r>
    </w:p>
    <w:p>
      <w:pPr>
        <w:pStyle w:val="ListBullet"/>
      </w:pPr>
      <w:r>
        <w:t xml:space="preserve">      faEllipsisH.d.ts</w:t>
      </w:r>
    </w:p>
    <w:p>
      <w:pPr>
        <w:pStyle w:val="ListBullet"/>
      </w:pPr>
      <w:r>
        <w:t xml:space="preserve">      faEllipsisH.js</w:t>
      </w:r>
    </w:p>
    <w:p>
      <w:pPr>
        <w:pStyle w:val="ListBullet"/>
      </w:pPr>
      <w:r>
        <w:t xml:space="preserve">      faEllipsisV.d.ts</w:t>
      </w:r>
    </w:p>
    <w:p>
      <w:pPr>
        <w:pStyle w:val="ListBullet"/>
      </w:pPr>
      <w:r>
        <w:t xml:space="preserve">      faEllipsisV.js</w:t>
      </w:r>
    </w:p>
    <w:p>
      <w:pPr>
        <w:pStyle w:val="ListBullet"/>
      </w:pPr>
      <w:r>
        <w:t xml:space="preserve">      faEllipsisVertical.d.ts</w:t>
      </w:r>
    </w:p>
    <w:p>
      <w:pPr>
        <w:pStyle w:val="ListBullet"/>
      </w:pPr>
      <w:r>
        <w:t xml:space="preserve">      faEllipsisVertical.js</w:t>
      </w:r>
    </w:p>
    <w:p>
      <w:pPr>
        <w:pStyle w:val="ListBullet"/>
      </w:pPr>
      <w:r>
        <w:t xml:space="preserve">      faEnvelope.d.ts</w:t>
      </w:r>
    </w:p>
    <w:p>
      <w:pPr>
        <w:pStyle w:val="ListBullet"/>
      </w:pPr>
      <w:r>
        <w:t xml:space="preserve">      faEnvelope.js</w:t>
      </w:r>
    </w:p>
    <w:p>
      <w:pPr>
        <w:pStyle w:val="ListBullet"/>
      </w:pPr>
      <w:r>
        <w:t xml:space="preserve">      faEnvelopeCircleCheck.d.ts</w:t>
      </w:r>
    </w:p>
    <w:p>
      <w:pPr>
        <w:pStyle w:val="ListBullet"/>
      </w:pPr>
      <w:r>
        <w:t xml:space="preserve">      faEnvelopeCircleCheck.js</w:t>
      </w:r>
    </w:p>
    <w:p>
      <w:pPr>
        <w:pStyle w:val="ListBullet"/>
      </w:pPr>
      <w:r>
        <w:t xml:space="preserve">      faEnvelopeOpen.d.ts</w:t>
      </w:r>
    </w:p>
    <w:p>
      <w:pPr>
        <w:pStyle w:val="ListBullet"/>
      </w:pPr>
      <w:r>
        <w:t xml:space="preserve">      faEnvelopeOpen.js</w:t>
      </w:r>
    </w:p>
    <w:p>
      <w:pPr>
        <w:pStyle w:val="ListBullet"/>
      </w:pPr>
      <w:r>
        <w:t xml:space="preserve">      faEnvelopeOpenText.d.ts</w:t>
      </w:r>
    </w:p>
    <w:p>
      <w:pPr>
        <w:pStyle w:val="ListBullet"/>
      </w:pPr>
      <w:r>
        <w:t xml:space="preserve">      faEnvelopeOpenText.js</w:t>
      </w:r>
    </w:p>
    <w:p>
      <w:pPr>
        <w:pStyle w:val="ListBullet"/>
      </w:pPr>
      <w:r>
        <w:t xml:space="preserve">      faEnvelopesBulk.d.ts</w:t>
      </w:r>
    </w:p>
    <w:p>
      <w:pPr>
        <w:pStyle w:val="ListBullet"/>
      </w:pPr>
      <w:r>
        <w:t xml:space="preserve">      faEnvelopesBulk.js</w:t>
      </w:r>
    </w:p>
    <w:p>
      <w:pPr>
        <w:pStyle w:val="ListBullet"/>
      </w:pPr>
      <w:r>
        <w:t xml:space="preserve">      faEnvelopeSquare.d.ts</w:t>
      </w:r>
    </w:p>
    <w:p>
      <w:pPr>
        <w:pStyle w:val="ListBullet"/>
      </w:pPr>
      <w:r>
        <w:t xml:space="preserve">      faEnvelopeSquare.js</w:t>
      </w:r>
    </w:p>
    <w:p>
      <w:pPr>
        <w:pStyle w:val="ListBullet"/>
      </w:pPr>
      <w:r>
        <w:t xml:space="preserve">      faEquals.d.ts</w:t>
      </w:r>
    </w:p>
    <w:p>
      <w:pPr>
        <w:pStyle w:val="ListBullet"/>
      </w:pPr>
      <w:r>
        <w:t xml:space="preserve">      faEquals.js</w:t>
      </w:r>
    </w:p>
    <w:p>
      <w:pPr>
        <w:pStyle w:val="ListBullet"/>
      </w:pPr>
      <w:r>
        <w:t xml:space="preserve">      faEraser.d.ts</w:t>
      </w:r>
    </w:p>
    <w:p>
      <w:pPr>
        <w:pStyle w:val="ListBullet"/>
      </w:pPr>
      <w:r>
        <w:t xml:space="preserve">      faEraser.js</w:t>
      </w:r>
    </w:p>
    <w:p>
      <w:pPr>
        <w:pStyle w:val="ListBullet"/>
      </w:pPr>
      <w:r>
        <w:t xml:space="preserve">      faEthernet.d.ts</w:t>
      </w:r>
    </w:p>
    <w:p>
      <w:pPr>
        <w:pStyle w:val="ListBullet"/>
      </w:pPr>
      <w:r>
        <w:t xml:space="preserve">      faEthernet.js</w:t>
      </w:r>
    </w:p>
    <w:p>
      <w:pPr>
        <w:pStyle w:val="ListBullet"/>
      </w:pPr>
      <w:r>
        <w:t xml:space="preserve">      faEur.d.ts</w:t>
      </w:r>
    </w:p>
    <w:p>
      <w:pPr>
        <w:pStyle w:val="ListBullet"/>
      </w:pPr>
      <w:r>
        <w:t xml:space="preserve">      faEur.js</w:t>
      </w:r>
    </w:p>
    <w:p>
      <w:pPr>
        <w:pStyle w:val="ListBullet"/>
      </w:pPr>
      <w:r>
        <w:t xml:space="preserve">      faEuro.d.ts</w:t>
      </w:r>
    </w:p>
    <w:p>
      <w:pPr>
        <w:pStyle w:val="ListBullet"/>
      </w:pPr>
      <w:r>
        <w:t xml:space="preserve">      faEuro.js</w:t>
      </w:r>
    </w:p>
    <w:p>
      <w:pPr>
        <w:pStyle w:val="ListBullet"/>
      </w:pPr>
      <w:r>
        <w:t xml:space="preserve">      faEuroSign.d.ts</w:t>
      </w:r>
    </w:p>
    <w:p>
      <w:pPr>
        <w:pStyle w:val="ListBullet"/>
      </w:pPr>
      <w:r>
        <w:t xml:space="preserve">      faEuroSign.js</w:t>
      </w:r>
    </w:p>
    <w:p>
      <w:pPr>
        <w:pStyle w:val="ListBullet"/>
      </w:pPr>
      <w:r>
        <w:t xml:space="preserve">      faExchange.d.ts</w:t>
      </w:r>
    </w:p>
    <w:p>
      <w:pPr>
        <w:pStyle w:val="ListBullet"/>
      </w:pPr>
      <w:r>
        <w:t xml:space="preserve">      faExchange.js</w:t>
      </w:r>
    </w:p>
    <w:p>
      <w:pPr>
        <w:pStyle w:val="ListBullet"/>
      </w:pPr>
      <w:r>
        <w:t xml:space="preserve">      faExchangeAlt.d.ts</w:t>
      </w:r>
    </w:p>
    <w:p>
      <w:pPr>
        <w:pStyle w:val="ListBullet"/>
      </w:pPr>
      <w:r>
        <w:t xml:space="preserve">      faExchangeAlt.js</w:t>
      </w:r>
    </w:p>
    <w:p>
      <w:pPr>
        <w:pStyle w:val="ListBullet"/>
      </w:pPr>
      <w:r>
        <w:t xml:space="preserve">      faExclamation.d.ts</w:t>
      </w:r>
    </w:p>
    <w:p>
      <w:pPr>
        <w:pStyle w:val="ListBullet"/>
      </w:pPr>
      <w:r>
        <w:t xml:space="preserve">      faExclamation.js</w:t>
      </w:r>
    </w:p>
    <w:p>
      <w:pPr>
        <w:pStyle w:val="ListBullet"/>
      </w:pPr>
      <w:r>
        <w:t xml:space="preserve">      faExclamationCircle.d.ts</w:t>
      </w:r>
    </w:p>
    <w:p>
      <w:pPr>
        <w:pStyle w:val="ListBullet"/>
      </w:pPr>
      <w:r>
        <w:t xml:space="preserve">      faExclamationCircle.js</w:t>
      </w:r>
    </w:p>
    <w:p>
      <w:pPr>
        <w:pStyle w:val="ListBullet"/>
      </w:pPr>
      <w:r>
        <w:t xml:space="preserve">      faExclamationTriangle.d.ts</w:t>
      </w:r>
    </w:p>
    <w:p>
      <w:pPr>
        <w:pStyle w:val="ListBullet"/>
      </w:pPr>
      <w:r>
        <w:t xml:space="preserve">      faExclamationTriangle.js</w:t>
      </w:r>
    </w:p>
    <w:p>
      <w:pPr>
        <w:pStyle w:val="ListBullet"/>
      </w:pPr>
      <w:r>
        <w:t xml:space="preserve">      faExpand.d.ts</w:t>
      </w:r>
    </w:p>
    <w:p>
      <w:pPr>
        <w:pStyle w:val="ListBullet"/>
      </w:pPr>
      <w:r>
        <w:t xml:space="preserve">      faExpand.js</w:t>
      </w:r>
    </w:p>
    <w:p>
      <w:pPr>
        <w:pStyle w:val="ListBullet"/>
      </w:pPr>
      <w:r>
        <w:t xml:space="preserve">      faExpandAlt.d.ts</w:t>
      </w:r>
    </w:p>
    <w:p>
      <w:pPr>
        <w:pStyle w:val="ListBullet"/>
      </w:pPr>
      <w:r>
        <w:t xml:space="preserve">      faExpandAlt.js</w:t>
      </w:r>
    </w:p>
    <w:p>
      <w:pPr>
        <w:pStyle w:val="ListBullet"/>
      </w:pPr>
      <w:r>
        <w:t xml:space="preserve">      faExpandArrowsAlt.d.ts</w:t>
      </w:r>
    </w:p>
    <w:p>
      <w:pPr>
        <w:pStyle w:val="ListBullet"/>
      </w:pPr>
      <w:r>
        <w:t xml:space="preserve">      faExpandArrowsAlt.js</w:t>
      </w:r>
    </w:p>
    <w:p>
      <w:pPr>
        <w:pStyle w:val="ListBullet"/>
      </w:pPr>
      <w:r>
        <w:t xml:space="preserve">      faExplosion.d.ts</w:t>
      </w:r>
    </w:p>
    <w:p>
      <w:pPr>
        <w:pStyle w:val="ListBullet"/>
      </w:pPr>
      <w:r>
        <w:t xml:space="preserve">      faExplosion.js</w:t>
      </w:r>
    </w:p>
    <w:p>
      <w:pPr>
        <w:pStyle w:val="ListBullet"/>
      </w:pPr>
      <w:r>
        <w:t xml:space="preserve">      faExternalLink.d.ts</w:t>
      </w:r>
    </w:p>
    <w:p>
      <w:pPr>
        <w:pStyle w:val="ListBullet"/>
      </w:pPr>
      <w:r>
        <w:t xml:space="preserve">      faExternalLink.js</w:t>
      </w:r>
    </w:p>
    <w:p>
      <w:pPr>
        <w:pStyle w:val="ListBullet"/>
      </w:pPr>
      <w:r>
        <w:t xml:space="preserve">      faExternalLinkAlt.d.ts</w:t>
      </w:r>
    </w:p>
    <w:p>
      <w:pPr>
        <w:pStyle w:val="ListBullet"/>
      </w:pPr>
      <w:r>
        <w:t xml:space="preserve">      faExternalLinkAlt.js</w:t>
      </w:r>
    </w:p>
    <w:p>
      <w:pPr>
        <w:pStyle w:val="ListBullet"/>
      </w:pPr>
      <w:r>
        <w:t xml:space="preserve">      faExternalLinkSquare.d.ts</w:t>
      </w:r>
    </w:p>
    <w:p>
      <w:pPr>
        <w:pStyle w:val="ListBullet"/>
      </w:pPr>
      <w:r>
        <w:t xml:space="preserve">      faExternalLinkSquare.js</w:t>
      </w:r>
    </w:p>
    <w:p>
      <w:pPr>
        <w:pStyle w:val="ListBullet"/>
      </w:pPr>
      <w:r>
        <w:t xml:space="preserve">      faExternalLinkSquareAlt.d.ts</w:t>
      </w:r>
    </w:p>
    <w:p>
      <w:pPr>
        <w:pStyle w:val="ListBullet"/>
      </w:pPr>
      <w:r>
        <w:t xml:space="preserve">      faExternalLinkSquareAlt.js</w:t>
      </w:r>
    </w:p>
    <w:p>
      <w:pPr>
        <w:pStyle w:val="ListBullet"/>
      </w:pPr>
      <w:r>
        <w:t xml:space="preserve">      faEye.d.ts</w:t>
      </w:r>
    </w:p>
    <w:p>
      <w:pPr>
        <w:pStyle w:val="ListBullet"/>
      </w:pPr>
      <w:r>
        <w:t xml:space="preserve">      faEye.js</w:t>
      </w:r>
    </w:p>
    <w:p>
      <w:pPr>
        <w:pStyle w:val="ListBullet"/>
      </w:pPr>
      <w:r>
        <w:t xml:space="preserve">      faEyeDropper.d.ts</w:t>
      </w:r>
    </w:p>
    <w:p>
      <w:pPr>
        <w:pStyle w:val="ListBullet"/>
      </w:pPr>
      <w:r>
        <w:t xml:space="preserve">      faEyeDropper.js</w:t>
      </w:r>
    </w:p>
    <w:p>
      <w:pPr>
        <w:pStyle w:val="ListBullet"/>
      </w:pPr>
      <w:r>
        <w:t xml:space="preserve">      faEyeDropperEmpty.d.ts</w:t>
      </w:r>
    </w:p>
    <w:p>
      <w:pPr>
        <w:pStyle w:val="ListBullet"/>
      </w:pPr>
      <w:r>
        <w:t xml:space="preserve">      faEyeDropperEmpty.js</w:t>
      </w:r>
    </w:p>
    <w:p>
      <w:pPr>
        <w:pStyle w:val="ListBullet"/>
      </w:pPr>
      <w:r>
        <w:t xml:space="preserve">      faEyeLowVision.d.ts</w:t>
      </w:r>
    </w:p>
    <w:p>
      <w:pPr>
        <w:pStyle w:val="ListBullet"/>
      </w:pPr>
      <w:r>
        <w:t xml:space="preserve">      faEyeLowVision.js</w:t>
      </w:r>
    </w:p>
    <w:p>
      <w:pPr>
        <w:pStyle w:val="ListBullet"/>
      </w:pPr>
      <w:r>
        <w:t xml:space="preserve">      faEyeSlash.d.ts</w:t>
      </w:r>
    </w:p>
    <w:p>
      <w:pPr>
        <w:pStyle w:val="ListBullet"/>
      </w:pPr>
      <w:r>
        <w:t xml:space="preserve">      faEyeSlash.js</w:t>
      </w:r>
    </w:p>
    <w:p>
      <w:pPr>
        <w:pStyle w:val="ListBullet"/>
      </w:pPr>
      <w:r>
        <w:t xml:space="preserve">      faF.d.ts</w:t>
      </w:r>
    </w:p>
    <w:p>
      <w:pPr>
        <w:pStyle w:val="ListBullet"/>
      </w:pPr>
      <w:r>
        <w:t xml:space="preserve">      faF.js</w:t>
      </w:r>
    </w:p>
    <w:p>
      <w:pPr>
        <w:pStyle w:val="ListBullet"/>
      </w:pPr>
      <w:r>
        <w:t xml:space="preserve">      faFaceAngry.d.ts</w:t>
      </w:r>
    </w:p>
    <w:p>
      <w:pPr>
        <w:pStyle w:val="ListBullet"/>
      </w:pPr>
      <w:r>
        <w:t xml:space="preserve">      faFaceAngry.js</w:t>
      </w:r>
    </w:p>
    <w:p>
      <w:pPr>
        <w:pStyle w:val="ListBullet"/>
      </w:pPr>
      <w:r>
        <w:t xml:space="preserve">      faFaceDizzy.d.ts</w:t>
      </w:r>
    </w:p>
    <w:p>
      <w:pPr>
        <w:pStyle w:val="ListBullet"/>
      </w:pPr>
      <w:r>
        <w:t xml:space="preserve">      faFaceDizzy.js</w:t>
      </w:r>
    </w:p>
    <w:p>
      <w:pPr>
        <w:pStyle w:val="ListBullet"/>
      </w:pPr>
      <w:r>
        <w:t xml:space="preserve">      faFaceFlushed.d.ts</w:t>
      </w:r>
    </w:p>
    <w:p>
      <w:pPr>
        <w:pStyle w:val="ListBullet"/>
      </w:pPr>
      <w:r>
        <w:t xml:space="preserve">      faFaceFlushed.js</w:t>
      </w:r>
    </w:p>
    <w:p>
      <w:pPr>
        <w:pStyle w:val="ListBullet"/>
      </w:pPr>
      <w:r>
        <w:t xml:space="preserve">      faFaceFrown.d.ts</w:t>
      </w:r>
    </w:p>
    <w:p>
      <w:pPr>
        <w:pStyle w:val="ListBullet"/>
      </w:pPr>
      <w:r>
        <w:t xml:space="preserve">      faFaceFrown.js</w:t>
      </w:r>
    </w:p>
    <w:p>
      <w:pPr>
        <w:pStyle w:val="ListBullet"/>
      </w:pPr>
      <w:r>
        <w:t xml:space="preserve">      faFaceFrownOpen.d.ts</w:t>
      </w:r>
    </w:p>
    <w:p>
      <w:pPr>
        <w:pStyle w:val="ListBullet"/>
      </w:pPr>
      <w:r>
        <w:t xml:space="preserve">      faFaceFrownOpen.js</w:t>
      </w:r>
    </w:p>
    <w:p>
      <w:pPr>
        <w:pStyle w:val="ListBullet"/>
      </w:pPr>
      <w:r>
        <w:t xml:space="preserve">      faFaceGrimace.d.ts</w:t>
      </w:r>
    </w:p>
    <w:p>
      <w:pPr>
        <w:pStyle w:val="ListBullet"/>
      </w:pPr>
      <w:r>
        <w:t xml:space="preserve">      faFaceGrimace.js</w:t>
      </w:r>
    </w:p>
    <w:p>
      <w:pPr>
        <w:pStyle w:val="ListBullet"/>
      </w:pPr>
      <w:r>
        <w:t xml:space="preserve">      faFaceGrin.d.ts</w:t>
      </w:r>
    </w:p>
    <w:p>
      <w:pPr>
        <w:pStyle w:val="ListBullet"/>
      </w:pPr>
      <w:r>
        <w:t xml:space="preserve">      faFaceGrin.js</w:t>
      </w:r>
    </w:p>
    <w:p>
      <w:pPr>
        <w:pStyle w:val="ListBullet"/>
      </w:pPr>
      <w:r>
        <w:t xml:space="preserve">      faFaceGrinBeam.d.ts</w:t>
      </w:r>
    </w:p>
    <w:p>
      <w:pPr>
        <w:pStyle w:val="ListBullet"/>
      </w:pPr>
      <w:r>
        <w:t xml:space="preserve">      faFaceGrinBeam.js</w:t>
      </w:r>
    </w:p>
    <w:p>
      <w:pPr>
        <w:pStyle w:val="ListBullet"/>
      </w:pPr>
      <w:r>
        <w:t xml:space="preserve">      faFaceGrinBeamSweat.d.ts</w:t>
      </w:r>
    </w:p>
    <w:p>
      <w:pPr>
        <w:pStyle w:val="ListBullet"/>
      </w:pPr>
      <w:r>
        <w:t xml:space="preserve">      faFaceGrinBeamSweat.js</w:t>
      </w:r>
    </w:p>
    <w:p>
      <w:pPr>
        <w:pStyle w:val="ListBullet"/>
      </w:pPr>
      <w:r>
        <w:t xml:space="preserve">      faFaceGrinHearts.d.ts</w:t>
      </w:r>
    </w:p>
    <w:p>
      <w:pPr>
        <w:pStyle w:val="ListBullet"/>
      </w:pPr>
      <w:r>
        <w:t xml:space="preserve">      faFaceGrinHearts.js</w:t>
      </w:r>
    </w:p>
    <w:p>
      <w:pPr>
        <w:pStyle w:val="ListBullet"/>
      </w:pPr>
      <w:r>
        <w:t xml:space="preserve">      faFaceGrinSquint.d.ts</w:t>
      </w:r>
    </w:p>
    <w:p>
      <w:pPr>
        <w:pStyle w:val="ListBullet"/>
      </w:pPr>
      <w:r>
        <w:t xml:space="preserve">      faFaceGrinSquint.js</w:t>
      </w:r>
    </w:p>
    <w:p>
      <w:pPr>
        <w:pStyle w:val="ListBullet"/>
      </w:pPr>
      <w:r>
        <w:t xml:space="preserve">      faFaceGrinSquintTears.d.ts</w:t>
      </w:r>
    </w:p>
    <w:p>
      <w:pPr>
        <w:pStyle w:val="ListBullet"/>
      </w:pPr>
      <w:r>
        <w:t xml:space="preserve">      faFaceGrinSquintTears.js</w:t>
      </w:r>
    </w:p>
    <w:p>
      <w:pPr>
        <w:pStyle w:val="ListBullet"/>
      </w:pPr>
      <w:r>
        <w:t xml:space="preserve">      faFaceGrinStars.d.ts</w:t>
      </w:r>
    </w:p>
    <w:p>
      <w:pPr>
        <w:pStyle w:val="ListBullet"/>
      </w:pPr>
      <w:r>
        <w:t xml:space="preserve">      faFaceGrinStars.js</w:t>
      </w:r>
    </w:p>
    <w:p>
      <w:pPr>
        <w:pStyle w:val="ListBullet"/>
      </w:pPr>
      <w:r>
        <w:t xml:space="preserve">      faFaceGrinTears.d.ts</w:t>
      </w:r>
    </w:p>
    <w:p>
      <w:pPr>
        <w:pStyle w:val="ListBullet"/>
      </w:pPr>
      <w:r>
        <w:t xml:space="preserve">      faFaceGrinTears.js</w:t>
      </w:r>
    </w:p>
    <w:p>
      <w:pPr>
        <w:pStyle w:val="ListBullet"/>
      </w:pPr>
      <w:r>
        <w:t xml:space="preserve">      faFaceGrinTongue.d.ts</w:t>
      </w:r>
    </w:p>
    <w:p>
      <w:pPr>
        <w:pStyle w:val="ListBullet"/>
      </w:pPr>
      <w:r>
        <w:t xml:space="preserve">      faFaceGrinTongue.js</w:t>
      </w:r>
    </w:p>
    <w:p>
      <w:pPr>
        <w:pStyle w:val="ListBullet"/>
      </w:pPr>
      <w:r>
        <w:t xml:space="preserve">      faFaceGrinTongueSquint.d.ts</w:t>
      </w:r>
    </w:p>
    <w:p>
      <w:pPr>
        <w:pStyle w:val="ListBullet"/>
      </w:pPr>
      <w:r>
        <w:t xml:space="preserve">      faFaceGrinTongueSquint.js</w:t>
      </w:r>
    </w:p>
    <w:p>
      <w:pPr>
        <w:pStyle w:val="ListBullet"/>
      </w:pPr>
      <w:r>
        <w:t xml:space="preserve">      faFaceGrinTongueWink.d.ts</w:t>
      </w:r>
    </w:p>
    <w:p>
      <w:pPr>
        <w:pStyle w:val="ListBullet"/>
      </w:pPr>
      <w:r>
        <w:t xml:space="preserve">      faFaceGrinTongueWink.js</w:t>
      </w:r>
    </w:p>
    <w:p>
      <w:pPr>
        <w:pStyle w:val="ListBullet"/>
      </w:pPr>
      <w:r>
        <w:t xml:space="preserve">      faFaceGrinWide.d.ts</w:t>
      </w:r>
    </w:p>
    <w:p>
      <w:pPr>
        <w:pStyle w:val="ListBullet"/>
      </w:pPr>
      <w:r>
        <w:t xml:space="preserve">      faFaceGrinWide.js</w:t>
      </w:r>
    </w:p>
    <w:p>
      <w:pPr>
        <w:pStyle w:val="ListBullet"/>
      </w:pPr>
      <w:r>
        <w:t xml:space="preserve">      faFaceGrinWink.d.ts</w:t>
      </w:r>
    </w:p>
    <w:p>
      <w:pPr>
        <w:pStyle w:val="ListBullet"/>
      </w:pPr>
      <w:r>
        <w:t xml:space="preserve">      faFaceGrinWink.js</w:t>
      </w:r>
    </w:p>
    <w:p>
      <w:pPr>
        <w:pStyle w:val="ListBullet"/>
      </w:pPr>
      <w:r>
        <w:t xml:space="preserve">      faFaceKiss.d.ts</w:t>
      </w:r>
    </w:p>
    <w:p>
      <w:pPr>
        <w:pStyle w:val="ListBullet"/>
      </w:pPr>
      <w:r>
        <w:t xml:space="preserve">      faFaceKiss.js</w:t>
      </w:r>
    </w:p>
    <w:p>
      <w:pPr>
        <w:pStyle w:val="ListBullet"/>
      </w:pPr>
      <w:r>
        <w:t xml:space="preserve">      faFaceKissBeam.d.ts</w:t>
      </w:r>
    </w:p>
    <w:p>
      <w:pPr>
        <w:pStyle w:val="ListBullet"/>
      </w:pPr>
      <w:r>
        <w:t xml:space="preserve">      faFaceKissBeam.js</w:t>
      </w:r>
    </w:p>
    <w:p>
      <w:pPr>
        <w:pStyle w:val="ListBullet"/>
      </w:pPr>
      <w:r>
        <w:t xml:space="preserve">      faFaceKissWinkHeart.d.ts</w:t>
      </w:r>
    </w:p>
    <w:p>
      <w:pPr>
        <w:pStyle w:val="ListBullet"/>
      </w:pPr>
      <w:r>
        <w:t xml:space="preserve">      faFaceKissWinkHeart.js</w:t>
      </w:r>
    </w:p>
    <w:p>
      <w:pPr>
        <w:pStyle w:val="ListBullet"/>
      </w:pPr>
      <w:r>
        <w:t xml:space="preserve">      faFaceLaugh.d.ts</w:t>
      </w:r>
    </w:p>
    <w:p>
      <w:pPr>
        <w:pStyle w:val="ListBullet"/>
      </w:pPr>
      <w:r>
        <w:t xml:space="preserve">      faFaceLaugh.js</w:t>
      </w:r>
    </w:p>
    <w:p>
      <w:pPr>
        <w:pStyle w:val="ListBullet"/>
      </w:pPr>
      <w:r>
        <w:t xml:space="preserve">      faFaceLaughBeam.d.ts</w:t>
      </w:r>
    </w:p>
    <w:p>
      <w:pPr>
        <w:pStyle w:val="ListBullet"/>
      </w:pPr>
      <w:r>
        <w:t xml:space="preserve">      faFaceLaughBeam.js</w:t>
      </w:r>
    </w:p>
    <w:p>
      <w:pPr>
        <w:pStyle w:val="ListBullet"/>
      </w:pPr>
      <w:r>
        <w:t xml:space="preserve">      faFaceLaughSquint.d.ts</w:t>
      </w:r>
    </w:p>
    <w:p>
      <w:pPr>
        <w:pStyle w:val="ListBullet"/>
      </w:pPr>
      <w:r>
        <w:t xml:space="preserve">      faFaceLaughSquint.js</w:t>
      </w:r>
    </w:p>
    <w:p>
      <w:pPr>
        <w:pStyle w:val="ListBullet"/>
      </w:pPr>
      <w:r>
        <w:t xml:space="preserve">      faFaceLaughWink.d.ts</w:t>
      </w:r>
    </w:p>
    <w:p>
      <w:pPr>
        <w:pStyle w:val="ListBullet"/>
      </w:pPr>
      <w:r>
        <w:t xml:space="preserve">      faFaceLaughWink.js</w:t>
      </w:r>
    </w:p>
    <w:p>
      <w:pPr>
        <w:pStyle w:val="ListBullet"/>
      </w:pPr>
      <w:r>
        <w:t xml:space="preserve">      faFaceMeh.d.ts</w:t>
      </w:r>
    </w:p>
    <w:p>
      <w:pPr>
        <w:pStyle w:val="ListBullet"/>
      </w:pPr>
      <w:r>
        <w:t xml:space="preserve">      faFaceMeh.js</w:t>
      </w:r>
    </w:p>
    <w:p>
      <w:pPr>
        <w:pStyle w:val="ListBullet"/>
      </w:pPr>
      <w:r>
        <w:t xml:space="preserve">      faFaceMehBlank.d.ts</w:t>
      </w:r>
    </w:p>
    <w:p>
      <w:pPr>
        <w:pStyle w:val="ListBullet"/>
      </w:pPr>
      <w:r>
        <w:t xml:space="preserve">      faFaceMehBlank.js</w:t>
      </w:r>
    </w:p>
    <w:p>
      <w:pPr>
        <w:pStyle w:val="ListBullet"/>
      </w:pPr>
      <w:r>
        <w:t xml:space="preserve">      faFaceRollingEyes.d.ts</w:t>
      </w:r>
    </w:p>
    <w:p>
      <w:pPr>
        <w:pStyle w:val="ListBullet"/>
      </w:pPr>
      <w:r>
        <w:t xml:space="preserve">      faFaceRollingEyes.js</w:t>
      </w:r>
    </w:p>
    <w:p>
      <w:pPr>
        <w:pStyle w:val="ListBullet"/>
      </w:pPr>
      <w:r>
        <w:t xml:space="preserve">      faFaceSadCry.d.ts</w:t>
      </w:r>
    </w:p>
    <w:p>
      <w:pPr>
        <w:pStyle w:val="ListBullet"/>
      </w:pPr>
      <w:r>
        <w:t xml:space="preserve">      faFaceSadCry.js</w:t>
      </w:r>
    </w:p>
    <w:p>
      <w:pPr>
        <w:pStyle w:val="ListBullet"/>
      </w:pPr>
      <w:r>
        <w:t xml:space="preserve">      faFaceSadTear.d.ts</w:t>
      </w:r>
    </w:p>
    <w:p>
      <w:pPr>
        <w:pStyle w:val="ListBullet"/>
      </w:pPr>
      <w:r>
        <w:t xml:space="preserve">      faFaceSadTear.js</w:t>
      </w:r>
    </w:p>
    <w:p>
      <w:pPr>
        <w:pStyle w:val="ListBullet"/>
      </w:pPr>
      <w:r>
        <w:t xml:space="preserve">      faFaceSmile.d.ts</w:t>
      </w:r>
    </w:p>
    <w:p>
      <w:pPr>
        <w:pStyle w:val="ListBullet"/>
      </w:pPr>
      <w:r>
        <w:t xml:space="preserve">      faFaceSmile.js</w:t>
      </w:r>
    </w:p>
    <w:p>
      <w:pPr>
        <w:pStyle w:val="ListBullet"/>
      </w:pPr>
      <w:r>
        <w:t xml:space="preserve">      faFaceSmileBeam.d.ts</w:t>
      </w:r>
    </w:p>
    <w:p>
      <w:pPr>
        <w:pStyle w:val="ListBullet"/>
      </w:pPr>
      <w:r>
        <w:t xml:space="preserve">      faFaceSmileBeam.js</w:t>
      </w:r>
    </w:p>
    <w:p>
      <w:pPr>
        <w:pStyle w:val="ListBullet"/>
      </w:pPr>
      <w:r>
        <w:t xml:space="preserve">      faFaceSmileWink.d.ts</w:t>
      </w:r>
    </w:p>
    <w:p>
      <w:pPr>
        <w:pStyle w:val="ListBullet"/>
      </w:pPr>
      <w:r>
        <w:t xml:space="preserve">      faFaceSmileWink.js</w:t>
      </w:r>
    </w:p>
    <w:p>
      <w:pPr>
        <w:pStyle w:val="ListBullet"/>
      </w:pPr>
      <w:r>
        <w:t xml:space="preserve">      faFaceSurprise.d.ts</w:t>
      </w:r>
    </w:p>
    <w:p>
      <w:pPr>
        <w:pStyle w:val="ListBullet"/>
      </w:pPr>
      <w:r>
        <w:t xml:space="preserve">      faFaceSurprise.js</w:t>
      </w:r>
    </w:p>
    <w:p>
      <w:pPr>
        <w:pStyle w:val="ListBullet"/>
      </w:pPr>
      <w:r>
        <w:t xml:space="preserve">      faFaceTired.d.ts</w:t>
      </w:r>
    </w:p>
    <w:p>
      <w:pPr>
        <w:pStyle w:val="ListBullet"/>
      </w:pPr>
      <w:r>
        <w:t xml:space="preserve">      faFaceTired.js</w:t>
      </w:r>
    </w:p>
    <w:p>
      <w:pPr>
        <w:pStyle w:val="ListBullet"/>
      </w:pPr>
      <w:r>
        <w:t xml:space="preserve">      faFan.d.ts</w:t>
      </w:r>
    </w:p>
    <w:p>
      <w:pPr>
        <w:pStyle w:val="ListBullet"/>
      </w:pPr>
      <w:r>
        <w:t xml:space="preserve">      faFan.js</w:t>
      </w:r>
    </w:p>
    <w:p>
      <w:pPr>
        <w:pStyle w:val="ListBullet"/>
      </w:pPr>
      <w:r>
        <w:t xml:space="preserve">      faFastBackward.d.ts</w:t>
      </w:r>
    </w:p>
    <w:p>
      <w:pPr>
        <w:pStyle w:val="ListBullet"/>
      </w:pPr>
      <w:r>
        <w:t xml:space="preserve">      faFastBackward.js</w:t>
      </w:r>
    </w:p>
    <w:p>
      <w:pPr>
        <w:pStyle w:val="ListBullet"/>
      </w:pPr>
      <w:r>
        <w:t xml:space="preserve">      faFastForward.d.ts</w:t>
      </w:r>
    </w:p>
    <w:p>
      <w:pPr>
        <w:pStyle w:val="ListBullet"/>
      </w:pPr>
      <w:r>
        <w:t xml:space="preserve">      faFastForward.js</w:t>
      </w:r>
    </w:p>
    <w:p>
      <w:pPr>
        <w:pStyle w:val="ListBullet"/>
      </w:pPr>
      <w:r>
        <w:t xml:space="preserve">      faFaucet.d.ts</w:t>
      </w:r>
    </w:p>
    <w:p>
      <w:pPr>
        <w:pStyle w:val="ListBullet"/>
      </w:pPr>
      <w:r>
        <w:t xml:space="preserve">      faFaucet.js</w:t>
      </w:r>
    </w:p>
    <w:p>
      <w:pPr>
        <w:pStyle w:val="ListBullet"/>
      </w:pPr>
      <w:r>
        <w:t xml:space="preserve">      faFaucetDrip.d.ts</w:t>
      </w:r>
    </w:p>
    <w:p>
      <w:pPr>
        <w:pStyle w:val="ListBullet"/>
      </w:pPr>
      <w:r>
        <w:t xml:space="preserve">      faFaucetDrip.js</w:t>
      </w:r>
    </w:p>
    <w:p>
      <w:pPr>
        <w:pStyle w:val="ListBullet"/>
      </w:pPr>
      <w:r>
        <w:t xml:space="preserve">      faFax.d.ts</w:t>
      </w:r>
    </w:p>
    <w:p>
      <w:pPr>
        <w:pStyle w:val="ListBullet"/>
      </w:pPr>
      <w:r>
        <w:t xml:space="preserve">      faFax.js</w:t>
      </w:r>
    </w:p>
    <w:p>
      <w:pPr>
        <w:pStyle w:val="ListBullet"/>
      </w:pPr>
      <w:r>
        <w:t xml:space="preserve">      faFeather.d.ts</w:t>
      </w:r>
    </w:p>
    <w:p>
      <w:pPr>
        <w:pStyle w:val="ListBullet"/>
      </w:pPr>
      <w:r>
        <w:t xml:space="preserve">      faFeather.js</w:t>
      </w:r>
    </w:p>
    <w:p>
      <w:pPr>
        <w:pStyle w:val="ListBullet"/>
      </w:pPr>
      <w:r>
        <w:t xml:space="preserve">      faFeatherAlt.d.ts</w:t>
      </w:r>
    </w:p>
    <w:p>
      <w:pPr>
        <w:pStyle w:val="ListBullet"/>
      </w:pPr>
      <w:r>
        <w:t xml:space="preserve">      faFeatherAlt.js</w:t>
      </w:r>
    </w:p>
    <w:p>
      <w:pPr>
        <w:pStyle w:val="ListBullet"/>
      </w:pPr>
      <w:r>
        <w:t xml:space="preserve">      faFeatherPointed.d.ts</w:t>
      </w:r>
    </w:p>
    <w:p>
      <w:pPr>
        <w:pStyle w:val="ListBullet"/>
      </w:pPr>
      <w:r>
        <w:t xml:space="preserve">      faFeatherPointed.js</w:t>
      </w:r>
    </w:p>
    <w:p>
      <w:pPr>
        <w:pStyle w:val="ListBullet"/>
      </w:pPr>
      <w:r>
        <w:t xml:space="preserve">      faFeed.d.ts</w:t>
      </w:r>
    </w:p>
    <w:p>
      <w:pPr>
        <w:pStyle w:val="ListBullet"/>
      </w:pPr>
      <w:r>
        <w:t xml:space="preserve">      faFeed.js</w:t>
      </w:r>
    </w:p>
    <w:p>
      <w:pPr>
        <w:pStyle w:val="ListBullet"/>
      </w:pPr>
      <w:r>
        <w:t xml:space="preserve">      faFemale.d.ts</w:t>
      </w:r>
    </w:p>
    <w:p>
      <w:pPr>
        <w:pStyle w:val="ListBullet"/>
      </w:pPr>
      <w:r>
        <w:t xml:space="preserve">      faFemale.js</w:t>
      </w:r>
    </w:p>
    <w:p>
      <w:pPr>
        <w:pStyle w:val="ListBullet"/>
      </w:pPr>
      <w:r>
        <w:t xml:space="preserve">      faFerry.d.ts</w:t>
      </w:r>
    </w:p>
    <w:p>
      <w:pPr>
        <w:pStyle w:val="ListBullet"/>
      </w:pPr>
      <w:r>
        <w:t xml:space="preserve">      faFerry.js</w:t>
      </w:r>
    </w:p>
    <w:p>
      <w:pPr>
        <w:pStyle w:val="ListBullet"/>
      </w:pPr>
      <w:r>
        <w:t xml:space="preserve">      faFighterJet.d.ts</w:t>
      </w:r>
    </w:p>
    <w:p>
      <w:pPr>
        <w:pStyle w:val="ListBullet"/>
      </w:pPr>
      <w:r>
        <w:t xml:space="preserve">      faFighterJet.js</w:t>
      </w:r>
    </w:p>
    <w:p>
      <w:pPr>
        <w:pStyle w:val="ListBullet"/>
      </w:pPr>
      <w:r>
        <w:t xml:space="preserve">      faFile.d.ts</w:t>
      </w:r>
    </w:p>
    <w:p>
      <w:pPr>
        <w:pStyle w:val="ListBullet"/>
      </w:pPr>
      <w:r>
        <w:t xml:space="preserve">      faFile.js</w:t>
      </w:r>
    </w:p>
    <w:p>
      <w:pPr>
        <w:pStyle w:val="ListBullet"/>
      </w:pPr>
      <w:r>
        <w:t xml:space="preserve">      faFileAlt.d.ts</w:t>
      </w:r>
    </w:p>
    <w:p>
      <w:pPr>
        <w:pStyle w:val="ListBullet"/>
      </w:pPr>
      <w:r>
        <w:t xml:space="preserve">      faFileAlt.js</w:t>
      </w:r>
    </w:p>
    <w:p>
      <w:pPr>
        <w:pStyle w:val="ListBullet"/>
      </w:pPr>
      <w:r>
        <w:t xml:space="preserve">      faFileArchive.d.ts</w:t>
      </w:r>
    </w:p>
    <w:p>
      <w:pPr>
        <w:pStyle w:val="ListBullet"/>
      </w:pPr>
      <w:r>
        <w:t xml:space="preserve">      faFileArchive.js</w:t>
      </w:r>
    </w:p>
    <w:p>
      <w:pPr>
        <w:pStyle w:val="ListBullet"/>
      </w:pPr>
      <w:r>
        <w:t xml:space="preserve">      faFileArrowDown.d.ts</w:t>
      </w:r>
    </w:p>
    <w:p>
      <w:pPr>
        <w:pStyle w:val="ListBullet"/>
      </w:pPr>
      <w:r>
        <w:t xml:space="preserve">      faFileArrowDown.js</w:t>
      </w:r>
    </w:p>
    <w:p>
      <w:pPr>
        <w:pStyle w:val="ListBullet"/>
      </w:pPr>
      <w:r>
        <w:t xml:space="preserve">      faFileArrowUp.d.ts</w:t>
      </w:r>
    </w:p>
    <w:p>
      <w:pPr>
        <w:pStyle w:val="ListBullet"/>
      </w:pPr>
      <w:r>
        <w:t xml:space="preserve">      faFileArrowUp.js</w:t>
      </w:r>
    </w:p>
    <w:p>
      <w:pPr>
        <w:pStyle w:val="ListBullet"/>
      </w:pPr>
      <w:r>
        <w:t xml:space="preserve">      faFileAudio.d.ts</w:t>
      </w:r>
    </w:p>
    <w:p>
      <w:pPr>
        <w:pStyle w:val="ListBullet"/>
      </w:pPr>
      <w:r>
        <w:t xml:space="preserve">      faFileAudio.js</w:t>
      </w:r>
    </w:p>
    <w:p>
      <w:pPr>
        <w:pStyle w:val="ListBullet"/>
      </w:pPr>
      <w:r>
        <w:t xml:space="preserve">      faFileCircleCheck.d.ts</w:t>
      </w:r>
    </w:p>
    <w:p>
      <w:pPr>
        <w:pStyle w:val="ListBullet"/>
      </w:pPr>
      <w:r>
        <w:t xml:space="preserve">      faFileCircleCheck.js</w:t>
      </w:r>
    </w:p>
    <w:p>
      <w:pPr>
        <w:pStyle w:val="ListBullet"/>
      </w:pPr>
      <w:r>
        <w:t xml:space="preserve">      faFileCircleExclamation.d.ts</w:t>
      </w:r>
    </w:p>
    <w:p>
      <w:pPr>
        <w:pStyle w:val="ListBullet"/>
      </w:pPr>
      <w:r>
        <w:t xml:space="preserve">      faFileCircleExclamation.js</w:t>
      </w:r>
    </w:p>
    <w:p>
      <w:pPr>
        <w:pStyle w:val="ListBullet"/>
      </w:pPr>
      <w:r>
        <w:t xml:space="preserve">      faFileCircleMinus.d.ts</w:t>
      </w:r>
    </w:p>
    <w:p>
      <w:pPr>
        <w:pStyle w:val="ListBullet"/>
      </w:pPr>
      <w:r>
        <w:t xml:space="preserve">      faFileCircleMinus.js</w:t>
      </w:r>
    </w:p>
    <w:p>
      <w:pPr>
        <w:pStyle w:val="ListBullet"/>
      </w:pPr>
      <w:r>
        <w:t xml:space="preserve">      faFileCirclePlus.d.ts</w:t>
      </w:r>
    </w:p>
    <w:p>
      <w:pPr>
        <w:pStyle w:val="ListBullet"/>
      </w:pPr>
      <w:r>
        <w:t xml:space="preserve">      faFileCirclePlus.js</w:t>
      </w:r>
    </w:p>
    <w:p>
      <w:pPr>
        <w:pStyle w:val="ListBullet"/>
      </w:pPr>
      <w:r>
        <w:t xml:space="preserve">      faFileCircleQuestion.d.ts</w:t>
      </w:r>
    </w:p>
    <w:p>
      <w:pPr>
        <w:pStyle w:val="ListBullet"/>
      </w:pPr>
      <w:r>
        <w:t xml:space="preserve">      faFileCircleQuestion.js</w:t>
      </w:r>
    </w:p>
    <w:p>
      <w:pPr>
        <w:pStyle w:val="ListBullet"/>
      </w:pPr>
      <w:r>
        <w:t xml:space="preserve">      faFileCircleXmark.d.ts</w:t>
      </w:r>
    </w:p>
    <w:p>
      <w:pPr>
        <w:pStyle w:val="ListBullet"/>
      </w:pPr>
      <w:r>
        <w:t xml:space="preserve">      faFileCircleXmark.js</w:t>
      </w:r>
    </w:p>
    <w:p>
      <w:pPr>
        <w:pStyle w:val="ListBullet"/>
      </w:pPr>
      <w:r>
        <w:t xml:space="preserve">      faFileClipboard.d.ts</w:t>
      </w:r>
    </w:p>
    <w:p>
      <w:pPr>
        <w:pStyle w:val="ListBullet"/>
      </w:pPr>
      <w:r>
        <w:t xml:space="preserve">      faFileClipboard.js</w:t>
      </w:r>
    </w:p>
    <w:p>
      <w:pPr>
        <w:pStyle w:val="ListBullet"/>
      </w:pPr>
      <w:r>
        <w:t xml:space="preserve">      faFileCode.d.ts</w:t>
      </w:r>
    </w:p>
    <w:p>
      <w:pPr>
        <w:pStyle w:val="ListBullet"/>
      </w:pPr>
      <w:r>
        <w:t xml:space="preserve">      faFileCode.js</w:t>
      </w:r>
    </w:p>
    <w:p>
      <w:pPr>
        <w:pStyle w:val="ListBullet"/>
      </w:pPr>
      <w:r>
        <w:t xml:space="preserve">      faFileContract.d.ts</w:t>
      </w:r>
    </w:p>
    <w:p>
      <w:pPr>
        <w:pStyle w:val="ListBullet"/>
      </w:pPr>
      <w:r>
        <w:t xml:space="preserve">      faFileContract.js</w:t>
      </w:r>
    </w:p>
    <w:p>
      <w:pPr>
        <w:pStyle w:val="ListBullet"/>
      </w:pPr>
      <w:r>
        <w:t xml:space="preserve">      faFileCsv.d.ts</w:t>
      </w:r>
    </w:p>
    <w:p>
      <w:pPr>
        <w:pStyle w:val="ListBullet"/>
      </w:pPr>
      <w:r>
        <w:t xml:space="preserve">      faFileCsv.js</w:t>
      </w:r>
    </w:p>
    <w:p>
      <w:pPr>
        <w:pStyle w:val="ListBullet"/>
      </w:pPr>
      <w:r>
        <w:t xml:space="preserve">      faFileDownload.d.ts</w:t>
      </w:r>
    </w:p>
    <w:p>
      <w:pPr>
        <w:pStyle w:val="ListBullet"/>
      </w:pPr>
      <w:r>
        <w:t xml:space="preserve">      faFileDownload.js</w:t>
      </w:r>
    </w:p>
    <w:p>
      <w:pPr>
        <w:pStyle w:val="ListBullet"/>
      </w:pPr>
      <w:r>
        <w:t xml:space="preserve">      faFileEdit.d.ts</w:t>
      </w:r>
    </w:p>
    <w:p>
      <w:pPr>
        <w:pStyle w:val="ListBullet"/>
      </w:pPr>
      <w:r>
        <w:t xml:space="preserve">      faFileEdit.js</w:t>
      </w:r>
    </w:p>
    <w:p>
      <w:pPr>
        <w:pStyle w:val="ListBullet"/>
      </w:pPr>
      <w:r>
        <w:t xml:space="preserve">      faFileExcel.d.ts</w:t>
      </w:r>
    </w:p>
    <w:p>
      <w:pPr>
        <w:pStyle w:val="ListBullet"/>
      </w:pPr>
      <w:r>
        <w:t xml:space="preserve">      faFileExcel.js</w:t>
      </w:r>
    </w:p>
    <w:p>
      <w:pPr>
        <w:pStyle w:val="ListBullet"/>
      </w:pPr>
      <w:r>
        <w:t xml:space="preserve">      faFileExport.d.ts</w:t>
      </w:r>
    </w:p>
    <w:p>
      <w:pPr>
        <w:pStyle w:val="ListBullet"/>
      </w:pPr>
      <w:r>
        <w:t xml:space="preserve">      faFileExport.js</w:t>
      </w:r>
    </w:p>
    <w:p>
      <w:pPr>
        <w:pStyle w:val="ListBullet"/>
      </w:pPr>
      <w:r>
        <w:t xml:space="preserve">      faFileImage.d.ts</w:t>
      </w:r>
    </w:p>
    <w:p>
      <w:pPr>
        <w:pStyle w:val="ListBullet"/>
      </w:pPr>
      <w:r>
        <w:t xml:space="preserve">      faFileImage.js</w:t>
      </w:r>
    </w:p>
    <w:p>
      <w:pPr>
        <w:pStyle w:val="ListBullet"/>
      </w:pPr>
      <w:r>
        <w:t xml:space="preserve">      faFileImport.d.ts</w:t>
      </w:r>
    </w:p>
    <w:p>
      <w:pPr>
        <w:pStyle w:val="ListBullet"/>
      </w:pPr>
      <w:r>
        <w:t xml:space="preserve">      faFileImport.js</w:t>
      </w:r>
    </w:p>
    <w:p>
      <w:pPr>
        <w:pStyle w:val="ListBullet"/>
      </w:pPr>
      <w:r>
        <w:t xml:space="preserve">      faFileInvoice.d.ts</w:t>
      </w:r>
    </w:p>
    <w:p>
      <w:pPr>
        <w:pStyle w:val="ListBullet"/>
      </w:pPr>
      <w:r>
        <w:t xml:space="preserve">      faFileInvoice.js</w:t>
      </w:r>
    </w:p>
    <w:p>
      <w:pPr>
        <w:pStyle w:val="ListBullet"/>
      </w:pPr>
      <w:r>
        <w:t xml:space="preserve">      faFileInvoiceDollar.d.ts</w:t>
      </w:r>
    </w:p>
    <w:p>
      <w:pPr>
        <w:pStyle w:val="ListBullet"/>
      </w:pPr>
      <w:r>
        <w:t xml:space="preserve">      faFileInvoiceDollar.js</w:t>
      </w:r>
    </w:p>
    <w:p>
      <w:pPr>
        <w:pStyle w:val="ListBullet"/>
      </w:pPr>
      <w:r>
        <w:t xml:space="preserve">      faFileLines.d.ts</w:t>
      </w:r>
    </w:p>
    <w:p>
      <w:pPr>
        <w:pStyle w:val="ListBullet"/>
      </w:pPr>
      <w:r>
        <w:t xml:space="preserve">      faFileLines.js</w:t>
      </w:r>
    </w:p>
    <w:p>
      <w:pPr>
        <w:pStyle w:val="ListBullet"/>
      </w:pPr>
      <w:r>
        <w:t xml:space="preserve">      faFileMedical.d.ts</w:t>
      </w:r>
    </w:p>
    <w:p>
      <w:pPr>
        <w:pStyle w:val="ListBullet"/>
      </w:pPr>
      <w:r>
        <w:t xml:space="preserve">      faFileMedical.js</w:t>
      </w:r>
    </w:p>
    <w:p>
      <w:pPr>
        <w:pStyle w:val="ListBullet"/>
      </w:pPr>
      <w:r>
        <w:t xml:space="preserve">      faFileMedicalAlt.d.ts</w:t>
      </w:r>
    </w:p>
    <w:p>
      <w:pPr>
        <w:pStyle w:val="ListBullet"/>
      </w:pPr>
      <w:r>
        <w:t xml:space="preserve">      faFileMedicalAlt.js</w:t>
      </w:r>
    </w:p>
    <w:p>
      <w:pPr>
        <w:pStyle w:val="ListBullet"/>
      </w:pPr>
      <w:r>
        <w:t xml:space="preserve">      faFilePdf.d.ts</w:t>
      </w:r>
    </w:p>
    <w:p>
      <w:pPr>
        <w:pStyle w:val="ListBullet"/>
      </w:pPr>
      <w:r>
        <w:t xml:space="preserve">      faFilePdf.js</w:t>
      </w:r>
    </w:p>
    <w:p>
      <w:pPr>
        <w:pStyle w:val="ListBullet"/>
      </w:pPr>
      <w:r>
        <w:t xml:space="preserve">      faFilePen.d.ts</w:t>
      </w:r>
    </w:p>
    <w:p>
      <w:pPr>
        <w:pStyle w:val="ListBullet"/>
      </w:pPr>
      <w:r>
        <w:t xml:space="preserve">      faFilePen.js</w:t>
      </w:r>
    </w:p>
    <w:p>
      <w:pPr>
        <w:pStyle w:val="ListBullet"/>
      </w:pPr>
      <w:r>
        <w:t xml:space="preserve">      faFilePowerpoint.d.ts</w:t>
      </w:r>
    </w:p>
    <w:p>
      <w:pPr>
        <w:pStyle w:val="ListBullet"/>
      </w:pPr>
      <w:r>
        <w:t xml:space="preserve">      faFilePowerpoint.js</w:t>
      </w:r>
    </w:p>
    <w:p>
      <w:pPr>
        <w:pStyle w:val="ListBullet"/>
      </w:pPr>
      <w:r>
        <w:t xml:space="preserve">      faFilePrescription.d.ts</w:t>
      </w:r>
    </w:p>
    <w:p>
      <w:pPr>
        <w:pStyle w:val="ListBullet"/>
      </w:pPr>
      <w:r>
        <w:t xml:space="preserve">      faFilePrescription.js</w:t>
      </w:r>
    </w:p>
    <w:p>
      <w:pPr>
        <w:pStyle w:val="ListBullet"/>
      </w:pPr>
      <w:r>
        <w:t xml:space="preserve">      faFileShield.d.ts</w:t>
      </w:r>
    </w:p>
    <w:p>
      <w:pPr>
        <w:pStyle w:val="ListBullet"/>
      </w:pPr>
      <w:r>
        <w:t xml:space="preserve">      faFileShield.js</w:t>
      </w:r>
    </w:p>
    <w:p>
      <w:pPr>
        <w:pStyle w:val="ListBullet"/>
      </w:pPr>
      <w:r>
        <w:t xml:space="preserve">      faFileSignature.d.ts</w:t>
      </w:r>
    </w:p>
    <w:p>
      <w:pPr>
        <w:pStyle w:val="ListBullet"/>
      </w:pPr>
      <w:r>
        <w:t xml:space="preserve">      faFileSignature.js</w:t>
      </w:r>
    </w:p>
    <w:p>
      <w:pPr>
        <w:pStyle w:val="ListBullet"/>
      </w:pPr>
      <w:r>
        <w:t xml:space="preserve">      faFileText.d.ts</w:t>
      </w:r>
    </w:p>
    <w:p>
      <w:pPr>
        <w:pStyle w:val="ListBullet"/>
      </w:pPr>
      <w:r>
        <w:t xml:space="preserve">      faFileText.js</w:t>
      </w:r>
    </w:p>
    <w:p>
      <w:pPr>
        <w:pStyle w:val="ListBullet"/>
      </w:pPr>
      <w:r>
        <w:t xml:space="preserve">      faFileUpload.d.ts</w:t>
      </w:r>
    </w:p>
    <w:p>
      <w:pPr>
        <w:pStyle w:val="ListBullet"/>
      </w:pPr>
      <w:r>
        <w:t xml:space="preserve">      faFileUpload.js</w:t>
      </w:r>
    </w:p>
    <w:p>
      <w:pPr>
        <w:pStyle w:val="ListBullet"/>
      </w:pPr>
      <w:r>
        <w:t xml:space="preserve">      faFileVideo.d.ts</w:t>
      </w:r>
    </w:p>
    <w:p>
      <w:pPr>
        <w:pStyle w:val="ListBullet"/>
      </w:pPr>
      <w:r>
        <w:t xml:space="preserve">      faFileVideo.js</w:t>
      </w:r>
    </w:p>
    <w:p>
      <w:pPr>
        <w:pStyle w:val="ListBullet"/>
      </w:pPr>
      <w:r>
        <w:t xml:space="preserve">      faFileWaveform.d.ts</w:t>
      </w:r>
    </w:p>
    <w:p>
      <w:pPr>
        <w:pStyle w:val="ListBullet"/>
      </w:pPr>
      <w:r>
        <w:t xml:space="preserve">      faFileWaveform.js</w:t>
      </w:r>
    </w:p>
    <w:p>
      <w:pPr>
        <w:pStyle w:val="ListBullet"/>
      </w:pPr>
      <w:r>
        <w:t xml:space="preserve">      faFileWord.d.ts</w:t>
      </w:r>
    </w:p>
    <w:p>
      <w:pPr>
        <w:pStyle w:val="ListBullet"/>
      </w:pPr>
      <w:r>
        <w:t xml:space="preserve">      faFileWord.js</w:t>
      </w:r>
    </w:p>
    <w:p>
      <w:pPr>
        <w:pStyle w:val="ListBullet"/>
      </w:pPr>
      <w:r>
        <w:t xml:space="preserve">      faFileZipper.d.ts</w:t>
      </w:r>
    </w:p>
    <w:p>
      <w:pPr>
        <w:pStyle w:val="ListBullet"/>
      </w:pPr>
      <w:r>
        <w:t xml:space="preserve">      faFileZipper.js</w:t>
      </w:r>
    </w:p>
    <w:p>
      <w:pPr>
        <w:pStyle w:val="ListBullet"/>
      </w:pPr>
      <w:r>
        <w:t xml:space="preserve">      faFill.d.ts</w:t>
      </w:r>
    </w:p>
    <w:p>
      <w:pPr>
        <w:pStyle w:val="ListBullet"/>
      </w:pPr>
      <w:r>
        <w:t xml:space="preserve">      faFill.js</w:t>
      </w:r>
    </w:p>
    <w:p>
      <w:pPr>
        <w:pStyle w:val="ListBullet"/>
      </w:pPr>
      <w:r>
        <w:t xml:space="preserve">      faFillDrip.d.ts</w:t>
      </w:r>
    </w:p>
    <w:p>
      <w:pPr>
        <w:pStyle w:val="ListBullet"/>
      </w:pPr>
      <w:r>
        <w:t xml:space="preserve">      faFillDrip.js</w:t>
      </w:r>
    </w:p>
    <w:p>
      <w:pPr>
        <w:pStyle w:val="ListBullet"/>
      </w:pPr>
      <w:r>
        <w:t xml:space="preserve">      faFilm.d.ts</w:t>
      </w:r>
    </w:p>
    <w:p>
      <w:pPr>
        <w:pStyle w:val="ListBullet"/>
      </w:pPr>
      <w:r>
        <w:t xml:space="preserve">      faFilm.js</w:t>
      </w:r>
    </w:p>
    <w:p>
      <w:pPr>
        <w:pStyle w:val="ListBullet"/>
      </w:pPr>
      <w:r>
        <w:t xml:space="preserve">      faFilter.d.ts</w:t>
      </w:r>
    </w:p>
    <w:p>
      <w:pPr>
        <w:pStyle w:val="ListBullet"/>
      </w:pPr>
      <w:r>
        <w:t xml:space="preserve">      faFilter.js</w:t>
      </w:r>
    </w:p>
    <w:p>
      <w:pPr>
        <w:pStyle w:val="ListBullet"/>
      </w:pPr>
      <w:r>
        <w:t xml:space="preserve">      faFilterCircleDollar.d.ts</w:t>
      </w:r>
    </w:p>
    <w:p>
      <w:pPr>
        <w:pStyle w:val="ListBullet"/>
      </w:pPr>
      <w:r>
        <w:t xml:space="preserve">      faFilterCircleDollar.js</w:t>
      </w:r>
    </w:p>
    <w:p>
      <w:pPr>
        <w:pStyle w:val="ListBullet"/>
      </w:pPr>
      <w:r>
        <w:t xml:space="preserve">      faFilterCircleXmark.d.ts</w:t>
      </w:r>
    </w:p>
    <w:p>
      <w:pPr>
        <w:pStyle w:val="ListBullet"/>
      </w:pPr>
      <w:r>
        <w:t xml:space="preserve">      faFilterCircleXmark.js</w:t>
      </w:r>
    </w:p>
    <w:p>
      <w:pPr>
        <w:pStyle w:val="ListBullet"/>
      </w:pPr>
      <w:r>
        <w:t xml:space="preserve">      faFingerprint.d.ts</w:t>
      </w:r>
    </w:p>
    <w:p>
      <w:pPr>
        <w:pStyle w:val="ListBullet"/>
      </w:pPr>
      <w:r>
        <w:t xml:space="preserve">      faFingerprint.js</w:t>
      </w:r>
    </w:p>
    <w:p>
      <w:pPr>
        <w:pStyle w:val="ListBullet"/>
      </w:pPr>
      <w:r>
        <w:t xml:space="preserve">      faFire.d.ts</w:t>
      </w:r>
    </w:p>
    <w:p>
      <w:pPr>
        <w:pStyle w:val="ListBullet"/>
      </w:pPr>
      <w:r>
        <w:t xml:space="preserve">      faFire.js</w:t>
      </w:r>
    </w:p>
    <w:p>
      <w:pPr>
        <w:pStyle w:val="ListBullet"/>
      </w:pPr>
      <w:r>
        <w:t xml:space="preserve">      faFireAlt.d.ts</w:t>
      </w:r>
    </w:p>
    <w:p>
      <w:pPr>
        <w:pStyle w:val="ListBullet"/>
      </w:pPr>
      <w:r>
        <w:t xml:space="preserve">      faFireAlt.js</w:t>
      </w:r>
    </w:p>
    <w:p>
      <w:pPr>
        <w:pStyle w:val="ListBullet"/>
      </w:pPr>
      <w:r>
        <w:t xml:space="preserve">      faFireBurner.d.ts</w:t>
      </w:r>
    </w:p>
    <w:p>
      <w:pPr>
        <w:pStyle w:val="ListBullet"/>
      </w:pPr>
      <w:r>
        <w:t xml:space="preserve">      faFireBurner.js</w:t>
      </w:r>
    </w:p>
    <w:p>
      <w:pPr>
        <w:pStyle w:val="ListBullet"/>
      </w:pPr>
      <w:r>
        <w:t xml:space="preserve">      faFireExtinguisher.d.ts</w:t>
      </w:r>
    </w:p>
    <w:p>
      <w:pPr>
        <w:pStyle w:val="ListBullet"/>
      </w:pPr>
      <w:r>
        <w:t xml:space="preserve">      faFireExtinguisher.js</w:t>
      </w:r>
    </w:p>
    <w:p>
      <w:pPr>
        <w:pStyle w:val="ListBullet"/>
      </w:pPr>
      <w:r>
        <w:t xml:space="preserve">      faFireFlameCurved.d.ts</w:t>
      </w:r>
    </w:p>
    <w:p>
      <w:pPr>
        <w:pStyle w:val="ListBullet"/>
      </w:pPr>
      <w:r>
        <w:t xml:space="preserve">      faFireFlameCurved.js</w:t>
      </w:r>
    </w:p>
    <w:p>
      <w:pPr>
        <w:pStyle w:val="ListBullet"/>
      </w:pPr>
      <w:r>
        <w:t xml:space="preserve">      faFireFlameSimple.d.ts</w:t>
      </w:r>
    </w:p>
    <w:p>
      <w:pPr>
        <w:pStyle w:val="ListBullet"/>
      </w:pPr>
      <w:r>
        <w:t xml:space="preserve">      faFireFlameSimple.js</w:t>
      </w:r>
    </w:p>
    <w:p>
      <w:pPr>
        <w:pStyle w:val="ListBullet"/>
      </w:pPr>
      <w:r>
        <w:t xml:space="preserve">      faFirstAid.d.ts</w:t>
      </w:r>
    </w:p>
    <w:p>
      <w:pPr>
        <w:pStyle w:val="ListBullet"/>
      </w:pPr>
      <w:r>
        <w:t xml:space="preserve">      faFirstAid.js</w:t>
      </w:r>
    </w:p>
    <w:p>
      <w:pPr>
        <w:pStyle w:val="ListBullet"/>
      </w:pPr>
      <w:r>
        <w:t xml:space="preserve">      faFish.d.ts</w:t>
      </w:r>
    </w:p>
    <w:p>
      <w:pPr>
        <w:pStyle w:val="ListBullet"/>
      </w:pPr>
      <w:r>
        <w:t xml:space="preserve">      faFish.js</w:t>
      </w:r>
    </w:p>
    <w:p>
      <w:pPr>
        <w:pStyle w:val="ListBullet"/>
      </w:pPr>
      <w:r>
        <w:t xml:space="preserve">      faFishFins.d.ts</w:t>
      </w:r>
    </w:p>
    <w:p>
      <w:pPr>
        <w:pStyle w:val="ListBullet"/>
      </w:pPr>
      <w:r>
        <w:t xml:space="preserve">      faFishFins.js</w:t>
      </w:r>
    </w:p>
    <w:p>
      <w:pPr>
        <w:pStyle w:val="ListBullet"/>
      </w:pPr>
      <w:r>
        <w:t xml:space="preserve">      faFistRaised.d.ts</w:t>
      </w:r>
    </w:p>
    <w:p>
      <w:pPr>
        <w:pStyle w:val="ListBullet"/>
      </w:pPr>
      <w:r>
        <w:t xml:space="preserve">      faFistRaised.js</w:t>
      </w:r>
    </w:p>
    <w:p>
      <w:pPr>
        <w:pStyle w:val="ListBullet"/>
      </w:pPr>
      <w:r>
        <w:t xml:space="preserve">      faFlag.d.ts</w:t>
      </w:r>
    </w:p>
    <w:p>
      <w:pPr>
        <w:pStyle w:val="ListBullet"/>
      </w:pPr>
      <w:r>
        <w:t xml:space="preserve">      faFlag.js</w:t>
      </w:r>
    </w:p>
    <w:p>
      <w:pPr>
        <w:pStyle w:val="ListBullet"/>
      </w:pPr>
      <w:r>
        <w:t xml:space="preserve">      faFlagCheckered.d.ts</w:t>
      </w:r>
    </w:p>
    <w:p>
      <w:pPr>
        <w:pStyle w:val="ListBullet"/>
      </w:pPr>
      <w:r>
        <w:t xml:space="preserve">      faFlagCheckered.js</w:t>
      </w:r>
    </w:p>
    <w:p>
      <w:pPr>
        <w:pStyle w:val="ListBullet"/>
      </w:pPr>
      <w:r>
        <w:t xml:space="preserve">      faFlagUsa.d.ts</w:t>
      </w:r>
    </w:p>
    <w:p>
      <w:pPr>
        <w:pStyle w:val="ListBullet"/>
      </w:pPr>
      <w:r>
        <w:t xml:space="preserve">      faFlagUsa.js</w:t>
      </w:r>
    </w:p>
    <w:p>
      <w:pPr>
        <w:pStyle w:val="ListBullet"/>
      </w:pPr>
      <w:r>
        <w:t xml:space="preserve">      faFlask.d.ts</w:t>
      </w:r>
    </w:p>
    <w:p>
      <w:pPr>
        <w:pStyle w:val="ListBullet"/>
      </w:pPr>
      <w:r>
        <w:t xml:space="preserve">      faFlask.js</w:t>
      </w:r>
    </w:p>
    <w:p>
      <w:pPr>
        <w:pStyle w:val="ListBullet"/>
      </w:pPr>
      <w:r>
        <w:t xml:space="preserve">      faFlaskVial.d.ts</w:t>
      </w:r>
    </w:p>
    <w:p>
      <w:pPr>
        <w:pStyle w:val="ListBullet"/>
      </w:pPr>
      <w:r>
        <w:t xml:space="preserve">      faFlaskVial.js</w:t>
      </w:r>
    </w:p>
    <w:p>
      <w:pPr>
        <w:pStyle w:val="ListBullet"/>
      </w:pPr>
      <w:r>
        <w:t xml:space="preserve">      faFloppyDisk.d.ts</w:t>
      </w:r>
    </w:p>
    <w:p>
      <w:pPr>
        <w:pStyle w:val="ListBullet"/>
      </w:pPr>
      <w:r>
        <w:t xml:space="preserve">      faFloppyDisk.js</w:t>
      </w:r>
    </w:p>
    <w:p>
      <w:pPr>
        <w:pStyle w:val="ListBullet"/>
      </w:pPr>
      <w:r>
        <w:t xml:space="preserve">      faFlorinSign.d.ts</w:t>
      </w:r>
    </w:p>
    <w:p>
      <w:pPr>
        <w:pStyle w:val="ListBullet"/>
      </w:pPr>
      <w:r>
        <w:t xml:space="preserve">      faFlorinSign.js</w:t>
      </w:r>
    </w:p>
    <w:p>
      <w:pPr>
        <w:pStyle w:val="ListBullet"/>
      </w:pPr>
      <w:r>
        <w:t xml:space="preserve">      faFlushed.d.ts</w:t>
      </w:r>
    </w:p>
    <w:p>
      <w:pPr>
        <w:pStyle w:val="ListBullet"/>
      </w:pPr>
      <w:r>
        <w:t xml:space="preserve">      faFlushed.js</w:t>
      </w:r>
    </w:p>
    <w:p>
      <w:pPr>
        <w:pStyle w:val="ListBullet"/>
      </w:pPr>
      <w:r>
        <w:t xml:space="preserve">      faFolder.d.ts</w:t>
      </w:r>
    </w:p>
    <w:p>
      <w:pPr>
        <w:pStyle w:val="ListBullet"/>
      </w:pPr>
      <w:r>
        <w:t xml:space="preserve">      faFolder.js</w:t>
      </w:r>
    </w:p>
    <w:p>
      <w:pPr>
        <w:pStyle w:val="ListBullet"/>
      </w:pPr>
      <w:r>
        <w:t xml:space="preserve">      faFolderBlank.d.ts</w:t>
      </w:r>
    </w:p>
    <w:p>
      <w:pPr>
        <w:pStyle w:val="ListBullet"/>
      </w:pPr>
      <w:r>
        <w:t xml:space="preserve">      faFolderBlank.js</w:t>
      </w:r>
    </w:p>
    <w:p>
      <w:pPr>
        <w:pStyle w:val="ListBullet"/>
      </w:pPr>
      <w:r>
        <w:t xml:space="preserve">      faFolderClosed.d.ts</w:t>
      </w:r>
    </w:p>
    <w:p>
      <w:pPr>
        <w:pStyle w:val="ListBullet"/>
      </w:pPr>
      <w:r>
        <w:t xml:space="preserve">      faFolderClosed.js</w:t>
      </w:r>
    </w:p>
    <w:p>
      <w:pPr>
        <w:pStyle w:val="ListBullet"/>
      </w:pPr>
      <w:r>
        <w:t xml:space="preserve">      faFolderMinus.d.ts</w:t>
      </w:r>
    </w:p>
    <w:p>
      <w:pPr>
        <w:pStyle w:val="ListBullet"/>
      </w:pPr>
      <w:r>
        <w:t xml:space="preserve">      faFolderMinus.js</w:t>
      </w:r>
    </w:p>
    <w:p>
      <w:pPr>
        <w:pStyle w:val="ListBullet"/>
      </w:pPr>
      <w:r>
        <w:t xml:space="preserve">      faFolderOpen.d.ts</w:t>
      </w:r>
    </w:p>
    <w:p>
      <w:pPr>
        <w:pStyle w:val="ListBullet"/>
      </w:pPr>
      <w:r>
        <w:t xml:space="preserve">      faFolderOpen.js</w:t>
      </w:r>
    </w:p>
    <w:p>
      <w:pPr>
        <w:pStyle w:val="ListBullet"/>
      </w:pPr>
      <w:r>
        <w:t xml:space="preserve">      faFolderPlus.d.ts</w:t>
      </w:r>
    </w:p>
    <w:p>
      <w:pPr>
        <w:pStyle w:val="ListBullet"/>
      </w:pPr>
      <w:r>
        <w:t xml:space="preserve">      faFolderPlus.js</w:t>
      </w:r>
    </w:p>
    <w:p>
      <w:pPr>
        <w:pStyle w:val="ListBullet"/>
      </w:pPr>
      <w:r>
        <w:t xml:space="preserve">      faFolderTree.d.ts</w:t>
      </w:r>
    </w:p>
    <w:p>
      <w:pPr>
        <w:pStyle w:val="ListBullet"/>
      </w:pPr>
      <w:r>
        <w:t xml:space="preserve">      faFolderTree.js</w:t>
      </w:r>
    </w:p>
    <w:p>
      <w:pPr>
        <w:pStyle w:val="ListBullet"/>
      </w:pPr>
      <w:r>
        <w:t xml:space="preserve">      faFont.d.ts</w:t>
      </w:r>
    </w:p>
    <w:p>
      <w:pPr>
        <w:pStyle w:val="ListBullet"/>
      </w:pPr>
      <w:r>
        <w:t xml:space="preserve">      faFont.js</w:t>
      </w:r>
    </w:p>
    <w:p>
      <w:pPr>
        <w:pStyle w:val="ListBullet"/>
      </w:pPr>
      <w:r>
        <w:t xml:space="preserve">      faFontAwesome.d.ts</w:t>
      </w:r>
    </w:p>
    <w:p>
      <w:pPr>
        <w:pStyle w:val="ListBullet"/>
      </w:pPr>
      <w:r>
        <w:t xml:space="preserve">      faFontAwesome.js</w:t>
      </w:r>
    </w:p>
    <w:p>
      <w:pPr>
        <w:pStyle w:val="ListBullet"/>
      </w:pPr>
      <w:r>
        <w:t xml:space="preserve">      faFontAwesomeFlag.d.ts</w:t>
      </w:r>
    </w:p>
    <w:p>
      <w:pPr>
        <w:pStyle w:val="ListBullet"/>
      </w:pPr>
      <w:r>
        <w:t xml:space="preserve">      faFontAwesomeFlag.js</w:t>
      </w:r>
    </w:p>
    <w:p>
      <w:pPr>
        <w:pStyle w:val="ListBullet"/>
      </w:pPr>
      <w:r>
        <w:t xml:space="preserve">      faFontAwesomeLogoFull.d.ts</w:t>
      </w:r>
    </w:p>
    <w:p>
      <w:pPr>
        <w:pStyle w:val="ListBullet"/>
      </w:pPr>
      <w:r>
        <w:t xml:space="preserve">      faFontAwesomeLogoFull.js</w:t>
      </w:r>
    </w:p>
    <w:p>
      <w:pPr>
        <w:pStyle w:val="ListBullet"/>
      </w:pPr>
      <w:r>
        <w:t xml:space="preserve">      faFootball.d.ts</w:t>
      </w:r>
    </w:p>
    <w:p>
      <w:pPr>
        <w:pStyle w:val="ListBullet"/>
      </w:pPr>
      <w:r>
        <w:t xml:space="preserve">      faFootball.js</w:t>
      </w:r>
    </w:p>
    <w:p>
      <w:pPr>
        <w:pStyle w:val="ListBullet"/>
      </w:pPr>
      <w:r>
        <w:t xml:space="preserve">      faFootballBall.d.ts</w:t>
      </w:r>
    </w:p>
    <w:p>
      <w:pPr>
        <w:pStyle w:val="ListBullet"/>
      </w:pPr>
      <w:r>
        <w:t xml:space="preserve">      faFootballBall.js</w:t>
      </w:r>
    </w:p>
    <w:p>
      <w:pPr>
        <w:pStyle w:val="ListBullet"/>
      </w:pPr>
      <w:r>
        <w:t xml:space="preserve">      faForward.d.ts</w:t>
      </w:r>
    </w:p>
    <w:p>
      <w:pPr>
        <w:pStyle w:val="ListBullet"/>
      </w:pPr>
      <w:r>
        <w:t xml:space="preserve">      faForward.js</w:t>
      </w:r>
    </w:p>
    <w:p>
      <w:pPr>
        <w:pStyle w:val="ListBullet"/>
      </w:pPr>
      <w:r>
        <w:t xml:space="preserve">      faForwardFast.d.ts</w:t>
      </w:r>
    </w:p>
    <w:p>
      <w:pPr>
        <w:pStyle w:val="ListBullet"/>
      </w:pPr>
      <w:r>
        <w:t xml:space="preserve">      faForwardFast.js</w:t>
      </w:r>
    </w:p>
    <w:p>
      <w:pPr>
        <w:pStyle w:val="ListBullet"/>
      </w:pPr>
      <w:r>
        <w:t xml:space="preserve">      faForwardStep.d.ts</w:t>
      </w:r>
    </w:p>
    <w:p>
      <w:pPr>
        <w:pStyle w:val="ListBullet"/>
      </w:pPr>
      <w:r>
        <w:t xml:space="preserve">      faForwardStep.js</w:t>
      </w:r>
    </w:p>
    <w:p>
      <w:pPr>
        <w:pStyle w:val="ListBullet"/>
      </w:pPr>
      <w:r>
        <w:t xml:space="preserve">      faFrancSign.d.ts</w:t>
      </w:r>
    </w:p>
    <w:p>
      <w:pPr>
        <w:pStyle w:val="ListBullet"/>
      </w:pPr>
      <w:r>
        <w:t xml:space="preserve">      faFrancSign.js</w:t>
      </w:r>
    </w:p>
    <w:p>
      <w:pPr>
        <w:pStyle w:val="ListBullet"/>
      </w:pPr>
      <w:r>
        <w:t xml:space="preserve">      faFrog.d.ts</w:t>
      </w:r>
    </w:p>
    <w:p>
      <w:pPr>
        <w:pStyle w:val="ListBullet"/>
      </w:pPr>
      <w:r>
        <w:t xml:space="preserve">      faFrog.js</w:t>
      </w:r>
    </w:p>
    <w:p>
      <w:pPr>
        <w:pStyle w:val="ListBullet"/>
      </w:pPr>
      <w:r>
        <w:t xml:space="preserve">      faFrown.d.ts</w:t>
      </w:r>
    </w:p>
    <w:p>
      <w:pPr>
        <w:pStyle w:val="ListBullet"/>
      </w:pPr>
      <w:r>
        <w:t xml:space="preserve">      faFrown.js</w:t>
      </w:r>
    </w:p>
    <w:p>
      <w:pPr>
        <w:pStyle w:val="ListBullet"/>
      </w:pPr>
      <w:r>
        <w:t xml:space="preserve">      faFrownOpen.d.ts</w:t>
      </w:r>
    </w:p>
    <w:p>
      <w:pPr>
        <w:pStyle w:val="ListBullet"/>
      </w:pPr>
      <w:r>
        <w:t xml:space="preserve">      faFrownOpen.js</w:t>
      </w:r>
    </w:p>
    <w:p>
      <w:pPr>
        <w:pStyle w:val="ListBullet"/>
      </w:pPr>
      <w:r>
        <w:t xml:space="preserve">      faFunnelDollar.d.ts</w:t>
      </w:r>
    </w:p>
    <w:p>
      <w:pPr>
        <w:pStyle w:val="ListBullet"/>
      </w:pPr>
      <w:r>
        <w:t xml:space="preserve">      faFunnelDollar.js</w:t>
      </w:r>
    </w:p>
    <w:p>
      <w:pPr>
        <w:pStyle w:val="ListBullet"/>
      </w:pPr>
      <w:r>
        <w:t xml:space="preserve">      faFutbol.d.ts</w:t>
      </w:r>
    </w:p>
    <w:p>
      <w:pPr>
        <w:pStyle w:val="ListBullet"/>
      </w:pPr>
      <w:r>
        <w:t xml:space="preserve">      faFutbol.js</w:t>
      </w:r>
    </w:p>
    <w:p>
      <w:pPr>
        <w:pStyle w:val="ListBullet"/>
      </w:pPr>
      <w:r>
        <w:t xml:space="preserve">      faFutbolBall.d.ts</w:t>
      </w:r>
    </w:p>
    <w:p>
      <w:pPr>
        <w:pStyle w:val="ListBullet"/>
      </w:pPr>
      <w:r>
        <w:t xml:space="preserve">      faFutbolBall.js</w:t>
      </w:r>
    </w:p>
    <w:p>
      <w:pPr>
        <w:pStyle w:val="ListBullet"/>
      </w:pPr>
      <w:r>
        <w:t xml:space="preserve">      faG.d.ts</w:t>
      </w:r>
    </w:p>
    <w:p>
      <w:pPr>
        <w:pStyle w:val="ListBullet"/>
      </w:pPr>
      <w:r>
        <w:t xml:space="preserve">      faG.js</w:t>
      </w:r>
    </w:p>
    <w:p>
      <w:pPr>
        <w:pStyle w:val="ListBullet"/>
      </w:pPr>
      <w:r>
        <w:t xml:space="preserve">      faGamepad.d.ts</w:t>
      </w:r>
    </w:p>
    <w:p>
      <w:pPr>
        <w:pStyle w:val="ListBullet"/>
      </w:pPr>
      <w:r>
        <w:t xml:space="preserve">      faGamepad.js</w:t>
      </w:r>
    </w:p>
    <w:p>
      <w:pPr>
        <w:pStyle w:val="ListBullet"/>
      </w:pPr>
      <w:r>
        <w:t xml:space="preserve">      faGasPump.d.ts</w:t>
      </w:r>
    </w:p>
    <w:p>
      <w:pPr>
        <w:pStyle w:val="ListBullet"/>
      </w:pPr>
      <w:r>
        <w:t xml:space="preserve">      faGasPump.js</w:t>
      </w:r>
    </w:p>
    <w:p>
      <w:pPr>
        <w:pStyle w:val="ListBullet"/>
      </w:pPr>
      <w:r>
        <w:t xml:space="preserve">      faGauge.d.ts</w:t>
      </w:r>
    </w:p>
    <w:p>
      <w:pPr>
        <w:pStyle w:val="ListBullet"/>
      </w:pPr>
      <w:r>
        <w:t xml:space="preserve">      faGauge.js</w:t>
      </w:r>
    </w:p>
    <w:p>
      <w:pPr>
        <w:pStyle w:val="ListBullet"/>
      </w:pPr>
      <w:r>
        <w:t xml:space="preserve">      faGaugeHigh.d.ts</w:t>
      </w:r>
    </w:p>
    <w:p>
      <w:pPr>
        <w:pStyle w:val="ListBullet"/>
      </w:pPr>
      <w:r>
        <w:t xml:space="preserve">      faGaugeHigh.js</w:t>
      </w:r>
    </w:p>
    <w:p>
      <w:pPr>
        <w:pStyle w:val="ListBullet"/>
      </w:pPr>
      <w:r>
        <w:t xml:space="preserve">      faGaugeMed.d.ts</w:t>
      </w:r>
    </w:p>
    <w:p>
      <w:pPr>
        <w:pStyle w:val="ListBullet"/>
      </w:pPr>
      <w:r>
        <w:t xml:space="preserve">      faGaugeMed.js</w:t>
      </w:r>
    </w:p>
    <w:p>
      <w:pPr>
        <w:pStyle w:val="ListBullet"/>
      </w:pPr>
      <w:r>
        <w:t xml:space="preserve">      faGaugeSimple.d.ts</w:t>
      </w:r>
    </w:p>
    <w:p>
      <w:pPr>
        <w:pStyle w:val="ListBullet"/>
      </w:pPr>
      <w:r>
        <w:t xml:space="preserve">      faGaugeSimple.js</w:t>
      </w:r>
    </w:p>
    <w:p>
      <w:pPr>
        <w:pStyle w:val="ListBullet"/>
      </w:pPr>
      <w:r>
        <w:t xml:space="preserve">      faGaugeSimpleHigh.d.ts</w:t>
      </w:r>
    </w:p>
    <w:p>
      <w:pPr>
        <w:pStyle w:val="ListBullet"/>
      </w:pPr>
      <w:r>
        <w:t xml:space="preserve">      faGaugeSimpleHigh.js</w:t>
      </w:r>
    </w:p>
    <w:p>
      <w:pPr>
        <w:pStyle w:val="ListBullet"/>
      </w:pPr>
      <w:r>
        <w:t xml:space="preserve">      faGaugeSimpleMed.d.ts</w:t>
      </w:r>
    </w:p>
    <w:p>
      <w:pPr>
        <w:pStyle w:val="ListBullet"/>
      </w:pPr>
      <w:r>
        <w:t xml:space="preserve">      faGaugeSimpleMed.js</w:t>
      </w:r>
    </w:p>
    <w:p>
      <w:pPr>
        <w:pStyle w:val="ListBullet"/>
      </w:pPr>
      <w:r>
        <w:t xml:space="preserve">      faGavel.d.ts</w:t>
      </w:r>
    </w:p>
    <w:p>
      <w:pPr>
        <w:pStyle w:val="ListBullet"/>
      </w:pPr>
      <w:r>
        <w:t xml:space="preserve">      faGavel.js</w:t>
      </w:r>
    </w:p>
    <w:p>
      <w:pPr>
        <w:pStyle w:val="ListBullet"/>
      </w:pPr>
      <w:r>
        <w:t xml:space="preserve">      faGbp.d.ts</w:t>
      </w:r>
    </w:p>
    <w:p>
      <w:pPr>
        <w:pStyle w:val="ListBullet"/>
      </w:pPr>
      <w:r>
        <w:t xml:space="preserve">      faGbp.js</w:t>
      </w:r>
    </w:p>
    <w:p>
      <w:pPr>
        <w:pStyle w:val="ListBullet"/>
      </w:pPr>
      <w:r>
        <w:t xml:space="preserve">      faGear.d.ts</w:t>
      </w:r>
    </w:p>
    <w:p>
      <w:pPr>
        <w:pStyle w:val="ListBullet"/>
      </w:pPr>
      <w:r>
        <w:t xml:space="preserve">      faGear.js</w:t>
      </w:r>
    </w:p>
    <w:p>
      <w:pPr>
        <w:pStyle w:val="ListBullet"/>
      </w:pPr>
      <w:r>
        <w:t xml:space="preserve">      faGears.d.ts</w:t>
      </w:r>
    </w:p>
    <w:p>
      <w:pPr>
        <w:pStyle w:val="ListBullet"/>
      </w:pPr>
      <w:r>
        <w:t xml:space="preserve">      faGears.js</w:t>
      </w:r>
    </w:p>
    <w:p>
      <w:pPr>
        <w:pStyle w:val="ListBullet"/>
      </w:pPr>
      <w:r>
        <w:t xml:space="preserve">      faGem.d.ts</w:t>
      </w:r>
    </w:p>
    <w:p>
      <w:pPr>
        <w:pStyle w:val="ListBullet"/>
      </w:pPr>
      <w:r>
        <w:t xml:space="preserve">      faGem.js</w:t>
      </w:r>
    </w:p>
    <w:p>
      <w:pPr>
        <w:pStyle w:val="ListBullet"/>
      </w:pPr>
      <w:r>
        <w:t xml:space="preserve">      faGenderless.d.ts</w:t>
      </w:r>
    </w:p>
    <w:p>
      <w:pPr>
        <w:pStyle w:val="ListBullet"/>
      </w:pPr>
      <w:r>
        <w:t xml:space="preserve">      faGenderless.js</w:t>
      </w:r>
    </w:p>
    <w:p>
      <w:pPr>
        <w:pStyle w:val="ListBullet"/>
      </w:pPr>
      <w:r>
        <w:t xml:space="preserve">      faGhost.d.ts</w:t>
      </w:r>
    </w:p>
    <w:p>
      <w:pPr>
        <w:pStyle w:val="ListBullet"/>
      </w:pPr>
      <w:r>
        <w:t xml:space="preserve">      faGhost.js</w:t>
      </w:r>
    </w:p>
    <w:p>
      <w:pPr>
        <w:pStyle w:val="ListBullet"/>
      </w:pPr>
      <w:r>
        <w:t xml:space="preserve">      faGift.d.ts</w:t>
      </w:r>
    </w:p>
    <w:p>
      <w:pPr>
        <w:pStyle w:val="ListBullet"/>
      </w:pPr>
      <w:r>
        <w:t xml:space="preserve">      faGift.js</w:t>
      </w:r>
    </w:p>
    <w:p>
      <w:pPr>
        <w:pStyle w:val="ListBullet"/>
      </w:pPr>
      <w:r>
        <w:t xml:space="preserve">      faGifts.d.ts</w:t>
      </w:r>
    </w:p>
    <w:p>
      <w:pPr>
        <w:pStyle w:val="ListBullet"/>
      </w:pPr>
      <w:r>
        <w:t xml:space="preserve">      faGifts.js</w:t>
      </w:r>
    </w:p>
    <w:p>
      <w:pPr>
        <w:pStyle w:val="ListBullet"/>
      </w:pPr>
      <w:r>
        <w:t xml:space="preserve">      faGlassCheers.d.ts</w:t>
      </w:r>
    </w:p>
    <w:p>
      <w:pPr>
        <w:pStyle w:val="ListBullet"/>
      </w:pPr>
      <w:r>
        <w:t xml:space="preserve">      faGlassCheers.js</w:t>
      </w:r>
    </w:p>
    <w:p>
      <w:pPr>
        <w:pStyle w:val="ListBullet"/>
      </w:pPr>
      <w:r>
        <w:t xml:space="preserve">      faGlasses.d.ts</w:t>
      </w:r>
    </w:p>
    <w:p>
      <w:pPr>
        <w:pStyle w:val="ListBullet"/>
      </w:pPr>
      <w:r>
        <w:t xml:space="preserve">      faGlasses.js</w:t>
      </w:r>
    </w:p>
    <w:p>
      <w:pPr>
        <w:pStyle w:val="ListBullet"/>
      </w:pPr>
      <w:r>
        <w:t xml:space="preserve">      faGlassMartini.d.ts</w:t>
      </w:r>
    </w:p>
    <w:p>
      <w:pPr>
        <w:pStyle w:val="ListBullet"/>
      </w:pPr>
      <w:r>
        <w:t xml:space="preserve">      faGlassMartini.js</w:t>
      </w:r>
    </w:p>
    <w:p>
      <w:pPr>
        <w:pStyle w:val="ListBullet"/>
      </w:pPr>
      <w:r>
        <w:t xml:space="preserve">      faGlassMartiniAlt.d.ts</w:t>
      </w:r>
    </w:p>
    <w:p>
      <w:pPr>
        <w:pStyle w:val="ListBullet"/>
      </w:pPr>
      <w:r>
        <w:t xml:space="preserve">      faGlassMartiniAlt.js</w:t>
      </w:r>
    </w:p>
    <w:p>
      <w:pPr>
        <w:pStyle w:val="ListBullet"/>
      </w:pPr>
      <w:r>
        <w:t xml:space="preserve">      faGlassWater.d.ts</w:t>
      </w:r>
    </w:p>
    <w:p>
      <w:pPr>
        <w:pStyle w:val="ListBullet"/>
      </w:pPr>
      <w:r>
        <w:t xml:space="preserve">      faGlassWater.js</w:t>
      </w:r>
    </w:p>
    <w:p>
      <w:pPr>
        <w:pStyle w:val="ListBullet"/>
      </w:pPr>
      <w:r>
        <w:t xml:space="preserve">      faGlassWaterDroplet.d.ts</w:t>
      </w:r>
    </w:p>
    <w:p>
      <w:pPr>
        <w:pStyle w:val="ListBullet"/>
      </w:pPr>
      <w:r>
        <w:t xml:space="preserve">      faGlassWaterDroplet.js</w:t>
      </w:r>
    </w:p>
    <w:p>
      <w:pPr>
        <w:pStyle w:val="ListBullet"/>
      </w:pPr>
      <w:r>
        <w:t xml:space="preserve">      faGlassWhiskey.d.ts</w:t>
      </w:r>
    </w:p>
    <w:p>
      <w:pPr>
        <w:pStyle w:val="ListBullet"/>
      </w:pPr>
      <w:r>
        <w:t xml:space="preserve">      faGlassWhiskey.js</w:t>
      </w:r>
    </w:p>
    <w:p>
      <w:pPr>
        <w:pStyle w:val="ListBullet"/>
      </w:pPr>
      <w:r>
        <w:t xml:space="preserve">      faGlobe.d.ts</w:t>
      </w:r>
    </w:p>
    <w:p>
      <w:pPr>
        <w:pStyle w:val="ListBullet"/>
      </w:pPr>
      <w:r>
        <w:t xml:space="preserve">      faGlobe.js</w:t>
      </w:r>
    </w:p>
    <w:p>
      <w:pPr>
        <w:pStyle w:val="ListBullet"/>
      </w:pPr>
      <w:r>
        <w:t xml:space="preserve">      faGlobeAfrica.d.ts</w:t>
      </w:r>
    </w:p>
    <w:p>
      <w:pPr>
        <w:pStyle w:val="ListBullet"/>
      </w:pPr>
      <w:r>
        <w:t xml:space="preserve">      faGlobeAfrica.js</w:t>
      </w:r>
    </w:p>
    <w:p>
      <w:pPr>
        <w:pStyle w:val="ListBullet"/>
      </w:pPr>
      <w:r>
        <w:t xml:space="preserve">      faGlobeAmericas.d.ts</w:t>
      </w:r>
    </w:p>
    <w:p>
      <w:pPr>
        <w:pStyle w:val="ListBullet"/>
      </w:pPr>
      <w:r>
        <w:t xml:space="preserve">      faGlobeAmericas.js</w:t>
      </w:r>
    </w:p>
    <w:p>
      <w:pPr>
        <w:pStyle w:val="ListBullet"/>
      </w:pPr>
      <w:r>
        <w:t xml:space="preserve">      faGlobeAsia.d.ts</w:t>
      </w:r>
    </w:p>
    <w:p>
      <w:pPr>
        <w:pStyle w:val="ListBullet"/>
      </w:pPr>
      <w:r>
        <w:t xml:space="preserve">      faGlobeAsia.js</w:t>
      </w:r>
    </w:p>
    <w:p>
      <w:pPr>
        <w:pStyle w:val="ListBullet"/>
      </w:pPr>
      <w:r>
        <w:t xml:space="preserve">      faGlobeEurope.d.ts</w:t>
      </w:r>
    </w:p>
    <w:p>
      <w:pPr>
        <w:pStyle w:val="ListBullet"/>
      </w:pPr>
      <w:r>
        <w:t xml:space="preserve">      faGlobeEurope.js</w:t>
      </w:r>
    </w:p>
    <w:p>
      <w:pPr>
        <w:pStyle w:val="ListBullet"/>
      </w:pPr>
      <w:r>
        <w:t xml:space="preserve">      faGlobeOceania.d.ts</w:t>
      </w:r>
    </w:p>
    <w:p>
      <w:pPr>
        <w:pStyle w:val="ListBullet"/>
      </w:pPr>
      <w:r>
        <w:t xml:space="preserve">      faGlobeOceania.js</w:t>
      </w:r>
    </w:p>
    <w:p>
      <w:pPr>
        <w:pStyle w:val="ListBullet"/>
      </w:pPr>
      <w:r>
        <w:t xml:space="preserve">      faGolfBall.d.ts</w:t>
      </w:r>
    </w:p>
    <w:p>
      <w:pPr>
        <w:pStyle w:val="ListBullet"/>
      </w:pPr>
      <w:r>
        <w:t xml:space="preserve">      faGolfBall.js</w:t>
      </w:r>
    </w:p>
    <w:p>
      <w:pPr>
        <w:pStyle w:val="ListBullet"/>
      </w:pPr>
      <w:r>
        <w:t xml:space="preserve">      faGolfBallTee.d.ts</w:t>
      </w:r>
    </w:p>
    <w:p>
      <w:pPr>
        <w:pStyle w:val="ListBullet"/>
      </w:pPr>
      <w:r>
        <w:t xml:space="preserve">      faGolfBallTee.js</w:t>
      </w:r>
    </w:p>
    <w:p>
      <w:pPr>
        <w:pStyle w:val="ListBullet"/>
      </w:pPr>
      <w:r>
        <w:t xml:space="preserve">      faGopuram.d.ts</w:t>
      </w:r>
    </w:p>
    <w:p>
      <w:pPr>
        <w:pStyle w:val="ListBullet"/>
      </w:pPr>
      <w:r>
        <w:t xml:space="preserve">      faGopuram.js</w:t>
      </w:r>
    </w:p>
    <w:p>
      <w:pPr>
        <w:pStyle w:val="ListBullet"/>
      </w:pPr>
      <w:r>
        <w:t xml:space="preserve">      faGraduationCap.d.ts</w:t>
      </w:r>
    </w:p>
    <w:p>
      <w:pPr>
        <w:pStyle w:val="ListBullet"/>
      </w:pPr>
      <w:r>
        <w:t xml:space="preserve">      faGraduationCap.js</w:t>
      </w:r>
    </w:p>
    <w:p>
      <w:pPr>
        <w:pStyle w:val="ListBullet"/>
      </w:pPr>
      <w:r>
        <w:t xml:space="preserve">      faGreaterThan.d.ts</w:t>
      </w:r>
    </w:p>
    <w:p>
      <w:pPr>
        <w:pStyle w:val="ListBullet"/>
      </w:pPr>
      <w:r>
        <w:t xml:space="preserve">      faGreaterThan.js</w:t>
      </w:r>
    </w:p>
    <w:p>
      <w:pPr>
        <w:pStyle w:val="ListBullet"/>
      </w:pPr>
      <w:r>
        <w:t xml:space="preserve">      faGreaterThanEqual.d.ts</w:t>
      </w:r>
    </w:p>
    <w:p>
      <w:pPr>
        <w:pStyle w:val="ListBullet"/>
      </w:pPr>
      <w:r>
        <w:t xml:space="preserve">      faGreaterThanEqual.js</w:t>
      </w:r>
    </w:p>
    <w:p>
      <w:pPr>
        <w:pStyle w:val="ListBullet"/>
      </w:pPr>
      <w:r>
        <w:t xml:space="preserve">      faGrimace.d.ts</w:t>
      </w:r>
    </w:p>
    <w:p>
      <w:pPr>
        <w:pStyle w:val="ListBullet"/>
      </w:pPr>
      <w:r>
        <w:t xml:space="preserve">      faGrimace.js</w:t>
      </w:r>
    </w:p>
    <w:p>
      <w:pPr>
        <w:pStyle w:val="ListBullet"/>
      </w:pPr>
      <w:r>
        <w:t xml:space="preserve">      faGrin.d.ts</w:t>
      </w:r>
    </w:p>
    <w:p>
      <w:pPr>
        <w:pStyle w:val="ListBullet"/>
      </w:pPr>
      <w:r>
        <w:t xml:space="preserve">      faGrin.js</w:t>
      </w:r>
    </w:p>
    <w:p>
      <w:pPr>
        <w:pStyle w:val="ListBullet"/>
      </w:pPr>
      <w:r>
        <w:t xml:space="preserve">      faGrinAlt.d.ts</w:t>
      </w:r>
    </w:p>
    <w:p>
      <w:pPr>
        <w:pStyle w:val="ListBullet"/>
      </w:pPr>
      <w:r>
        <w:t xml:space="preserve">      faGrinAlt.js</w:t>
      </w:r>
    </w:p>
    <w:p>
      <w:pPr>
        <w:pStyle w:val="ListBullet"/>
      </w:pPr>
      <w:r>
        <w:t xml:space="preserve">      faGrinBeam.d.ts</w:t>
      </w:r>
    </w:p>
    <w:p>
      <w:pPr>
        <w:pStyle w:val="ListBullet"/>
      </w:pPr>
      <w:r>
        <w:t xml:space="preserve">      faGrinBeam.js</w:t>
      </w:r>
    </w:p>
    <w:p>
      <w:pPr>
        <w:pStyle w:val="ListBullet"/>
      </w:pPr>
      <w:r>
        <w:t xml:space="preserve">      faGrinBeamSweat.d.ts</w:t>
      </w:r>
    </w:p>
    <w:p>
      <w:pPr>
        <w:pStyle w:val="ListBullet"/>
      </w:pPr>
      <w:r>
        <w:t xml:space="preserve">      faGrinBeamSweat.js</w:t>
      </w:r>
    </w:p>
    <w:p>
      <w:pPr>
        <w:pStyle w:val="ListBullet"/>
      </w:pPr>
      <w:r>
        <w:t xml:space="preserve">      faGrinHearts.d.ts</w:t>
      </w:r>
    </w:p>
    <w:p>
      <w:pPr>
        <w:pStyle w:val="ListBullet"/>
      </w:pPr>
      <w:r>
        <w:t xml:space="preserve">      faGrinHearts.js</w:t>
      </w:r>
    </w:p>
    <w:p>
      <w:pPr>
        <w:pStyle w:val="ListBullet"/>
      </w:pPr>
      <w:r>
        <w:t xml:space="preserve">      faGrinSquint.d.ts</w:t>
      </w:r>
    </w:p>
    <w:p>
      <w:pPr>
        <w:pStyle w:val="ListBullet"/>
      </w:pPr>
      <w:r>
        <w:t xml:space="preserve">      faGrinSquint.js</w:t>
      </w:r>
    </w:p>
    <w:p>
      <w:pPr>
        <w:pStyle w:val="ListBullet"/>
      </w:pPr>
      <w:r>
        <w:t xml:space="preserve">      faGrinSquintTears.d.ts</w:t>
      </w:r>
    </w:p>
    <w:p>
      <w:pPr>
        <w:pStyle w:val="ListBullet"/>
      </w:pPr>
      <w:r>
        <w:t xml:space="preserve">      faGrinSquintTears.js</w:t>
      </w:r>
    </w:p>
    <w:p>
      <w:pPr>
        <w:pStyle w:val="ListBullet"/>
      </w:pPr>
      <w:r>
        <w:t xml:space="preserve">      faGrinStars.d.ts</w:t>
      </w:r>
    </w:p>
    <w:p>
      <w:pPr>
        <w:pStyle w:val="ListBullet"/>
      </w:pPr>
      <w:r>
        <w:t xml:space="preserve">      faGrinStars.js</w:t>
      </w:r>
    </w:p>
    <w:p>
      <w:pPr>
        <w:pStyle w:val="ListBullet"/>
      </w:pPr>
      <w:r>
        <w:t xml:space="preserve">      faGrinTears.d.ts</w:t>
      </w:r>
    </w:p>
    <w:p>
      <w:pPr>
        <w:pStyle w:val="ListBullet"/>
      </w:pPr>
      <w:r>
        <w:t xml:space="preserve">      faGrinTears.js</w:t>
      </w:r>
    </w:p>
    <w:p>
      <w:pPr>
        <w:pStyle w:val="ListBullet"/>
      </w:pPr>
      <w:r>
        <w:t xml:space="preserve">      faGrinTongue.d.ts</w:t>
      </w:r>
    </w:p>
    <w:p>
      <w:pPr>
        <w:pStyle w:val="ListBullet"/>
      </w:pPr>
      <w:r>
        <w:t xml:space="preserve">      faGrinTongue.js</w:t>
      </w:r>
    </w:p>
    <w:p>
      <w:pPr>
        <w:pStyle w:val="ListBullet"/>
      </w:pPr>
      <w:r>
        <w:t xml:space="preserve">      faGrinTongueSquint.d.ts</w:t>
      </w:r>
    </w:p>
    <w:p>
      <w:pPr>
        <w:pStyle w:val="ListBullet"/>
      </w:pPr>
      <w:r>
        <w:t xml:space="preserve">      faGrinTongueSquint.js</w:t>
      </w:r>
    </w:p>
    <w:p>
      <w:pPr>
        <w:pStyle w:val="ListBullet"/>
      </w:pPr>
      <w:r>
        <w:t xml:space="preserve">      faGrinTongueWink.d.ts</w:t>
      </w:r>
    </w:p>
    <w:p>
      <w:pPr>
        <w:pStyle w:val="ListBullet"/>
      </w:pPr>
      <w:r>
        <w:t xml:space="preserve">      faGrinTongueWink.js</w:t>
      </w:r>
    </w:p>
    <w:p>
      <w:pPr>
        <w:pStyle w:val="ListBullet"/>
      </w:pPr>
      <w:r>
        <w:t xml:space="preserve">      faGrinWink.d.ts</w:t>
      </w:r>
    </w:p>
    <w:p>
      <w:pPr>
        <w:pStyle w:val="ListBullet"/>
      </w:pPr>
      <w:r>
        <w:t xml:space="preserve">      faGrinWink.js</w:t>
      </w:r>
    </w:p>
    <w:p>
      <w:pPr>
        <w:pStyle w:val="ListBullet"/>
      </w:pPr>
      <w:r>
        <w:t xml:space="preserve">      faGrip.d.ts</w:t>
      </w:r>
    </w:p>
    <w:p>
      <w:pPr>
        <w:pStyle w:val="ListBullet"/>
      </w:pPr>
      <w:r>
        <w:t xml:space="preserve">      faGrip.js</w:t>
      </w:r>
    </w:p>
    <w:p>
      <w:pPr>
        <w:pStyle w:val="ListBullet"/>
      </w:pPr>
      <w:r>
        <w:t xml:space="preserve">      faGripHorizontal.d.ts</w:t>
      </w:r>
    </w:p>
    <w:p>
      <w:pPr>
        <w:pStyle w:val="ListBullet"/>
      </w:pPr>
      <w:r>
        <w:t xml:space="preserve">      faGripHorizontal.js</w:t>
      </w:r>
    </w:p>
    <w:p>
      <w:pPr>
        <w:pStyle w:val="ListBullet"/>
      </w:pPr>
      <w:r>
        <w:t xml:space="preserve">      faGripLines.d.ts</w:t>
      </w:r>
    </w:p>
    <w:p>
      <w:pPr>
        <w:pStyle w:val="ListBullet"/>
      </w:pPr>
      <w:r>
        <w:t xml:space="preserve">      faGripLines.js</w:t>
      </w:r>
    </w:p>
    <w:p>
      <w:pPr>
        <w:pStyle w:val="ListBullet"/>
      </w:pPr>
      <w:r>
        <w:t xml:space="preserve">      faGripLinesVertical.d.ts</w:t>
      </w:r>
    </w:p>
    <w:p>
      <w:pPr>
        <w:pStyle w:val="ListBullet"/>
      </w:pPr>
      <w:r>
        <w:t xml:space="preserve">      faGripLinesVertical.js</w:t>
      </w:r>
    </w:p>
    <w:p>
      <w:pPr>
        <w:pStyle w:val="ListBullet"/>
      </w:pPr>
      <w:r>
        <w:t xml:space="preserve">      faGripVertical.d.ts</w:t>
      </w:r>
    </w:p>
    <w:p>
      <w:pPr>
        <w:pStyle w:val="ListBullet"/>
      </w:pPr>
      <w:r>
        <w:t xml:space="preserve">      faGripVertical.js</w:t>
      </w:r>
    </w:p>
    <w:p>
      <w:pPr>
        <w:pStyle w:val="ListBullet"/>
      </w:pPr>
      <w:r>
        <w:t xml:space="preserve">      faGroupArrowsRotate.d.ts</w:t>
      </w:r>
    </w:p>
    <w:p>
      <w:pPr>
        <w:pStyle w:val="ListBullet"/>
      </w:pPr>
      <w:r>
        <w:t xml:space="preserve">      faGroupArrowsRotate.js</w:t>
      </w:r>
    </w:p>
    <w:p>
      <w:pPr>
        <w:pStyle w:val="ListBullet"/>
      </w:pPr>
      <w:r>
        <w:t xml:space="preserve">      faGuaraniSign.d.ts</w:t>
      </w:r>
    </w:p>
    <w:p>
      <w:pPr>
        <w:pStyle w:val="ListBullet"/>
      </w:pPr>
      <w:r>
        <w:t xml:space="preserve">      faGuaraniSign.js</w:t>
      </w:r>
    </w:p>
    <w:p>
      <w:pPr>
        <w:pStyle w:val="ListBullet"/>
      </w:pPr>
      <w:r>
        <w:t xml:space="preserve">      faGuitar.d.ts</w:t>
      </w:r>
    </w:p>
    <w:p>
      <w:pPr>
        <w:pStyle w:val="ListBullet"/>
      </w:pPr>
      <w:r>
        <w:t xml:space="preserve">      faGuitar.js</w:t>
      </w:r>
    </w:p>
    <w:p>
      <w:pPr>
        <w:pStyle w:val="ListBullet"/>
      </w:pPr>
      <w:r>
        <w:t xml:space="preserve">      faGun.d.ts</w:t>
      </w:r>
    </w:p>
    <w:p>
      <w:pPr>
        <w:pStyle w:val="ListBullet"/>
      </w:pPr>
      <w:r>
        <w:t xml:space="preserve">      faGun.js</w:t>
      </w:r>
    </w:p>
    <w:p>
      <w:pPr>
        <w:pStyle w:val="ListBullet"/>
      </w:pPr>
      <w:r>
        <w:t xml:space="preserve">      faH.d.ts</w:t>
      </w:r>
    </w:p>
    <w:p>
      <w:pPr>
        <w:pStyle w:val="ListBullet"/>
      </w:pPr>
      <w:r>
        <w:t xml:space="preserve">      faH.js</w:t>
      </w:r>
    </w:p>
    <w:p>
      <w:pPr>
        <w:pStyle w:val="ListBullet"/>
      </w:pPr>
      <w:r>
        <w:t xml:space="preserve">      faHamburger.d.ts</w:t>
      </w:r>
    </w:p>
    <w:p>
      <w:pPr>
        <w:pStyle w:val="ListBullet"/>
      </w:pPr>
      <w:r>
        <w:t xml:space="preserve">      faHamburger.js</w:t>
      </w:r>
    </w:p>
    <w:p>
      <w:pPr>
        <w:pStyle w:val="ListBullet"/>
      </w:pPr>
      <w:r>
        <w:t xml:space="preserve">      faHammer.d.ts</w:t>
      </w:r>
    </w:p>
    <w:p>
      <w:pPr>
        <w:pStyle w:val="ListBullet"/>
      </w:pPr>
      <w:r>
        <w:t xml:space="preserve">      faHammer.js</w:t>
      </w:r>
    </w:p>
    <w:p>
      <w:pPr>
        <w:pStyle w:val="ListBullet"/>
      </w:pPr>
      <w:r>
        <w:t xml:space="preserve">      faHamsa.d.ts</w:t>
      </w:r>
    </w:p>
    <w:p>
      <w:pPr>
        <w:pStyle w:val="ListBullet"/>
      </w:pPr>
      <w:r>
        <w:t xml:space="preserve">      faHamsa.js</w:t>
      </w:r>
    </w:p>
    <w:p>
      <w:pPr>
        <w:pStyle w:val="ListBullet"/>
      </w:pPr>
      <w:r>
        <w:t xml:space="preserve">      faHand.d.ts</w:t>
      </w:r>
    </w:p>
    <w:p>
      <w:pPr>
        <w:pStyle w:val="ListBullet"/>
      </w:pPr>
      <w:r>
        <w:t xml:space="preserve">      faHand.js</w:t>
      </w:r>
    </w:p>
    <w:p>
      <w:pPr>
        <w:pStyle w:val="ListBullet"/>
      </w:pPr>
      <w:r>
        <w:t xml:space="preserve">      faHandBackFist.d.ts</w:t>
      </w:r>
    </w:p>
    <w:p>
      <w:pPr>
        <w:pStyle w:val="ListBullet"/>
      </w:pPr>
      <w:r>
        <w:t xml:space="preserve">      faHandBackFist.js</w:t>
      </w:r>
    </w:p>
    <w:p>
      <w:pPr>
        <w:pStyle w:val="ListBullet"/>
      </w:pPr>
      <w:r>
        <w:t xml:space="preserve">      faHandcuffs.d.ts</w:t>
      </w:r>
    </w:p>
    <w:p>
      <w:pPr>
        <w:pStyle w:val="ListBullet"/>
      </w:pPr>
      <w:r>
        <w:t xml:space="preserve">      faHandcuffs.js</w:t>
      </w:r>
    </w:p>
    <w:p>
      <w:pPr>
        <w:pStyle w:val="ListBullet"/>
      </w:pPr>
      <w:r>
        <w:t xml:space="preserve">      faHandDots.d.ts</w:t>
      </w:r>
    </w:p>
    <w:p>
      <w:pPr>
        <w:pStyle w:val="ListBullet"/>
      </w:pPr>
      <w:r>
        <w:t xml:space="preserve">      faHandDots.js</w:t>
      </w:r>
    </w:p>
    <w:p>
      <w:pPr>
        <w:pStyle w:val="ListBullet"/>
      </w:pPr>
      <w:r>
        <w:t xml:space="preserve">      faHandFist.d.ts</w:t>
      </w:r>
    </w:p>
    <w:p>
      <w:pPr>
        <w:pStyle w:val="ListBullet"/>
      </w:pPr>
      <w:r>
        <w:t xml:space="preserve">      faHandFist.js</w:t>
      </w:r>
    </w:p>
    <w:p>
      <w:pPr>
        <w:pStyle w:val="ListBullet"/>
      </w:pPr>
      <w:r>
        <w:t xml:space="preserve">      faHandHolding.d.ts</w:t>
      </w:r>
    </w:p>
    <w:p>
      <w:pPr>
        <w:pStyle w:val="ListBullet"/>
      </w:pPr>
      <w:r>
        <w:t xml:space="preserve">      faHandHolding.js</w:t>
      </w:r>
    </w:p>
    <w:p>
      <w:pPr>
        <w:pStyle w:val="ListBullet"/>
      </w:pPr>
      <w:r>
        <w:t xml:space="preserve">      faHandHoldingDollar.d.ts</w:t>
      </w:r>
    </w:p>
    <w:p>
      <w:pPr>
        <w:pStyle w:val="ListBullet"/>
      </w:pPr>
      <w:r>
        <w:t xml:space="preserve">      faHandHoldingDollar.js</w:t>
      </w:r>
    </w:p>
    <w:p>
      <w:pPr>
        <w:pStyle w:val="ListBullet"/>
      </w:pPr>
      <w:r>
        <w:t xml:space="preserve">      faHandHoldingDroplet.d.ts</w:t>
      </w:r>
    </w:p>
    <w:p>
      <w:pPr>
        <w:pStyle w:val="ListBullet"/>
      </w:pPr>
      <w:r>
        <w:t xml:space="preserve">      faHandHoldingDroplet.js</w:t>
      </w:r>
    </w:p>
    <w:p>
      <w:pPr>
        <w:pStyle w:val="ListBullet"/>
      </w:pPr>
      <w:r>
        <w:t xml:space="preserve">      faHandHoldingHand.d.ts</w:t>
      </w:r>
    </w:p>
    <w:p>
      <w:pPr>
        <w:pStyle w:val="ListBullet"/>
      </w:pPr>
      <w:r>
        <w:t xml:space="preserve">      faHandHoldingHand.js</w:t>
      </w:r>
    </w:p>
    <w:p>
      <w:pPr>
        <w:pStyle w:val="ListBullet"/>
      </w:pPr>
      <w:r>
        <w:t xml:space="preserve">      faHandHoldingHeart.d.ts</w:t>
      </w:r>
    </w:p>
    <w:p>
      <w:pPr>
        <w:pStyle w:val="ListBullet"/>
      </w:pPr>
      <w:r>
        <w:t xml:space="preserve">      faHandHoldingHeart.js</w:t>
      </w:r>
    </w:p>
    <w:p>
      <w:pPr>
        <w:pStyle w:val="ListBullet"/>
      </w:pPr>
      <w:r>
        <w:t xml:space="preserve">      faHandHoldingMedical.d.ts</w:t>
      </w:r>
    </w:p>
    <w:p>
      <w:pPr>
        <w:pStyle w:val="ListBullet"/>
      </w:pPr>
      <w:r>
        <w:t xml:space="preserve">      faHandHoldingMedical.js</w:t>
      </w:r>
    </w:p>
    <w:p>
      <w:pPr>
        <w:pStyle w:val="ListBullet"/>
      </w:pPr>
      <w:r>
        <w:t xml:space="preserve">      faHandHoldingUsd.d.ts</w:t>
      </w:r>
    </w:p>
    <w:p>
      <w:pPr>
        <w:pStyle w:val="ListBullet"/>
      </w:pPr>
      <w:r>
        <w:t xml:space="preserve">      faHandHoldingUsd.js</w:t>
      </w:r>
    </w:p>
    <w:p>
      <w:pPr>
        <w:pStyle w:val="ListBullet"/>
      </w:pPr>
      <w:r>
        <w:t xml:space="preserve">      faHandHoldingWater.d.ts</w:t>
      </w:r>
    </w:p>
    <w:p>
      <w:pPr>
        <w:pStyle w:val="ListBullet"/>
      </w:pPr>
      <w:r>
        <w:t xml:space="preserve">      faHandHoldingWater.js</w:t>
      </w:r>
    </w:p>
    <w:p>
      <w:pPr>
        <w:pStyle w:val="ListBullet"/>
      </w:pPr>
      <w:r>
        <w:t xml:space="preserve">      faHandLizard.d.ts</w:t>
      </w:r>
    </w:p>
    <w:p>
      <w:pPr>
        <w:pStyle w:val="ListBullet"/>
      </w:pPr>
      <w:r>
        <w:t xml:space="preserve">      faHandLizard.js</w:t>
      </w:r>
    </w:p>
    <w:p>
      <w:pPr>
        <w:pStyle w:val="ListBullet"/>
      </w:pPr>
      <w:r>
        <w:t xml:space="preserve">      faHandMiddleFinger.d.ts</w:t>
      </w:r>
    </w:p>
    <w:p>
      <w:pPr>
        <w:pStyle w:val="ListBullet"/>
      </w:pPr>
      <w:r>
        <w:t xml:space="preserve">      faHandMiddleFinger.js</w:t>
      </w:r>
    </w:p>
    <w:p>
      <w:pPr>
        <w:pStyle w:val="ListBullet"/>
      </w:pPr>
      <w:r>
        <w:t xml:space="preserve">      faHandPaper.d.ts</w:t>
      </w:r>
    </w:p>
    <w:p>
      <w:pPr>
        <w:pStyle w:val="ListBullet"/>
      </w:pPr>
      <w:r>
        <w:t xml:space="preserve">      faHandPaper.js</w:t>
      </w:r>
    </w:p>
    <w:p>
      <w:pPr>
        <w:pStyle w:val="ListBullet"/>
      </w:pPr>
      <w:r>
        <w:t xml:space="preserve">      faHandPeace.d.ts</w:t>
      </w:r>
    </w:p>
    <w:p>
      <w:pPr>
        <w:pStyle w:val="ListBullet"/>
      </w:pPr>
      <w:r>
        <w:t xml:space="preserve">      faHandPeace.js</w:t>
      </w:r>
    </w:p>
    <w:p>
      <w:pPr>
        <w:pStyle w:val="ListBullet"/>
      </w:pPr>
      <w:r>
        <w:t xml:space="preserve">      faHandPointDown.d.ts</w:t>
      </w:r>
    </w:p>
    <w:p>
      <w:pPr>
        <w:pStyle w:val="ListBullet"/>
      </w:pPr>
      <w:r>
        <w:t xml:space="preserve">      faHandPointDown.js</w:t>
      </w:r>
    </w:p>
    <w:p>
      <w:pPr>
        <w:pStyle w:val="ListBullet"/>
      </w:pPr>
      <w:r>
        <w:t xml:space="preserve">      faHandPointer.d.ts</w:t>
      </w:r>
    </w:p>
    <w:p>
      <w:pPr>
        <w:pStyle w:val="ListBullet"/>
      </w:pPr>
      <w:r>
        <w:t xml:space="preserve">      faHandPointer.js</w:t>
      </w:r>
    </w:p>
    <w:p>
      <w:pPr>
        <w:pStyle w:val="ListBullet"/>
      </w:pPr>
      <w:r>
        <w:t xml:space="preserve">      faHandPointLeft.d.ts</w:t>
      </w:r>
    </w:p>
    <w:p>
      <w:pPr>
        <w:pStyle w:val="ListBullet"/>
      </w:pPr>
      <w:r>
        <w:t xml:space="preserve">      faHandPointLeft.js</w:t>
      </w:r>
    </w:p>
    <w:p>
      <w:pPr>
        <w:pStyle w:val="ListBullet"/>
      </w:pPr>
      <w:r>
        <w:t xml:space="preserve">      faHandPointRight.d.ts</w:t>
      </w:r>
    </w:p>
    <w:p>
      <w:pPr>
        <w:pStyle w:val="ListBullet"/>
      </w:pPr>
      <w:r>
        <w:t xml:space="preserve">      faHandPointRight.js</w:t>
      </w:r>
    </w:p>
    <w:p>
      <w:pPr>
        <w:pStyle w:val="ListBullet"/>
      </w:pPr>
      <w:r>
        <w:t xml:space="preserve">      faHandPointUp.d.ts</w:t>
      </w:r>
    </w:p>
    <w:p>
      <w:pPr>
        <w:pStyle w:val="ListBullet"/>
      </w:pPr>
      <w:r>
        <w:t xml:space="preserve">      faHandPointUp.js</w:t>
      </w:r>
    </w:p>
    <w:p>
      <w:pPr>
        <w:pStyle w:val="ListBullet"/>
      </w:pPr>
      <w:r>
        <w:t xml:space="preserve">      faHandRock.d.ts</w:t>
      </w:r>
    </w:p>
    <w:p>
      <w:pPr>
        <w:pStyle w:val="ListBullet"/>
      </w:pPr>
      <w:r>
        <w:t xml:space="preserve">      faHandRock.js</w:t>
      </w:r>
    </w:p>
    <w:p>
      <w:pPr>
        <w:pStyle w:val="ListBullet"/>
      </w:pPr>
      <w:r>
        <w:t xml:space="preserve">      faHands.d.ts</w:t>
      </w:r>
    </w:p>
    <w:p>
      <w:pPr>
        <w:pStyle w:val="ListBullet"/>
      </w:pPr>
      <w:r>
        <w:t xml:space="preserve">      faHands.js</w:t>
      </w:r>
    </w:p>
    <w:p>
      <w:pPr>
        <w:pStyle w:val="ListBullet"/>
      </w:pPr>
      <w:r>
        <w:t xml:space="preserve">      faHandsAmericanSignLanguageInterpreting.d.ts</w:t>
      </w:r>
    </w:p>
    <w:p>
      <w:pPr>
        <w:pStyle w:val="ListBullet"/>
      </w:pPr>
      <w:r>
        <w:t xml:space="preserve">      faHandsAmericanSignLanguageInterpreting.js</w:t>
      </w:r>
    </w:p>
    <w:p>
      <w:pPr>
        <w:pStyle w:val="ListBullet"/>
      </w:pPr>
      <w:r>
        <w:t xml:space="preserve">      faHandsAslInterpreting.d.ts</w:t>
      </w:r>
    </w:p>
    <w:p>
      <w:pPr>
        <w:pStyle w:val="ListBullet"/>
      </w:pPr>
      <w:r>
        <w:t xml:space="preserve">      faHandsAslInterpreting.js</w:t>
      </w:r>
    </w:p>
    <w:p>
      <w:pPr>
        <w:pStyle w:val="ListBullet"/>
      </w:pPr>
      <w:r>
        <w:t xml:space="preserve">      faHandsBound.d.ts</w:t>
      </w:r>
    </w:p>
    <w:p>
      <w:pPr>
        <w:pStyle w:val="ListBullet"/>
      </w:pPr>
      <w:r>
        <w:t xml:space="preserve">      faHandsBound.js</w:t>
      </w:r>
    </w:p>
    <w:p>
      <w:pPr>
        <w:pStyle w:val="ListBullet"/>
      </w:pPr>
      <w:r>
        <w:t xml:space="preserve">      faHandsBubbles.d.ts</w:t>
      </w:r>
    </w:p>
    <w:p>
      <w:pPr>
        <w:pStyle w:val="ListBullet"/>
      </w:pPr>
      <w:r>
        <w:t xml:space="preserve">      faHandsBubbles.js</w:t>
      </w:r>
    </w:p>
    <w:p>
      <w:pPr>
        <w:pStyle w:val="ListBullet"/>
      </w:pPr>
      <w:r>
        <w:t xml:space="preserve">      faHandScissors.d.ts</w:t>
      </w:r>
    </w:p>
    <w:p>
      <w:pPr>
        <w:pStyle w:val="ListBullet"/>
      </w:pPr>
      <w:r>
        <w:t xml:space="preserve">      faHandScissors.js</w:t>
      </w:r>
    </w:p>
    <w:p>
      <w:pPr>
        <w:pStyle w:val="ListBullet"/>
      </w:pPr>
      <w:r>
        <w:t xml:space="preserve">      faHandsClapping.d.ts</w:t>
      </w:r>
    </w:p>
    <w:p>
      <w:pPr>
        <w:pStyle w:val="ListBullet"/>
      </w:pPr>
      <w:r>
        <w:t xml:space="preserve">      faHandsClapping.js</w:t>
      </w:r>
    </w:p>
    <w:p>
      <w:pPr>
        <w:pStyle w:val="ListBullet"/>
      </w:pPr>
      <w:r>
        <w:t xml:space="preserve">      faHandshake.d.ts</w:t>
      </w:r>
    </w:p>
    <w:p>
      <w:pPr>
        <w:pStyle w:val="ListBullet"/>
      </w:pPr>
      <w:r>
        <w:t xml:space="preserve">      faHandshake.js</w:t>
      </w:r>
    </w:p>
    <w:p>
      <w:pPr>
        <w:pStyle w:val="ListBullet"/>
      </w:pPr>
      <w:r>
        <w:t xml:space="preserve">      faHandshakeAlt.d.ts</w:t>
      </w:r>
    </w:p>
    <w:p>
      <w:pPr>
        <w:pStyle w:val="ListBullet"/>
      </w:pPr>
      <w:r>
        <w:t xml:space="preserve">      faHandshakeAlt.js</w:t>
      </w:r>
    </w:p>
    <w:p>
      <w:pPr>
        <w:pStyle w:val="ListBullet"/>
      </w:pPr>
      <w:r>
        <w:t xml:space="preserve">      faHandshakeAltSlash.d.ts</w:t>
      </w:r>
    </w:p>
    <w:p>
      <w:pPr>
        <w:pStyle w:val="ListBullet"/>
      </w:pPr>
      <w:r>
        <w:t xml:space="preserve">      faHandshakeAltSlash.js</w:t>
      </w:r>
    </w:p>
    <w:p>
      <w:pPr>
        <w:pStyle w:val="ListBullet"/>
      </w:pPr>
      <w:r>
        <w:t xml:space="preserve">      faHandshakeAngle.d.ts</w:t>
      </w:r>
    </w:p>
    <w:p>
      <w:pPr>
        <w:pStyle w:val="ListBullet"/>
      </w:pPr>
      <w:r>
        <w:t xml:space="preserve">      faHandshakeAngle.js</w:t>
      </w:r>
    </w:p>
    <w:p>
      <w:pPr>
        <w:pStyle w:val="ListBullet"/>
      </w:pPr>
      <w:r>
        <w:t xml:space="preserve">      faHandshakeSimple.d.ts</w:t>
      </w:r>
    </w:p>
    <w:p>
      <w:pPr>
        <w:pStyle w:val="ListBullet"/>
      </w:pPr>
      <w:r>
        <w:t xml:space="preserve">      faHandshakeSimple.js</w:t>
      </w:r>
    </w:p>
    <w:p>
      <w:pPr>
        <w:pStyle w:val="ListBullet"/>
      </w:pPr>
      <w:r>
        <w:t xml:space="preserve">      faHandshakeSimpleSlash.d.ts</w:t>
      </w:r>
    </w:p>
    <w:p>
      <w:pPr>
        <w:pStyle w:val="ListBullet"/>
      </w:pPr>
      <w:r>
        <w:t xml:space="preserve">      faHandshakeSimpleSlash.js</w:t>
      </w:r>
    </w:p>
    <w:p>
      <w:pPr>
        <w:pStyle w:val="ListBullet"/>
      </w:pPr>
      <w:r>
        <w:t xml:space="preserve">      faHandshakeSlash.d.ts</w:t>
      </w:r>
    </w:p>
    <w:p>
      <w:pPr>
        <w:pStyle w:val="ListBullet"/>
      </w:pPr>
      <w:r>
        <w:t xml:space="preserve">      faHandshakeSlash.js</w:t>
      </w:r>
    </w:p>
    <w:p>
      <w:pPr>
        <w:pStyle w:val="ListBullet"/>
      </w:pPr>
      <w:r>
        <w:t xml:space="preserve">      faHandsHelping.d.ts</w:t>
      </w:r>
    </w:p>
    <w:p>
      <w:pPr>
        <w:pStyle w:val="ListBullet"/>
      </w:pPr>
      <w:r>
        <w:t xml:space="preserve">      faHandsHelping.js</w:t>
      </w:r>
    </w:p>
    <w:p>
      <w:pPr>
        <w:pStyle w:val="ListBullet"/>
      </w:pPr>
      <w:r>
        <w:t xml:space="preserve">      faHandsHolding.d.ts</w:t>
      </w:r>
    </w:p>
    <w:p>
      <w:pPr>
        <w:pStyle w:val="ListBullet"/>
      </w:pPr>
      <w:r>
        <w:t xml:space="preserve">      faHandsHolding.js</w:t>
      </w:r>
    </w:p>
    <w:p>
      <w:pPr>
        <w:pStyle w:val="ListBullet"/>
      </w:pPr>
      <w:r>
        <w:t xml:space="preserve">      faHandsHoldingChild.d.ts</w:t>
      </w:r>
    </w:p>
    <w:p>
      <w:pPr>
        <w:pStyle w:val="ListBullet"/>
      </w:pPr>
      <w:r>
        <w:t xml:space="preserve">      faHandsHoldingChild.js</w:t>
      </w:r>
    </w:p>
    <w:p>
      <w:pPr>
        <w:pStyle w:val="ListBullet"/>
      </w:pPr>
      <w:r>
        <w:t xml:space="preserve">      faHandsHoldingCircle.d.ts</w:t>
      </w:r>
    </w:p>
    <w:p>
      <w:pPr>
        <w:pStyle w:val="ListBullet"/>
      </w:pPr>
      <w:r>
        <w:t xml:space="preserve">      faHandsHoldingCircle.js</w:t>
      </w:r>
    </w:p>
    <w:p>
      <w:pPr>
        <w:pStyle w:val="ListBullet"/>
      </w:pPr>
      <w:r>
        <w:t xml:space="preserve">      faHandSparkles.d.ts</w:t>
      </w:r>
    </w:p>
    <w:p>
      <w:pPr>
        <w:pStyle w:val="ListBullet"/>
      </w:pPr>
      <w:r>
        <w:t xml:space="preserve">      faHandSparkles.js</w:t>
      </w:r>
    </w:p>
    <w:p>
      <w:pPr>
        <w:pStyle w:val="ListBullet"/>
      </w:pPr>
      <w:r>
        <w:t xml:space="preserve">      faHandSpock.d.ts</w:t>
      </w:r>
    </w:p>
    <w:p>
      <w:pPr>
        <w:pStyle w:val="ListBullet"/>
      </w:pPr>
      <w:r>
        <w:t xml:space="preserve">      faHandSpock.js</w:t>
      </w:r>
    </w:p>
    <w:p>
      <w:pPr>
        <w:pStyle w:val="ListBullet"/>
      </w:pPr>
      <w:r>
        <w:t xml:space="preserve">      faHandsPraying.d.ts</w:t>
      </w:r>
    </w:p>
    <w:p>
      <w:pPr>
        <w:pStyle w:val="ListBullet"/>
      </w:pPr>
      <w:r>
        <w:t xml:space="preserve">      faHandsPraying.js</w:t>
      </w:r>
    </w:p>
    <w:p>
      <w:pPr>
        <w:pStyle w:val="ListBullet"/>
      </w:pPr>
      <w:r>
        <w:t xml:space="preserve">      faHandsWash.d.ts</w:t>
      </w:r>
    </w:p>
    <w:p>
      <w:pPr>
        <w:pStyle w:val="ListBullet"/>
      </w:pPr>
      <w:r>
        <w:t xml:space="preserve">      faHandsWash.js</w:t>
      </w:r>
    </w:p>
    <w:p>
      <w:pPr>
        <w:pStyle w:val="ListBullet"/>
      </w:pPr>
      <w:r>
        <w:t xml:space="preserve">      faHanukiah.d.ts</w:t>
      </w:r>
    </w:p>
    <w:p>
      <w:pPr>
        <w:pStyle w:val="ListBullet"/>
      </w:pPr>
      <w:r>
        <w:t xml:space="preserve">      faHanukiah.js</w:t>
      </w:r>
    </w:p>
    <w:p>
      <w:pPr>
        <w:pStyle w:val="ListBullet"/>
      </w:pPr>
      <w:r>
        <w:t xml:space="preserve">      faHardDrive.d.ts</w:t>
      </w:r>
    </w:p>
    <w:p>
      <w:pPr>
        <w:pStyle w:val="ListBullet"/>
      </w:pPr>
      <w:r>
        <w:t xml:space="preserve">      faHardDrive.js</w:t>
      </w:r>
    </w:p>
    <w:p>
      <w:pPr>
        <w:pStyle w:val="ListBullet"/>
      </w:pPr>
      <w:r>
        <w:t xml:space="preserve">      faHardHat.d.ts</w:t>
      </w:r>
    </w:p>
    <w:p>
      <w:pPr>
        <w:pStyle w:val="ListBullet"/>
      </w:pPr>
      <w:r>
        <w:t xml:space="preserve">      faHardHat.js</w:t>
      </w:r>
    </w:p>
    <w:p>
      <w:pPr>
        <w:pStyle w:val="ListBullet"/>
      </w:pPr>
      <w:r>
        <w:t xml:space="preserve">      faHardOfHearing.d.ts</w:t>
      </w:r>
    </w:p>
    <w:p>
      <w:pPr>
        <w:pStyle w:val="ListBullet"/>
      </w:pPr>
      <w:r>
        <w:t xml:space="preserve">      faHardOfHearing.js</w:t>
      </w:r>
    </w:p>
    <w:p>
      <w:pPr>
        <w:pStyle w:val="ListBullet"/>
      </w:pPr>
      <w:r>
        <w:t xml:space="preserve">      faHashtag.d.ts</w:t>
      </w:r>
    </w:p>
    <w:p>
      <w:pPr>
        <w:pStyle w:val="ListBullet"/>
      </w:pPr>
      <w:r>
        <w:t xml:space="preserve">      faHashtag.js</w:t>
      </w:r>
    </w:p>
    <w:p>
      <w:pPr>
        <w:pStyle w:val="ListBullet"/>
      </w:pPr>
      <w:r>
        <w:t xml:space="preserve">      faHatCowboy.d.ts</w:t>
      </w:r>
    </w:p>
    <w:p>
      <w:pPr>
        <w:pStyle w:val="ListBullet"/>
      </w:pPr>
      <w:r>
        <w:t xml:space="preserve">      faHatCowboy.js</w:t>
      </w:r>
    </w:p>
    <w:p>
      <w:pPr>
        <w:pStyle w:val="ListBullet"/>
      </w:pPr>
      <w:r>
        <w:t xml:space="preserve">      faHatCowboySide.d.ts</w:t>
      </w:r>
    </w:p>
    <w:p>
      <w:pPr>
        <w:pStyle w:val="ListBullet"/>
      </w:pPr>
      <w:r>
        <w:t xml:space="preserve">      faHatCowboySide.js</w:t>
      </w:r>
    </w:p>
    <w:p>
      <w:pPr>
        <w:pStyle w:val="ListBullet"/>
      </w:pPr>
      <w:r>
        <w:t xml:space="preserve">      faHatHard.d.ts</w:t>
      </w:r>
    </w:p>
    <w:p>
      <w:pPr>
        <w:pStyle w:val="ListBullet"/>
      </w:pPr>
      <w:r>
        <w:t xml:space="preserve">      faHatHard.js</w:t>
      </w:r>
    </w:p>
    <w:p>
      <w:pPr>
        <w:pStyle w:val="ListBullet"/>
      </w:pPr>
      <w:r>
        <w:t xml:space="preserve">      faHatWizard.d.ts</w:t>
      </w:r>
    </w:p>
    <w:p>
      <w:pPr>
        <w:pStyle w:val="ListBullet"/>
      </w:pPr>
      <w:r>
        <w:t xml:space="preserve">      faHatWizard.js</w:t>
      </w:r>
    </w:p>
    <w:p>
      <w:pPr>
        <w:pStyle w:val="ListBullet"/>
      </w:pPr>
      <w:r>
        <w:t xml:space="preserve">      faHaykal.d.ts</w:t>
      </w:r>
    </w:p>
    <w:p>
      <w:pPr>
        <w:pStyle w:val="ListBullet"/>
      </w:pPr>
      <w:r>
        <w:t xml:space="preserve">      faHaykal.js</w:t>
      </w:r>
    </w:p>
    <w:p>
      <w:pPr>
        <w:pStyle w:val="ListBullet"/>
      </w:pPr>
      <w:r>
        <w:t xml:space="preserve">      faHdd.d.ts</w:t>
      </w:r>
    </w:p>
    <w:p>
      <w:pPr>
        <w:pStyle w:val="ListBullet"/>
      </w:pPr>
      <w:r>
        <w:t xml:space="preserve">      faHdd.js</w:t>
      </w:r>
    </w:p>
    <w:p>
      <w:pPr>
        <w:pStyle w:val="ListBullet"/>
      </w:pPr>
      <w:r>
        <w:t xml:space="preserve">      faHeader.d.ts</w:t>
      </w:r>
    </w:p>
    <w:p>
      <w:pPr>
        <w:pStyle w:val="ListBullet"/>
      </w:pPr>
      <w:r>
        <w:t xml:space="preserve">      faHeader.js</w:t>
      </w:r>
    </w:p>
    <w:p>
      <w:pPr>
        <w:pStyle w:val="ListBullet"/>
      </w:pPr>
      <w:r>
        <w:t xml:space="preserve">      faHeading.d.ts</w:t>
      </w:r>
    </w:p>
    <w:p>
      <w:pPr>
        <w:pStyle w:val="ListBullet"/>
      </w:pPr>
      <w:r>
        <w:t xml:space="preserve">      faHeading.js</w:t>
      </w:r>
    </w:p>
    <w:p>
      <w:pPr>
        <w:pStyle w:val="ListBullet"/>
      </w:pPr>
      <w:r>
        <w:t xml:space="preserve">      faHeadphones.d.ts</w:t>
      </w:r>
    </w:p>
    <w:p>
      <w:pPr>
        <w:pStyle w:val="ListBullet"/>
      </w:pPr>
      <w:r>
        <w:t xml:space="preserve">      faHeadphones.js</w:t>
      </w:r>
    </w:p>
    <w:p>
      <w:pPr>
        <w:pStyle w:val="ListBullet"/>
      </w:pPr>
      <w:r>
        <w:t xml:space="preserve">      faHeadphonesAlt.d.ts</w:t>
      </w:r>
    </w:p>
    <w:p>
      <w:pPr>
        <w:pStyle w:val="ListBullet"/>
      </w:pPr>
      <w:r>
        <w:t xml:space="preserve">      faHeadphonesAlt.js</w:t>
      </w:r>
    </w:p>
    <w:p>
      <w:pPr>
        <w:pStyle w:val="ListBullet"/>
      </w:pPr>
      <w:r>
        <w:t xml:space="preserve">      faHeadphonesSimple.d.ts</w:t>
      </w:r>
    </w:p>
    <w:p>
      <w:pPr>
        <w:pStyle w:val="ListBullet"/>
      </w:pPr>
      <w:r>
        <w:t xml:space="preserve">      faHeadphonesSimple.js</w:t>
      </w:r>
    </w:p>
    <w:p>
      <w:pPr>
        <w:pStyle w:val="ListBullet"/>
      </w:pPr>
      <w:r>
        <w:t xml:space="preserve">      faHeadset.d.ts</w:t>
      </w:r>
    </w:p>
    <w:p>
      <w:pPr>
        <w:pStyle w:val="ListBullet"/>
      </w:pPr>
      <w:r>
        <w:t xml:space="preserve">      faHeadset.js</w:t>
      </w:r>
    </w:p>
    <w:p>
      <w:pPr>
        <w:pStyle w:val="ListBullet"/>
      </w:pPr>
      <w:r>
        <w:t xml:space="preserve">      faHeadSideCough.d.ts</w:t>
      </w:r>
    </w:p>
    <w:p>
      <w:pPr>
        <w:pStyle w:val="ListBullet"/>
      </w:pPr>
      <w:r>
        <w:t xml:space="preserve">      faHeadSideCough.js</w:t>
      </w:r>
    </w:p>
    <w:p>
      <w:pPr>
        <w:pStyle w:val="ListBullet"/>
      </w:pPr>
      <w:r>
        <w:t xml:space="preserve">      faHeadSideCoughSlash.d.ts</w:t>
      </w:r>
    </w:p>
    <w:p>
      <w:pPr>
        <w:pStyle w:val="ListBullet"/>
      </w:pPr>
      <w:r>
        <w:t xml:space="preserve">      faHeadSideCoughSlash.js</w:t>
      </w:r>
    </w:p>
    <w:p>
      <w:pPr>
        <w:pStyle w:val="ListBullet"/>
      </w:pPr>
      <w:r>
        <w:t xml:space="preserve">      faHeadSideMask.d.ts</w:t>
      </w:r>
    </w:p>
    <w:p>
      <w:pPr>
        <w:pStyle w:val="ListBullet"/>
      </w:pPr>
      <w:r>
        <w:t xml:space="preserve">      faHeadSideMask.js</w:t>
      </w:r>
    </w:p>
    <w:p>
      <w:pPr>
        <w:pStyle w:val="ListBullet"/>
      </w:pPr>
      <w:r>
        <w:t xml:space="preserve">      faHeadSideVirus.d.ts</w:t>
      </w:r>
    </w:p>
    <w:p>
      <w:pPr>
        <w:pStyle w:val="ListBullet"/>
      </w:pPr>
      <w:r>
        <w:t xml:space="preserve">      faHeadSideVirus.js</w:t>
      </w:r>
    </w:p>
    <w:p>
      <w:pPr>
        <w:pStyle w:val="ListBullet"/>
      </w:pPr>
      <w:r>
        <w:t xml:space="preserve">      faHeart.d.ts</w:t>
      </w:r>
    </w:p>
    <w:p>
      <w:pPr>
        <w:pStyle w:val="ListBullet"/>
      </w:pPr>
      <w:r>
        <w:t xml:space="preserve">      faHeart.js</w:t>
      </w:r>
    </w:p>
    <w:p>
      <w:pPr>
        <w:pStyle w:val="ListBullet"/>
      </w:pPr>
      <w:r>
        <w:t xml:space="preserve">      faHeartbeat.d.ts</w:t>
      </w:r>
    </w:p>
    <w:p>
      <w:pPr>
        <w:pStyle w:val="ListBullet"/>
      </w:pPr>
      <w:r>
        <w:t xml:space="preserve">      faHeartbeat.js</w:t>
      </w:r>
    </w:p>
    <w:p>
      <w:pPr>
        <w:pStyle w:val="ListBullet"/>
      </w:pPr>
      <w:r>
        <w:t xml:space="preserve">      faHeartBroken.d.ts</w:t>
      </w:r>
    </w:p>
    <w:p>
      <w:pPr>
        <w:pStyle w:val="ListBullet"/>
      </w:pPr>
      <w:r>
        <w:t xml:space="preserve">      faHeartBroken.js</w:t>
      </w:r>
    </w:p>
    <w:p>
      <w:pPr>
        <w:pStyle w:val="ListBullet"/>
      </w:pPr>
      <w:r>
        <w:t xml:space="preserve">      faHeartCircleBolt.d.ts</w:t>
      </w:r>
    </w:p>
    <w:p>
      <w:pPr>
        <w:pStyle w:val="ListBullet"/>
      </w:pPr>
      <w:r>
        <w:t xml:space="preserve">      faHeartCircleBolt.js</w:t>
      </w:r>
    </w:p>
    <w:p>
      <w:pPr>
        <w:pStyle w:val="ListBullet"/>
      </w:pPr>
      <w:r>
        <w:t xml:space="preserve">      faHeartCircleCheck.d.ts</w:t>
      </w:r>
    </w:p>
    <w:p>
      <w:pPr>
        <w:pStyle w:val="ListBullet"/>
      </w:pPr>
      <w:r>
        <w:t xml:space="preserve">      faHeartCircleCheck.js</w:t>
      </w:r>
    </w:p>
    <w:p>
      <w:pPr>
        <w:pStyle w:val="ListBullet"/>
      </w:pPr>
      <w:r>
        <w:t xml:space="preserve">      faHeartCircleExclamation.d.ts</w:t>
      </w:r>
    </w:p>
    <w:p>
      <w:pPr>
        <w:pStyle w:val="ListBullet"/>
      </w:pPr>
      <w:r>
        <w:t xml:space="preserve">      faHeartCircleExclamation.js</w:t>
      </w:r>
    </w:p>
    <w:p>
      <w:pPr>
        <w:pStyle w:val="ListBullet"/>
      </w:pPr>
      <w:r>
        <w:t xml:space="preserve">      faHeartCircleMinus.d.ts</w:t>
      </w:r>
    </w:p>
    <w:p>
      <w:pPr>
        <w:pStyle w:val="ListBullet"/>
      </w:pPr>
      <w:r>
        <w:t xml:space="preserve">      faHeartCircleMinus.js</w:t>
      </w:r>
    </w:p>
    <w:p>
      <w:pPr>
        <w:pStyle w:val="ListBullet"/>
      </w:pPr>
      <w:r>
        <w:t xml:space="preserve">      faHeartCirclePlus.d.ts</w:t>
      </w:r>
    </w:p>
    <w:p>
      <w:pPr>
        <w:pStyle w:val="ListBullet"/>
      </w:pPr>
      <w:r>
        <w:t xml:space="preserve">      faHeartCirclePlus.js</w:t>
      </w:r>
    </w:p>
    <w:p>
      <w:pPr>
        <w:pStyle w:val="ListBullet"/>
      </w:pPr>
      <w:r>
        <w:t xml:space="preserve">      faHeartCircleXmark.d.ts</w:t>
      </w:r>
    </w:p>
    <w:p>
      <w:pPr>
        <w:pStyle w:val="ListBullet"/>
      </w:pPr>
      <w:r>
        <w:t xml:space="preserve">      faHeartCircleXmark.js</w:t>
      </w:r>
    </w:p>
    <w:p>
      <w:pPr>
        <w:pStyle w:val="ListBullet"/>
      </w:pPr>
      <w:r>
        <w:t xml:space="preserve">      faHeartCrack.d.ts</w:t>
      </w:r>
    </w:p>
    <w:p>
      <w:pPr>
        <w:pStyle w:val="ListBullet"/>
      </w:pPr>
      <w:r>
        <w:t xml:space="preserve">      faHeartCrack.js</w:t>
      </w:r>
    </w:p>
    <w:p>
      <w:pPr>
        <w:pStyle w:val="ListBullet"/>
      </w:pPr>
      <w:r>
        <w:t xml:space="preserve">      faHeartMusicCameraBolt.d.ts</w:t>
      </w:r>
    </w:p>
    <w:p>
      <w:pPr>
        <w:pStyle w:val="ListBullet"/>
      </w:pPr>
      <w:r>
        <w:t xml:space="preserve">      faHeartMusicCameraBolt.js</w:t>
      </w:r>
    </w:p>
    <w:p>
      <w:pPr>
        <w:pStyle w:val="ListBullet"/>
      </w:pPr>
      <w:r>
        <w:t xml:space="preserve">      faHeartPulse.d.ts</w:t>
      </w:r>
    </w:p>
    <w:p>
      <w:pPr>
        <w:pStyle w:val="ListBullet"/>
      </w:pPr>
      <w:r>
        <w:t xml:space="preserve">      faHeartPulse.js</w:t>
      </w:r>
    </w:p>
    <w:p>
      <w:pPr>
        <w:pStyle w:val="ListBullet"/>
      </w:pPr>
      <w:r>
        <w:t xml:space="preserve">      faHelicopter.d.ts</w:t>
      </w:r>
    </w:p>
    <w:p>
      <w:pPr>
        <w:pStyle w:val="ListBullet"/>
      </w:pPr>
      <w:r>
        <w:t xml:space="preserve">      faHelicopter.js</w:t>
      </w:r>
    </w:p>
    <w:p>
      <w:pPr>
        <w:pStyle w:val="ListBullet"/>
      </w:pPr>
      <w:r>
        <w:t xml:space="preserve">      faHelicopterSymbol.d.ts</w:t>
      </w:r>
    </w:p>
    <w:p>
      <w:pPr>
        <w:pStyle w:val="ListBullet"/>
      </w:pPr>
      <w:r>
        <w:t xml:space="preserve">      faHelicopterSymbol.js</w:t>
      </w:r>
    </w:p>
    <w:p>
      <w:pPr>
        <w:pStyle w:val="ListBullet"/>
      </w:pPr>
      <w:r>
        <w:t xml:space="preserve">      faHelmetSafety.d.ts</w:t>
      </w:r>
    </w:p>
    <w:p>
      <w:pPr>
        <w:pStyle w:val="ListBullet"/>
      </w:pPr>
      <w:r>
        <w:t xml:space="preserve">      faHelmetSafety.js</w:t>
      </w:r>
    </w:p>
    <w:p>
      <w:pPr>
        <w:pStyle w:val="ListBullet"/>
      </w:pPr>
      <w:r>
        <w:t xml:space="preserve">      faHelmetUn.d.ts</w:t>
      </w:r>
    </w:p>
    <w:p>
      <w:pPr>
        <w:pStyle w:val="ListBullet"/>
      </w:pPr>
      <w:r>
        <w:t xml:space="preserve">      faHelmetUn.js</w:t>
      </w:r>
    </w:p>
    <w:p>
      <w:pPr>
        <w:pStyle w:val="ListBullet"/>
      </w:pPr>
      <w:r>
        <w:t xml:space="preserve">      faHighlighter.d.ts</w:t>
      </w:r>
    </w:p>
    <w:p>
      <w:pPr>
        <w:pStyle w:val="ListBullet"/>
      </w:pPr>
      <w:r>
        <w:t xml:space="preserve">      faHighlighter.js</w:t>
      </w:r>
    </w:p>
    <w:p>
      <w:pPr>
        <w:pStyle w:val="ListBullet"/>
      </w:pPr>
      <w:r>
        <w:t xml:space="preserve">      faHiking.d.ts</w:t>
      </w:r>
    </w:p>
    <w:p>
      <w:pPr>
        <w:pStyle w:val="ListBullet"/>
      </w:pPr>
      <w:r>
        <w:t xml:space="preserve">      faHiking.js</w:t>
      </w:r>
    </w:p>
    <w:p>
      <w:pPr>
        <w:pStyle w:val="ListBullet"/>
      </w:pPr>
      <w:r>
        <w:t xml:space="preserve">      faHillAvalanche.d.ts</w:t>
      </w:r>
    </w:p>
    <w:p>
      <w:pPr>
        <w:pStyle w:val="ListBullet"/>
      </w:pPr>
      <w:r>
        <w:t xml:space="preserve">      faHillAvalanche.js</w:t>
      </w:r>
    </w:p>
    <w:p>
      <w:pPr>
        <w:pStyle w:val="ListBullet"/>
      </w:pPr>
      <w:r>
        <w:t xml:space="preserve">      faHillRockslide.d.ts</w:t>
      </w:r>
    </w:p>
    <w:p>
      <w:pPr>
        <w:pStyle w:val="ListBullet"/>
      </w:pPr>
      <w:r>
        <w:t xml:space="preserve">      faHillRockslide.js</w:t>
      </w:r>
    </w:p>
    <w:p>
      <w:pPr>
        <w:pStyle w:val="ListBullet"/>
      </w:pPr>
      <w:r>
        <w:t xml:space="preserve">      faHippo.d.ts</w:t>
      </w:r>
    </w:p>
    <w:p>
      <w:pPr>
        <w:pStyle w:val="ListBullet"/>
      </w:pPr>
      <w:r>
        <w:t xml:space="preserve">      faHippo.js</w:t>
      </w:r>
    </w:p>
    <w:p>
      <w:pPr>
        <w:pStyle w:val="ListBullet"/>
      </w:pPr>
      <w:r>
        <w:t xml:space="preserve">      faHistory.d.ts</w:t>
      </w:r>
    </w:p>
    <w:p>
      <w:pPr>
        <w:pStyle w:val="ListBullet"/>
      </w:pPr>
      <w:r>
        <w:t xml:space="preserve">      faHistory.js</w:t>
      </w:r>
    </w:p>
    <w:p>
      <w:pPr>
        <w:pStyle w:val="ListBullet"/>
      </w:pPr>
      <w:r>
        <w:t xml:space="preserve">      faHockeyPuck.d.ts</w:t>
      </w:r>
    </w:p>
    <w:p>
      <w:pPr>
        <w:pStyle w:val="ListBullet"/>
      </w:pPr>
      <w:r>
        <w:t xml:space="preserve">      faHockeyPuck.js</w:t>
      </w:r>
    </w:p>
    <w:p>
      <w:pPr>
        <w:pStyle w:val="ListBullet"/>
      </w:pPr>
      <w:r>
        <w:t xml:space="preserve">      faHollyBerry.d.ts</w:t>
      </w:r>
    </w:p>
    <w:p>
      <w:pPr>
        <w:pStyle w:val="ListBullet"/>
      </w:pPr>
      <w:r>
        <w:t xml:space="preserve">      faHollyBerry.js</w:t>
      </w:r>
    </w:p>
    <w:p>
      <w:pPr>
        <w:pStyle w:val="ListBullet"/>
      </w:pPr>
      <w:r>
        <w:t xml:space="preserve">      faHome.d.ts</w:t>
      </w:r>
    </w:p>
    <w:p>
      <w:pPr>
        <w:pStyle w:val="ListBullet"/>
      </w:pPr>
      <w:r>
        <w:t xml:space="preserve">      faHome.js</w:t>
      </w:r>
    </w:p>
    <w:p>
      <w:pPr>
        <w:pStyle w:val="ListBullet"/>
      </w:pPr>
      <w:r>
        <w:t xml:space="preserve">      faHomeAlt.d.ts</w:t>
      </w:r>
    </w:p>
    <w:p>
      <w:pPr>
        <w:pStyle w:val="ListBullet"/>
      </w:pPr>
      <w:r>
        <w:t xml:space="preserve">      faHomeAlt.js</w:t>
      </w:r>
    </w:p>
    <w:p>
      <w:pPr>
        <w:pStyle w:val="ListBullet"/>
      </w:pPr>
      <w:r>
        <w:t xml:space="preserve">      faHomeLg.d.ts</w:t>
      </w:r>
    </w:p>
    <w:p>
      <w:pPr>
        <w:pStyle w:val="ListBullet"/>
      </w:pPr>
      <w:r>
        <w:t xml:space="preserve">      faHomeLg.js</w:t>
      </w:r>
    </w:p>
    <w:p>
      <w:pPr>
        <w:pStyle w:val="ListBullet"/>
      </w:pPr>
      <w:r>
        <w:t xml:space="preserve">      faHomeLgAlt.d.ts</w:t>
      </w:r>
    </w:p>
    <w:p>
      <w:pPr>
        <w:pStyle w:val="ListBullet"/>
      </w:pPr>
      <w:r>
        <w:t xml:space="preserve">      faHomeLgAlt.js</w:t>
      </w:r>
    </w:p>
    <w:p>
      <w:pPr>
        <w:pStyle w:val="ListBullet"/>
      </w:pPr>
      <w:r>
        <w:t xml:space="preserve">      faHomeUser.d.ts</w:t>
      </w:r>
    </w:p>
    <w:p>
      <w:pPr>
        <w:pStyle w:val="ListBullet"/>
      </w:pPr>
      <w:r>
        <w:t xml:space="preserve">      faHomeUser.js</w:t>
      </w:r>
    </w:p>
    <w:p>
      <w:pPr>
        <w:pStyle w:val="ListBullet"/>
      </w:pPr>
      <w:r>
        <w:t xml:space="preserve">      faHorse.d.ts</w:t>
      </w:r>
    </w:p>
    <w:p>
      <w:pPr>
        <w:pStyle w:val="ListBullet"/>
      </w:pPr>
      <w:r>
        <w:t xml:space="preserve">      faHorse.js</w:t>
      </w:r>
    </w:p>
    <w:p>
      <w:pPr>
        <w:pStyle w:val="ListBullet"/>
      </w:pPr>
      <w:r>
        <w:t xml:space="preserve">      faHorseHead.d.ts</w:t>
      </w:r>
    </w:p>
    <w:p>
      <w:pPr>
        <w:pStyle w:val="ListBullet"/>
      </w:pPr>
      <w:r>
        <w:t xml:space="preserve">      faHorseHead.js</w:t>
      </w:r>
    </w:p>
    <w:p>
      <w:pPr>
        <w:pStyle w:val="ListBullet"/>
      </w:pPr>
      <w:r>
        <w:t xml:space="preserve">      faHospital.d.ts</w:t>
      </w:r>
    </w:p>
    <w:p>
      <w:pPr>
        <w:pStyle w:val="ListBullet"/>
      </w:pPr>
      <w:r>
        <w:t xml:space="preserve">      faHospital.js</w:t>
      </w:r>
    </w:p>
    <w:p>
      <w:pPr>
        <w:pStyle w:val="ListBullet"/>
      </w:pPr>
      <w:r>
        <w:t xml:space="preserve">      faHospitalAlt.d.ts</w:t>
      </w:r>
    </w:p>
    <w:p>
      <w:pPr>
        <w:pStyle w:val="ListBullet"/>
      </w:pPr>
      <w:r>
        <w:t xml:space="preserve">      faHospitalAlt.js</w:t>
      </w:r>
    </w:p>
    <w:p>
      <w:pPr>
        <w:pStyle w:val="ListBullet"/>
      </w:pPr>
      <w:r>
        <w:t xml:space="preserve">      faHospitalSymbol.d.ts</w:t>
      </w:r>
    </w:p>
    <w:p>
      <w:pPr>
        <w:pStyle w:val="ListBullet"/>
      </w:pPr>
      <w:r>
        <w:t xml:space="preserve">      faHospitalSymbol.js</w:t>
      </w:r>
    </w:p>
    <w:p>
      <w:pPr>
        <w:pStyle w:val="ListBullet"/>
      </w:pPr>
      <w:r>
        <w:t xml:space="preserve">      faHospitalUser.d.ts</w:t>
      </w:r>
    </w:p>
    <w:p>
      <w:pPr>
        <w:pStyle w:val="ListBullet"/>
      </w:pPr>
      <w:r>
        <w:t xml:space="preserve">      faHospitalUser.js</w:t>
      </w:r>
    </w:p>
    <w:p>
      <w:pPr>
        <w:pStyle w:val="ListBullet"/>
      </w:pPr>
      <w:r>
        <w:t xml:space="preserve">      faHospitalWide.d.ts</w:t>
      </w:r>
    </w:p>
    <w:p>
      <w:pPr>
        <w:pStyle w:val="ListBullet"/>
      </w:pPr>
      <w:r>
        <w:t xml:space="preserve">      faHospitalWide.js</w:t>
      </w:r>
    </w:p>
    <w:p>
      <w:pPr>
        <w:pStyle w:val="ListBullet"/>
      </w:pPr>
      <w:r>
        <w:t xml:space="preserve">      faHotdog.d.ts</w:t>
      </w:r>
    </w:p>
    <w:p>
      <w:pPr>
        <w:pStyle w:val="ListBullet"/>
      </w:pPr>
      <w:r>
        <w:t xml:space="preserve">      faHotdog.js</w:t>
      </w:r>
    </w:p>
    <w:p>
      <w:pPr>
        <w:pStyle w:val="ListBullet"/>
      </w:pPr>
      <w:r>
        <w:t xml:space="preserve">      faHotel.d.ts</w:t>
      </w:r>
    </w:p>
    <w:p>
      <w:pPr>
        <w:pStyle w:val="ListBullet"/>
      </w:pPr>
      <w:r>
        <w:t xml:space="preserve">      faHotel.js</w:t>
      </w:r>
    </w:p>
    <w:p>
      <w:pPr>
        <w:pStyle w:val="ListBullet"/>
      </w:pPr>
      <w:r>
        <w:t xml:space="preserve">      faHotTub.d.ts</w:t>
      </w:r>
    </w:p>
    <w:p>
      <w:pPr>
        <w:pStyle w:val="ListBullet"/>
      </w:pPr>
      <w:r>
        <w:t xml:space="preserve">      faHotTub.js</w:t>
      </w:r>
    </w:p>
    <w:p>
      <w:pPr>
        <w:pStyle w:val="ListBullet"/>
      </w:pPr>
      <w:r>
        <w:t xml:space="preserve">      faHotTubPerson.d.ts</w:t>
      </w:r>
    </w:p>
    <w:p>
      <w:pPr>
        <w:pStyle w:val="ListBullet"/>
      </w:pPr>
      <w:r>
        <w:t xml:space="preserve">      faHotTubPerson.js</w:t>
      </w:r>
    </w:p>
    <w:p>
      <w:pPr>
        <w:pStyle w:val="ListBullet"/>
      </w:pPr>
      <w:r>
        <w:t xml:space="preserve">      faHourglass.d.ts</w:t>
      </w:r>
    </w:p>
    <w:p>
      <w:pPr>
        <w:pStyle w:val="ListBullet"/>
      </w:pPr>
      <w:r>
        <w:t xml:space="preserve">      faHourglass.js</w:t>
      </w:r>
    </w:p>
    <w:p>
      <w:pPr>
        <w:pStyle w:val="ListBullet"/>
      </w:pPr>
      <w:r>
        <w:t xml:space="preserve">      faHourglass1.d.ts</w:t>
      </w:r>
    </w:p>
    <w:p>
      <w:pPr>
        <w:pStyle w:val="ListBullet"/>
      </w:pPr>
      <w:r>
        <w:t xml:space="preserve">      faHourglass1.js</w:t>
      </w:r>
    </w:p>
    <w:p>
      <w:pPr>
        <w:pStyle w:val="ListBullet"/>
      </w:pPr>
      <w:r>
        <w:t xml:space="preserve">      faHourglass2.d.ts</w:t>
      </w:r>
    </w:p>
    <w:p>
      <w:pPr>
        <w:pStyle w:val="ListBullet"/>
      </w:pPr>
      <w:r>
        <w:t xml:space="preserve">      faHourglass2.js</w:t>
      </w:r>
    </w:p>
    <w:p>
      <w:pPr>
        <w:pStyle w:val="ListBullet"/>
      </w:pPr>
      <w:r>
        <w:t xml:space="preserve">      faHourglass3.d.ts</w:t>
      </w:r>
    </w:p>
    <w:p>
      <w:pPr>
        <w:pStyle w:val="ListBullet"/>
      </w:pPr>
      <w:r>
        <w:t xml:space="preserve">      faHourglass3.js</w:t>
      </w:r>
    </w:p>
    <w:p>
      <w:pPr>
        <w:pStyle w:val="ListBullet"/>
      </w:pPr>
      <w:r>
        <w:t xml:space="preserve">      faHourglassEmpty.d.ts</w:t>
      </w:r>
    </w:p>
    <w:p>
      <w:pPr>
        <w:pStyle w:val="ListBullet"/>
      </w:pPr>
      <w:r>
        <w:t xml:space="preserve">      faHourglassEmpty.js</w:t>
      </w:r>
    </w:p>
    <w:p>
      <w:pPr>
        <w:pStyle w:val="ListBullet"/>
      </w:pPr>
      <w:r>
        <w:t xml:space="preserve">      faHourglassEnd.d.ts</w:t>
      </w:r>
    </w:p>
    <w:p>
      <w:pPr>
        <w:pStyle w:val="ListBullet"/>
      </w:pPr>
      <w:r>
        <w:t xml:space="preserve">      faHourglassEnd.js</w:t>
      </w:r>
    </w:p>
    <w:p>
      <w:pPr>
        <w:pStyle w:val="ListBullet"/>
      </w:pPr>
      <w:r>
        <w:t xml:space="preserve">      faHourglassHalf.d.ts</w:t>
      </w:r>
    </w:p>
    <w:p>
      <w:pPr>
        <w:pStyle w:val="ListBullet"/>
      </w:pPr>
      <w:r>
        <w:t xml:space="preserve">      faHourglassHalf.js</w:t>
      </w:r>
    </w:p>
    <w:p>
      <w:pPr>
        <w:pStyle w:val="ListBullet"/>
      </w:pPr>
      <w:r>
        <w:t xml:space="preserve">      faHourglassStart.d.ts</w:t>
      </w:r>
    </w:p>
    <w:p>
      <w:pPr>
        <w:pStyle w:val="ListBullet"/>
      </w:pPr>
      <w:r>
        <w:t xml:space="preserve">      faHourglassStart.js</w:t>
      </w:r>
    </w:p>
    <w:p>
      <w:pPr>
        <w:pStyle w:val="ListBullet"/>
      </w:pPr>
      <w:r>
        <w:t xml:space="preserve">      faHouse.d.ts</w:t>
      </w:r>
    </w:p>
    <w:p>
      <w:pPr>
        <w:pStyle w:val="ListBullet"/>
      </w:pPr>
      <w:r>
        <w:t xml:space="preserve">      faHouse.js</w:t>
      </w:r>
    </w:p>
    <w:p>
      <w:pPr>
        <w:pStyle w:val="ListBullet"/>
      </w:pPr>
      <w:r>
        <w:t xml:space="preserve">      faHouseChimney.d.ts</w:t>
      </w:r>
    </w:p>
    <w:p>
      <w:pPr>
        <w:pStyle w:val="ListBullet"/>
      </w:pPr>
      <w:r>
        <w:t xml:space="preserve">      faHouseChimney.js</w:t>
      </w:r>
    </w:p>
    <w:p>
      <w:pPr>
        <w:pStyle w:val="ListBullet"/>
      </w:pPr>
      <w:r>
        <w:t xml:space="preserve">      faHouseChimneyCrack.d.ts</w:t>
      </w:r>
    </w:p>
    <w:p>
      <w:pPr>
        <w:pStyle w:val="ListBullet"/>
      </w:pPr>
      <w:r>
        <w:t xml:space="preserve">      faHouseChimneyCrack.js</w:t>
      </w:r>
    </w:p>
    <w:p>
      <w:pPr>
        <w:pStyle w:val="ListBullet"/>
      </w:pPr>
      <w:r>
        <w:t xml:space="preserve">      faHouseChimneyMedical.d.ts</w:t>
      </w:r>
    </w:p>
    <w:p>
      <w:pPr>
        <w:pStyle w:val="ListBullet"/>
      </w:pPr>
      <w:r>
        <w:t xml:space="preserve">      faHouseChimneyMedical.js</w:t>
      </w:r>
    </w:p>
    <w:p>
      <w:pPr>
        <w:pStyle w:val="ListBullet"/>
      </w:pPr>
      <w:r>
        <w:t xml:space="preserve">      faHouseChimneyUser.d.ts</w:t>
      </w:r>
    </w:p>
    <w:p>
      <w:pPr>
        <w:pStyle w:val="ListBullet"/>
      </w:pPr>
      <w:r>
        <w:t xml:space="preserve">      faHouseChimneyUser.js</w:t>
      </w:r>
    </w:p>
    <w:p>
      <w:pPr>
        <w:pStyle w:val="ListBullet"/>
      </w:pPr>
      <w:r>
        <w:t xml:space="preserve">      faHouseChimneyWindow.d.ts</w:t>
      </w:r>
    </w:p>
    <w:p>
      <w:pPr>
        <w:pStyle w:val="ListBullet"/>
      </w:pPr>
      <w:r>
        <w:t xml:space="preserve">      faHouseChimneyWindow.js</w:t>
      </w:r>
    </w:p>
    <w:p>
      <w:pPr>
        <w:pStyle w:val="ListBullet"/>
      </w:pPr>
      <w:r>
        <w:t xml:space="preserve">      faHouseCircleCheck.d.ts</w:t>
      </w:r>
    </w:p>
    <w:p>
      <w:pPr>
        <w:pStyle w:val="ListBullet"/>
      </w:pPr>
      <w:r>
        <w:t xml:space="preserve">      faHouseCircleCheck.js</w:t>
      </w:r>
    </w:p>
    <w:p>
      <w:pPr>
        <w:pStyle w:val="ListBullet"/>
      </w:pPr>
      <w:r>
        <w:t xml:space="preserve">      faHouseCircleExclamation.d.ts</w:t>
      </w:r>
    </w:p>
    <w:p>
      <w:pPr>
        <w:pStyle w:val="ListBullet"/>
      </w:pPr>
      <w:r>
        <w:t xml:space="preserve">      faHouseCircleExclamation.js</w:t>
      </w:r>
    </w:p>
    <w:p>
      <w:pPr>
        <w:pStyle w:val="ListBullet"/>
      </w:pPr>
      <w:r>
        <w:t xml:space="preserve">      faHouseCircleXmark.d.ts</w:t>
      </w:r>
    </w:p>
    <w:p>
      <w:pPr>
        <w:pStyle w:val="ListBullet"/>
      </w:pPr>
      <w:r>
        <w:t xml:space="preserve">      faHouseCircleXmark.js</w:t>
      </w:r>
    </w:p>
    <w:p>
      <w:pPr>
        <w:pStyle w:val="ListBullet"/>
      </w:pPr>
      <w:r>
        <w:t xml:space="preserve">      faHouseCrack.d.ts</w:t>
      </w:r>
    </w:p>
    <w:p>
      <w:pPr>
        <w:pStyle w:val="ListBullet"/>
      </w:pPr>
      <w:r>
        <w:t xml:space="preserve">      faHouseCrack.js</w:t>
      </w:r>
    </w:p>
    <w:p>
      <w:pPr>
        <w:pStyle w:val="ListBullet"/>
      </w:pPr>
      <w:r>
        <w:t xml:space="preserve">      faHouseDamage.d.ts</w:t>
      </w:r>
    </w:p>
    <w:p>
      <w:pPr>
        <w:pStyle w:val="ListBullet"/>
      </w:pPr>
      <w:r>
        <w:t xml:space="preserve">      faHouseDamage.js</w:t>
      </w:r>
    </w:p>
    <w:p>
      <w:pPr>
        <w:pStyle w:val="ListBullet"/>
      </w:pPr>
      <w:r>
        <w:t xml:space="preserve">      faHouseFire.d.ts</w:t>
      </w:r>
    </w:p>
    <w:p>
      <w:pPr>
        <w:pStyle w:val="ListBullet"/>
      </w:pPr>
      <w:r>
        <w:t xml:space="preserve">      faHouseFire.js</w:t>
      </w:r>
    </w:p>
    <w:p>
      <w:pPr>
        <w:pStyle w:val="ListBullet"/>
      </w:pPr>
      <w:r>
        <w:t xml:space="preserve">      faHouseFlag.d.ts</w:t>
      </w:r>
    </w:p>
    <w:p>
      <w:pPr>
        <w:pStyle w:val="ListBullet"/>
      </w:pPr>
      <w:r>
        <w:t xml:space="preserve">      faHouseFlag.js</w:t>
      </w:r>
    </w:p>
    <w:p>
      <w:pPr>
        <w:pStyle w:val="ListBullet"/>
      </w:pPr>
      <w:r>
        <w:t xml:space="preserve">      faHouseFloodWater.d.ts</w:t>
      </w:r>
    </w:p>
    <w:p>
      <w:pPr>
        <w:pStyle w:val="ListBullet"/>
      </w:pPr>
      <w:r>
        <w:t xml:space="preserve">      faHouseFloodWater.js</w:t>
      </w:r>
    </w:p>
    <w:p>
      <w:pPr>
        <w:pStyle w:val="ListBullet"/>
      </w:pPr>
      <w:r>
        <w:t xml:space="preserve">      faHouseFloodWaterCircleArrowRight.d.ts</w:t>
      </w:r>
    </w:p>
    <w:p>
      <w:pPr>
        <w:pStyle w:val="ListBullet"/>
      </w:pPr>
      <w:r>
        <w:t xml:space="preserve">      faHouseFloodWaterCircleArrowRight.js</w:t>
      </w:r>
    </w:p>
    <w:p>
      <w:pPr>
        <w:pStyle w:val="ListBullet"/>
      </w:pPr>
      <w:r>
        <w:t xml:space="preserve">      faHouseLaptop.d.ts</w:t>
      </w:r>
    </w:p>
    <w:p>
      <w:pPr>
        <w:pStyle w:val="ListBullet"/>
      </w:pPr>
      <w:r>
        <w:t xml:space="preserve">      faHouseLaptop.js</w:t>
      </w:r>
    </w:p>
    <w:p>
      <w:pPr>
        <w:pStyle w:val="ListBullet"/>
      </w:pPr>
      <w:r>
        <w:t xml:space="preserve">      faHouseLock.d.ts</w:t>
      </w:r>
    </w:p>
    <w:p>
      <w:pPr>
        <w:pStyle w:val="ListBullet"/>
      </w:pPr>
      <w:r>
        <w:t xml:space="preserve">      faHouseLock.js</w:t>
      </w:r>
    </w:p>
    <w:p>
      <w:pPr>
        <w:pStyle w:val="ListBullet"/>
      </w:pPr>
      <w:r>
        <w:t xml:space="preserve">      faHouseMedical.d.ts</w:t>
      </w:r>
    </w:p>
    <w:p>
      <w:pPr>
        <w:pStyle w:val="ListBullet"/>
      </w:pPr>
      <w:r>
        <w:t xml:space="preserve">      faHouseMedical.js</w:t>
      </w:r>
    </w:p>
    <w:p>
      <w:pPr>
        <w:pStyle w:val="ListBullet"/>
      </w:pPr>
      <w:r>
        <w:t xml:space="preserve">      faHouseMedicalCircleCheck.d.ts</w:t>
      </w:r>
    </w:p>
    <w:p>
      <w:pPr>
        <w:pStyle w:val="ListBullet"/>
      </w:pPr>
      <w:r>
        <w:t xml:space="preserve">      faHouseMedicalCircleCheck.js</w:t>
      </w:r>
    </w:p>
    <w:p>
      <w:pPr>
        <w:pStyle w:val="ListBullet"/>
      </w:pPr>
      <w:r>
        <w:t xml:space="preserve">      faHouseMedicalCircleExclamation.d.ts</w:t>
      </w:r>
    </w:p>
    <w:p>
      <w:pPr>
        <w:pStyle w:val="ListBullet"/>
      </w:pPr>
      <w:r>
        <w:t xml:space="preserve">      faHouseMedicalCircleExclamation.js</w:t>
      </w:r>
    </w:p>
    <w:p>
      <w:pPr>
        <w:pStyle w:val="ListBullet"/>
      </w:pPr>
      <w:r>
        <w:t xml:space="preserve">      faHouseMedicalCircleXmark.d.ts</w:t>
      </w:r>
    </w:p>
    <w:p>
      <w:pPr>
        <w:pStyle w:val="ListBullet"/>
      </w:pPr>
      <w:r>
        <w:t xml:space="preserve">      faHouseMedicalCircleXmark.js</w:t>
      </w:r>
    </w:p>
    <w:p>
      <w:pPr>
        <w:pStyle w:val="ListBullet"/>
      </w:pPr>
      <w:r>
        <w:t xml:space="preserve">      faHouseMedicalFlag.d.ts</w:t>
      </w:r>
    </w:p>
    <w:p>
      <w:pPr>
        <w:pStyle w:val="ListBullet"/>
      </w:pPr>
      <w:r>
        <w:t xml:space="preserve">      faHouseMedicalFlag.js</w:t>
      </w:r>
    </w:p>
    <w:p>
      <w:pPr>
        <w:pStyle w:val="ListBullet"/>
      </w:pPr>
      <w:r>
        <w:t xml:space="preserve">      faHouseSignal.d.ts</w:t>
      </w:r>
    </w:p>
    <w:p>
      <w:pPr>
        <w:pStyle w:val="ListBullet"/>
      </w:pPr>
      <w:r>
        <w:t xml:space="preserve">      faHouseSignal.js</w:t>
      </w:r>
    </w:p>
    <w:p>
      <w:pPr>
        <w:pStyle w:val="ListBullet"/>
      </w:pPr>
      <w:r>
        <w:t xml:space="preserve">      faHouseTsunami.d.ts</w:t>
      </w:r>
    </w:p>
    <w:p>
      <w:pPr>
        <w:pStyle w:val="ListBullet"/>
      </w:pPr>
      <w:r>
        <w:t xml:space="preserve">      faHouseTsunami.js</w:t>
      </w:r>
    </w:p>
    <w:p>
      <w:pPr>
        <w:pStyle w:val="ListBullet"/>
      </w:pPr>
      <w:r>
        <w:t xml:space="preserve">      faHouseUser.d.ts</w:t>
      </w:r>
    </w:p>
    <w:p>
      <w:pPr>
        <w:pStyle w:val="ListBullet"/>
      </w:pPr>
      <w:r>
        <w:t xml:space="preserve">      faHouseUser.js</w:t>
      </w:r>
    </w:p>
    <w:p>
      <w:pPr>
        <w:pStyle w:val="ListBullet"/>
      </w:pPr>
      <w:r>
        <w:t xml:space="preserve">      faHryvnia.d.ts</w:t>
      </w:r>
    </w:p>
    <w:p>
      <w:pPr>
        <w:pStyle w:val="ListBullet"/>
      </w:pPr>
      <w:r>
        <w:t xml:space="preserve">      faHryvnia.js</w:t>
      </w:r>
    </w:p>
    <w:p>
      <w:pPr>
        <w:pStyle w:val="ListBullet"/>
      </w:pPr>
      <w:r>
        <w:t xml:space="preserve">      faHryvniaSign.d.ts</w:t>
      </w:r>
    </w:p>
    <w:p>
      <w:pPr>
        <w:pStyle w:val="ListBullet"/>
      </w:pPr>
      <w:r>
        <w:t xml:space="preserve">      faHryvniaSign.js</w:t>
      </w:r>
    </w:p>
    <w:p>
      <w:pPr>
        <w:pStyle w:val="ListBullet"/>
      </w:pPr>
      <w:r>
        <w:t xml:space="preserve">      faHSquare.d.ts</w:t>
      </w:r>
    </w:p>
    <w:p>
      <w:pPr>
        <w:pStyle w:val="ListBullet"/>
      </w:pPr>
      <w:r>
        <w:t xml:space="preserve">      faHSquare.js</w:t>
      </w:r>
    </w:p>
    <w:p>
      <w:pPr>
        <w:pStyle w:val="ListBullet"/>
      </w:pPr>
      <w:r>
        <w:t xml:space="preserve">      faHurricane.d.ts</w:t>
      </w:r>
    </w:p>
    <w:p>
      <w:pPr>
        <w:pStyle w:val="ListBullet"/>
      </w:pPr>
      <w:r>
        <w:t xml:space="preserve">      faHurricane.js</w:t>
      </w:r>
    </w:p>
    <w:p>
      <w:pPr>
        <w:pStyle w:val="ListBullet"/>
      </w:pPr>
      <w:r>
        <w:t xml:space="preserve">      faI.d.ts</w:t>
      </w:r>
    </w:p>
    <w:p>
      <w:pPr>
        <w:pStyle w:val="ListBullet"/>
      </w:pPr>
      <w:r>
        <w:t xml:space="preserve">      faI.js</w:t>
      </w:r>
    </w:p>
    <w:p>
      <w:pPr>
        <w:pStyle w:val="ListBullet"/>
      </w:pPr>
      <w:r>
        <w:t xml:space="preserve">      faIceCream.d.ts</w:t>
      </w:r>
    </w:p>
    <w:p>
      <w:pPr>
        <w:pStyle w:val="ListBullet"/>
      </w:pPr>
      <w:r>
        <w:t xml:space="preserve">      faIceCream.js</w:t>
      </w:r>
    </w:p>
    <w:p>
      <w:pPr>
        <w:pStyle w:val="ListBullet"/>
      </w:pPr>
      <w:r>
        <w:t xml:space="preserve">      faIcicles.d.ts</w:t>
      </w:r>
    </w:p>
    <w:p>
      <w:pPr>
        <w:pStyle w:val="ListBullet"/>
      </w:pPr>
      <w:r>
        <w:t xml:space="preserve">      faIcicles.js</w:t>
      </w:r>
    </w:p>
    <w:p>
      <w:pPr>
        <w:pStyle w:val="ListBullet"/>
      </w:pPr>
      <w:r>
        <w:t xml:space="preserve">      faIcons.d.ts</w:t>
      </w:r>
    </w:p>
    <w:p>
      <w:pPr>
        <w:pStyle w:val="ListBullet"/>
      </w:pPr>
      <w:r>
        <w:t xml:space="preserve">      faIcons.js</w:t>
      </w:r>
    </w:p>
    <w:p>
      <w:pPr>
        <w:pStyle w:val="ListBullet"/>
      </w:pPr>
      <w:r>
        <w:t xml:space="preserve">      faICursor.d.ts</w:t>
      </w:r>
    </w:p>
    <w:p>
      <w:pPr>
        <w:pStyle w:val="ListBullet"/>
      </w:pPr>
      <w:r>
        <w:t xml:space="preserve">      faICursor.js</w:t>
      </w:r>
    </w:p>
    <w:p>
      <w:pPr>
        <w:pStyle w:val="ListBullet"/>
      </w:pPr>
      <w:r>
        <w:t xml:space="preserve">      faIdBadge.d.ts</w:t>
      </w:r>
    </w:p>
    <w:p>
      <w:pPr>
        <w:pStyle w:val="ListBullet"/>
      </w:pPr>
      <w:r>
        <w:t xml:space="preserve">      faIdBadge.js</w:t>
      </w:r>
    </w:p>
    <w:p>
      <w:pPr>
        <w:pStyle w:val="ListBullet"/>
      </w:pPr>
      <w:r>
        <w:t xml:space="preserve">      faIdCard.d.ts</w:t>
      </w:r>
    </w:p>
    <w:p>
      <w:pPr>
        <w:pStyle w:val="ListBullet"/>
      </w:pPr>
      <w:r>
        <w:t xml:space="preserve">      faIdCard.js</w:t>
      </w:r>
    </w:p>
    <w:p>
      <w:pPr>
        <w:pStyle w:val="ListBullet"/>
      </w:pPr>
      <w:r>
        <w:t xml:space="preserve">      faIdCardAlt.d.ts</w:t>
      </w:r>
    </w:p>
    <w:p>
      <w:pPr>
        <w:pStyle w:val="ListBullet"/>
      </w:pPr>
      <w:r>
        <w:t xml:space="preserve">      faIdCardAlt.js</w:t>
      </w:r>
    </w:p>
    <w:p>
      <w:pPr>
        <w:pStyle w:val="ListBullet"/>
      </w:pPr>
      <w:r>
        <w:t xml:space="preserve">      faIdCardClip.d.ts</w:t>
      </w:r>
    </w:p>
    <w:p>
      <w:pPr>
        <w:pStyle w:val="ListBullet"/>
      </w:pPr>
      <w:r>
        <w:t xml:space="preserve">      faIdCardClip.js</w:t>
      </w:r>
    </w:p>
    <w:p>
      <w:pPr>
        <w:pStyle w:val="ListBullet"/>
      </w:pPr>
      <w:r>
        <w:t xml:space="preserve">      faIgloo.d.ts</w:t>
      </w:r>
    </w:p>
    <w:p>
      <w:pPr>
        <w:pStyle w:val="ListBullet"/>
      </w:pPr>
      <w:r>
        <w:t xml:space="preserve">      faIgloo.js</w:t>
      </w:r>
    </w:p>
    <w:p>
      <w:pPr>
        <w:pStyle w:val="ListBullet"/>
      </w:pPr>
      <w:r>
        <w:t xml:space="preserve">      faIls.d.ts</w:t>
      </w:r>
    </w:p>
    <w:p>
      <w:pPr>
        <w:pStyle w:val="ListBullet"/>
      </w:pPr>
      <w:r>
        <w:t xml:space="preserve">      faIls.js</w:t>
      </w:r>
    </w:p>
    <w:p>
      <w:pPr>
        <w:pStyle w:val="ListBullet"/>
      </w:pPr>
      <w:r>
        <w:t xml:space="preserve">      faImage.d.ts</w:t>
      </w:r>
    </w:p>
    <w:p>
      <w:pPr>
        <w:pStyle w:val="ListBullet"/>
      </w:pPr>
      <w:r>
        <w:t xml:space="preserve">      faImage.js</w:t>
      </w:r>
    </w:p>
    <w:p>
      <w:pPr>
        <w:pStyle w:val="ListBullet"/>
      </w:pPr>
      <w:r>
        <w:t xml:space="preserve">      faImagePortrait.d.ts</w:t>
      </w:r>
    </w:p>
    <w:p>
      <w:pPr>
        <w:pStyle w:val="ListBullet"/>
      </w:pPr>
      <w:r>
        <w:t xml:space="preserve">      faImagePortrait.js</w:t>
      </w:r>
    </w:p>
    <w:p>
      <w:pPr>
        <w:pStyle w:val="ListBullet"/>
      </w:pPr>
      <w:r>
        <w:t xml:space="preserve">      faImages.d.ts</w:t>
      </w:r>
    </w:p>
    <w:p>
      <w:pPr>
        <w:pStyle w:val="ListBullet"/>
      </w:pPr>
      <w:r>
        <w:t xml:space="preserve">      faImages.js</w:t>
      </w:r>
    </w:p>
    <w:p>
      <w:pPr>
        <w:pStyle w:val="ListBullet"/>
      </w:pPr>
      <w:r>
        <w:t xml:space="preserve">      faInbox.d.ts</w:t>
      </w:r>
    </w:p>
    <w:p>
      <w:pPr>
        <w:pStyle w:val="ListBullet"/>
      </w:pPr>
      <w:r>
        <w:t xml:space="preserve">      faInbox.js</w:t>
      </w:r>
    </w:p>
    <w:p>
      <w:pPr>
        <w:pStyle w:val="ListBullet"/>
      </w:pPr>
      <w:r>
        <w:t xml:space="preserve">      faIndent.d.ts</w:t>
      </w:r>
    </w:p>
    <w:p>
      <w:pPr>
        <w:pStyle w:val="ListBullet"/>
      </w:pPr>
      <w:r>
        <w:t xml:space="preserve">      faIndent.js</w:t>
      </w:r>
    </w:p>
    <w:p>
      <w:pPr>
        <w:pStyle w:val="ListBullet"/>
      </w:pPr>
      <w:r>
        <w:t xml:space="preserve">      faIndianRupee.d.ts</w:t>
      </w:r>
    </w:p>
    <w:p>
      <w:pPr>
        <w:pStyle w:val="ListBullet"/>
      </w:pPr>
      <w:r>
        <w:t xml:space="preserve">      faIndianRupee.js</w:t>
      </w:r>
    </w:p>
    <w:p>
      <w:pPr>
        <w:pStyle w:val="ListBullet"/>
      </w:pPr>
      <w:r>
        <w:t xml:space="preserve">      faIndianRupeeSign.d.ts</w:t>
      </w:r>
    </w:p>
    <w:p>
      <w:pPr>
        <w:pStyle w:val="ListBullet"/>
      </w:pPr>
      <w:r>
        <w:t xml:space="preserve">      faIndianRupeeSign.js</w:t>
      </w:r>
    </w:p>
    <w:p>
      <w:pPr>
        <w:pStyle w:val="ListBullet"/>
      </w:pPr>
      <w:r>
        <w:t xml:space="preserve">      faIndustry.d.ts</w:t>
      </w:r>
    </w:p>
    <w:p>
      <w:pPr>
        <w:pStyle w:val="ListBullet"/>
      </w:pPr>
      <w:r>
        <w:t xml:space="preserve">      faIndustry.js</w:t>
      </w:r>
    </w:p>
    <w:p>
      <w:pPr>
        <w:pStyle w:val="ListBullet"/>
      </w:pPr>
      <w:r>
        <w:t xml:space="preserve">      faInfinity.d.ts</w:t>
      </w:r>
    </w:p>
    <w:p>
      <w:pPr>
        <w:pStyle w:val="ListBullet"/>
      </w:pPr>
      <w:r>
        <w:t xml:space="preserve">      faInfinity.js</w:t>
      </w:r>
    </w:p>
    <w:p>
      <w:pPr>
        <w:pStyle w:val="ListBullet"/>
      </w:pPr>
      <w:r>
        <w:t xml:space="preserve">      faInfo.d.ts</w:t>
      </w:r>
    </w:p>
    <w:p>
      <w:pPr>
        <w:pStyle w:val="ListBullet"/>
      </w:pPr>
      <w:r>
        <w:t xml:space="preserve">      faInfo.js</w:t>
      </w:r>
    </w:p>
    <w:p>
      <w:pPr>
        <w:pStyle w:val="ListBullet"/>
      </w:pPr>
      <w:r>
        <w:t xml:space="preserve">      faInfoCircle.d.ts</w:t>
      </w:r>
    </w:p>
    <w:p>
      <w:pPr>
        <w:pStyle w:val="ListBullet"/>
      </w:pPr>
      <w:r>
        <w:t xml:space="preserve">      faInfoCircle.js</w:t>
      </w:r>
    </w:p>
    <w:p>
      <w:pPr>
        <w:pStyle w:val="ListBullet"/>
      </w:pPr>
      <w:r>
        <w:t xml:space="preserve">      faInr.d.ts</w:t>
      </w:r>
    </w:p>
    <w:p>
      <w:pPr>
        <w:pStyle w:val="ListBullet"/>
      </w:pPr>
      <w:r>
        <w:t xml:space="preserve">      faInr.js</w:t>
      </w:r>
    </w:p>
    <w:p>
      <w:pPr>
        <w:pStyle w:val="ListBullet"/>
      </w:pPr>
      <w:r>
        <w:t xml:space="preserve">      faInstitution.d.ts</w:t>
      </w:r>
    </w:p>
    <w:p>
      <w:pPr>
        <w:pStyle w:val="ListBullet"/>
      </w:pPr>
      <w:r>
        <w:t xml:space="preserve">      faInstitution.js</w:t>
      </w:r>
    </w:p>
    <w:p>
      <w:pPr>
        <w:pStyle w:val="ListBullet"/>
      </w:pPr>
      <w:r>
        <w:t xml:space="preserve">      faItalic.d.ts</w:t>
      </w:r>
    </w:p>
    <w:p>
      <w:pPr>
        <w:pStyle w:val="ListBullet"/>
      </w:pPr>
      <w:r>
        <w:t xml:space="preserve">      faItalic.js</w:t>
      </w:r>
    </w:p>
    <w:p>
      <w:pPr>
        <w:pStyle w:val="ListBullet"/>
      </w:pPr>
      <w:r>
        <w:t xml:space="preserve">      faJ.d.ts</w:t>
      </w:r>
    </w:p>
    <w:p>
      <w:pPr>
        <w:pStyle w:val="ListBullet"/>
      </w:pPr>
      <w:r>
        <w:t xml:space="preserve">      faJ.js</w:t>
      </w:r>
    </w:p>
    <w:p>
      <w:pPr>
        <w:pStyle w:val="ListBullet"/>
      </w:pPr>
      <w:r>
        <w:t xml:space="preserve">      faJar.d.ts</w:t>
      </w:r>
    </w:p>
    <w:p>
      <w:pPr>
        <w:pStyle w:val="ListBullet"/>
      </w:pPr>
      <w:r>
        <w:t xml:space="preserve">      faJar.js</w:t>
      </w:r>
    </w:p>
    <w:p>
      <w:pPr>
        <w:pStyle w:val="ListBullet"/>
      </w:pPr>
      <w:r>
        <w:t xml:space="preserve">      faJarWheat.d.ts</w:t>
      </w:r>
    </w:p>
    <w:p>
      <w:pPr>
        <w:pStyle w:val="ListBullet"/>
      </w:pPr>
      <w:r>
        <w:t xml:space="preserve">      faJarWheat.js</w:t>
      </w:r>
    </w:p>
    <w:p>
      <w:pPr>
        <w:pStyle w:val="ListBullet"/>
      </w:pPr>
      <w:r>
        <w:t xml:space="preserve">      faJedi.d.ts</w:t>
      </w:r>
    </w:p>
    <w:p>
      <w:pPr>
        <w:pStyle w:val="ListBullet"/>
      </w:pPr>
      <w:r>
        <w:t xml:space="preserve">      faJedi.js</w:t>
      </w:r>
    </w:p>
    <w:p>
      <w:pPr>
        <w:pStyle w:val="ListBullet"/>
      </w:pPr>
      <w:r>
        <w:t xml:space="preserve">      faJetFighter.d.ts</w:t>
      </w:r>
    </w:p>
    <w:p>
      <w:pPr>
        <w:pStyle w:val="ListBullet"/>
      </w:pPr>
      <w:r>
        <w:t xml:space="preserve">      faJetFighter.js</w:t>
      </w:r>
    </w:p>
    <w:p>
      <w:pPr>
        <w:pStyle w:val="ListBullet"/>
      </w:pPr>
      <w:r>
        <w:t xml:space="preserve">      faJetFighterUp.d.ts</w:t>
      </w:r>
    </w:p>
    <w:p>
      <w:pPr>
        <w:pStyle w:val="ListBullet"/>
      </w:pPr>
      <w:r>
        <w:t xml:space="preserve">      faJetFighterUp.js</w:t>
      </w:r>
    </w:p>
    <w:p>
      <w:pPr>
        <w:pStyle w:val="ListBullet"/>
      </w:pPr>
      <w:r>
        <w:t xml:space="preserve">      faJoint.d.ts</w:t>
      </w:r>
    </w:p>
    <w:p>
      <w:pPr>
        <w:pStyle w:val="ListBullet"/>
      </w:pPr>
      <w:r>
        <w:t xml:space="preserve">      faJoint.js</w:t>
      </w:r>
    </w:p>
    <w:p>
      <w:pPr>
        <w:pStyle w:val="ListBullet"/>
      </w:pPr>
      <w:r>
        <w:t xml:space="preserve">      faJournalWhills.d.ts</w:t>
      </w:r>
    </w:p>
    <w:p>
      <w:pPr>
        <w:pStyle w:val="ListBullet"/>
      </w:pPr>
      <w:r>
        <w:t xml:space="preserve">      faJournalWhills.js</w:t>
      </w:r>
    </w:p>
    <w:p>
      <w:pPr>
        <w:pStyle w:val="ListBullet"/>
      </w:pPr>
      <w:r>
        <w:t xml:space="preserve">      faJpy.d.ts</w:t>
      </w:r>
    </w:p>
    <w:p>
      <w:pPr>
        <w:pStyle w:val="ListBullet"/>
      </w:pPr>
      <w:r>
        <w:t xml:space="preserve">      faJpy.js</w:t>
      </w:r>
    </w:p>
    <w:p>
      <w:pPr>
        <w:pStyle w:val="ListBullet"/>
      </w:pPr>
      <w:r>
        <w:t xml:space="preserve">      faJugDetergent.d.ts</w:t>
      </w:r>
    </w:p>
    <w:p>
      <w:pPr>
        <w:pStyle w:val="ListBullet"/>
      </w:pPr>
      <w:r>
        <w:t xml:space="preserve">      faJugDetergent.js</w:t>
      </w:r>
    </w:p>
    <w:p>
      <w:pPr>
        <w:pStyle w:val="ListBullet"/>
      </w:pPr>
      <w:r>
        <w:t xml:space="preserve">      faK.d.ts</w:t>
      </w:r>
    </w:p>
    <w:p>
      <w:pPr>
        <w:pStyle w:val="ListBullet"/>
      </w:pPr>
      <w:r>
        <w:t xml:space="preserve">      faK.js</w:t>
      </w:r>
    </w:p>
    <w:p>
      <w:pPr>
        <w:pStyle w:val="ListBullet"/>
      </w:pPr>
      <w:r>
        <w:t xml:space="preserve">      faKaaba.d.ts</w:t>
      </w:r>
    </w:p>
    <w:p>
      <w:pPr>
        <w:pStyle w:val="ListBullet"/>
      </w:pPr>
      <w:r>
        <w:t xml:space="preserve">      faKaaba.js</w:t>
      </w:r>
    </w:p>
    <w:p>
      <w:pPr>
        <w:pStyle w:val="ListBullet"/>
      </w:pPr>
      <w:r>
        <w:t xml:space="preserve">      faKey.d.ts</w:t>
      </w:r>
    </w:p>
    <w:p>
      <w:pPr>
        <w:pStyle w:val="ListBullet"/>
      </w:pPr>
      <w:r>
        <w:t xml:space="preserve">      faKey.js</w:t>
      </w:r>
    </w:p>
    <w:p>
      <w:pPr>
        <w:pStyle w:val="ListBullet"/>
      </w:pPr>
      <w:r>
        <w:t xml:space="preserve">      faKeyboard.d.ts</w:t>
      </w:r>
    </w:p>
    <w:p>
      <w:pPr>
        <w:pStyle w:val="ListBullet"/>
      </w:pPr>
      <w:r>
        <w:t xml:space="preserve">      faKeyboard.js</w:t>
      </w:r>
    </w:p>
    <w:p>
      <w:pPr>
        <w:pStyle w:val="ListBullet"/>
      </w:pPr>
      <w:r>
        <w:t xml:space="preserve">      faKhanda.d.ts</w:t>
      </w:r>
    </w:p>
    <w:p>
      <w:pPr>
        <w:pStyle w:val="ListBullet"/>
      </w:pPr>
      <w:r>
        <w:t xml:space="preserve">      faKhanda.js</w:t>
      </w:r>
    </w:p>
    <w:p>
      <w:pPr>
        <w:pStyle w:val="ListBullet"/>
      </w:pPr>
      <w:r>
        <w:t xml:space="preserve">      faKipSign.d.ts</w:t>
      </w:r>
    </w:p>
    <w:p>
      <w:pPr>
        <w:pStyle w:val="ListBullet"/>
      </w:pPr>
      <w:r>
        <w:t xml:space="preserve">      faKipSign.js</w:t>
      </w:r>
    </w:p>
    <w:p>
      <w:pPr>
        <w:pStyle w:val="ListBullet"/>
      </w:pPr>
      <w:r>
        <w:t xml:space="preserve">      faKiss.d.ts</w:t>
      </w:r>
    </w:p>
    <w:p>
      <w:pPr>
        <w:pStyle w:val="ListBullet"/>
      </w:pPr>
      <w:r>
        <w:t xml:space="preserve">      faKiss.js</w:t>
      </w:r>
    </w:p>
    <w:p>
      <w:pPr>
        <w:pStyle w:val="ListBullet"/>
      </w:pPr>
      <w:r>
        <w:t xml:space="preserve">      faKissBeam.d.ts</w:t>
      </w:r>
    </w:p>
    <w:p>
      <w:pPr>
        <w:pStyle w:val="ListBullet"/>
      </w:pPr>
      <w:r>
        <w:t xml:space="preserve">      faKissBeam.js</w:t>
      </w:r>
    </w:p>
    <w:p>
      <w:pPr>
        <w:pStyle w:val="ListBullet"/>
      </w:pPr>
      <w:r>
        <w:t xml:space="preserve">      faKissWinkHeart.d.ts</w:t>
      </w:r>
    </w:p>
    <w:p>
      <w:pPr>
        <w:pStyle w:val="ListBullet"/>
      </w:pPr>
      <w:r>
        <w:t xml:space="preserve">      faKissWinkHeart.js</w:t>
      </w:r>
    </w:p>
    <w:p>
      <w:pPr>
        <w:pStyle w:val="ListBullet"/>
      </w:pPr>
      <w:r>
        <w:t xml:space="preserve">      faKitchenSet.d.ts</w:t>
      </w:r>
    </w:p>
    <w:p>
      <w:pPr>
        <w:pStyle w:val="ListBullet"/>
      </w:pPr>
      <w:r>
        <w:t xml:space="preserve">      faKitchenSet.js</w:t>
      </w:r>
    </w:p>
    <w:p>
      <w:pPr>
        <w:pStyle w:val="ListBullet"/>
      </w:pPr>
      <w:r>
        <w:t xml:space="preserve">      faKitMedical.d.ts</w:t>
      </w:r>
    </w:p>
    <w:p>
      <w:pPr>
        <w:pStyle w:val="ListBullet"/>
      </w:pPr>
      <w:r>
        <w:t xml:space="preserve">      faKitMedical.js</w:t>
      </w:r>
    </w:p>
    <w:p>
      <w:pPr>
        <w:pStyle w:val="ListBullet"/>
      </w:pPr>
      <w:r>
        <w:t xml:space="preserve">      faKiwiBird.d.ts</w:t>
      </w:r>
    </w:p>
    <w:p>
      <w:pPr>
        <w:pStyle w:val="ListBullet"/>
      </w:pPr>
      <w:r>
        <w:t xml:space="preserve">      faKiwiBird.js</w:t>
      </w:r>
    </w:p>
    <w:p>
      <w:pPr>
        <w:pStyle w:val="ListBullet"/>
      </w:pPr>
      <w:r>
        <w:t xml:space="preserve">      faKrw.d.ts</w:t>
      </w:r>
    </w:p>
    <w:p>
      <w:pPr>
        <w:pStyle w:val="ListBullet"/>
      </w:pPr>
      <w:r>
        <w:t xml:space="preserve">      faKrw.js</w:t>
      </w:r>
    </w:p>
    <w:p>
      <w:pPr>
        <w:pStyle w:val="ListBullet"/>
      </w:pPr>
      <w:r>
        <w:t xml:space="preserve">      faL.d.ts</w:t>
      </w:r>
    </w:p>
    <w:p>
      <w:pPr>
        <w:pStyle w:val="ListBullet"/>
      </w:pPr>
      <w:r>
        <w:t xml:space="preserve">      faL.js</w:t>
      </w:r>
    </w:p>
    <w:p>
      <w:pPr>
        <w:pStyle w:val="ListBullet"/>
      </w:pPr>
      <w:r>
        <w:t xml:space="preserve">      faLadderWater.d.ts</w:t>
      </w:r>
    </w:p>
    <w:p>
      <w:pPr>
        <w:pStyle w:val="ListBullet"/>
      </w:pPr>
      <w:r>
        <w:t xml:space="preserve">      faLadderWater.js</w:t>
      </w:r>
    </w:p>
    <w:p>
      <w:pPr>
        <w:pStyle w:val="ListBullet"/>
      </w:pPr>
      <w:r>
        <w:t xml:space="preserve">      faLandmark.d.ts</w:t>
      </w:r>
    </w:p>
    <w:p>
      <w:pPr>
        <w:pStyle w:val="ListBullet"/>
      </w:pPr>
      <w:r>
        <w:t xml:space="preserve">      faLandmark.js</w:t>
      </w:r>
    </w:p>
    <w:p>
      <w:pPr>
        <w:pStyle w:val="ListBullet"/>
      </w:pPr>
      <w:r>
        <w:t xml:space="preserve">      faLandmarkAlt.d.ts</w:t>
      </w:r>
    </w:p>
    <w:p>
      <w:pPr>
        <w:pStyle w:val="ListBullet"/>
      </w:pPr>
      <w:r>
        <w:t xml:space="preserve">      faLandmarkAlt.js</w:t>
      </w:r>
    </w:p>
    <w:p>
      <w:pPr>
        <w:pStyle w:val="ListBullet"/>
      </w:pPr>
      <w:r>
        <w:t xml:space="preserve">      faLandmarkDome.d.ts</w:t>
      </w:r>
    </w:p>
    <w:p>
      <w:pPr>
        <w:pStyle w:val="ListBullet"/>
      </w:pPr>
      <w:r>
        <w:t xml:space="preserve">      faLandmarkDome.js</w:t>
      </w:r>
    </w:p>
    <w:p>
      <w:pPr>
        <w:pStyle w:val="ListBullet"/>
      </w:pPr>
      <w:r>
        <w:t xml:space="preserve">      faLandmarkFlag.d.ts</w:t>
      </w:r>
    </w:p>
    <w:p>
      <w:pPr>
        <w:pStyle w:val="ListBullet"/>
      </w:pPr>
      <w:r>
        <w:t xml:space="preserve">      faLandmarkFlag.js</w:t>
      </w:r>
    </w:p>
    <w:p>
      <w:pPr>
        <w:pStyle w:val="ListBullet"/>
      </w:pPr>
      <w:r>
        <w:t xml:space="preserve">      faLandMineOn.d.ts</w:t>
      </w:r>
    </w:p>
    <w:p>
      <w:pPr>
        <w:pStyle w:val="ListBullet"/>
      </w:pPr>
      <w:r>
        <w:t xml:space="preserve">      faLandMineOn.js</w:t>
      </w:r>
    </w:p>
    <w:p>
      <w:pPr>
        <w:pStyle w:val="ListBullet"/>
      </w:pPr>
      <w:r>
        <w:t xml:space="preserve">      faLanguage.d.ts</w:t>
      </w:r>
    </w:p>
    <w:p>
      <w:pPr>
        <w:pStyle w:val="ListBullet"/>
      </w:pPr>
      <w:r>
        <w:t xml:space="preserve">      faLanguage.js</w:t>
      </w:r>
    </w:p>
    <w:p>
      <w:pPr>
        <w:pStyle w:val="ListBullet"/>
      </w:pPr>
      <w:r>
        <w:t xml:space="preserve">      faLaptop.d.ts</w:t>
      </w:r>
    </w:p>
    <w:p>
      <w:pPr>
        <w:pStyle w:val="ListBullet"/>
      </w:pPr>
      <w:r>
        <w:t xml:space="preserve">      faLaptop.js</w:t>
      </w:r>
    </w:p>
    <w:p>
      <w:pPr>
        <w:pStyle w:val="ListBullet"/>
      </w:pPr>
      <w:r>
        <w:t xml:space="preserve">      faLaptopCode.d.ts</w:t>
      </w:r>
    </w:p>
    <w:p>
      <w:pPr>
        <w:pStyle w:val="ListBullet"/>
      </w:pPr>
      <w:r>
        <w:t xml:space="preserve">      faLaptopCode.js</w:t>
      </w:r>
    </w:p>
    <w:p>
      <w:pPr>
        <w:pStyle w:val="ListBullet"/>
      </w:pPr>
      <w:r>
        <w:t xml:space="preserve">      faLaptopFile.d.ts</w:t>
      </w:r>
    </w:p>
    <w:p>
      <w:pPr>
        <w:pStyle w:val="ListBullet"/>
      </w:pPr>
      <w:r>
        <w:t xml:space="preserve">      faLaptopFile.js</w:t>
      </w:r>
    </w:p>
    <w:p>
      <w:pPr>
        <w:pStyle w:val="ListBullet"/>
      </w:pPr>
      <w:r>
        <w:t xml:space="preserve">      faLaptopHouse.d.ts</w:t>
      </w:r>
    </w:p>
    <w:p>
      <w:pPr>
        <w:pStyle w:val="ListBullet"/>
      </w:pPr>
      <w:r>
        <w:t xml:space="preserve">      faLaptopHouse.js</w:t>
      </w:r>
    </w:p>
    <w:p>
      <w:pPr>
        <w:pStyle w:val="ListBullet"/>
      </w:pPr>
      <w:r>
        <w:t xml:space="preserve">      faLaptopMedical.d.ts</w:t>
      </w:r>
    </w:p>
    <w:p>
      <w:pPr>
        <w:pStyle w:val="ListBullet"/>
      </w:pPr>
      <w:r>
        <w:t xml:space="preserve">      faLaptopMedical.js</w:t>
      </w:r>
    </w:p>
    <w:p>
      <w:pPr>
        <w:pStyle w:val="ListBullet"/>
      </w:pPr>
      <w:r>
        <w:t xml:space="preserve">      faLariSign.d.ts</w:t>
      </w:r>
    </w:p>
    <w:p>
      <w:pPr>
        <w:pStyle w:val="ListBullet"/>
      </w:pPr>
      <w:r>
        <w:t xml:space="preserve">      faLariSign.js</w:t>
      </w:r>
    </w:p>
    <w:p>
      <w:pPr>
        <w:pStyle w:val="ListBullet"/>
      </w:pPr>
      <w:r>
        <w:t xml:space="preserve">      faLaugh.d.ts</w:t>
      </w:r>
    </w:p>
    <w:p>
      <w:pPr>
        <w:pStyle w:val="ListBullet"/>
      </w:pPr>
      <w:r>
        <w:t xml:space="preserve">      faLaugh.js</w:t>
      </w:r>
    </w:p>
    <w:p>
      <w:pPr>
        <w:pStyle w:val="ListBullet"/>
      </w:pPr>
      <w:r>
        <w:t xml:space="preserve">      faLaughBeam.d.ts</w:t>
      </w:r>
    </w:p>
    <w:p>
      <w:pPr>
        <w:pStyle w:val="ListBullet"/>
      </w:pPr>
      <w:r>
        <w:t xml:space="preserve">      faLaughBeam.js</w:t>
      </w:r>
    </w:p>
    <w:p>
      <w:pPr>
        <w:pStyle w:val="ListBullet"/>
      </w:pPr>
      <w:r>
        <w:t xml:space="preserve">      faLaughSquint.d.ts</w:t>
      </w:r>
    </w:p>
    <w:p>
      <w:pPr>
        <w:pStyle w:val="ListBullet"/>
      </w:pPr>
      <w:r>
        <w:t xml:space="preserve">      faLaughSquint.js</w:t>
      </w:r>
    </w:p>
    <w:p>
      <w:pPr>
        <w:pStyle w:val="ListBullet"/>
      </w:pPr>
      <w:r>
        <w:t xml:space="preserve">      faLaughWink.d.ts</w:t>
      </w:r>
    </w:p>
    <w:p>
      <w:pPr>
        <w:pStyle w:val="ListBullet"/>
      </w:pPr>
      <w:r>
        <w:t xml:space="preserve">      faLaughWink.js</w:t>
      </w:r>
    </w:p>
    <w:p>
      <w:pPr>
        <w:pStyle w:val="ListBullet"/>
      </w:pPr>
      <w:r>
        <w:t xml:space="preserve">      faLayerGroup.d.ts</w:t>
      </w:r>
    </w:p>
    <w:p>
      <w:pPr>
        <w:pStyle w:val="ListBullet"/>
      </w:pPr>
      <w:r>
        <w:t xml:space="preserve">      faLayerGroup.js</w:t>
      </w:r>
    </w:p>
    <w:p>
      <w:pPr>
        <w:pStyle w:val="ListBullet"/>
      </w:pPr>
      <w:r>
        <w:t xml:space="preserve">      faLeaf.d.ts</w:t>
      </w:r>
    </w:p>
    <w:p>
      <w:pPr>
        <w:pStyle w:val="ListBullet"/>
      </w:pPr>
      <w:r>
        <w:t xml:space="preserve">      faLeaf.js</w:t>
      </w:r>
    </w:p>
    <w:p>
      <w:pPr>
        <w:pStyle w:val="ListBullet"/>
      </w:pPr>
      <w:r>
        <w:t xml:space="preserve">      faLeftLong.d.ts</w:t>
      </w:r>
    </w:p>
    <w:p>
      <w:pPr>
        <w:pStyle w:val="ListBullet"/>
      </w:pPr>
      <w:r>
        <w:t xml:space="preserve">      faLeftLong.js</w:t>
      </w:r>
    </w:p>
    <w:p>
      <w:pPr>
        <w:pStyle w:val="ListBullet"/>
      </w:pPr>
      <w:r>
        <w:t xml:space="preserve">      faLeftRight.d.ts</w:t>
      </w:r>
    </w:p>
    <w:p>
      <w:pPr>
        <w:pStyle w:val="ListBullet"/>
      </w:pPr>
      <w:r>
        <w:t xml:space="preserve">      faLeftRight.js</w:t>
      </w:r>
    </w:p>
    <w:p>
      <w:pPr>
        <w:pStyle w:val="ListBullet"/>
      </w:pPr>
      <w:r>
        <w:t xml:space="preserve">      faLegal.d.ts</w:t>
      </w:r>
    </w:p>
    <w:p>
      <w:pPr>
        <w:pStyle w:val="ListBullet"/>
      </w:pPr>
      <w:r>
        <w:t xml:space="preserve">      faLegal.js</w:t>
      </w:r>
    </w:p>
    <w:p>
      <w:pPr>
        <w:pStyle w:val="ListBullet"/>
      </w:pPr>
      <w:r>
        <w:t xml:space="preserve">      faLemon.d.ts</w:t>
      </w:r>
    </w:p>
    <w:p>
      <w:pPr>
        <w:pStyle w:val="ListBullet"/>
      </w:pPr>
      <w:r>
        <w:t xml:space="preserve">      faLemon.js</w:t>
      </w:r>
    </w:p>
    <w:p>
      <w:pPr>
        <w:pStyle w:val="ListBullet"/>
      </w:pPr>
      <w:r>
        <w:t xml:space="preserve">      faLessThan.d.ts</w:t>
      </w:r>
    </w:p>
    <w:p>
      <w:pPr>
        <w:pStyle w:val="ListBullet"/>
      </w:pPr>
      <w:r>
        <w:t xml:space="preserve">      faLessThan.js</w:t>
      </w:r>
    </w:p>
    <w:p>
      <w:pPr>
        <w:pStyle w:val="ListBullet"/>
      </w:pPr>
      <w:r>
        <w:t xml:space="preserve">      faLessThanEqual.d.ts</w:t>
      </w:r>
    </w:p>
    <w:p>
      <w:pPr>
        <w:pStyle w:val="ListBullet"/>
      </w:pPr>
      <w:r>
        <w:t xml:space="preserve">      faLessThanEqual.js</w:t>
      </w:r>
    </w:p>
    <w:p>
      <w:pPr>
        <w:pStyle w:val="ListBullet"/>
      </w:pPr>
      <w:r>
        <w:t xml:space="preserve">      faLevelDown.d.ts</w:t>
      </w:r>
    </w:p>
    <w:p>
      <w:pPr>
        <w:pStyle w:val="ListBullet"/>
      </w:pPr>
      <w:r>
        <w:t xml:space="preserve">      faLevelDown.js</w:t>
      </w:r>
    </w:p>
    <w:p>
      <w:pPr>
        <w:pStyle w:val="ListBullet"/>
      </w:pPr>
      <w:r>
        <w:t xml:space="preserve">      faLevelDownAlt.d.ts</w:t>
      </w:r>
    </w:p>
    <w:p>
      <w:pPr>
        <w:pStyle w:val="ListBullet"/>
      </w:pPr>
      <w:r>
        <w:t xml:space="preserve">      faLevelDownAlt.js</w:t>
      </w:r>
    </w:p>
    <w:p>
      <w:pPr>
        <w:pStyle w:val="ListBullet"/>
      </w:pPr>
      <w:r>
        <w:t xml:space="preserve">      faLevelUp.d.ts</w:t>
      </w:r>
    </w:p>
    <w:p>
      <w:pPr>
        <w:pStyle w:val="ListBullet"/>
      </w:pPr>
      <w:r>
        <w:t xml:space="preserve">      faLevelUp.js</w:t>
      </w:r>
    </w:p>
    <w:p>
      <w:pPr>
        <w:pStyle w:val="ListBullet"/>
      </w:pPr>
      <w:r>
        <w:t xml:space="preserve">      faLevelUpAlt.d.ts</w:t>
      </w:r>
    </w:p>
    <w:p>
      <w:pPr>
        <w:pStyle w:val="ListBullet"/>
      </w:pPr>
      <w:r>
        <w:t xml:space="preserve">      faLevelUpAlt.js</w:t>
      </w:r>
    </w:p>
    <w:p>
      <w:pPr>
        <w:pStyle w:val="ListBullet"/>
      </w:pPr>
      <w:r>
        <w:t xml:space="preserve">      faLifeRing.d.ts</w:t>
      </w:r>
    </w:p>
    <w:p>
      <w:pPr>
        <w:pStyle w:val="ListBullet"/>
      </w:pPr>
      <w:r>
        <w:t xml:space="preserve">      faLifeRing.js</w:t>
      </w:r>
    </w:p>
    <w:p>
      <w:pPr>
        <w:pStyle w:val="ListBullet"/>
      </w:pPr>
      <w:r>
        <w:t xml:space="preserve">      faLightbulb.d.ts</w:t>
      </w:r>
    </w:p>
    <w:p>
      <w:pPr>
        <w:pStyle w:val="ListBullet"/>
      </w:pPr>
      <w:r>
        <w:t xml:space="preserve">      faLightbulb.js</w:t>
      </w:r>
    </w:p>
    <w:p>
      <w:pPr>
        <w:pStyle w:val="ListBullet"/>
      </w:pPr>
      <w:r>
        <w:t xml:space="preserve">      faLineChart.d.ts</w:t>
      </w:r>
    </w:p>
    <w:p>
      <w:pPr>
        <w:pStyle w:val="ListBullet"/>
      </w:pPr>
      <w:r>
        <w:t xml:space="preserve">      faLineChart.js</w:t>
      </w:r>
    </w:p>
    <w:p>
      <w:pPr>
        <w:pStyle w:val="ListBullet"/>
      </w:pPr>
      <w:r>
        <w:t xml:space="preserve">      faLinesLeaning.d.ts</w:t>
      </w:r>
    </w:p>
    <w:p>
      <w:pPr>
        <w:pStyle w:val="ListBullet"/>
      </w:pPr>
      <w:r>
        <w:t xml:space="preserve">      faLinesLeaning.js</w:t>
      </w:r>
    </w:p>
    <w:p>
      <w:pPr>
        <w:pStyle w:val="ListBullet"/>
      </w:pPr>
      <w:r>
        <w:t xml:space="preserve">      faLink.d.ts</w:t>
      </w:r>
    </w:p>
    <w:p>
      <w:pPr>
        <w:pStyle w:val="ListBullet"/>
      </w:pPr>
      <w:r>
        <w:t xml:space="preserve">      faLink.js</w:t>
      </w:r>
    </w:p>
    <w:p>
      <w:pPr>
        <w:pStyle w:val="ListBullet"/>
      </w:pPr>
      <w:r>
        <w:t xml:space="preserve">      faLinkSlash.d.ts</w:t>
      </w:r>
    </w:p>
    <w:p>
      <w:pPr>
        <w:pStyle w:val="ListBullet"/>
      </w:pPr>
      <w:r>
        <w:t xml:space="preserve">      faLinkSlash.js</w:t>
      </w:r>
    </w:p>
    <w:p>
      <w:pPr>
        <w:pStyle w:val="ListBullet"/>
      </w:pPr>
      <w:r>
        <w:t xml:space="preserve">      faLiraSign.d.ts</w:t>
      </w:r>
    </w:p>
    <w:p>
      <w:pPr>
        <w:pStyle w:val="ListBullet"/>
      </w:pPr>
      <w:r>
        <w:t xml:space="preserve">      faLiraSign.js</w:t>
      </w:r>
    </w:p>
    <w:p>
      <w:pPr>
        <w:pStyle w:val="ListBullet"/>
      </w:pPr>
      <w:r>
        <w:t xml:space="preserve">      faList.d.ts</w:t>
      </w:r>
    </w:p>
    <w:p>
      <w:pPr>
        <w:pStyle w:val="ListBullet"/>
      </w:pPr>
      <w:r>
        <w:t xml:space="preserve">      faList.js</w:t>
      </w:r>
    </w:p>
    <w:p>
      <w:pPr>
        <w:pStyle w:val="ListBullet"/>
      </w:pPr>
      <w:r>
        <w:t xml:space="preserve">      faList12.d.ts</w:t>
      </w:r>
    </w:p>
    <w:p>
      <w:pPr>
        <w:pStyle w:val="ListBullet"/>
      </w:pPr>
      <w:r>
        <w:t xml:space="preserve">      faList12.js</w:t>
      </w:r>
    </w:p>
    <w:p>
      <w:pPr>
        <w:pStyle w:val="ListBullet"/>
      </w:pPr>
      <w:r>
        <w:t xml:space="preserve">      faListAlt.d.ts</w:t>
      </w:r>
    </w:p>
    <w:p>
      <w:pPr>
        <w:pStyle w:val="ListBullet"/>
      </w:pPr>
      <w:r>
        <w:t xml:space="preserve">      faListAlt.js</w:t>
      </w:r>
    </w:p>
    <w:p>
      <w:pPr>
        <w:pStyle w:val="ListBullet"/>
      </w:pPr>
      <w:r>
        <w:t xml:space="preserve">      faListCheck.d.ts</w:t>
      </w:r>
    </w:p>
    <w:p>
      <w:pPr>
        <w:pStyle w:val="ListBullet"/>
      </w:pPr>
      <w:r>
        <w:t xml:space="preserve">      faListCheck.js</w:t>
      </w:r>
    </w:p>
    <w:p>
      <w:pPr>
        <w:pStyle w:val="ListBullet"/>
      </w:pPr>
      <w:r>
        <w:t xml:space="preserve">      faListDots.d.ts</w:t>
      </w:r>
    </w:p>
    <w:p>
      <w:pPr>
        <w:pStyle w:val="ListBullet"/>
      </w:pPr>
      <w:r>
        <w:t xml:space="preserve">      faListDots.js</w:t>
      </w:r>
    </w:p>
    <w:p>
      <w:pPr>
        <w:pStyle w:val="ListBullet"/>
      </w:pPr>
      <w:r>
        <w:t xml:space="preserve">      faListNumeric.d.ts</w:t>
      </w:r>
    </w:p>
    <w:p>
      <w:pPr>
        <w:pStyle w:val="ListBullet"/>
      </w:pPr>
      <w:r>
        <w:t xml:space="preserve">      faListNumeric.js</w:t>
      </w:r>
    </w:p>
    <w:p>
      <w:pPr>
        <w:pStyle w:val="ListBullet"/>
      </w:pPr>
      <w:r>
        <w:t xml:space="preserve">      faListOl.d.ts</w:t>
      </w:r>
    </w:p>
    <w:p>
      <w:pPr>
        <w:pStyle w:val="ListBullet"/>
      </w:pPr>
      <w:r>
        <w:t xml:space="preserve">      faListOl.js</w:t>
      </w:r>
    </w:p>
    <w:p>
      <w:pPr>
        <w:pStyle w:val="ListBullet"/>
      </w:pPr>
      <w:r>
        <w:t xml:space="preserve">      faListSquares.d.ts</w:t>
      </w:r>
    </w:p>
    <w:p>
      <w:pPr>
        <w:pStyle w:val="ListBullet"/>
      </w:pPr>
      <w:r>
        <w:t xml:space="preserve">      faListSquares.js</w:t>
      </w:r>
    </w:p>
    <w:p>
      <w:pPr>
        <w:pStyle w:val="ListBullet"/>
      </w:pPr>
      <w:r>
        <w:t xml:space="preserve">      faListUl.d.ts</w:t>
      </w:r>
    </w:p>
    <w:p>
      <w:pPr>
        <w:pStyle w:val="ListBullet"/>
      </w:pPr>
      <w:r>
        <w:t xml:space="preserve">      faListUl.js</w:t>
      </w:r>
    </w:p>
    <w:p>
      <w:pPr>
        <w:pStyle w:val="ListBullet"/>
      </w:pPr>
      <w:r>
        <w:t xml:space="preserve">      faLitecoinSign.d.ts</w:t>
      </w:r>
    </w:p>
    <w:p>
      <w:pPr>
        <w:pStyle w:val="ListBullet"/>
      </w:pPr>
      <w:r>
        <w:t xml:space="preserve">      faLitecoinSign.js</w:t>
      </w:r>
    </w:p>
    <w:p>
      <w:pPr>
        <w:pStyle w:val="ListBullet"/>
      </w:pPr>
      <w:r>
        <w:t xml:space="preserve">      faLocation.d.ts</w:t>
      </w:r>
    </w:p>
    <w:p>
      <w:pPr>
        <w:pStyle w:val="ListBullet"/>
      </w:pPr>
      <w:r>
        <w:t xml:space="preserve">      faLocation.js</w:t>
      </w:r>
    </w:p>
    <w:p>
      <w:pPr>
        <w:pStyle w:val="ListBullet"/>
      </w:pPr>
      <w:r>
        <w:t xml:space="preserve">      faLocationArrow.d.ts</w:t>
      </w:r>
    </w:p>
    <w:p>
      <w:pPr>
        <w:pStyle w:val="ListBullet"/>
      </w:pPr>
      <w:r>
        <w:t xml:space="preserve">      faLocationArrow.js</w:t>
      </w:r>
    </w:p>
    <w:p>
      <w:pPr>
        <w:pStyle w:val="ListBullet"/>
      </w:pPr>
      <w:r>
        <w:t xml:space="preserve">      faLocationCrosshairs.d.ts</w:t>
      </w:r>
    </w:p>
    <w:p>
      <w:pPr>
        <w:pStyle w:val="ListBullet"/>
      </w:pPr>
      <w:r>
        <w:t xml:space="preserve">      faLocationCrosshairs.js</w:t>
      </w:r>
    </w:p>
    <w:p>
      <w:pPr>
        <w:pStyle w:val="ListBullet"/>
      </w:pPr>
      <w:r>
        <w:t xml:space="preserve">      faLocationDot.d.ts</w:t>
      </w:r>
    </w:p>
    <w:p>
      <w:pPr>
        <w:pStyle w:val="ListBullet"/>
      </w:pPr>
      <w:r>
        <w:t xml:space="preserve">      faLocationDot.js</w:t>
      </w:r>
    </w:p>
    <w:p>
      <w:pPr>
        <w:pStyle w:val="ListBullet"/>
      </w:pPr>
      <w:r>
        <w:t xml:space="preserve">      faLocationPin.d.ts</w:t>
      </w:r>
    </w:p>
    <w:p>
      <w:pPr>
        <w:pStyle w:val="ListBullet"/>
      </w:pPr>
      <w:r>
        <w:t xml:space="preserve">      faLocationPin.js</w:t>
      </w:r>
    </w:p>
    <w:p>
      <w:pPr>
        <w:pStyle w:val="ListBullet"/>
      </w:pPr>
      <w:r>
        <w:t xml:space="preserve">      faLocationPinLock.d.ts</w:t>
      </w:r>
    </w:p>
    <w:p>
      <w:pPr>
        <w:pStyle w:val="ListBullet"/>
      </w:pPr>
      <w:r>
        <w:t xml:space="preserve">      faLocationPinLock.js</w:t>
      </w:r>
    </w:p>
    <w:p>
      <w:pPr>
        <w:pStyle w:val="ListBullet"/>
      </w:pPr>
      <w:r>
        <w:t xml:space="preserve">      faLock.d.ts</w:t>
      </w:r>
    </w:p>
    <w:p>
      <w:pPr>
        <w:pStyle w:val="ListBullet"/>
      </w:pPr>
      <w:r>
        <w:t xml:space="preserve">      faLock.js</w:t>
      </w:r>
    </w:p>
    <w:p>
      <w:pPr>
        <w:pStyle w:val="ListBullet"/>
      </w:pPr>
      <w:r>
        <w:t xml:space="preserve">      faLockOpen.d.ts</w:t>
      </w:r>
    </w:p>
    <w:p>
      <w:pPr>
        <w:pStyle w:val="ListBullet"/>
      </w:pPr>
      <w:r>
        <w:t xml:space="preserve">      faLockOpen.js</w:t>
      </w:r>
    </w:p>
    <w:p>
      <w:pPr>
        <w:pStyle w:val="ListBullet"/>
      </w:pPr>
      <w:r>
        <w:t xml:space="preserve">      faLocust.d.ts</w:t>
      </w:r>
    </w:p>
    <w:p>
      <w:pPr>
        <w:pStyle w:val="ListBullet"/>
      </w:pPr>
      <w:r>
        <w:t xml:space="preserve">      faLocust.js</w:t>
      </w:r>
    </w:p>
    <w:p>
      <w:pPr>
        <w:pStyle w:val="ListBullet"/>
      </w:pPr>
      <w:r>
        <w:t xml:space="preserve">      faLongArrowAltDown.d.ts</w:t>
      </w:r>
    </w:p>
    <w:p>
      <w:pPr>
        <w:pStyle w:val="ListBullet"/>
      </w:pPr>
      <w:r>
        <w:t xml:space="preserve">      faLongArrowAltDown.js</w:t>
      </w:r>
    </w:p>
    <w:p>
      <w:pPr>
        <w:pStyle w:val="ListBullet"/>
      </w:pPr>
      <w:r>
        <w:t xml:space="preserve">      faLongArrowAltLeft.d.ts</w:t>
      </w:r>
    </w:p>
    <w:p>
      <w:pPr>
        <w:pStyle w:val="ListBullet"/>
      </w:pPr>
      <w:r>
        <w:t xml:space="preserve">      faLongArrowAltLeft.js</w:t>
      </w:r>
    </w:p>
    <w:p>
      <w:pPr>
        <w:pStyle w:val="ListBullet"/>
      </w:pPr>
      <w:r>
        <w:t xml:space="preserve">      faLongArrowAltRight.d.ts</w:t>
      </w:r>
    </w:p>
    <w:p>
      <w:pPr>
        <w:pStyle w:val="ListBullet"/>
      </w:pPr>
      <w:r>
        <w:t xml:space="preserve">      faLongArrowAltRight.js</w:t>
      </w:r>
    </w:p>
    <w:p>
      <w:pPr>
        <w:pStyle w:val="ListBullet"/>
      </w:pPr>
      <w:r>
        <w:t xml:space="preserve">      faLongArrowAltUp.d.ts</w:t>
      </w:r>
    </w:p>
    <w:p>
      <w:pPr>
        <w:pStyle w:val="ListBullet"/>
      </w:pPr>
      <w:r>
        <w:t xml:space="preserve">      faLongArrowAltUp.js</w:t>
      </w:r>
    </w:p>
    <w:p>
      <w:pPr>
        <w:pStyle w:val="ListBullet"/>
      </w:pPr>
      <w:r>
        <w:t xml:space="preserve">      faLongArrowDown.d.ts</w:t>
      </w:r>
    </w:p>
    <w:p>
      <w:pPr>
        <w:pStyle w:val="ListBullet"/>
      </w:pPr>
      <w:r>
        <w:t xml:space="preserve">      faLongArrowDown.js</w:t>
      </w:r>
    </w:p>
    <w:p>
      <w:pPr>
        <w:pStyle w:val="ListBullet"/>
      </w:pPr>
      <w:r>
        <w:t xml:space="preserve">      faLongArrowLeft.d.ts</w:t>
      </w:r>
    </w:p>
    <w:p>
      <w:pPr>
        <w:pStyle w:val="ListBullet"/>
      </w:pPr>
      <w:r>
        <w:t xml:space="preserve">      faLongArrowLeft.js</w:t>
      </w:r>
    </w:p>
    <w:p>
      <w:pPr>
        <w:pStyle w:val="ListBullet"/>
      </w:pPr>
      <w:r>
        <w:t xml:space="preserve">      faLongArrowRight.d.ts</w:t>
      </w:r>
    </w:p>
    <w:p>
      <w:pPr>
        <w:pStyle w:val="ListBullet"/>
      </w:pPr>
      <w:r>
        <w:t xml:space="preserve">      faLongArrowRight.js</w:t>
      </w:r>
    </w:p>
    <w:p>
      <w:pPr>
        <w:pStyle w:val="ListBullet"/>
      </w:pPr>
      <w:r>
        <w:t xml:space="preserve">      faLongArrowUp.d.ts</w:t>
      </w:r>
    </w:p>
    <w:p>
      <w:pPr>
        <w:pStyle w:val="ListBullet"/>
      </w:pPr>
      <w:r>
        <w:t xml:space="preserve">      faLongArrowUp.js</w:t>
      </w:r>
    </w:p>
    <w:p>
      <w:pPr>
        <w:pStyle w:val="ListBullet"/>
      </w:pPr>
      <w:r>
        <w:t xml:space="preserve">      faLowVision.d.ts</w:t>
      </w:r>
    </w:p>
    <w:p>
      <w:pPr>
        <w:pStyle w:val="ListBullet"/>
      </w:pPr>
      <w:r>
        <w:t xml:space="preserve">      faLowVision.js</w:t>
      </w:r>
    </w:p>
    <w:p>
      <w:pPr>
        <w:pStyle w:val="ListBullet"/>
      </w:pPr>
      <w:r>
        <w:t xml:space="preserve">      faLuggageCart.d.ts</w:t>
      </w:r>
    </w:p>
    <w:p>
      <w:pPr>
        <w:pStyle w:val="ListBullet"/>
      </w:pPr>
      <w:r>
        <w:t xml:space="preserve">      faLuggageCart.js</w:t>
      </w:r>
    </w:p>
    <w:p>
      <w:pPr>
        <w:pStyle w:val="ListBullet"/>
      </w:pPr>
      <w:r>
        <w:t xml:space="preserve">      faLungs.d.ts</w:t>
      </w:r>
    </w:p>
    <w:p>
      <w:pPr>
        <w:pStyle w:val="ListBullet"/>
      </w:pPr>
      <w:r>
        <w:t xml:space="preserve">      faLungs.js</w:t>
      </w:r>
    </w:p>
    <w:p>
      <w:pPr>
        <w:pStyle w:val="ListBullet"/>
      </w:pPr>
      <w:r>
        <w:t xml:space="preserve">      faLungsVirus.d.ts</w:t>
      </w:r>
    </w:p>
    <w:p>
      <w:pPr>
        <w:pStyle w:val="ListBullet"/>
      </w:pPr>
      <w:r>
        <w:t xml:space="preserve">      faLungsVirus.js</w:t>
      </w:r>
    </w:p>
    <w:p>
      <w:pPr>
        <w:pStyle w:val="ListBullet"/>
      </w:pPr>
      <w:r>
        <w:t xml:space="preserve">      faM.d.ts</w:t>
      </w:r>
    </w:p>
    <w:p>
      <w:pPr>
        <w:pStyle w:val="ListBullet"/>
      </w:pPr>
      <w:r>
        <w:t xml:space="preserve">      faM.js</w:t>
      </w:r>
    </w:p>
    <w:p>
      <w:pPr>
        <w:pStyle w:val="ListBullet"/>
      </w:pPr>
      <w:r>
        <w:t xml:space="preserve">      faMagic.d.ts</w:t>
      </w:r>
    </w:p>
    <w:p>
      <w:pPr>
        <w:pStyle w:val="ListBullet"/>
      </w:pPr>
      <w:r>
        <w:t xml:space="preserve">      faMagic.js</w:t>
      </w:r>
    </w:p>
    <w:p>
      <w:pPr>
        <w:pStyle w:val="ListBullet"/>
      </w:pPr>
      <w:r>
        <w:t xml:space="preserve">      faMagicWandSparkles.d.ts</w:t>
      </w:r>
    </w:p>
    <w:p>
      <w:pPr>
        <w:pStyle w:val="ListBullet"/>
      </w:pPr>
      <w:r>
        <w:t xml:space="preserve">      faMagicWandSparkles.js</w:t>
      </w:r>
    </w:p>
    <w:p>
      <w:pPr>
        <w:pStyle w:val="ListBullet"/>
      </w:pPr>
      <w:r>
        <w:t xml:space="preserve">      faMagnet.d.ts</w:t>
      </w:r>
    </w:p>
    <w:p>
      <w:pPr>
        <w:pStyle w:val="ListBullet"/>
      </w:pPr>
      <w:r>
        <w:t xml:space="preserve">      faMagnet.js</w:t>
      </w:r>
    </w:p>
    <w:p>
      <w:pPr>
        <w:pStyle w:val="ListBullet"/>
      </w:pPr>
      <w:r>
        <w:t xml:space="preserve">      faMagnifyingGlass.d.ts</w:t>
      </w:r>
    </w:p>
    <w:p>
      <w:pPr>
        <w:pStyle w:val="ListBullet"/>
      </w:pPr>
      <w:r>
        <w:t xml:space="preserve">      faMagnifyingGlass.js</w:t>
      </w:r>
    </w:p>
    <w:p>
      <w:pPr>
        <w:pStyle w:val="ListBullet"/>
      </w:pPr>
      <w:r>
        <w:t xml:space="preserve">      faMagnifyingGlassArrowRight.d.ts</w:t>
      </w:r>
    </w:p>
    <w:p>
      <w:pPr>
        <w:pStyle w:val="ListBullet"/>
      </w:pPr>
      <w:r>
        <w:t xml:space="preserve">      faMagnifyingGlassArrowRight.js</w:t>
      </w:r>
    </w:p>
    <w:p>
      <w:pPr>
        <w:pStyle w:val="ListBullet"/>
      </w:pPr>
      <w:r>
        <w:t xml:space="preserve">      faMagnifyingGlassChart.d.ts</w:t>
      </w:r>
    </w:p>
    <w:p>
      <w:pPr>
        <w:pStyle w:val="ListBullet"/>
      </w:pPr>
      <w:r>
        <w:t xml:space="preserve">      faMagnifyingGlassChart.js</w:t>
      </w:r>
    </w:p>
    <w:p>
      <w:pPr>
        <w:pStyle w:val="ListBullet"/>
      </w:pPr>
      <w:r>
        <w:t xml:space="preserve">      faMagnifyingGlassDollar.d.ts</w:t>
      </w:r>
    </w:p>
    <w:p>
      <w:pPr>
        <w:pStyle w:val="ListBullet"/>
      </w:pPr>
      <w:r>
        <w:t xml:space="preserve">      faMagnifyingGlassDollar.js</w:t>
      </w:r>
    </w:p>
    <w:p>
      <w:pPr>
        <w:pStyle w:val="ListBullet"/>
      </w:pPr>
      <w:r>
        <w:t xml:space="preserve">      faMagnifyingGlassLocation.d.ts</w:t>
      </w:r>
    </w:p>
    <w:p>
      <w:pPr>
        <w:pStyle w:val="ListBullet"/>
      </w:pPr>
      <w:r>
        <w:t xml:space="preserve">      faMagnifyingGlassLocation.js</w:t>
      </w:r>
    </w:p>
    <w:p>
      <w:pPr>
        <w:pStyle w:val="ListBullet"/>
      </w:pPr>
      <w:r>
        <w:t xml:space="preserve">      faMagnifyingGlassMinus.d.ts</w:t>
      </w:r>
    </w:p>
    <w:p>
      <w:pPr>
        <w:pStyle w:val="ListBullet"/>
      </w:pPr>
      <w:r>
        <w:t xml:space="preserve">      faMagnifyingGlassMinus.js</w:t>
      </w:r>
    </w:p>
    <w:p>
      <w:pPr>
        <w:pStyle w:val="ListBullet"/>
      </w:pPr>
      <w:r>
        <w:t xml:space="preserve">      faMagnifyingGlassPlus.d.ts</w:t>
      </w:r>
    </w:p>
    <w:p>
      <w:pPr>
        <w:pStyle w:val="ListBullet"/>
      </w:pPr>
      <w:r>
        <w:t xml:space="preserve">      faMagnifyingGlassPlus.js</w:t>
      </w:r>
    </w:p>
    <w:p>
      <w:pPr>
        <w:pStyle w:val="ListBullet"/>
      </w:pPr>
      <w:r>
        <w:t xml:space="preserve">      faMailBulk.d.ts</w:t>
      </w:r>
    </w:p>
    <w:p>
      <w:pPr>
        <w:pStyle w:val="ListBullet"/>
      </w:pPr>
      <w:r>
        <w:t xml:space="preserve">      faMailBulk.js</w:t>
      </w:r>
    </w:p>
    <w:p>
      <w:pPr>
        <w:pStyle w:val="ListBullet"/>
      </w:pPr>
      <w:r>
        <w:t xml:space="preserve">      faMailForward.d.ts</w:t>
      </w:r>
    </w:p>
    <w:p>
      <w:pPr>
        <w:pStyle w:val="ListBullet"/>
      </w:pPr>
      <w:r>
        <w:t xml:space="preserve">      faMailForward.js</w:t>
      </w:r>
    </w:p>
    <w:p>
      <w:pPr>
        <w:pStyle w:val="ListBullet"/>
      </w:pPr>
      <w:r>
        <w:t xml:space="preserve">      faMailReply.d.ts</w:t>
      </w:r>
    </w:p>
    <w:p>
      <w:pPr>
        <w:pStyle w:val="ListBullet"/>
      </w:pPr>
      <w:r>
        <w:t xml:space="preserve">      faMailReply.js</w:t>
      </w:r>
    </w:p>
    <w:p>
      <w:pPr>
        <w:pStyle w:val="ListBullet"/>
      </w:pPr>
      <w:r>
        <w:t xml:space="preserve">      faMailReplyAll.d.ts</w:t>
      </w:r>
    </w:p>
    <w:p>
      <w:pPr>
        <w:pStyle w:val="ListBullet"/>
      </w:pPr>
      <w:r>
        <w:t xml:space="preserve">      faMailReplyAll.js</w:t>
      </w:r>
    </w:p>
    <w:p>
      <w:pPr>
        <w:pStyle w:val="ListBullet"/>
      </w:pPr>
      <w:r>
        <w:t xml:space="preserve">      faMale.d.ts</w:t>
      </w:r>
    </w:p>
    <w:p>
      <w:pPr>
        <w:pStyle w:val="ListBullet"/>
      </w:pPr>
      <w:r>
        <w:t xml:space="preserve">      faMale.js</w:t>
      </w:r>
    </w:p>
    <w:p>
      <w:pPr>
        <w:pStyle w:val="ListBullet"/>
      </w:pPr>
      <w:r>
        <w:t xml:space="preserve">      faManatSign.d.ts</w:t>
      </w:r>
    </w:p>
    <w:p>
      <w:pPr>
        <w:pStyle w:val="ListBullet"/>
      </w:pPr>
      <w:r>
        <w:t xml:space="preserve">      faManatSign.js</w:t>
      </w:r>
    </w:p>
    <w:p>
      <w:pPr>
        <w:pStyle w:val="ListBullet"/>
      </w:pPr>
      <w:r>
        <w:t xml:space="preserve">      faMap.d.ts</w:t>
      </w:r>
    </w:p>
    <w:p>
      <w:pPr>
        <w:pStyle w:val="ListBullet"/>
      </w:pPr>
      <w:r>
        <w:t xml:space="preserve">      faMap.js</w:t>
      </w:r>
    </w:p>
    <w:p>
      <w:pPr>
        <w:pStyle w:val="ListBullet"/>
      </w:pPr>
      <w:r>
        <w:t xml:space="preserve">      faMapLocation.d.ts</w:t>
      </w:r>
    </w:p>
    <w:p>
      <w:pPr>
        <w:pStyle w:val="ListBullet"/>
      </w:pPr>
      <w:r>
        <w:t xml:space="preserve">      faMapLocation.js</w:t>
      </w:r>
    </w:p>
    <w:p>
      <w:pPr>
        <w:pStyle w:val="ListBullet"/>
      </w:pPr>
      <w:r>
        <w:t xml:space="preserve">      faMapLocationDot.d.ts</w:t>
      </w:r>
    </w:p>
    <w:p>
      <w:pPr>
        <w:pStyle w:val="ListBullet"/>
      </w:pPr>
      <w:r>
        <w:t xml:space="preserve">      faMapLocationDot.js</w:t>
      </w:r>
    </w:p>
    <w:p>
      <w:pPr>
        <w:pStyle w:val="ListBullet"/>
      </w:pPr>
      <w:r>
        <w:t xml:space="preserve">      faMapMarked.d.ts</w:t>
      </w:r>
    </w:p>
    <w:p>
      <w:pPr>
        <w:pStyle w:val="ListBullet"/>
      </w:pPr>
      <w:r>
        <w:t xml:space="preserve">      faMapMarked.js</w:t>
      </w:r>
    </w:p>
    <w:p>
      <w:pPr>
        <w:pStyle w:val="ListBullet"/>
      </w:pPr>
      <w:r>
        <w:t xml:space="preserve">      faMapMarkedAlt.d.ts</w:t>
      </w:r>
    </w:p>
    <w:p>
      <w:pPr>
        <w:pStyle w:val="ListBullet"/>
      </w:pPr>
      <w:r>
        <w:t xml:space="preserve">      faMapMarkedAlt.js</w:t>
      </w:r>
    </w:p>
    <w:p>
      <w:pPr>
        <w:pStyle w:val="ListBullet"/>
      </w:pPr>
      <w:r>
        <w:t xml:space="preserve">      faMapMarker.d.ts</w:t>
      </w:r>
    </w:p>
    <w:p>
      <w:pPr>
        <w:pStyle w:val="ListBullet"/>
      </w:pPr>
      <w:r>
        <w:t xml:space="preserve">      faMapMarker.js</w:t>
      </w:r>
    </w:p>
    <w:p>
      <w:pPr>
        <w:pStyle w:val="ListBullet"/>
      </w:pPr>
      <w:r>
        <w:t xml:space="preserve">      faMapMarkerAlt.d.ts</w:t>
      </w:r>
    </w:p>
    <w:p>
      <w:pPr>
        <w:pStyle w:val="ListBullet"/>
      </w:pPr>
      <w:r>
        <w:t xml:space="preserve">      faMapMarkerAlt.js</w:t>
      </w:r>
    </w:p>
    <w:p>
      <w:pPr>
        <w:pStyle w:val="ListBullet"/>
      </w:pPr>
      <w:r>
        <w:t xml:space="preserve">      faMapPin.d.ts</w:t>
      </w:r>
    </w:p>
    <w:p>
      <w:pPr>
        <w:pStyle w:val="ListBullet"/>
      </w:pPr>
      <w:r>
        <w:t xml:space="preserve">      faMapPin.js</w:t>
      </w:r>
    </w:p>
    <w:p>
      <w:pPr>
        <w:pStyle w:val="ListBullet"/>
      </w:pPr>
      <w:r>
        <w:t xml:space="preserve">      faMapSigns.d.ts</w:t>
      </w:r>
    </w:p>
    <w:p>
      <w:pPr>
        <w:pStyle w:val="ListBullet"/>
      </w:pPr>
      <w:r>
        <w:t xml:space="preserve">      faMapSigns.js</w:t>
      </w:r>
    </w:p>
    <w:p>
      <w:pPr>
        <w:pStyle w:val="ListBullet"/>
      </w:pPr>
      <w:r>
        <w:t xml:space="preserve">      faMarker.d.ts</w:t>
      </w:r>
    </w:p>
    <w:p>
      <w:pPr>
        <w:pStyle w:val="ListBullet"/>
      </w:pPr>
      <w:r>
        <w:t xml:space="preserve">      faMarker.js</w:t>
      </w:r>
    </w:p>
    <w:p>
      <w:pPr>
        <w:pStyle w:val="ListBullet"/>
      </w:pPr>
      <w:r>
        <w:t xml:space="preserve">      faMars.d.ts</w:t>
      </w:r>
    </w:p>
    <w:p>
      <w:pPr>
        <w:pStyle w:val="ListBullet"/>
      </w:pPr>
      <w:r>
        <w:t xml:space="preserve">      faMars.js</w:t>
      </w:r>
    </w:p>
    <w:p>
      <w:pPr>
        <w:pStyle w:val="ListBullet"/>
      </w:pPr>
      <w:r>
        <w:t xml:space="preserve">      faMarsAndVenus.d.ts</w:t>
      </w:r>
    </w:p>
    <w:p>
      <w:pPr>
        <w:pStyle w:val="ListBullet"/>
      </w:pPr>
      <w:r>
        <w:t xml:space="preserve">      faMarsAndVenus.js</w:t>
      </w:r>
    </w:p>
    <w:p>
      <w:pPr>
        <w:pStyle w:val="ListBullet"/>
      </w:pPr>
      <w:r>
        <w:t xml:space="preserve">      faMarsAndVenusBurst.d.ts</w:t>
      </w:r>
    </w:p>
    <w:p>
      <w:pPr>
        <w:pStyle w:val="ListBullet"/>
      </w:pPr>
      <w:r>
        <w:t xml:space="preserve">      faMarsAndVenusBurst.js</w:t>
      </w:r>
    </w:p>
    <w:p>
      <w:pPr>
        <w:pStyle w:val="ListBullet"/>
      </w:pPr>
      <w:r>
        <w:t xml:space="preserve">      faMarsDouble.d.ts</w:t>
      </w:r>
    </w:p>
    <w:p>
      <w:pPr>
        <w:pStyle w:val="ListBullet"/>
      </w:pPr>
      <w:r>
        <w:t xml:space="preserve">      faMarsDouble.js</w:t>
      </w:r>
    </w:p>
    <w:p>
      <w:pPr>
        <w:pStyle w:val="ListBullet"/>
      </w:pPr>
      <w:r>
        <w:t xml:space="preserve">      faMarsStroke.d.ts</w:t>
      </w:r>
    </w:p>
    <w:p>
      <w:pPr>
        <w:pStyle w:val="ListBullet"/>
      </w:pPr>
      <w:r>
        <w:t xml:space="preserve">      faMarsStroke.js</w:t>
      </w:r>
    </w:p>
    <w:p>
      <w:pPr>
        <w:pStyle w:val="ListBullet"/>
      </w:pPr>
      <w:r>
        <w:t xml:space="preserve">      faMarsStrokeH.d.ts</w:t>
      </w:r>
    </w:p>
    <w:p>
      <w:pPr>
        <w:pStyle w:val="ListBullet"/>
      </w:pPr>
      <w:r>
        <w:t xml:space="preserve">      faMarsStrokeH.js</w:t>
      </w:r>
    </w:p>
    <w:p>
      <w:pPr>
        <w:pStyle w:val="ListBullet"/>
      </w:pPr>
      <w:r>
        <w:t xml:space="preserve">      faMarsStrokeRight.d.ts</w:t>
      </w:r>
    </w:p>
    <w:p>
      <w:pPr>
        <w:pStyle w:val="ListBullet"/>
      </w:pPr>
      <w:r>
        <w:t xml:space="preserve">      faMarsStrokeRight.js</w:t>
      </w:r>
    </w:p>
    <w:p>
      <w:pPr>
        <w:pStyle w:val="ListBullet"/>
      </w:pPr>
      <w:r>
        <w:t xml:space="preserve">      faMarsStrokeUp.d.ts</w:t>
      </w:r>
    </w:p>
    <w:p>
      <w:pPr>
        <w:pStyle w:val="ListBullet"/>
      </w:pPr>
      <w:r>
        <w:t xml:space="preserve">      faMarsStrokeUp.js</w:t>
      </w:r>
    </w:p>
    <w:p>
      <w:pPr>
        <w:pStyle w:val="ListBullet"/>
      </w:pPr>
      <w:r>
        <w:t xml:space="preserve">      faMarsStrokeV.d.ts</w:t>
      </w:r>
    </w:p>
    <w:p>
      <w:pPr>
        <w:pStyle w:val="ListBullet"/>
      </w:pPr>
      <w:r>
        <w:t xml:space="preserve">      faMarsStrokeV.js</w:t>
      </w:r>
    </w:p>
    <w:p>
      <w:pPr>
        <w:pStyle w:val="ListBullet"/>
      </w:pPr>
      <w:r>
        <w:t xml:space="preserve">      faMartiniGlass.d.ts</w:t>
      </w:r>
    </w:p>
    <w:p>
      <w:pPr>
        <w:pStyle w:val="ListBullet"/>
      </w:pPr>
      <w:r>
        <w:t xml:space="preserve">      faMartiniGlass.js</w:t>
      </w:r>
    </w:p>
    <w:p>
      <w:pPr>
        <w:pStyle w:val="ListBullet"/>
      </w:pPr>
      <w:r>
        <w:t xml:space="preserve">      faMartiniGlassCitrus.d.ts</w:t>
      </w:r>
    </w:p>
    <w:p>
      <w:pPr>
        <w:pStyle w:val="ListBullet"/>
      </w:pPr>
      <w:r>
        <w:t xml:space="preserve">      faMartiniGlassCitrus.js</w:t>
      </w:r>
    </w:p>
    <w:p>
      <w:pPr>
        <w:pStyle w:val="ListBullet"/>
      </w:pPr>
      <w:r>
        <w:t xml:space="preserve">      faMartiniGlassEmpty.d.ts</w:t>
      </w:r>
    </w:p>
    <w:p>
      <w:pPr>
        <w:pStyle w:val="ListBullet"/>
      </w:pPr>
      <w:r>
        <w:t xml:space="preserve">      faMartiniGlassEmpty.js</w:t>
      </w:r>
    </w:p>
    <w:p>
      <w:pPr>
        <w:pStyle w:val="ListBullet"/>
      </w:pPr>
      <w:r>
        <w:t xml:space="preserve">      faMask.d.ts</w:t>
      </w:r>
    </w:p>
    <w:p>
      <w:pPr>
        <w:pStyle w:val="ListBullet"/>
      </w:pPr>
      <w:r>
        <w:t xml:space="preserve">      faMask.js</w:t>
      </w:r>
    </w:p>
    <w:p>
      <w:pPr>
        <w:pStyle w:val="ListBullet"/>
      </w:pPr>
      <w:r>
        <w:t xml:space="preserve">      faMaskFace.d.ts</w:t>
      </w:r>
    </w:p>
    <w:p>
      <w:pPr>
        <w:pStyle w:val="ListBullet"/>
      </w:pPr>
      <w:r>
        <w:t xml:space="preserve">      faMaskFace.js</w:t>
      </w:r>
    </w:p>
    <w:p>
      <w:pPr>
        <w:pStyle w:val="ListBullet"/>
      </w:pPr>
      <w:r>
        <w:t xml:space="preserve">      faMasksTheater.d.ts</w:t>
      </w:r>
    </w:p>
    <w:p>
      <w:pPr>
        <w:pStyle w:val="ListBullet"/>
      </w:pPr>
      <w:r>
        <w:t xml:space="preserve">      faMasksTheater.js</w:t>
      </w:r>
    </w:p>
    <w:p>
      <w:pPr>
        <w:pStyle w:val="ListBullet"/>
      </w:pPr>
      <w:r>
        <w:t xml:space="preserve">      faMaskVentilator.d.ts</w:t>
      </w:r>
    </w:p>
    <w:p>
      <w:pPr>
        <w:pStyle w:val="ListBullet"/>
      </w:pPr>
      <w:r>
        <w:t xml:space="preserve">      faMaskVentilator.js</w:t>
      </w:r>
    </w:p>
    <w:p>
      <w:pPr>
        <w:pStyle w:val="ListBullet"/>
      </w:pPr>
      <w:r>
        <w:t xml:space="preserve">      faMattressPillow.d.ts</w:t>
      </w:r>
    </w:p>
    <w:p>
      <w:pPr>
        <w:pStyle w:val="ListBullet"/>
      </w:pPr>
      <w:r>
        <w:t xml:space="preserve">      faMattressPillow.js</w:t>
      </w:r>
    </w:p>
    <w:p>
      <w:pPr>
        <w:pStyle w:val="ListBullet"/>
      </w:pPr>
      <w:r>
        <w:t xml:space="preserve">      faMaximize.d.ts</w:t>
      </w:r>
    </w:p>
    <w:p>
      <w:pPr>
        <w:pStyle w:val="ListBullet"/>
      </w:pPr>
      <w:r>
        <w:t xml:space="preserve">      faMaximize.js</w:t>
      </w:r>
    </w:p>
    <w:p>
      <w:pPr>
        <w:pStyle w:val="ListBullet"/>
      </w:pPr>
      <w:r>
        <w:t xml:space="preserve">      faMedal.d.ts</w:t>
      </w:r>
    </w:p>
    <w:p>
      <w:pPr>
        <w:pStyle w:val="ListBullet"/>
      </w:pPr>
      <w:r>
        <w:t xml:space="preserve">      faMedal.js</w:t>
      </w:r>
    </w:p>
    <w:p>
      <w:pPr>
        <w:pStyle w:val="ListBullet"/>
      </w:pPr>
      <w:r>
        <w:t xml:space="preserve">      faMedkit.d.ts</w:t>
      </w:r>
    </w:p>
    <w:p>
      <w:pPr>
        <w:pStyle w:val="ListBullet"/>
      </w:pPr>
      <w:r>
        <w:t xml:space="preserve">      faMedkit.js</w:t>
      </w:r>
    </w:p>
    <w:p>
      <w:pPr>
        <w:pStyle w:val="ListBullet"/>
      </w:pPr>
      <w:r>
        <w:t xml:space="preserve">      faMeh.d.ts</w:t>
      </w:r>
    </w:p>
    <w:p>
      <w:pPr>
        <w:pStyle w:val="ListBullet"/>
      </w:pPr>
      <w:r>
        <w:t xml:space="preserve">      faMeh.js</w:t>
      </w:r>
    </w:p>
    <w:p>
      <w:pPr>
        <w:pStyle w:val="ListBullet"/>
      </w:pPr>
      <w:r>
        <w:t xml:space="preserve">      faMehBlank.d.ts</w:t>
      </w:r>
    </w:p>
    <w:p>
      <w:pPr>
        <w:pStyle w:val="ListBullet"/>
      </w:pPr>
      <w:r>
        <w:t xml:space="preserve">      faMehBlank.js</w:t>
      </w:r>
    </w:p>
    <w:p>
      <w:pPr>
        <w:pStyle w:val="ListBullet"/>
      </w:pPr>
      <w:r>
        <w:t xml:space="preserve">      faMehRollingEyes.d.ts</w:t>
      </w:r>
    </w:p>
    <w:p>
      <w:pPr>
        <w:pStyle w:val="ListBullet"/>
      </w:pPr>
      <w:r>
        <w:t xml:space="preserve">      faMehRollingEyes.js</w:t>
      </w:r>
    </w:p>
    <w:p>
      <w:pPr>
        <w:pStyle w:val="ListBullet"/>
      </w:pPr>
      <w:r>
        <w:t xml:space="preserve">      faMemory.d.ts</w:t>
      </w:r>
    </w:p>
    <w:p>
      <w:pPr>
        <w:pStyle w:val="ListBullet"/>
      </w:pPr>
      <w:r>
        <w:t xml:space="preserve">      faMemory.js</w:t>
      </w:r>
    </w:p>
    <w:p>
      <w:pPr>
        <w:pStyle w:val="ListBullet"/>
      </w:pPr>
      <w:r>
        <w:t xml:space="preserve">      faMenorah.d.ts</w:t>
      </w:r>
    </w:p>
    <w:p>
      <w:pPr>
        <w:pStyle w:val="ListBullet"/>
      </w:pPr>
      <w:r>
        <w:t xml:space="preserve">      faMenorah.js</w:t>
      </w:r>
    </w:p>
    <w:p>
      <w:pPr>
        <w:pStyle w:val="ListBullet"/>
      </w:pPr>
      <w:r>
        <w:t xml:space="preserve">      faMercury.d.ts</w:t>
      </w:r>
    </w:p>
    <w:p>
      <w:pPr>
        <w:pStyle w:val="ListBullet"/>
      </w:pPr>
      <w:r>
        <w:t xml:space="preserve">      faMercury.js</w:t>
      </w:r>
    </w:p>
    <w:p>
      <w:pPr>
        <w:pStyle w:val="ListBullet"/>
      </w:pPr>
      <w:r>
        <w:t xml:space="preserve">      faMessage.d.ts</w:t>
      </w:r>
    </w:p>
    <w:p>
      <w:pPr>
        <w:pStyle w:val="ListBullet"/>
      </w:pPr>
      <w:r>
        <w:t xml:space="preserve">      faMessage.js</w:t>
      </w:r>
    </w:p>
    <w:p>
      <w:pPr>
        <w:pStyle w:val="ListBullet"/>
      </w:pPr>
      <w:r>
        <w:t xml:space="preserve">      faMeteor.d.ts</w:t>
      </w:r>
    </w:p>
    <w:p>
      <w:pPr>
        <w:pStyle w:val="ListBullet"/>
      </w:pPr>
      <w:r>
        <w:t xml:space="preserve">      faMeteor.js</w:t>
      </w:r>
    </w:p>
    <w:p>
      <w:pPr>
        <w:pStyle w:val="ListBullet"/>
      </w:pPr>
      <w:r>
        <w:t xml:space="preserve">      faMicrochip.d.ts</w:t>
      </w:r>
    </w:p>
    <w:p>
      <w:pPr>
        <w:pStyle w:val="ListBullet"/>
      </w:pPr>
      <w:r>
        <w:t xml:space="preserve">      faMicrochip.js</w:t>
      </w:r>
    </w:p>
    <w:p>
      <w:pPr>
        <w:pStyle w:val="ListBullet"/>
      </w:pPr>
      <w:r>
        <w:t xml:space="preserve">      faMicrophone.d.ts</w:t>
      </w:r>
    </w:p>
    <w:p>
      <w:pPr>
        <w:pStyle w:val="ListBullet"/>
      </w:pPr>
      <w:r>
        <w:t xml:space="preserve">      faMicrophone.js</w:t>
      </w:r>
    </w:p>
    <w:p>
      <w:pPr>
        <w:pStyle w:val="ListBullet"/>
      </w:pPr>
      <w:r>
        <w:t xml:space="preserve">      faMicrophoneAlt.d.ts</w:t>
      </w:r>
    </w:p>
    <w:p>
      <w:pPr>
        <w:pStyle w:val="ListBullet"/>
      </w:pPr>
      <w:r>
        <w:t xml:space="preserve">      faMicrophoneAlt.js</w:t>
      </w:r>
    </w:p>
    <w:p>
      <w:pPr>
        <w:pStyle w:val="ListBullet"/>
      </w:pPr>
      <w:r>
        <w:t xml:space="preserve">      faMicrophoneAltSlash.d.ts</w:t>
      </w:r>
    </w:p>
    <w:p>
      <w:pPr>
        <w:pStyle w:val="ListBullet"/>
      </w:pPr>
      <w:r>
        <w:t xml:space="preserve">      faMicrophoneAltSlash.js</w:t>
      </w:r>
    </w:p>
    <w:p>
      <w:pPr>
        <w:pStyle w:val="ListBullet"/>
      </w:pPr>
      <w:r>
        <w:t xml:space="preserve">      faMicrophoneLines.d.ts</w:t>
      </w:r>
    </w:p>
    <w:p>
      <w:pPr>
        <w:pStyle w:val="ListBullet"/>
      </w:pPr>
      <w:r>
        <w:t xml:space="preserve">      faMicrophoneLines.js</w:t>
      </w:r>
    </w:p>
    <w:p>
      <w:pPr>
        <w:pStyle w:val="ListBullet"/>
      </w:pPr>
      <w:r>
        <w:t xml:space="preserve">      faMicrophoneLinesSlash.d.ts</w:t>
      </w:r>
    </w:p>
    <w:p>
      <w:pPr>
        <w:pStyle w:val="ListBullet"/>
      </w:pPr>
      <w:r>
        <w:t xml:space="preserve">      faMicrophoneLinesSlash.js</w:t>
      </w:r>
    </w:p>
    <w:p>
      <w:pPr>
        <w:pStyle w:val="ListBullet"/>
      </w:pPr>
      <w:r>
        <w:t xml:space="preserve">      faMicrophoneSlash.d.ts</w:t>
      </w:r>
    </w:p>
    <w:p>
      <w:pPr>
        <w:pStyle w:val="ListBullet"/>
      </w:pPr>
      <w:r>
        <w:t xml:space="preserve">      faMicrophoneSlash.js</w:t>
      </w:r>
    </w:p>
    <w:p>
      <w:pPr>
        <w:pStyle w:val="ListBullet"/>
      </w:pPr>
      <w:r>
        <w:t xml:space="preserve">      faMicroscope.d.ts</w:t>
      </w:r>
    </w:p>
    <w:p>
      <w:pPr>
        <w:pStyle w:val="ListBullet"/>
      </w:pPr>
      <w:r>
        <w:t xml:space="preserve">      faMicroscope.js</w:t>
      </w:r>
    </w:p>
    <w:p>
      <w:pPr>
        <w:pStyle w:val="ListBullet"/>
      </w:pPr>
      <w:r>
        <w:t xml:space="preserve">      faMillSign.d.ts</w:t>
      </w:r>
    </w:p>
    <w:p>
      <w:pPr>
        <w:pStyle w:val="ListBullet"/>
      </w:pPr>
      <w:r>
        <w:t xml:space="preserve">      faMillSign.js</w:t>
      </w:r>
    </w:p>
    <w:p>
      <w:pPr>
        <w:pStyle w:val="ListBullet"/>
      </w:pPr>
      <w:r>
        <w:t xml:space="preserve">      faMinimize.d.ts</w:t>
      </w:r>
    </w:p>
    <w:p>
      <w:pPr>
        <w:pStyle w:val="ListBullet"/>
      </w:pPr>
      <w:r>
        <w:t xml:space="preserve">      faMinimize.js</w:t>
      </w:r>
    </w:p>
    <w:p>
      <w:pPr>
        <w:pStyle w:val="ListBullet"/>
      </w:pPr>
      <w:r>
        <w:t xml:space="preserve">      faMinus.d.ts</w:t>
      </w:r>
    </w:p>
    <w:p>
      <w:pPr>
        <w:pStyle w:val="ListBullet"/>
      </w:pPr>
      <w:r>
        <w:t xml:space="preserve">      faMinus.js</w:t>
      </w:r>
    </w:p>
    <w:p>
      <w:pPr>
        <w:pStyle w:val="ListBullet"/>
      </w:pPr>
      <w:r>
        <w:t xml:space="preserve">      faMinusCircle.d.ts</w:t>
      </w:r>
    </w:p>
    <w:p>
      <w:pPr>
        <w:pStyle w:val="ListBullet"/>
      </w:pPr>
      <w:r>
        <w:t xml:space="preserve">      faMinusCircle.js</w:t>
      </w:r>
    </w:p>
    <w:p>
      <w:pPr>
        <w:pStyle w:val="ListBullet"/>
      </w:pPr>
      <w:r>
        <w:t xml:space="preserve">      faMinusSquare.d.ts</w:t>
      </w:r>
    </w:p>
    <w:p>
      <w:pPr>
        <w:pStyle w:val="ListBullet"/>
      </w:pPr>
      <w:r>
        <w:t xml:space="preserve">      faMinusSquare.js</w:t>
      </w:r>
    </w:p>
    <w:p>
      <w:pPr>
        <w:pStyle w:val="ListBullet"/>
      </w:pPr>
      <w:r>
        <w:t xml:space="preserve">      faMitten.d.ts</w:t>
      </w:r>
    </w:p>
    <w:p>
      <w:pPr>
        <w:pStyle w:val="ListBullet"/>
      </w:pPr>
      <w:r>
        <w:t xml:space="preserve">      faMitten.js</w:t>
      </w:r>
    </w:p>
    <w:p>
      <w:pPr>
        <w:pStyle w:val="ListBullet"/>
      </w:pPr>
      <w:r>
        <w:t xml:space="preserve">      faMobile.d.ts</w:t>
      </w:r>
    </w:p>
    <w:p>
      <w:pPr>
        <w:pStyle w:val="ListBullet"/>
      </w:pPr>
      <w:r>
        <w:t xml:space="preserve">      faMobile.js</w:t>
      </w:r>
    </w:p>
    <w:p>
      <w:pPr>
        <w:pStyle w:val="ListBullet"/>
      </w:pPr>
      <w:r>
        <w:t xml:space="preserve">      faMobileAlt.d.ts</w:t>
      </w:r>
    </w:p>
    <w:p>
      <w:pPr>
        <w:pStyle w:val="ListBullet"/>
      </w:pPr>
      <w:r>
        <w:t xml:space="preserve">      faMobileAlt.js</w:t>
      </w:r>
    </w:p>
    <w:p>
      <w:pPr>
        <w:pStyle w:val="ListBullet"/>
      </w:pPr>
      <w:r>
        <w:t xml:space="preserve">      faMobileAndroid.d.ts</w:t>
      </w:r>
    </w:p>
    <w:p>
      <w:pPr>
        <w:pStyle w:val="ListBullet"/>
      </w:pPr>
      <w:r>
        <w:t xml:space="preserve">      faMobileAndroid.js</w:t>
      </w:r>
    </w:p>
    <w:p>
      <w:pPr>
        <w:pStyle w:val="ListBullet"/>
      </w:pPr>
      <w:r>
        <w:t xml:space="preserve">      faMobileAndroidAlt.d.ts</w:t>
      </w:r>
    </w:p>
    <w:p>
      <w:pPr>
        <w:pStyle w:val="ListBullet"/>
      </w:pPr>
      <w:r>
        <w:t xml:space="preserve">      faMobileAndroidAlt.js</w:t>
      </w:r>
    </w:p>
    <w:p>
      <w:pPr>
        <w:pStyle w:val="ListBullet"/>
      </w:pPr>
      <w:r>
        <w:t xml:space="preserve">      faMobileButton.d.ts</w:t>
      </w:r>
    </w:p>
    <w:p>
      <w:pPr>
        <w:pStyle w:val="ListBullet"/>
      </w:pPr>
      <w:r>
        <w:t xml:space="preserve">      faMobileButton.js</w:t>
      </w:r>
    </w:p>
    <w:p>
      <w:pPr>
        <w:pStyle w:val="ListBullet"/>
      </w:pPr>
      <w:r>
        <w:t xml:space="preserve">      faMobilePhone.d.ts</w:t>
      </w:r>
    </w:p>
    <w:p>
      <w:pPr>
        <w:pStyle w:val="ListBullet"/>
      </w:pPr>
      <w:r>
        <w:t xml:space="preserve">      faMobilePhone.js</w:t>
      </w:r>
    </w:p>
    <w:p>
      <w:pPr>
        <w:pStyle w:val="ListBullet"/>
      </w:pPr>
      <w:r>
        <w:t xml:space="preserve">      faMobileRetro.d.ts</w:t>
      </w:r>
    </w:p>
    <w:p>
      <w:pPr>
        <w:pStyle w:val="ListBullet"/>
      </w:pPr>
      <w:r>
        <w:t xml:space="preserve">      faMobileRetro.js</w:t>
      </w:r>
    </w:p>
    <w:p>
      <w:pPr>
        <w:pStyle w:val="ListBullet"/>
      </w:pPr>
      <w:r>
        <w:t xml:space="preserve">      faMobileScreen.d.ts</w:t>
      </w:r>
    </w:p>
    <w:p>
      <w:pPr>
        <w:pStyle w:val="ListBullet"/>
      </w:pPr>
      <w:r>
        <w:t xml:space="preserve">      faMobileScreen.js</w:t>
      </w:r>
    </w:p>
    <w:p>
      <w:pPr>
        <w:pStyle w:val="ListBullet"/>
      </w:pPr>
      <w:r>
        <w:t xml:space="preserve">      faMobileScreenButton.d.ts</w:t>
      </w:r>
    </w:p>
    <w:p>
      <w:pPr>
        <w:pStyle w:val="ListBullet"/>
      </w:pPr>
      <w:r>
        <w:t xml:space="preserve">      faMobileScreenButton.js</w:t>
      </w:r>
    </w:p>
    <w:p>
      <w:pPr>
        <w:pStyle w:val="ListBullet"/>
      </w:pPr>
      <w:r>
        <w:t xml:space="preserve">      faMoneyBill.d.ts</w:t>
      </w:r>
    </w:p>
    <w:p>
      <w:pPr>
        <w:pStyle w:val="ListBullet"/>
      </w:pPr>
      <w:r>
        <w:t xml:space="preserve">      faMoneyBill.js</w:t>
      </w:r>
    </w:p>
    <w:p>
      <w:pPr>
        <w:pStyle w:val="ListBullet"/>
      </w:pPr>
      <w:r>
        <w:t xml:space="preserve">      faMoneyBill1.d.ts</w:t>
      </w:r>
    </w:p>
    <w:p>
      <w:pPr>
        <w:pStyle w:val="ListBullet"/>
      </w:pPr>
      <w:r>
        <w:t xml:space="preserve">      faMoneyBill1.js</w:t>
      </w:r>
    </w:p>
    <w:p>
      <w:pPr>
        <w:pStyle w:val="ListBullet"/>
      </w:pPr>
      <w:r>
        <w:t xml:space="preserve">      faMoneyBill1Wave.d.ts</w:t>
      </w:r>
    </w:p>
    <w:p>
      <w:pPr>
        <w:pStyle w:val="ListBullet"/>
      </w:pPr>
      <w:r>
        <w:t xml:space="preserve">      faMoneyBill1Wave.js</w:t>
      </w:r>
    </w:p>
    <w:p>
      <w:pPr>
        <w:pStyle w:val="ListBullet"/>
      </w:pPr>
      <w:r>
        <w:t xml:space="preserve">      faMoneyBillAlt.d.ts</w:t>
      </w:r>
    </w:p>
    <w:p>
      <w:pPr>
        <w:pStyle w:val="ListBullet"/>
      </w:pPr>
      <w:r>
        <w:t xml:space="preserve">      faMoneyBillAlt.js</w:t>
      </w:r>
    </w:p>
    <w:p>
      <w:pPr>
        <w:pStyle w:val="ListBullet"/>
      </w:pPr>
      <w:r>
        <w:t xml:space="preserve">      faMoneyBills.d.ts</w:t>
      </w:r>
    </w:p>
    <w:p>
      <w:pPr>
        <w:pStyle w:val="ListBullet"/>
      </w:pPr>
      <w:r>
        <w:t xml:space="preserve">      faMoneyBills.js</w:t>
      </w:r>
    </w:p>
    <w:p>
      <w:pPr>
        <w:pStyle w:val="ListBullet"/>
      </w:pPr>
      <w:r>
        <w:t xml:space="preserve">      faMoneyBillTransfer.d.ts</w:t>
      </w:r>
    </w:p>
    <w:p>
      <w:pPr>
        <w:pStyle w:val="ListBullet"/>
      </w:pPr>
      <w:r>
        <w:t xml:space="preserve">      faMoneyBillTransfer.js</w:t>
      </w:r>
    </w:p>
    <w:p>
      <w:pPr>
        <w:pStyle w:val="ListBullet"/>
      </w:pPr>
      <w:r>
        <w:t xml:space="preserve">      faMoneyBillTrendUp.d.ts</w:t>
      </w:r>
    </w:p>
    <w:p>
      <w:pPr>
        <w:pStyle w:val="ListBullet"/>
      </w:pPr>
      <w:r>
        <w:t xml:space="preserve">      faMoneyBillTrendUp.js</w:t>
      </w:r>
    </w:p>
    <w:p>
      <w:pPr>
        <w:pStyle w:val="ListBullet"/>
      </w:pPr>
      <w:r>
        <w:t xml:space="preserve">      faMoneyBillWave.d.ts</w:t>
      </w:r>
    </w:p>
    <w:p>
      <w:pPr>
        <w:pStyle w:val="ListBullet"/>
      </w:pPr>
      <w:r>
        <w:t xml:space="preserve">      faMoneyBillWave.js</w:t>
      </w:r>
    </w:p>
    <w:p>
      <w:pPr>
        <w:pStyle w:val="ListBullet"/>
      </w:pPr>
      <w:r>
        <w:t xml:space="preserve">      faMoneyBillWaveAlt.d.ts</w:t>
      </w:r>
    </w:p>
    <w:p>
      <w:pPr>
        <w:pStyle w:val="ListBullet"/>
      </w:pPr>
      <w:r>
        <w:t xml:space="preserve">      faMoneyBillWaveAlt.js</w:t>
      </w:r>
    </w:p>
    <w:p>
      <w:pPr>
        <w:pStyle w:val="ListBullet"/>
      </w:pPr>
      <w:r>
        <w:t xml:space="preserve">      faMoneyBillWheat.d.ts</w:t>
      </w:r>
    </w:p>
    <w:p>
      <w:pPr>
        <w:pStyle w:val="ListBullet"/>
      </w:pPr>
      <w:r>
        <w:t xml:space="preserve">      faMoneyBillWheat.js</w:t>
      </w:r>
    </w:p>
    <w:p>
      <w:pPr>
        <w:pStyle w:val="ListBullet"/>
      </w:pPr>
      <w:r>
        <w:t xml:space="preserve">      faMoneyCheck.d.ts</w:t>
      </w:r>
    </w:p>
    <w:p>
      <w:pPr>
        <w:pStyle w:val="ListBullet"/>
      </w:pPr>
      <w:r>
        <w:t xml:space="preserve">      faMoneyCheck.js</w:t>
      </w:r>
    </w:p>
    <w:p>
      <w:pPr>
        <w:pStyle w:val="ListBullet"/>
      </w:pPr>
      <w:r>
        <w:t xml:space="preserve">      faMoneyCheckAlt.d.ts</w:t>
      </w:r>
    </w:p>
    <w:p>
      <w:pPr>
        <w:pStyle w:val="ListBullet"/>
      </w:pPr>
      <w:r>
        <w:t xml:space="preserve">      faMoneyCheckAlt.js</w:t>
      </w:r>
    </w:p>
    <w:p>
      <w:pPr>
        <w:pStyle w:val="ListBullet"/>
      </w:pPr>
      <w:r>
        <w:t xml:space="preserve">      faMoneyCheckDollar.d.ts</w:t>
      </w:r>
    </w:p>
    <w:p>
      <w:pPr>
        <w:pStyle w:val="ListBullet"/>
      </w:pPr>
      <w:r>
        <w:t xml:space="preserve">      faMoneyCheckDollar.js</w:t>
      </w:r>
    </w:p>
    <w:p>
      <w:pPr>
        <w:pStyle w:val="ListBullet"/>
      </w:pPr>
      <w:r>
        <w:t xml:space="preserve">      faMonument.d.ts</w:t>
      </w:r>
    </w:p>
    <w:p>
      <w:pPr>
        <w:pStyle w:val="ListBullet"/>
      </w:pPr>
      <w:r>
        <w:t xml:space="preserve">      faMonument.js</w:t>
      </w:r>
    </w:p>
    <w:p>
      <w:pPr>
        <w:pStyle w:val="ListBullet"/>
      </w:pPr>
      <w:r>
        <w:t xml:space="preserve">      faMoon.d.ts</w:t>
      </w:r>
    </w:p>
    <w:p>
      <w:pPr>
        <w:pStyle w:val="ListBullet"/>
      </w:pPr>
      <w:r>
        <w:t xml:space="preserve">      faMoon.js</w:t>
      </w:r>
    </w:p>
    <w:p>
      <w:pPr>
        <w:pStyle w:val="ListBullet"/>
      </w:pPr>
      <w:r>
        <w:t xml:space="preserve">      faMortarBoard.d.ts</w:t>
      </w:r>
    </w:p>
    <w:p>
      <w:pPr>
        <w:pStyle w:val="ListBullet"/>
      </w:pPr>
      <w:r>
        <w:t xml:space="preserve">      faMortarBoard.js</w:t>
      </w:r>
    </w:p>
    <w:p>
      <w:pPr>
        <w:pStyle w:val="ListBullet"/>
      </w:pPr>
      <w:r>
        <w:t xml:space="preserve">      faMortarPestle.d.ts</w:t>
      </w:r>
    </w:p>
    <w:p>
      <w:pPr>
        <w:pStyle w:val="ListBullet"/>
      </w:pPr>
      <w:r>
        <w:t xml:space="preserve">      faMortarPestle.js</w:t>
      </w:r>
    </w:p>
    <w:p>
      <w:pPr>
        <w:pStyle w:val="ListBullet"/>
      </w:pPr>
      <w:r>
        <w:t xml:space="preserve">      faMosque.d.ts</w:t>
      </w:r>
    </w:p>
    <w:p>
      <w:pPr>
        <w:pStyle w:val="ListBullet"/>
      </w:pPr>
      <w:r>
        <w:t xml:space="preserve">      faMosque.js</w:t>
      </w:r>
    </w:p>
    <w:p>
      <w:pPr>
        <w:pStyle w:val="ListBullet"/>
      </w:pPr>
      <w:r>
        <w:t xml:space="preserve">      faMosquito.d.ts</w:t>
      </w:r>
    </w:p>
    <w:p>
      <w:pPr>
        <w:pStyle w:val="ListBullet"/>
      </w:pPr>
      <w:r>
        <w:t xml:space="preserve">      faMosquito.js</w:t>
      </w:r>
    </w:p>
    <w:p>
      <w:pPr>
        <w:pStyle w:val="ListBullet"/>
      </w:pPr>
      <w:r>
        <w:t xml:space="preserve">      faMosquitoNet.d.ts</w:t>
      </w:r>
    </w:p>
    <w:p>
      <w:pPr>
        <w:pStyle w:val="ListBullet"/>
      </w:pPr>
      <w:r>
        <w:t xml:space="preserve">      faMosquitoNet.js</w:t>
      </w:r>
    </w:p>
    <w:p>
      <w:pPr>
        <w:pStyle w:val="ListBullet"/>
      </w:pPr>
      <w:r>
        <w:t xml:space="preserve">      faMotorcycle.d.ts</w:t>
      </w:r>
    </w:p>
    <w:p>
      <w:pPr>
        <w:pStyle w:val="ListBullet"/>
      </w:pPr>
      <w:r>
        <w:t xml:space="preserve">      faMotorcycle.js</w:t>
      </w:r>
    </w:p>
    <w:p>
      <w:pPr>
        <w:pStyle w:val="ListBullet"/>
      </w:pPr>
      <w:r>
        <w:t xml:space="preserve">      faMound.d.ts</w:t>
      </w:r>
    </w:p>
    <w:p>
      <w:pPr>
        <w:pStyle w:val="ListBullet"/>
      </w:pPr>
      <w:r>
        <w:t xml:space="preserve">      faMound.js</w:t>
      </w:r>
    </w:p>
    <w:p>
      <w:pPr>
        <w:pStyle w:val="ListBullet"/>
      </w:pPr>
      <w:r>
        <w:t xml:space="preserve">      faMountain.d.ts</w:t>
      </w:r>
    </w:p>
    <w:p>
      <w:pPr>
        <w:pStyle w:val="ListBullet"/>
      </w:pPr>
      <w:r>
        <w:t xml:space="preserve">      faMountain.js</w:t>
      </w:r>
    </w:p>
    <w:p>
      <w:pPr>
        <w:pStyle w:val="ListBullet"/>
      </w:pPr>
      <w:r>
        <w:t xml:space="preserve">      faMountainCity.d.ts</w:t>
      </w:r>
    </w:p>
    <w:p>
      <w:pPr>
        <w:pStyle w:val="ListBullet"/>
      </w:pPr>
      <w:r>
        <w:t xml:space="preserve">      faMountainCity.js</w:t>
      </w:r>
    </w:p>
    <w:p>
      <w:pPr>
        <w:pStyle w:val="ListBullet"/>
      </w:pPr>
      <w:r>
        <w:t xml:space="preserve">      faMountainSun.d.ts</w:t>
      </w:r>
    </w:p>
    <w:p>
      <w:pPr>
        <w:pStyle w:val="ListBullet"/>
      </w:pPr>
      <w:r>
        <w:t xml:space="preserve">      faMountainSun.js</w:t>
      </w:r>
    </w:p>
    <w:p>
      <w:pPr>
        <w:pStyle w:val="ListBullet"/>
      </w:pPr>
      <w:r>
        <w:t xml:space="preserve">      faMouse.d.ts</w:t>
      </w:r>
    </w:p>
    <w:p>
      <w:pPr>
        <w:pStyle w:val="ListBullet"/>
      </w:pPr>
      <w:r>
        <w:t xml:space="preserve">      faMouse.js</w:t>
      </w:r>
    </w:p>
    <w:p>
      <w:pPr>
        <w:pStyle w:val="ListBullet"/>
      </w:pPr>
      <w:r>
        <w:t xml:space="preserve">      faMousePointer.d.ts</w:t>
      </w:r>
    </w:p>
    <w:p>
      <w:pPr>
        <w:pStyle w:val="ListBullet"/>
      </w:pPr>
      <w:r>
        <w:t xml:space="preserve">      faMousePointer.js</w:t>
      </w:r>
    </w:p>
    <w:p>
      <w:pPr>
        <w:pStyle w:val="ListBullet"/>
      </w:pPr>
      <w:r>
        <w:t xml:space="preserve">      faMugHot.d.ts</w:t>
      </w:r>
    </w:p>
    <w:p>
      <w:pPr>
        <w:pStyle w:val="ListBullet"/>
      </w:pPr>
      <w:r>
        <w:t xml:space="preserve">      faMugHot.js</w:t>
      </w:r>
    </w:p>
    <w:p>
      <w:pPr>
        <w:pStyle w:val="ListBullet"/>
      </w:pPr>
      <w:r>
        <w:t xml:space="preserve">      faMugSaucer.d.ts</w:t>
      </w:r>
    </w:p>
    <w:p>
      <w:pPr>
        <w:pStyle w:val="ListBullet"/>
      </w:pPr>
      <w:r>
        <w:t xml:space="preserve">      faMugSaucer.js</w:t>
      </w:r>
    </w:p>
    <w:p>
      <w:pPr>
        <w:pStyle w:val="ListBullet"/>
      </w:pPr>
      <w:r>
        <w:t xml:space="preserve">      faMultiply.d.ts</w:t>
      </w:r>
    </w:p>
    <w:p>
      <w:pPr>
        <w:pStyle w:val="ListBullet"/>
      </w:pPr>
      <w:r>
        <w:t xml:space="preserve">      faMultiply.js</w:t>
      </w:r>
    </w:p>
    <w:p>
      <w:pPr>
        <w:pStyle w:val="ListBullet"/>
      </w:pPr>
      <w:r>
        <w:t xml:space="preserve">      faMuseum.d.ts</w:t>
      </w:r>
    </w:p>
    <w:p>
      <w:pPr>
        <w:pStyle w:val="ListBullet"/>
      </w:pPr>
      <w:r>
        <w:t xml:space="preserve">      faMuseum.js</w:t>
      </w:r>
    </w:p>
    <w:p>
      <w:pPr>
        <w:pStyle w:val="ListBullet"/>
      </w:pPr>
      <w:r>
        <w:t xml:space="preserve">      faMusic.d.ts</w:t>
      </w:r>
    </w:p>
    <w:p>
      <w:pPr>
        <w:pStyle w:val="ListBullet"/>
      </w:pPr>
      <w:r>
        <w:t xml:space="preserve">      faMusic.js</w:t>
      </w:r>
    </w:p>
    <w:p>
      <w:pPr>
        <w:pStyle w:val="ListBullet"/>
      </w:pPr>
      <w:r>
        <w:t xml:space="preserve">      faN.d.ts</w:t>
      </w:r>
    </w:p>
    <w:p>
      <w:pPr>
        <w:pStyle w:val="ListBullet"/>
      </w:pPr>
      <w:r>
        <w:t xml:space="preserve">      faN.js</w:t>
      </w:r>
    </w:p>
    <w:p>
      <w:pPr>
        <w:pStyle w:val="ListBullet"/>
      </w:pPr>
      <w:r>
        <w:t xml:space="preserve">      faNairaSign.d.ts</w:t>
      </w:r>
    </w:p>
    <w:p>
      <w:pPr>
        <w:pStyle w:val="ListBullet"/>
      </w:pPr>
      <w:r>
        <w:t xml:space="preserve">      faNairaSign.js</w:t>
      </w:r>
    </w:p>
    <w:p>
      <w:pPr>
        <w:pStyle w:val="ListBullet"/>
      </w:pPr>
      <w:r>
        <w:t xml:space="preserve">      faNavicon.d.ts</w:t>
      </w:r>
    </w:p>
    <w:p>
      <w:pPr>
        <w:pStyle w:val="ListBullet"/>
      </w:pPr>
      <w:r>
        <w:t xml:space="preserve">      faNavicon.js</w:t>
      </w:r>
    </w:p>
    <w:p>
      <w:pPr>
        <w:pStyle w:val="ListBullet"/>
      </w:pPr>
      <w:r>
        <w:t xml:space="preserve">      faNetworkWired.d.ts</w:t>
      </w:r>
    </w:p>
    <w:p>
      <w:pPr>
        <w:pStyle w:val="ListBullet"/>
      </w:pPr>
      <w:r>
        <w:t xml:space="preserve">      faNetworkWired.js</w:t>
      </w:r>
    </w:p>
    <w:p>
      <w:pPr>
        <w:pStyle w:val="ListBullet"/>
      </w:pPr>
      <w:r>
        <w:t xml:space="preserve">      faNeuter.d.ts</w:t>
      </w:r>
    </w:p>
    <w:p>
      <w:pPr>
        <w:pStyle w:val="ListBullet"/>
      </w:pPr>
      <w:r>
        <w:t xml:space="preserve">      faNeuter.js</w:t>
      </w:r>
    </w:p>
    <w:p>
      <w:pPr>
        <w:pStyle w:val="ListBullet"/>
      </w:pPr>
      <w:r>
        <w:t xml:space="preserve">      faNewspaper.d.ts</w:t>
      </w:r>
    </w:p>
    <w:p>
      <w:pPr>
        <w:pStyle w:val="ListBullet"/>
      </w:pPr>
      <w:r>
        <w:t xml:space="preserve">      faNewspaper.js</w:t>
      </w:r>
    </w:p>
    <w:p>
      <w:pPr>
        <w:pStyle w:val="ListBullet"/>
      </w:pPr>
      <w:r>
        <w:t xml:space="preserve">      faNotdef.d.ts</w:t>
      </w:r>
    </w:p>
    <w:p>
      <w:pPr>
        <w:pStyle w:val="ListBullet"/>
      </w:pPr>
      <w:r>
        <w:t xml:space="preserve">      faNotdef.js</w:t>
      </w:r>
    </w:p>
    <w:p>
      <w:pPr>
        <w:pStyle w:val="ListBullet"/>
      </w:pPr>
      <w:r>
        <w:t xml:space="preserve">      faNotEqual.d.ts</w:t>
      </w:r>
    </w:p>
    <w:p>
      <w:pPr>
        <w:pStyle w:val="ListBullet"/>
      </w:pPr>
      <w:r>
        <w:t xml:space="preserve">      faNotEqual.js</w:t>
      </w:r>
    </w:p>
    <w:p>
      <w:pPr>
        <w:pStyle w:val="ListBullet"/>
      </w:pPr>
      <w:r>
        <w:t xml:space="preserve">      faNotesMedical.d.ts</w:t>
      </w:r>
    </w:p>
    <w:p>
      <w:pPr>
        <w:pStyle w:val="ListBullet"/>
      </w:pPr>
      <w:r>
        <w:t xml:space="preserve">      faNotesMedical.js</w:t>
      </w:r>
    </w:p>
    <w:p>
      <w:pPr>
        <w:pStyle w:val="ListBullet"/>
      </w:pPr>
      <w:r>
        <w:t xml:space="preserve">      faNoteSticky.d.ts</w:t>
      </w:r>
    </w:p>
    <w:p>
      <w:pPr>
        <w:pStyle w:val="ListBullet"/>
      </w:pPr>
      <w:r>
        <w:t xml:space="preserve">      faNoteSticky.js</w:t>
      </w:r>
    </w:p>
    <w:p>
      <w:pPr>
        <w:pStyle w:val="ListBullet"/>
      </w:pPr>
      <w:r>
        <w:t xml:space="preserve">      faO.d.ts</w:t>
      </w:r>
    </w:p>
    <w:p>
      <w:pPr>
        <w:pStyle w:val="ListBullet"/>
      </w:pPr>
      <w:r>
        <w:t xml:space="preserve">      faO.js</w:t>
      </w:r>
    </w:p>
    <w:p>
      <w:pPr>
        <w:pStyle w:val="ListBullet"/>
      </w:pPr>
      <w:r>
        <w:t xml:space="preserve">      faObjectGroup.d.ts</w:t>
      </w:r>
    </w:p>
    <w:p>
      <w:pPr>
        <w:pStyle w:val="ListBullet"/>
      </w:pPr>
      <w:r>
        <w:t xml:space="preserve">      faObjectGroup.js</w:t>
      </w:r>
    </w:p>
    <w:p>
      <w:pPr>
        <w:pStyle w:val="ListBullet"/>
      </w:pPr>
      <w:r>
        <w:t xml:space="preserve">      faObjectUngroup.d.ts</w:t>
      </w:r>
    </w:p>
    <w:p>
      <w:pPr>
        <w:pStyle w:val="ListBullet"/>
      </w:pPr>
      <w:r>
        <w:t xml:space="preserve">      faObjectUngroup.js</w:t>
      </w:r>
    </w:p>
    <w:p>
      <w:pPr>
        <w:pStyle w:val="ListBullet"/>
      </w:pPr>
      <w:r>
        <w:t xml:space="preserve">      faOilCan.d.ts</w:t>
      </w:r>
    </w:p>
    <w:p>
      <w:pPr>
        <w:pStyle w:val="ListBullet"/>
      </w:pPr>
      <w:r>
        <w:t xml:space="preserve">      faOilCan.js</w:t>
      </w:r>
    </w:p>
    <w:p>
      <w:pPr>
        <w:pStyle w:val="ListBullet"/>
      </w:pPr>
      <w:r>
        <w:t xml:space="preserve">      faOilWell.d.ts</w:t>
      </w:r>
    </w:p>
    <w:p>
      <w:pPr>
        <w:pStyle w:val="ListBullet"/>
      </w:pPr>
      <w:r>
        <w:t xml:space="preserve">      faOilWell.js</w:t>
      </w:r>
    </w:p>
    <w:p>
      <w:pPr>
        <w:pStyle w:val="ListBullet"/>
      </w:pPr>
      <w:r>
        <w:t xml:space="preserve">      faOm.d.ts</w:t>
      </w:r>
    </w:p>
    <w:p>
      <w:pPr>
        <w:pStyle w:val="ListBullet"/>
      </w:pPr>
      <w:r>
        <w:t xml:space="preserve">      faOm.js</w:t>
      </w:r>
    </w:p>
    <w:p>
      <w:pPr>
        <w:pStyle w:val="ListBullet"/>
      </w:pPr>
      <w:r>
        <w:t xml:space="preserve">      faOtter.d.ts</w:t>
      </w:r>
    </w:p>
    <w:p>
      <w:pPr>
        <w:pStyle w:val="ListBullet"/>
      </w:pPr>
      <w:r>
        <w:t xml:space="preserve">      faOtter.js</w:t>
      </w:r>
    </w:p>
    <w:p>
      <w:pPr>
        <w:pStyle w:val="ListBullet"/>
      </w:pPr>
      <w:r>
        <w:t xml:space="preserve">      faOutdent.d.ts</w:t>
      </w:r>
    </w:p>
    <w:p>
      <w:pPr>
        <w:pStyle w:val="ListBullet"/>
      </w:pPr>
      <w:r>
        <w:t xml:space="preserve">      faOutdent.js</w:t>
      </w:r>
    </w:p>
    <w:p>
      <w:pPr>
        <w:pStyle w:val="ListBullet"/>
      </w:pPr>
      <w:r>
        <w:t xml:space="preserve">      faP.d.ts</w:t>
      </w:r>
    </w:p>
    <w:p>
      <w:pPr>
        <w:pStyle w:val="ListBullet"/>
      </w:pPr>
      <w:r>
        <w:t xml:space="preserve">      faP.js</w:t>
      </w:r>
    </w:p>
    <w:p>
      <w:pPr>
        <w:pStyle w:val="ListBullet"/>
      </w:pPr>
      <w:r>
        <w:t xml:space="preserve">      faPager.d.ts</w:t>
      </w:r>
    </w:p>
    <w:p>
      <w:pPr>
        <w:pStyle w:val="ListBullet"/>
      </w:pPr>
      <w:r>
        <w:t xml:space="preserve">      faPager.js</w:t>
      </w:r>
    </w:p>
    <w:p>
      <w:pPr>
        <w:pStyle w:val="ListBullet"/>
      </w:pPr>
      <w:r>
        <w:t xml:space="preserve">      faPaintbrush.d.ts</w:t>
      </w:r>
    </w:p>
    <w:p>
      <w:pPr>
        <w:pStyle w:val="ListBullet"/>
      </w:pPr>
      <w:r>
        <w:t xml:space="preserve">      faPaintbrush.js</w:t>
      </w:r>
    </w:p>
    <w:p>
      <w:pPr>
        <w:pStyle w:val="ListBullet"/>
      </w:pPr>
      <w:r>
        <w:t xml:space="preserve">      faPaintRoller.d.ts</w:t>
      </w:r>
    </w:p>
    <w:p>
      <w:pPr>
        <w:pStyle w:val="ListBullet"/>
      </w:pPr>
      <w:r>
        <w:t xml:space="preserve">      faPaintRoller.js</w:t>
      </w:r>
    </w:p>
    <w:p>
      <w:pPr>
        <w:pStyle w:val="ListBullet"/>
      </w:pPr>
      <w:r>
        <w:t xml:space="preserve">      faPalette.d.ts</w:t>
      </w:r>
    </w:p>
    <w:p>
      <w:pPr>
        <w:pStyle w:val="ListBullet"/>
      </w:pPr>
      <w:r>
        <w:t xml:space="preserve">      faPalette.js</w:t>
      </w:r>
    </w:p>
    <w:p>
      <w:pPr>
        <w:pStyle w:val="ListBullet"/>
      </w:pPr>
      <w:r>
        <w:t xml:space="preserve">      faPallet.d.ts</w:t>
      </w:r>
    </w:p>
    <w:p>
      <w:pPr>
        <w:pStyle w:val="ListBullet"/>
      </w:pPr>
      <w:r>
        <w:t xml:space="preserve">      faPallet.js</w:t>
      </w:r>
    </w:p>
    <w:p>
      <w:pPr>
        <w:pStyle w:val="ListBullet"/>
      </w:pPr>
      <w:r>
        <w:t xml:space="preserve">      faPanorama.d.ts</w:t>
      </w:r>
    </w:p>
    <w:p>
      <w:pPr>
        <w:pStyle w:val="ListBullet"/>
      </w:pPr>
      <w:r>
        <w:t xml:space="preserve">      faPanorama.js</w:t>
      </w:r>
    </w:p>
    <w:p>
      <w:pPr>
        <w:pStyle w:val="ListBullet"/>
      </w:pPr>
      <w:r>
        <w:t xml:space="preserve">      faPaperclip.d.ts</w:t>
      </w:r>
    </w:p>
    <w:p>
      <w:pPr>
        <w:pStyle w:val="ListBullet"/>
      </w:pPr>
      <w:r>
        <w:t xml:space="preserve">      faPaperclip.js</w:t>
      </w:r>
    </w:p>
    <w:p>
      <w:pPr>
        <w:pStyle w:val="ListBullet"/>
      </w:pPr>
      <w:r>
        <w:t xml:space="preserve">      faPaperPlane.d.ts</w:t>
      </w:r>
    </w:p>
    <w:p>
      <w:pPr>
        <w:pStyle w:val="ListBullet"/>
      </w:pPr>
      <w:r>
        <w:t xml:space="preserve">      faPaperPlane.js</w:t>
      </w:r>
    </w:p>
    <w:p>
      <w:pPr>
        <w:pStyle w:val="ListBullet"/>
      </w:pPr>
      <w:r>
        <w:t xml:space="preserve">      faParachuteBox.d.ts</w:t>
      </w:r>
    </w:p>
    <w:p>
      <w:pPr>
        <w:pStyle w:val="ListBullet"/>
      </w:pPr>
      <w:r>
        <w:t xml:space="preserve">      faParachuteBox.js</w:t>
      </w:r>
    </w:p>
    <w:p>
      <w:pPr>
        <w:pStyle w:val="ListBullet"/>
      </w:pPr>
      <w:r>
        <w:t xml:space="preserve">      faParagraph.d.ts</w:t>
      </w:r>
    </w:p>
    <w:p>
      <w:pPr>
        <w:pStyle w:val="ListBullet"/>
      </w:pPr>
      <w:r>
        <w:t xml:space="preserve">      faParagraph.js</w:t>
      </w:r>
    </w:p>
    <w:p>
      <w:pPr>
        <w:pStyle w:val="ListBullet"/>
      </w:pPr>
      <w:r>
        <w:t xml:space="preserve">      faParking.d.ts</w:t>
      </w:r>
    </w:p>
    <w:p>
      <w:pPr>
        <w:pStyle w:val="ListBullet"/>
      </w:pPr>
      <w:r>
        <w:t xml:space="preserve">      faParking.js</w:t>
      </w:r>
    </w:p>
    <w:p>
      <w:pPr>
        <w:pStyle w:val="ListBullet"/>
      </w:pPr>
      <w:r>
        <w:t xml:space="preserve">      faPassport.d.ts</w:t>
      </w:r>
    </w:p>
    <w:p>
      <w:pPr>
        <w:pStyle w:val="ListBullet"/>
      </w:pPr>
      <w:r>
        <w:t xml:space="preserve">      faPassport.js</w:t>
      </w:r>
    </w:p>
    <w:p>
      <w:pPr>
        <w:pStyle w:val="ListBullet"/>
      </w:pPr>
      <w:r>
        <w:t xml:space="preserve">      faPastafarianism.d.ts</w:t>
      </w:r>
    </w:p>
    <w:p>
      <w:pPr>
        <w:pStyle w:val="ListBullet"/>
      </w:pPr>
      <w:r>
        <w:t xml:space="preserve">      faPastafarianism.js</w:t>
      </w:r>
    </w:p>
    <w:p>
      <w:pPr>
        <w:pStyle w:val="ListBullet"/>
      </w:pPr>
      <w:r>
        <w:t xml:space="preserve">      faPaste.d.ts</w:t>
      </w:r>
    </w:p>
    <w:p>
      <w:pPr>
        <w:pStyle w:val="ListBullet"/>
      </w:pPr>
      <w:r>
        <w:t xml:space="preserve">      faPaste.js</w:t>
      </w:r>
    </w:p>
    <w:p>
      <w:pPr>
        <w:pStyle w:val="ListBullet"/>
      </w:pPr>
      <w:r>
        <w:t xml:space="preserve">      faPause.d.ts</w:t>
      </w:r>
    </w:p>
    <w:p>
      <w:pPr>
        <w:pStyle w:val="ListBullet"/>
      </w:pPr>
      <w:r>
        <w:t xml:space="preserve">      faPause.js</w:t>
      </w:r>
    </w:p>
    <w:p>
      <w:pPr>
        <w:pStyle w:val="ListBullet"/>
      </w:pPr>
      <w:r>
        <w:t xml:space="preserve">      faPauseCircle.d.ts</w:t>
      </w:r>
    </w:p>
    <w:p>
      <w:pPr>
        <w:pStyle w:val="ListBullet"/>
      </w:pPr>
      <w:r>
        <w:t xml:space="preserve">      faPauseCircle.js</w:t>
      </w:r>
    </w:p>
    <w:p>
      <w:pPr>
        <w:pStyle w:val="ListBullet"/>
      </w:pPr>
      <w:r>
        <w:t xml:space="preserve">      faPaw.d.ts</w:t>
      </w:r>
    </w:p>
    <w:p>
      <w:pPr>
        <w:pStyle w:val="ListBullet"/>
      </w:pPr>
      <w:r>
        <w:t xml:space="preserve">      faPaw.js</w:t>
      </w:r>
    </w:p>
    <w:p>
      <w:pPr>
        <w:pStyle w:val="ListBullet"/>
      </w:pPr>
      <w:r>
        <w:t xml:space="preserve">      faPeace.d.ts</w:t>
      </w:r>
    </w:p>
    <w:p>
      <w:pPr>
        <w:pStyle w:val="ListBullet"/>
      </w:pPr>
      <w:r>
        <w:t xml:space="preserve">      faPeace.js</w:t>
      </w:r>
    </w:p>
    <w:p>
      <w:pPr>
        <w:pStyle w:val="ListBullet"/>
      </w:pPr>
      <w:r>
        <w:t xml:space="preserve">      faPen.d.ts</w:t>
      </w:r>
    </w:p>
    <w:p>
      <w:pPr>
        <w:pStyle w:val="ListBullet"/>
      </w:pPr>
      <w:r>
        <w:t xml:space="preserve">      faPen.js</w:t>
      </w:r>
    </w:p>
    <w:p>
      <w:pPr>
        <w:pStyle w:val="ListBullet"/>
      </w:pPr>
      <w:r>
        <w:t xml:space="preserve">      faPenAlt.d.ts</w:t>
      </w:r>
    </w:p>
    <w:p>
      <w:pPr>
        <w:pStyle w:val="ListBullet"/>
      </w:pPr>
      <w:r>
        <w:t xml:space="preserve">      faPenAlt.js</w:t>
      </w:r>
    </w:p>
    <w:p>
      <w:pPr>
        <w:pStyle w:val="ListBullet"/>
      </w:pPr>
      <w:r>
        <w:t xml:space="preserve">      faPencil.d.ts</w:t>
      </w:r>
    </w:p>
    <w:p>
      <w:pPr>
        <w:pStyle w:val="ListBullet"/>
      </w:pPr>
      <w:r>
        <w:t xml:space="preserve">      faPencil.js</w:t>
      </w:r>
    </w:p>
    <w:p>
      <w:pPr>
        <w:pStyle w:val="ListBullet"/>
      </w:pPr>
      <w:r>
        <w:t xml:space="preserve">      faPencilAlt.d.ts</w:t>
      </w:r>
    </w:p>
    <w:p>
      <w:pPr>
        <w:pStyle w:val="ListBullet"/>
      </w:pPr>
      <w:r>
        <w:t xml:space="preserve">      faPencilAlt.js</w:t>
      </w:r>
    </w:p>
    <w:p>
      <w:pPr>
        <w:pStyle w:val="ListBullet"/>
      </w:pPr>
      <w:r>
        <w:t xml:space="preserve">      faPencilRuler.d.ts</w:t>
      </w:r>
    </w:p>
    <w:p>
      <w:pPr>
        <w:pStyle w:val="ListBullet"/>
      </w:pPr>
      <w:r>
        <w:t xml:space="preserve">      faPencilRuler.js</w:t>
      </w:r>
    </w:p>
    <w:p>
      <w:pPr>
        <w:pStyle w:val="ListBullet"/>
      </w:pPr>
      <w:r>
        <w:t xml:space="preserve">      faPencilSquare.d.ts</w:t>
      </w:r>
    </w:p>
    <w:p>
      <w:pPr>
        <w:pStyle w:val="ListBullet"/>
      </w:pPr>
      <w:r>
        <w:t xml:space="preserve">      faPencilSquare.js</w:t>
      </w:r>
    </w:p>
    <w:p>
      <w:pPr>
        <w:pStyle w:val="ListBullet"/>
      </w:pPr>
      <w:r>
        <w:t xml:space="preserve">      faPenClip.d.ts</w:t>
      </w:r>
    </w:p>
    <w:p>
      <w:pPr>
        <w:pStyle w:val="ListBullet"/>
      </w:pPr>
      <w:r>
        <w:t xml:space="preserve">      faPenClip.js</w:t>
      </w:r>
    </w:p>
    <w:p>
      <w:pPr>
        <w:pStyle w:val="ListBullet"/>
      </w:pPr>
      <w:r>
        <w:t xml:space="preserve">      faPenFancy.d.ts</w:t>
      </w:r>
    </w:p>
    <w:p>
      <w:pPr>
        <w:pStyle w:val="ListBullet"/>
      </w:pPr>
      <w:r>
        <w:t xml:space="preserve">      faPenFancy.js</w:t>
      </w:r>
    </w:p>
    <w:p>
      <w:pPr>
        <w:pStyle w:val="ListBullet"/>
      </w:pPr>
      <w:r>
        <w:t xml:space="preserve">      faPenNib.d.ts</w:t>
      </w:r>
    </w:p>
    <w:p>
      <w:pPr>
        <w:pStyle w:val="ListBullet"/>
      </w:pPr>
      <w:r>
        <w:t xml:space="preserve">      faPenNib.js</w:t>
      </w:r>
    </w:p>
    <w:p>
      <w:pPr>
        <w:pStyle w:val="ListBullet"/>
      </w:pPr>
      <w:r>
        <w:t xml:space="preserve">      faPenRuler.d.ts</w:t>
      </w:r>
    </w:p>
    <w:p>
      <w:pPr>
        <w:pStyle w:val="ListBullet"/>
      </w:pPr>
      <w:r>
        <w:t xml:space="preserve">      faPenRuler.js</w:t>
      </w:r>
    </w:p>
    <w:p>
      <w:pPr>
        <w:pStyle w:val="ListBullet"/>
      </w:pPr>
      <w:r>
        <w:t xml:space="preserve">      faPenSquare.d.ts</w:t>
      </w:r>
    </w:p>
    <w:p>
      <w:pPr>
        <w:pStyle w:val="ListBullet"/>
      </w:pPr>
      <w:r>
        <w:t xml:space="preserve">      faPenSquare.js</w:t>
      </w:r>
    </w:p>
    <w:p>
      <w:pPr>
        <w:pStyle w:val="ListBullet"/>
      </w:pPr>
      <w:r>
        <w:t xml:space="preserve">      faPenToSquare.d.ts</w:t>
      </w:r>
    </w:p>
    <w:p>
      <w:pPr>
        <w:pStyle w:val="ListBullet"/>
      </w:pPr>
      <w:r>
        <w:t xml:space="preserve">      faPenToSquare.js</w:t>
      </w:r>
    </w:p>
    <w:p>
      <w:pPr>
        <w:pStyle w:val="ListBullet"/>
      </w:pPr>
      <w:r>
        <w:t xml:space="preserve">      faPeopleArrows.d.ts</w:t>
      </w:r>
    </w:p>
    <w:p>
      <w:pPr>
        <w:pStyle w:val="ListBullet"/>
      </w:pPr>
      <w:r>
        <w:t xml:space="preserve">      faPeopleArrows.js</w:t>
      </w:r>
    </w:p>
    <w:p>
      <w:pPr>
        <w:pStyle w:val="ListBullet"/>
      </w:pPr>
      <w:r>
        <w:t xml:space="preserve">      faPeopleArrowsLeftRight.d.ts</w:t>
      </w:r>
    </w:p>
    <w:p>
      <w:pPr>
        <w:pStyle w:val="ListBullet"/>
      </w:pPr>
      <w:r>
        <w:t xml:space="preserve">      faPeopleArrowsLeftRight.js</w:t>
      </w:r>
    </w:p>
    <w:p>
      <w:pPr>
        <w:pStyle w:val="ListBullet"/>
      </w:pPr>
      <w:r>
        <w:t xml:space="preserve">      faPeopleCarry.d.ts</w:t>
      </w:r>
    </w:p>
    <w:p>
      <w:pPr>
        <w:pStyle w:val="ListBullet"/>
      </w:pPr>
      <w:r>
        <w:t xml:space="preserve">      faPeopleCarry.js</w:t>
      </w:r>
    </w:p>
    <w:p>
      <w:pPr>
        <w:pStyle w:val="ListBullet"/>
      </w:pPr>
      <w:r>
        <w:t xml:space="preserve">      faPeopleCarryBox.d.ts</w:t>
      </w:r>
    </w:p>
    <w:p>
      <w:pPr>
        <w:pStyle w:val="ListBullet"/>
      </w:pPr>
      <w:r>
        <w:t xml:space="preserve">      faPeopleCarryBox.js</w:t>
      </w:r>
    </w:p>
    <w:p>
      <w:pPr>
        <w:pStyle w:val="ListBullet"/>
      </w:pPr>
      <w:r>
        <w:t xml:space="preserve">      faPeopleGroup.d.ts</w:t>
      </w:r>
    </w:p>
    <w:p>
      <w:pPr>
        <w:pStyle w:val="ListBullet"/>
      </w:pPr>
      <w:r>
        <w:t xml:space="preserve">      faPeopleGroup.js</w:t>
      </w:r>
    </w:p>
    <w:p>
      <w:pPr>
        <w:pStyle w:val="ListBullet"/>
      </w:pPr>
      <w:r>
        <w:t xml:space="preserve">      faPeopleLine.d.ts</w:t>
      </w:r>
    </w:p>
    <w:p>
      <w:pPr>
        <w:pStyle w:val="ListBullet"/>
      </w:pPr>
      <w:r>
        <w:t xml:space="preserve">      faPeopleLine.js</w:t>
      </w:r>
    </w:p>
    <w:p>
      <w:pPr>
        <w:pStyle w:val="ListBullet"/>
      </w:pPr>
      <w:r>
        <w:t xml:space="preserve">      faPeoplePulling.d.ts</w:t>
      </w:r>
    </w:p>
    <w:p>
      <w:pPr>
        <w:pStyle w:val="ListBullet"/>
      </w:pPr>
      <w:r>
        <w:t xml:space="preserve">      faPeoplePulling.js</w:t>
      </w:r>
    </w:p>
    <w:p>
      <w:pPr>
        <w:pStyle w:val="ListBullet"/>
      </w:pPr>
      <w:r>
        <w:t xml:space="preserve">      faPeopleRobbery.d.ts</w:t>
      </w:r>
    </w:p>
    <w:p>
      <w:pPr>
        <w:pStyle w:val="ListBullet"/>
      </w:pPr>
      <w:r>
        <w:t xml:space="preserve">      faPeopleRobbery.js</w:t>
      </w:r>
    </w:p>
    <w:p>
      <w:pPr>
        <w:pStyle w:val="ListBullet"/>
      </w:pPr>
      <w:r>
        <w:t xml:space="preserve">      faPeopleRoof.d.ts</w:t>
      </w:r>
    </w:p>
    <w:p>
      <w:pPr>
        <w:pStyle w:val="ListBullet"/>
      </w:pPr>
      <w:r>
        <w:t xml:space="preserve">      faPeopleRoof.js</w:t>
      </w:r>
    </w:p>
    <w:p>
      <w:pPr>
        <w:pStyle w:val="ListBullet"/>
      </w:pPr>
      <w:r>
        <w:t xml:space="preserve">      faPepperHot.d.ts</w:t>
      </w:r>
    </w:p>
    <w:p>
      <w:pPr>
        <w:pStyle w:val="ListBullet"/>
      </w:pPr>
      <w:r>
        <w:t xml:space="preserve">      faPepperHot.js</w:t>
      </w:r>
    </w:p>
    <w:p>
      <w:pPr>
        <w:pStyle w:val="ListBullet"/>
      </w:pPr>
      <w:r>
        <w:t xml:space="preserve">      faPercent.d.ts</w:t>
      </w:r>
    </w:p>
    <w:p>
      <w:pPr>
        <w:pStyle w:val="ListBullet"/>
      </w:pPr>
      <w:r>
        <w:t xml:space="preserve">      faPercent.js</w:t>
      </w:r>
    </w:p>
    <w:p>
      <w:pPr>
        <w:pStyle w:val="ListBullet"/>
      </w:pPr>
      <w:r>
        <w:t xml:space="preserve">      faPercentage.d.ts</w:t>
      </w:r>
    </w:p>
    <w:p>
      <w:pPr>
        <w:pStyle w:val="ListBullet"/>
      </w:pPr>
      <w:r>
        <w:t xml:space="preserve">      faPercentage.js</w:t>
      </w:r>
    </w:p>
    <w:p>
      <w:pPr>
        <w:pStyle w:val="ListBullet"/>
      </w:pPr>
      <w:r>
        <w:t xml:space="preserve">      faPerson.d.ts</w:t>
      </w:r>
    </w:p>
    <w:p>
      <w:pPr>
        <w:pStyle w:val="ListBullet"/>
      </w:pPr>
      <w:r>
        <w:t xml:space="preserve">      faPerson.js</w:t>
      </w:r>
    </w:p>
    <w:p>
      <w:pPr>
        <w:pStyle w:val="ListBullet"/>
      </w:pPr>
      <w:r>
        <w:t xml:space="preserve">      faPersonArrowDownToLine.d.ts</w:t>
      </w:r>
    </w:p>
    <w:p>
      <w:pPr>
        <w:pStyle w:val="ListBullet"/>
      </w:pPr>
      <w:r>
        <w:t xml:space="preserve">      faPersonArrowDownToLine.js</w:t>
      </w:r>
    </w:p>
    <w:p>
      <w:pPr>
        <w:pStyle w:val="ListBullet"/>
      </w:pPr>
      <w:r>
        <w:t xml:space="preserve">      faPersonArrowUpFromLine.d.ts</w:t>
      </w:r>
    </w:p>
    <w:p>
      <w:pPr>
        <w:pStyle w:val="ListBullet"/>
      </w:pPr>
      <w:r>
        <w:t xml:space="preserve">      faPersonArrowUpFromLine.js</w:t>
      </w:r>
    </w:p>
    <w:p>
      <w:pPr>
        <w:pStyle w:val="ListBullet"/>
      </w:pPr>
      <w:r>
        <w:t xml:space="preserve">      faPersonBiking.d.ts</w:t>
      </w:r>
    </w:p>
    <w:p>
      <w:pPr>
        <w:pStyle w:val="ListBullet"/>
      </w:pPr>
      <w:r>
        <w:t xml:space="preserve">      faPersonBiking.js</w:t>
      </w:r>
    </w:p>
    <w:p>
      <w:pPr>
        <w:pStyle w:val="ListBullet"/>
      </w:pPr>
      <w:r>
        <w:t xml:space="preserve">      faPersonBooth.d.ts</w:t>
      </w:r>
    </w:p>
    <w:p>
      <w:pPr>
        <w:pStyle w:val="ListBullet"/>
      </w:pPr>
      <w:r>
        <w:t xml:space="preserve">      faPersonBooth.js</w:t>
      </w:r>
    </w:p>
    <w:p>
      <w:pPr>
        <w:pStyle w:val="ListBullet"/>
      </w:pPr>
      <w:r>
        <w:t xml:space="preserve">      faPersonBreastfeeding.d.ts</w:t>
      </w:r>
    </w:p>
    <w:p>
      <w:pPr>
        <w:pStyle w:val="ListBullet"/>
      </w:pPr>
      <w:r>
        <w:t xml:space="preserve">      faPersonBreastfeeding.js</w:t>
      </w:r>
    </w:p>
    <w:p>
      <w:pPr>
        <w:pStyle w:val="ListBullet"/>
      </w:pPr>
      <w:r>
        <w:t xml:space="preserve">      faPersonBurst.d.ts</w:t>
      </w:r>
    </w:p>
    <w:p>
      <w:pPr>
        <w:pStyle w:val="ListBullet"/>
      </w:pPr>
      <w:r>
        <w:t xml:space="preserve">      faPersonBurst.js</w:t>
      </w:r>
    </w:p>
    <w:p>
      <w:pPr>
        <w:pStyle w:val="ListBullet"/>
      </w:pPr>
      <w:r>
        <w:t xml:space="preserve">      faPersonCane.d.ts</w:t>
      </w:r>
    </w:p>
    <w:p>
      <w:pPr>
        <w:pStyle w:val="ListBullet"/>
      </w:pPr>
      <w:r>
        <w:t xml:space="preserve">      faPersonCane.js</w:t>
      </w:r>
    </w:p>
    <w:p>
      <w:pPr>
        <w:pStyle w:val="ListBullet"/>
      </w:pPr>
      <w:r>
        <w:t xml:space="preserve">      faPersonChalkboard.d.ts</w:t>
      </w:r>
    </w:p>
    <w:p>
      <w:pPr>
        <w:pStyle w:val="ListBullet"/>
      </w:pPr>
      <w:r>
        <w:t xml:space="preserve">      faPersonChalkboard.js</w:t>
      </w:r>
    </w:p>
    <w:p>
      <w:pPr>
        <w:pStyle w:val="ListBullet"/>
      </w:pPr>
      <w:r>
        <w:t xml:space="preserve">      faPersonCircleCheck.d.ts</w:t>
      </w:r>
    </w:p>
    <w:p>
      <w:pPr>
        <w:pStyle w:val="ListBullet"/>
      </w:pPr>
      <w:r>
        <w:t xml:space="preserve">      faPersonCircleCheck.js</w:t>
      </w:r>
    </w:p>
    <w:p>
      <w:pPr>
        <w:pStyle w:val="ListBullet"/>
      </w:pPr>
      <w:r>
        <w:t xml:space="preserve">      faPersonCircleExclamation.d.ts</w:t>
      </w:r>
    </w:p>
    <w:p>
      <w:pPr>
        <w:pStyle w:val="ListBullet"/>
      </w:pPr>
      <w:r>
        <w:t xml:space="preserve">      faPersonCircleExclamation.js</w:t>
      </w:r>
    </w:p>
    <w:p>
      <w:pPr>
        <w:pStyle w:val="ListBullet"/>
      </w:pPr>
      <w:r>
        <w:t xml:space="preserve">      faPersonCircleMinus.d.ts</w:t>
      </w:r>
    </w:p>
    <w:p>
      <w:pPr>
        <w:pStyle w:val="ListBullet"/>
      </w:pPr>
      <w:r>
        <w:t xml:space="preserve">      faPersonCircleMinus.js</w:t>
      </w:r>
    </w:p>
    <w:p>
      <w:pPr>
        <w:pStyle w:val="ListBullet"/>
      </w:pPr>
      <w:r>
        <w:t xml:space="preserve">      faPersonCirclePlus.d.ts</w:t>
      </w:r>
    </w:p>
    <w:p>
      <w:pPr>
        <w:pStyle w:val="ListBullet"/>
      </w:pPr>
      <w:r>
        <w:t xml:space="preserve">      faPersonCirclePlus.js</w:t>
      </w:r>
    </w:p>
    <w:p>
      <w:pPr>
        <w:pStyle w:val="ListBullet"/>
      </w:pPr>
      <w:r>
        <w:t xml:space="preserve">      faPersonCircleQuestion.d.ts</w:t>
      </w:r>
    </w:p>
    <w:p>
      <w:pPr>
        <w:pStyle w:val="ListBullet"/>
      </w:pPr>
      <w:r>
        <w:t xml:space="preserve">      faPersonCircleQuestion.js</w:t>
      </w:r>
    </w:p>
    <w:p>
      <w:pPr>
        <w:pStyle w:val="ListBullet"/>
      </w:pPr>
      <w:r>
        <w:t xml:space="preserve">      faPersonCircleXmark.d.ts</w:t>
      </w:r>
    </w:p>
    <w:p>
      <w:pPr>
        <w:pStyle w:val="ListBullet"/>
      </w:pPr>
      <w:r>
        <w:t xml:space="preserve">      faPersonCircleXmark.js</w:t>
      </w:r>
    </w:p>
    <w:p>
      <w:pPr>
        <w:pStyle w:val="ListBullet"/>
      </w:pPr>
      <w:r>
        <w:t xml:space="preserve">      faPersonDigging.d.ts</w:t>
      </w:r>
    </w:p>
    <w:p>
      <w:pPr>
        <w:pStyle w:val="ListBullet"/>
      </w:pPr>
      <w:r>
        <w:t xml:space="preserve">      faPersonDigging.js</w:t>
      </w:r>
    </w:p>
    <w:p>
      <w:pPr>
        <w:pStyle w:val="ListBullet"/>
      </w:pPr>
      <w:r>
        <w:t xml:space="preserve">      faPersonDotsFromLine.d.ts</w:t>
      </w:r>
    </w:p>
    <w:p>
      <w:pPr>
        <w:pStyle w:val="ListBullet"/>
      </w:pPr>
      <w:r>
        <w:t xml:space="preserve">      faPersonDotsFromLine.js</w:t>
      </w:r>
    </w:p>
    <w:p>
      <w:pPr>
        <w:pStyle w:val="ListBullet"/>
      </w:pPr>
      <w:r>
        <w:t xml:space="preserve">      faPersonDress.d.ts</w:t>
      </w:r>
    </w:p>
    <w:p>
      <w:pPr>
        <w:pStyle w:val="ListBullet"/>
      </w:pPr>
      <w:r>
        <w:t xml:space="preserve">      faPersonDress.js</w:t>
      </w:r>
    </w:p>
    <w:p>
      <w:pPr>
        <w:pStyle w:val="ListBullet"/>
      </w:pPr>
      <w:r>
        <w:t xml:space="preserve">      faPersonDressBurst.d.ts</w:t>
      </w:r>
    </w:p>
    <w:p>
      <w:pPr>
        <w:pStyle w:val="ListBullet"/>
      </w:pPr>
      <w:r>
        <w:t xml:space="preserve">      faPersonDressBurst.js</w:t>
      </w:r>
    </w:p>
    <w:p>
      <w:pPr>
        <w:pStyle w:val="ListBullet"/>
      </w:pPr>
      <w:r>
        <w:t xml:space="preserve">      faPersonDrowning.d.ts</w:t>
      </w:r>
    </w:p>
    <w:p>
      <w:pPr>
        <w:pStyle w:val="ListBullet"/>
      </w:pPr>
      <w:r>
        <w:t xml:space="preserve">      faPersonDrowning.js</w:t>
      </w:r>
    </w:p>
    <w:p>
      <w:pPr>
        <w:pStyle w:val="ListBullet"/>
      </w:pPr>
      <w:r>
        <w:t xml:space="preserve">      faPersonFalling.d.ts</w:t>
      </w:r>
    </w:p>
    <w:p>
      <w:pPr>
        <w:pStyle w:val="ListBullet"/>
      </w:pPr>
      <w:r>
        <w:t xml:space="preserve">      faPersonFalling.js</w:t>
      </w:r>
    </w:p>
    <w:p>
      <w:pPr>
        <w:pStyle w:val="ListBullet"/>
      </w:pPr>
      <w:r>
        <w:t xml:space="preserve">      faPersonFallingBurst.d.ts</w:t>
      </w:r>
    </w:p>
    <w:p>
      <w:pPr>
        <w:pStyle w:val="ListBullet"/>
      </w:pPr>
      <w:r>
        <w:t xml:space="preserve">      faPersonFallingBurst.js</w:t>
      </w:r>
    </w:p>
    <w:p>
      <w:pPr>
        <w:pStyle w:val="ListBullet"/>
      </w:pPr>
      <w:r>
        <w:t xml:space="preserve">      faPersonHalfDress.d.ts</w:t>
      </w:r>
    </w:p>
    <w:p>
      <w:pPr>
        <w:pStyle w:val="ListBullet"/>
      </w:pPr>
      <w:r>
        <w:t xml:space="preserve">      faPersonHalfDress.js</w:t>
      </w:r>
    </w:p>
    <w:p>
      <w:pPr>
        <w:pStyle w:val="ListBullet"/>
      </w:pPr>
      <w:r>
        <w:t xml:space="preserve">      faPersonHarassing.d.ts</w:t>
      </w:r>
    </w:p>
    <w:p>
      <w:pPr>
        <w:pStyle w:val="ListBullet"/>
      </w:pPr>
      <w:r>
        <w:t xml:space="preserve">      faPersonHarassing.js</w:t>
      </w:r>
    </w:p>
    <w:p>
      <w:pPr>
        <w:pStyle w:val="ListBullet"/>
      </w:pPr>
      <w:r>
        <w:t xml:space="preserve">      faPersonHiking.d.ts</w:t>
      </w:r>
    </w:p>
    <w:p>
      <w:pPr>
        <w:pStyle w:val="ListBullet"/>
      </w:pPr>
      <w:r>
        <w:t xml:space="preserve">      faPersonHiking.js</w:t>
      </w:r>
    </w:p>
    <w:p>
      <w:pPr>
        <w:pStyle w:val="ListBullet"/>
      </w:pPr>
      <w:r>
        <w:t xml:space="preserve">      faPersonMilitaryPointing.d.ts</w:t>
      </w:r>
    </w:p>
    <w:p>
      <w:pPr>
        <w:pStyle w:val="ListBullet"/>
      </w:pPr>
      <w:r>
        <w:t xml:space="preserve">      faPersonMilitaryPointing.js</w:t>
      </w:r>
    </w:p>
    <w:p>
      <w:pPr>
        <w:pStyle w:val="ListBullet"/>
      </w:pPr>
      <w:r>
        <w:t xml:space="preserve">      faPersonMilitaryRifle.d.ts</w:t>
      </w:r>
    </w:p>
    <w:p>
      <w:pPr>
        <w:pStyle w:val="ListBullet"/>
      </w:pPr>
      <w:r>
        <w:t xml:space="preserve">      faPersonMilitaryRifle.js</w:t>
      </w:r>
    </w:p>
    <w:p>
      <w:pPr>
        <w:pStyle w:val="ListBullet"/>
      </w:pPr>
      <w:r>
        <w:t xml:space="preserve">      faPersonMilitaryToPerson.d.ts</w:t>
      </w:r>
    </w:p>
    <w:p>
      <w:pPr>
        <w:pStyle w:val="ListBullet"/>
      </w:pPr>
      <w:r>
        <w:t xml:space="preserve">      faPersonMilitaryToPerson.js</w:t>
      </w:r>
    </w:p>
    <w:p>
      <w:pPr>
        <w:pStyle w:val="ListBullet"/>
      </w:pPr>
      <w:r>
        <w:t xml:space="preserve">      faPersonPraying.d.ts</w:t>
      </w:r>
    </w:p>
    <w:p>
      <w:pPr>
        <w:pStyle w:val="ListBullet"/>
      </w:pPr>
      <w:r>
        <w:t xml:space="preserve">      faPersonPraying.js</w:t>
      </w:r>
    </w:p>
    <w:p>
      <w:pPr>
        <w:pStyle w:val="ListBullet"/>
      </w:pPr>
      <w:r>
        <w:t xml:space="preserve">      faPersonPregnant.d.ts</w:t>
      </w:r>
    </w:p>
    <w:p>
      <w:pPr>
        <w:pStyle w:val="ListBullet"/>
      </w:pPr>
      <w:r>
        <w:t xml:space="preserve">      faPersonPregnant.js</w:t>
      </w:r>
    </w:p>
    <w:p>
      <w:pPr>
        <w:pStyle w:val="ListBullet"/>
      </w:pPr>
      <w:r>
        <w:t xml:space="preserve">      faPersonRays.d.ts</w:t>
      </w:r>
    </w:p>
    <w:p>
      <w:pPr>
        <w:pStyle w:val="ListBullet"/>
      </w:pPr>
      <w:r>
        <w:t xml:space="preserve">      faPersonRays.js</w:t>
      </w:r>
    </w:p>
    <w:p>
      <w:pPr>
        <w:pStyle w:val="ListBullet"/>
      </w:pPr>
      <w:r>
        <w:t xml:space="preserve">      faPersonRifle.d.ts</w:t>
      </w:r>
    </w:p>
    <w:p>
      <w:pPr>
        <w:pStyle w:val="ListBullet"/>
      </w:pPr>
      <w:r>
        <w:t xml:space="preserve">      faPersonRifle.js</w:t>
      </w:r>
    </w:p>
    <w:p>
      <w:pPr>
        <w:pStyle w:val="ListBullet"/>
      </w:pPr>
      <w:r>
        <w:t xml:space="preserve">      faPersonRunning.d.ts</w:t>
      </w:r>
    </w:p>
    <w:p>
      <w:pPr>
        <w:pStyle w:val="ListBullet"/>
      </w:pPr>
      <w:r>
        <w:t xml:space="preserve">      faPersonRunning.js</w:t>
      </w:r>
    </w:p>
    <w:p>
      <w:pPr>
        <w:pStyle w:val="ListBullet"/>
      </w:pPr>
      <w:r>
        <w:t xml:space="preserve">      faPersonShelter.d.ts</w:t>
      </w:r>
    </w:p>
    <w:p>
      <w:pPr>
        <w:pStyle w:val="ListBullet"/>
      </w:pPr>
      <w:r>
        <w:t xml:space="preserve">      faPersonShelter.js</w:t>
      </w:r>
    </w:p>
    <w:p>
      <w:pPr>
        <w:pStyle w:val="ListBullet"/>
      </w:pPr>
      <w:r>
        <w:t xml:space="preserve">      faPersonSkating.d.ts</w:t>
      </w:r>
    </w:p>
    <w:p>
      <w:pPr>
        <w:pStyle w:val="ListBullet"/>
      </w:pPr>
      <w:r>
        <w:t xml:space="preserve">      faPersonSkating.js</w:t>
      </w:r>
    </w:p>
    <w:p>
      <w:pPr>
        <w:pStyle w:val="ListBullet"/>
      </w:pPr>
      <w:r>
        <w:t xml:space="preserve">      faPersonSkiing.d.ts</w:t>
      </w:r>
    </w:p>
    <w:p>
      <w:pPr>
        <w:pStyle w:val="ListBullet"/>
      </w:pPr>
      <w:r>
        <w:t xml:space="preserve">      faPersonSkiing.js</w:t>
      </w:r>
    </w:p>
    <w:p>
      <w:pPr>
        <w:pStyle w:val="ListBullet"/>
      </w:pPr>
      <w:r>
        <w:t xml:space="preserve">      faPersonSkiingNordic.d.ts</w:t>
      </w:r>
    </w:p>
    <w:p>
      <w:pPr>
        <w:pStyle w:val="ListBullet"/>
      </w:pPr>
      <w:r>
        <w:t xml:space="preserve">      faPersonSkiingNordic.js</w:t>
      </w:r>
    </w:p>
    <w:p>
      <w:pPr>
        <w:pStyle w:val="ListBullet"/>
      </w:pPr>
      <w:r>
        <w:t xml:space="preserve">      faPersonSnowboarding.d.ts</w:t>
      </w:r>
    </w:p>
    <w:p>
      <w:pPr>
        <w:pStyle w:val="ListBullet"/>
      </w:pPr>
      <w:r>
        <w:t xml:space="preserve">      faPersonSnowboarding.js</w:t>
      </w:r>
    </w:p>
    <w:p>
      <w:pPr>
        <w:pStyle w:val="ListBullet"/>
      </w:pPr>
      <w:r>
        <w:t xml:space="preserve">      faPersonSwimming.d.ts</w:t>
      </w:r>
    </w:p>
    <w:p>
      <w:pPr>
        <w:pStyle w:val="ListBullet"/>
      </w:pPr>
      <w:r>
        <w:t xml:space="preserve">      faPersonSwimming.js</w:t>
      </w:r>
    </w:p>
    <w:p>
      <w:pPr>
        <w:pStyle w:val="ListBullet"/>
      </w:pPr>
      <w:r>
        <w:t xml:space="preserve">      faPersonThroughWindow.d.ts</w:t>
      </w:r>
    </w:p>
    <w:p>
      <w:pPr>
        <w:pStyle w:val="ListBullet"/>
      </w:pPr>
      <w:r>
        <w:t xml:space="preserve">      faPersonThroughWindow.js</w:t>
      </w:r>
    </w:p>
    <w:p>
      <w:pPr>
        <w:pStyle w:val="ListBullet"/>
      </w:pPr>
      <w:r>
        <w:t xml:space="preserve">      faPersonWalking.d.ts</w:t>
      </w:r>
    </w:p>
    <w:p>
      <w:pPr>
        <w:pStyle w:val="ListBullet"/>
      </w:pPr>
      <w:r>
        <w:t xml:space="preserve">      faPersonWalking.js</w:t>
      </w:r>
    </w:p>
    <w:p>
      <w:pPr>
        <w:pStyle w:val="ListBullet"/>
      </w:pPr>
      <w:r>
        <w:t xml:space="preserve">      faPersonWalkingArrowLoopLeft.d.ts</w:t>
      </w:r>
    </w:p>
    <w:p>
      <w:pPr>
        <w:pStyle w:val="ListBullet"/>
      </w:pPr>
      <w:r>
        <w:t xml:space="preserve">      faPersonWalkingArrowLoopLeft.js</w:t>
      </w:r>
    </w:p>
    <w:p>
      <w:pPr>
        <w:pStyle w:val="ListBullet"/>
      </w:pPr>
      <w:r>
        <w:t xml:space="preserve">      faPersonWalkingArrowRight.d.ts</w:t>
      </w:r>
    </w:p>
    <w:p>
      <w:pPr>
        <w:pStyle w:val="ListBullet"/>
      </w:pPr>
      <w:r>
        <w:t xml:space="preserve">      faPersonWalkingArrowRight.js</w:t>
      </w:r>
    </w:p>
    <w:p>
      <w:pPr>
        <w:pStyle w:val="ListBullet"/>
      </w:pPr>
      <w:r>
        <w:t xml:space="preserve">      faPersonWalkingDashedLineArrowRight.d.ts</w:t>
      </w:r>
    </w:p>
    <w:p>
      <w:pPr>
        <w:pStyle w:val="ListBullet"/>
      </w:pPr>
      <w:r>
        <w:t xml:space="preserve">      faPersonWalkingDashedLineArrowRight.js</w:t>
      </w:r>
    </w:p>
    <w:p>
      <w:pPr>
        <w:pStyle w:val="ListBullet"/>
      </w:pPr>
      <w:r>
        <w:t xml:space="preserve">      faPersonWalkingLuggage.d.ts</w:t>
      </w:r>
    </w:p>
    <w:p>
      <w:pPr>
        <w:pStyle w:val="ListBullet"/>
      </w:pPr>
      <w:r>
        <w:t xml:space="preserve">      faPersonWalkingLuggage.js</w:t>
      </w:r>
    </w:p>
    <w:p>
      <w:pPr>
        <w:pStyle w:val="ListBullet"/>
      </w:pPr>
      <w:r>
        <w:t xml:space="preserve">      faPersonWalkingWithCane.d.ts</w:t>
      </w:r>
    </w:p>
    <w:p>
      <w:pPr>
        <w:pStyle w:val="ListBullet"/>
      </w:pPr>
      <w:r>
        <w:t xml:space="preserve">      faPersonWalkingWithCane.js</w:t>
      </w:r>
    </w:p>
    <w:p>
      <w:pPr>
        <w:pStyle w:val="ListBullet"/>
      </w:pPr>
      <w:r>
        <w:t xml:space="preserve">      faPesetaSign.d.ts</w:t>
      </w:r>
    </w:p>
    <w:p>
      <w:pPr>
        <w:pStyle w:val="ListBullet"/>
      </w:pPr>
      <w:r>
        <w:t xml:space="preserve">      faPesetaSign.js</w:t>
      </w:r>
    </w:p>
    <w:p>
      <w:pPr>
        <w:pStyle w:val="ListBullet"/>
      </w:pPr>
      <w:r>
        <w:t xml:space="preserve">      faPesoSign.d.ts</w:t>
      </w:r>
    </w:p>
    <w:p>
      <w:pPr>
        <w:pStyle w:val="ListBullet"/>
      </w:pPr>
      <w:r>
        <w:t xml:space="preserve">      faPesoSign.js</w:t>
      </w:r>
    </w:p>
    <w:p>
      <w:pPr>
        <w:pStyle w:val="ListBullet"/>
      </w:pPr>
      <w:r>
        <w:t xml:space="preserve">      faPhone.d.ts</w:t>
      </w:r>
    </w:p>
    <w:p>
      <w:pPr>
        <w:pStyle w:val="ListBullet"/>
      </w:pPr>
      <w:r>
        <w:t xml:space="preserve">      faPhone.js</w:t>
      </w:r>
    </w:p>
    <w:p>
      <w:pPr>
        <w:pStyle w:val="ListBullet"/>
      </w:pPr>
      <w:r>
        <w:t xml:space="preserve">      faPhoneAlt.d.ts</w:t>
      </w:r>
    </w:p>
    <w:p>
      <w:pPr>
        <w:pStyle w:val="ListBullet"/>
      </w:pPr>
      <w:r>
        <w:t xml:space="preserve">      faPhoneAlt.js</w:t>
      </w:r>
    </w:p>
    <w:p>
      <w:pPr>
        <w:pStyle w:val="ListBullet"/>
      </w:pPr>
      <w:r>
        <w:t xml:space="preserve">      faPhoneFlip.d.ts</w:t>
      </w:r>
    </w:p>
    <w:p>
      <w:pPr>
        <w:pStyle w:val="ListBullet"/>
      </w:pPr>
      <w:r>
        <w:t xml:space="preserve">      faPhoneFlip.js</w:t>
      </w:r>
    </w:p>
    <w:p>
      <w:pPr>
        <w:pStyle w:val="ListBullet"/>
      </w:pPr>
      <w:r>
        <w:t xml:space="preserve">      faPhoneSlash.d.ts</w:t>
      </w:r>
    </w:p>
    <w:p>
      <w:pPr>
        <w:pStyle w:val="ListBullet"/>
      </w:pPr>
      <w:r>
        <w:t xml:space="preserve">      faPhoneSlash.js</w:t>
      </w:r>
    </w:p>
    <w:p>
      <w:pPr>
        <w:pStyle w:val="ListBullet"/>
      </w:pPr>
      <w:r>
        <w:t xml:space="preserve">      faPhoneSquare.d.ts</w:t>
      </w:r>
    </w:p>
    <w:p>
      <w:pPr>
        <w:pStyle w:val="ListBullet"/>
      </w:pPr>
      <w:r>
        <w:t xml:space="preserve">      faPhoneSquare.js</w:t>
      </w:r>
    </w:p>
    <w:p>
      <w:pPr>
        <w:pStyle w:val="ListBullet"/>
      </w:pPr>
      <w:r>
        <w:t xml:space="preserve">      faPhoneSquareAlt.d.ts</w:t>
      </w:r>
    </w:p>
    <w:p>
      <w:pPr>
        <w:pStyle w:val="ListBullet"/>
      </w:pPr>
      <w:r>
        <w:t xml:space="preserve">      faPhoneSquareAlt.js</w:t>
      </w:r>
    </w:p>
    <w:p>
      <w:pPr>
        <w:pStyle w:val="ListBullet"/>
      </w:pPr>
      <w:r>
        <w:t xml:space="preserve">      faPhoneVolume.d.ts</w:t>
      </w:r>
    </w:p>
    <w:p>
      <w:pPr>
        <w:pStyle w:val="ListBullet"/>
      </w:pPr>
      <w:r>
        <w:t xml:space="preserve">      faPhoneVolume.js</w:t>
      </w:r>
    </w:p>
    <w:p>
      <w:pPr>
        <w:pStyle w:val="ListBullet"/>
      </w:pPr>
      <w:r>
        <w:t xml:space="preserve">      faPhotoFilm.d.ts</w:t>
      </w:r>
    </w:p>
    <w:p>
      <w:pPr>
        <w:pStyle w:val="ListBullet"/>
      </w:pPr>
      <w:r>
        <w:t xml:space="preserve">      faPhotoFilm.js</w:t>
      </w:r>
    </w:p>
    <w:p>
      <w:pPr>
        <w:pStyle w:val="ListBullet"/>
      </w:pPr>
      <w:r>
        <w:t xml:space="preserve">      faPhotoVideo.d.ts</w:t>
      </w:r>
    </w:p>
    <w:p>
      <w:pPr>
        <w:pStyle w:val="ListBullet"/>
      </w:pPr>
      <w:r>
        <w:t xml:space="preserve">      faPhotoVideo.js</w:t>
      </w:r>
    </w:p>
    <w:p>
      <w:pPr>
        <w:pStyle w:val="ListBullet"/>
      </w:pPr>
      <w:r>
        <w:t xml:space="preserve">      faPieChart.d.ts</w:t>
      </w:r>
    </w:p>
    <w:p>
      <w:pPr>
        <w:pStyle w:val="ListBullet"/>
      </w:pPr>
      <w:r>
        <w:t xml:space="preserve">      faPieChart.js</w:t>
      </w:r>
    </w:p>
    <w:p>
      <w:pPr>
        <w:pStyle w:val="ListBullet"/>
      </w:pPr>
      <w:r>
        <w:t xml:space="preserve">      faPiggyBank.d.ts</w:t>
      </w:r>
    </w:p>
    <w:p>
      <w:pPr>
        <w:pStyle w:val="ListBullet"/>
      </w:pPr>
      <w:r>
        <w:t xml:space="preserve">      faPiggyBank.js</w:t>
      </w:r>
    </w:p>
    <w:p>
      <w:pPr>
        <w:pStyle w:val="ListBullet"/>
      </w:pPr>
      <w:r>
        <w:t xml:space="preserve">      faPills.d.ts</w:t>
      </w:r>
    </w:p>
    <w:p>
      <w:pPr>
        <w:pStyle w:val="ListBullet"/>
      </w:pPr>
      <w:r>
        <w:t xml:space="preserve">      faPills.js</w:t>
      </w:r>
    </w:p>
    <w:p>
      <w:pPr>
        <w:pStyle w:val="ListBullet"/>
      </w:pPr>
      <w:r>
        <w:t xml:space="preserve">      faPingPongPaddleBall.d.ts</w:t>
      </w:r>
    </w:p>
    <w:p>
      <w:pPr>
        <w:pStyle w:val="ListBullet"/>
      </w:pPr>
      <w:r>
        <w:t xml:space="preserve">      faPingPongPaddleBall.js</w:t>
      </w:r>
    </w:p>
    <w:p>
      <w:pPr>
        <w:pStyle w:val="ListBullet"/>
      </w:pPr>
      <w:r>
        <w:t xml:space="preserve">      faPizzaSlice.d.ts</w:t>
      </w:r>
    </w:p>
    <w:p>
      <w:pPr>
        <w:pStyle w:val="ListBullet"/>
      </w:pPr>
      <w:r>
        <w:t xml:space="preserve">      faPizzaSlice.js</w:t>
      </w:r>
    </w:p>
    <w:p>
      <w:pPr>
        <w:pStyle w:val="ListBullet"/>
      </w:pPr>
      <w:r>
        <w:t xml:space="preserve">      faPlaceOfWorship.d.ts</w:t>
      </w:r>
    </w:p>
    <w:p>
      <w:pPr>
        <w:pStyle w:val="ListBullet"/>
      </w:pPr>
      <w:r>
        <w:t xml:space="preserve">      faPlaceOfWorship.js</w:t>
      </w:r>
    </w:p>
    <w:p>
      <w:pPr>
        <w:pStyle w:val="ListBullet"/>
      </w:pPr>
      <w:r>
        <w:t xml:space="preserve">      faPlane.d.ts</w:t>
      </w:r>
    </w:p>
    <w:p>
      <w:pPr>
        <w:pStyle w:val="ListBullet"/>
      </w:pPr>
      <w:r>
        <w:t xml:space="preserve">      faPlane.js</w:t>
      </w:r>
    </w:p>
    <w:p>
      <w:pPr>
        <w:pStyle w:val="ListBullet"/>
      </w:pPr>
      <w:r>
        <w:t xml:space="preserve">      faPlaneArrival.d.ts</w:t>
      </w:r>
    </w:p>
    <w:p>
      <w:pPr>
        <w:pStyle w:val="ListBullet"/>
      </w:pPr>
      <w:r>
        <w:t xml:space="preserve">      faPlaneArrival.js</w:t>
      </w:r>
    </w:p>
    <w:p>
      <w:pPr>
        <w:pStyle w:val="ListBullet"/>
      </w:pPr>
      <w:r>
        <w:t xml:space="preserve">      faPlaneCircleCheck.d.ts</w:t>
      </w:r>
    </w:p>
    <w:p>
      <w:pPr>
        <w:pStyle w:val="ListBullet"/>
      </w:pPr>
      <w:r>
        <w:t xml:space="preserve">      faPlaneCircleCheck.js</w:t>
      </w:r>
    </w:p>
    <w:p>
      <w:pPr>
        <w:pStyle w:val="ListBullet"/>
      </w:pPr>
      <w:r>
        <w:t xml:space="preserve">      faPlaneCircleExclamation.d.ts</w:t>
      </w:r>
    </w:p>
    <w:p>
      <w:pPr>
        <w:pStyle w:val="ListBullet"/>
      </w:pPr>
      <w:r>
        <w:t xml:space="preserve">      faPlaneCircleExclamation.js</w:t>
      </w:r>
    </w:p>
    <w:p>
      <w:pPr>
        <w:pStyle w:val="ListBullet"/>
      </w:pPr>
      <w:r>
        <w:t xml:space="preserve">      faPlaneCircleXmark.d.ts</w:t>
      </w:r>
    </w:p>
    <w:p>
      <w:pPr>
        <w:pStyle w:val="ListBullet"/>
      </w:pPr>
      <w:r>
        <w:t xml:space="preserve">      faPlaneCircleXmark.js</w:t>
      </w:r>
    </w:p>
    <w:p>
      <w:pPr>
        <w:pStyle w:val="ListBullet"/>
      </w:pPr>
      <w:r>
        <w:t xml:space="preserve">      faPlaneDeparture.d.ts</w:t>
      </w:r>
    </w:p>
    <w:p>
      <w:pPr>
        <w:pStyle w:val="ListBullet"/>
      </w:pPr>
      <w:r>
        <w:t xml:space="preserve">      faPlaneDeparture.js</w:t>
      </w:r>
    </w:p>
    <w:p>
      <w:pPr>
        <w:pStyle w:val="ListBullet"/>
      </w:pPr>
      <w:r>
        <w:t xml:space="preserve">      faPlaneLock.d.ts</w:t>
      </w:r>
    </w:p>
    <w:p>
      <w:pPr>
        <w:pStyle w:val="ListBullet"/>
      </w:pPr>
      <w:r>
        <w:t xml:space="preserve">      faPlaneLock.js</w:t>
      </w:r>
    </w:p>
    <w:p>
      <w:pPr>
        <w:pStyle w:val="ListBullet"/>
      </w:pPr>
      <w:r>
        <w:t xml:space="preserve">      faPlaneSlash.d.ts</w:t>
      </w:r>
    </w:p>
    <w:p>
      <w:pPr>
        <w:pStyle w:val="ListBullet"/>
      </w:pPr>
      <w:r>
        <w:t xml:space="preserve">      faPlaneSlash.js</w:t>
      </w:r>
    </w:p>
    <w:p>
      <w:pPr>
        <w:pStyle w:val="ListBullet"/>
      </w:pPr>
      <w:r>
        <w:t xml:space="preserve">      faPlaneUp.d.ts</w:t>
      </w:r>
    </w:p>
    <w:p>
      <w:pPr>
        <w:pStyle w:val="ListBullet"/>
      </w:pPr>
      <w:r>
        <w:t xml:space="preserve">      faPlaneUp.js</w:t>
      </w:r>
    </w:p>
    <w:p>
      <w:pPr>
        <w:pStyle w:val="ListBullet"/>
      </w:pPr>
      <w:r>
        <w:t xml:space="preserve">      faPlantWilt.d.ts</w:t>
      </w:r>
    </w:p>
    <w:p>
      <w:pPr>
        <w:pStyle w:val="ListBullet"/>
      </w:pPr>
      <w:r>
        <w:t xml:space="preserve">      faPlantWilt.js</w:t>
      </w:r>
    </w:p>
    <w:p>
      <w:pPr>
        <w:pStyle w:val="ListBullet"/>
      </w:pPr>
      <w:r>
        <w:t xml:space="preserve">      faPlateWheat.d.ts</w:t>
      </w:r>
    </w:p>
    <w:p>
      <w:pPr>
        <w:pStyle w:val="ListBullet"/>
      </w:pPr>
      <w:r>
        <w:t xml:space="preserve">      faPlateWheat.js</w:t>
      </w:r>
    </w:p>
    <w:p>
      <w:pPr>
        <w:pStyle w:val="ListBullet"/>
      </w:pPr>
      <w:r>
        <w:t xml:space="preserve">      faPlay.d.ts</w:t>
      </w:r>
    </w:p>
    <w:p>
      <w:pPr>
        <w:pStyle w:val="ListBullet"/>
      </w:pPr>
      <w:r>
        <w:t xml:space="preserve">      faPlay.js</w:t>
      </w:r>
    </w:p>
    <w:p>
      <w:pPr>
        <w:pStyle w:val="ListBullet"/>
      </w:pPr>
      <w:r>
        <w:t xml:space="preserve">      faPlayCircle.d.ts</w:t>
      </w:r>
    </w:p>
    <w:p>
      <w:pPr>
        <w:pStyle w:val="ListBullet"/>
      </w:pPr>
      <w:r>
        <w:t xml:space="preserve">      faPlayCircle.js</w:t>
      </w:r>
    </w:p>
    <w:p>
      <w:pPr>
        <w:pStyle w:val="ListBullet"/>
      </w:pPr>
      <w:r>
        <w:t xml:space="preserve">      faPlug.d.ts</w:t>
      </w:r>
    </w:p>
    <w:p>
      <w:pPr>
        <w:pStyle w:val="ListBullet"/>
      </w:pPr>
      <w:r>
        <w:t xml:space="preserve">      faPlug.js</w:t>
      </w:r>
    </w:p>
    <w:p>
      <w:pPr>
        <w:pStyle w:val="ListBullet"/>
      </w:pPr>
      <w:r>
        <w:t xml:space="preserve">      faPlugCircleBolt.d.ts</w:t>
      </w:r>
    </w:p>
    <w:p>
      <w:pPr>
        <w:pStyle w:val="ListBullet"/>
      </w:pPr>
      <w:r>
        <w:t xml:space="preserve">      faPlugCircleBolt.js</w:t>
      </w:r>
    </w:p>
    <w:p>
      <w:pPr>
        <w:pStyle w:val="ListBullet"/>
      </w:pPr>
      <w:r>
        <w:t xml:space="preserve">      faPlugCircleCheck.d.ts</w:t>
      </w:r>
    </w:p>
    <w:p>
      <w:pPr>
        <w:pStyle w:val="ListBullet"/>
      </w:pPr>
      <w:r>
        <w:t xml:space="preserve">      faPlugCircleCheck.js</w:t>
      </w:r>
    </w:p>
    <w:p>
      <w:pPr>
        <w:pStyle w:val="ListBullet"/>
      </w:pPr>
      <w:r>
        <w:t xml:space="preserve">      faPlugCircleExclamation.d.ts</w:t>
      </w:r>
    </w:p>
    <w:p>
      <w:pPr>
        <w:pStyle w:val="ListBullet"/>
      </w:pPr>
      <w:r>
        <w:t xml:space="preserve">      faPlugCircleExclamation.js</w:t>
      </w:r>
    </w:p>
    <w:p>
      <w:pPr>
        <w:pStyle w:val="ListBullet"/>
      </w:pPr>
      <w:r>
        <w:t xml:space="preserve">      faPlugCircleMinus.d.ts</w:t>
      </w:r>
    </w:p>
    <w:p>
      <w:pPr>
        <w:pStyle w:val="ListBullet"/>
      </w:pPr>
      <w:r>
        <w:t xml:space="preserve">      faPlugCircleMinus.js</w:t>
      </w:r>
    </w:p>
    <w:p>
      <w:pPr>
        <w:pStyle w:val="ListBullet"/>
      </w:pPr>
      <w:r>
        <w:t xml:space="preserve">      faPlugCirclePlus.d.ts</w:t>
      </w:r>
    </w:p>
    <w:p>
      <w:pPr>
        <w:pStyle w:val="ListBullet"/>
      </w:pPr>
      <w:r>
        <w:t xml:space="preserve">      faPlugCirclePlus.js</w:t>
      </w:r>
    </w:p>
    <w:p>
      <w:pPr>
        <w:pStyle w:val="ListBullet"/>
      </w:pPr>
      <w:r>
        <w:t xml:space="preserve">      faPlugCircleXmark.d.ts</w:t>
      </w:r>
    </w:p>
    <w:p>
      <w:pPr>
        <w:pStyle w:val="ListBullet"/>
      </w:pPr>
      <w:r>
        <w:t xml:space="preserve">      faPlugCircleXmark.js</w:t>
      </w:r>
    </w:p>
    <w:p>
      <w:pPr>
        <w:pStyle w:val="ListBullet"/>
      </w:pPr>
      <w:r>
        <w:t xml:space="preserve">      faPlus.d.ts</w:t>
      </w:r>
    </w:p>
    <w:p>
      <w:pPr>
        <w:pStyle w:val="ListBullet"/>
      </w:pPr>
      <w:r>
        <w:t xml:space="preserve">      faPlus.js</w:t>
      </w:r>
    </w:p>
    <w:p>
      <w:pPr>
        <w:pStyle w:val="ListBullet"/>
      </w:pPr>
      <w:r>
        <w:t xml:space="preserve">      faPlusCircle.d.ts</w:t>
      </w:r>
    </w:p>
    <w:p>
      <w:pPr>
        <w:pStyle w:val="ListBullet"/>
      </w:pPr>
      <w:r>
        <w:t xml:space="preserve">      faPlusCircle.js</w:t>
      </w:r>
    </w:p>
    <w:p>
      <w:pPr>
        <w:pStyle w:val="ListBullet"/>
      </w:pPr>
      <w:r>
        <w:t xml:space="preserve">      faPlusMinus.d.ts</w:t>
      </w:r>
    </w:p>
    <w:p>
      <w:pPr>
        <w:pStyle w:val="ListBullet"/>
      </w:pPr>
      <w:r>
        <w:t xml:space="preserve">      faPlusMinus.js</w:t>
      </w:r>
    </w:p>
    <w:p>
      <w:pPr>
        <w:pStyle w:val="ListBullet"/>
      </w:pPr>
      <w:r>
        <w:t xml:space="preserve">      faPlusSquare.d.ts</w:t>
      </w:r>
    </w:p>
    <w:p>
      <w:pPr>
        <w:pStyle w:val="ListBullet"/>
      </w:pPr>
      <w:r>
        <w:t xml:space="preserve">      faPlusSquare.js</w:t>
      </w:r>
    </w:p>
    <w:p>
      <w:pPr>
        <w:pStyle w:val="ListBullet"/>
      </w:pPr>
      <w:r>
        <w:t xml:space="preserve">      faPodcast.d.ts</w:t>
      </w:r>
    </w:p>
    <w:p>
      <w:pPr>
        <w:pStyle w:val="ListBullet"/>
      </w:pPr>
      <w:r>
        <w:t xml:space="preserve">      faPodcast.js</w:t>
      </w:r>
    </w:p>
    <w:p>
      <w:pPr>
        <w:pStyle w:val="ListBullet"/>
      </w:pPr>
      <w:r>
        <w:t xml:space="preserve">      faPoll.d.ts</w:t>
      </w:r>
    </w:p>
    <w:p>
      <w:pPr>
        <w:pStyle w:val="ListBullet"/>
      </w:pPr>
      <w:r>
        <w:t xml:space="preserve">      faPoll.js</w:t>
      </w:r>
    </w:p>
    <w:p>
      <w:pPr>
        <w:pStyle w:val="ListBullet"/>
      </w:pPr>
      <w:r>
        <w:t xml:space="preserve">      faPollH.d.ts</w:t>
      </w:r>
    </w:p>
    <w:p>
      <w:pPr>
        <w:pStyle w:val="ListBullet"/>
      </w:pPr>
      <w:r>
        <w:t xml:space="preserve">      faPollH.js</w:t>
      </w:r>
    </w:p>
    <w:p>
      <w:pPr>
        <w:pStyle w:val="ListBullet"/>
      </w:pPr>
      <w:r>
        <w:t xml:space="preserve">      faPoo.d.ts</w:t>
      </w:r>
    </w:p>
    <w:p>
      <w:pPr>
        <w:pStyle w:val="ListBullet"/>
      </w:pPr>
      <w:r>
        <w:t xml:space="preserve">      faPoo.js</w:t>
      </w:r>
    </w:p>
    <w:p>
      <w:pPr>
        <w:pStyle w:val="ListBullet"/>
      </w:pPr>
      <w:r>
        <w:t xml:space="preserve">      faPooBolt.d.ts</w:t>
      </w:r>
    </w:p>
    <w:p>
      <w:pPr>
        <w:pStyle w:val="ListBullet"/>
      </w:pPr>
      <w:r>
        <w:t xml:space="preserve">      faPooBolt.js</w:t>
      </w:r>
    </w:p>
    <w:p>
      <w:pPr>
        <w:pStyle w:val="ListBullet"/>
      </w:pPr>
      <w:r>
        <w:t xml:space="preserve">      faPoop.d.ts</w:t>
      </w:r>
    </w:p>
    <w:p>
      <w:pPr>
        <w:pStyle w:val="ListBullet"/>
      </w:pPr>
      <w:r>
        <w:t xml:space="preserve">      faPoop.js</w:t>
      </w:r>
    </w:p>
    <w:p>
      <w:pPr>
        <w:pStyle w:val="ListBullet"/>
      </w:pPr>
      <w:r>
        <w:t xml:space="preserve">      faPooStorm.d.ts</w:t>
      </w:r>
    </w:p>
    <w:p>
      <w:pPr>
        <w:pStyle w:val="ListBullet"/>
      </w:pPr>
      <w:r>
        <w:t xml:space="preserve">      faPooStorm.js</w:t>
      </w:r>
    </w:p>
    <w:p>
      <w:pPr>
        <w:pStyle w:val="ListBullet"/>
      </w:pPr>
      <w:r>
        <w:t xml:space="preserve">      faPortrait.d.ts</w:t>
      </w:r>
    </w:p>
    <w:p>
      <w:pPr>
        <w:pStyle w:val="ListBullet"/>
      </w:pPr>
      <w:r>
        <w:t xml:space="preserve">      faPortrait.js</w:t>
      </w:r>
    </w:p>
    <w:p>
      <w:pPr>
        <w:pStyle w:val="ListBullet"/>
      </w:pPr>
      <w:r>
        <w:t xml:space="preserve">      faPoundSign.d.ts</w:t>
      </w:r>
    </w:p>
    <w:p>
      <w:pPr>
        <w:pStyle w:val="ListBullet"/>
      </w:pPr>
      <w:r>
        <w:t xml:space="preserve">      faPoundSign.js</w:t>
      </w:r>
    </w:p>
    <w:p>
      <w:pPr>
        <w:pStyle w:val="ListBullet"/>
      </w:pPr>
      <w:r>
        <w:t xml:space="preserve">      faPowerOff.d.ts</w:t>
      </w:r>
    </w:p>
    <w:p>
      <w:pPr>
        <w:pStyle w:val="ListBullet"/>
      </w:pPr>
      <w:r>
        <w:t xml:space="preserve">      faPowerOff.js</w:t>
      </w:r>
    </w:p>
    <w:p>
      <w:pPr>
        <w:pStyle w:val="ListBullet"/>
      </w:pPr>
      <w:r>
        <w:t xml:space="preserve">      faPray.d.ts</w:t>
      </w:r>
    </w:p>
    <w:p>
      <w:pPr>
        <w:pStyle w:val="ListBullet"/>
      </w:pPr>
      <w:r>
        <w:t xml:space="preserve">      faPray.js</w:t>
      </w:r>
    </w:p>
    <w:p>
      <w:pPr>
        <w:pStyle w:val="ListBullet"/>
      </w:pPr>
      <w:r>
        <w:t xml:space="preserve">      faPrayingHands.d.ts</w:t>
      </w:r>
    </w:p>
    <w:p>
      <w:pPr>
        <w:pStyle w:val="ListBullet"/>
      </w:pPr>
      <w:r>
        <w:t xml:space="preserve">      faPrayingHands.js</w:t>
      </w:r>
    </w:p>
    <w:p>
      <w:pPr>
        <w:pStyle w:val="ListBullet"/>
      </w:pPr>
      <w:r>
        <w:t xml:space="preserve">      faPrescription.d.ts</w:t>
      </w:r>
    </w:p>
    <w:p>
      <w:pPr>
        <w:pStyle w:val="ListBullet"/>
      </w:pPr>
      <w:r>
        <w:t xml:space="preserve">      faPrescription.js</w:t>
      </w:r>
    </w:p>
    <w:p>
      <w:pPr>
        <w:pStyle w:val="ListBullet"/>
      </w:pPr>
      <w:r>
        <w:t xml:space="preserve">      faPrescriptionBottle.d.ts</w:t>
      </w:r>
    </w:p>
    <w:p>
      <w:pPr>
        <w:pStyle w:val="ListBullet"/>
      </w:pPr>
      <w:r>
        <w:t xml:space="preserve">      faPrescriptionBottle.js</w:t>
      </w:r>
    </w:p>
    <w:p>
      <w:pPr>
        <w:pStyle w:val="ListBullet"/>
      </w:pPr>
      <w:r>
        <w:t xml:space="preserve">      faPrescriptionBottleAlt.d.ts</w:t>
      </w:r>
    </w:p>
    <w:p>
      <w:pPr>
        <w:pStyle w:val="ListBullet"/>
      </w:pPr>
      <w:r>
        <w:t xml:space="preserve">      faPrescriptionBottleAlt.js</w:t>
      </w:r>
    </w:p>
    <w:p>
      <w:pPr>
        <w:pStyle w:val="ListBullet"/>
      </w:pPr>
      <w:r>
        <w:t xml:space="preserve">      faPrescriptionBottleMedical.d.ts</w:t>
      </w:r>
    </w:p>
    <w:p>
      <w:pPr>
        <w:pStyle w:val="ListBullet"/>
      </w:pPr>
      <w:r>
        <w:t xml:space="preserve">      faPrescriptionBottleMedical.js</w:t>
      </w:r>
    </w:p>
    <w:p>
      <w:pPr>
        <w:pStyle w:val="ListBullet"/>
      </w:pPr>
      <w:r>
        <w:t xml:space="preserve">      faPrint.d.ts</w:t>
      </w:r>
    </w:p>
    <w:p>
      <w:pPr>
        <w:pStyle w:val="ListBullet"/>
      </w:pPr>
      <w:r>
        <w:t xml:space="preserve">      faPrint.js</w:t>
      </w:r>
    </w:p>
    <w:p>
      <w:pPr>
        <w:pStyle w:val="ListBullet"/>
      </w:pPr>
      <w:r>
        <w:t xml:space="preserve">      faProcedures.d.ts</w:t>
      </w:r>
    </w:p>
    <w:p>
      <w:pPr>
        <w:pStyle w:val="ListBullet"/>
      </w:pPr>
      <w:r>
        <w:t xml:space="preserve">      faProcedures.js</w:t>
      </w:r>
    </w:p>
    <w:p>
      <w:pPr>
        <w:pStyle w:val="ListBullet"/>
      </w:pPr>
      <w:r>
        <w:t xml:space="preserve">      faProjectDiagram.d.ts</w:t>
      </w:r>
    </w:p>
    <w:p>
      <w:pPr>
        <w:pStyle w:val="ListBullet"/>
      </w:pPr>
      <w:r>
        <w:t xml:space="preserve">      faProjectDiagram.js</w:t>
      </w:r>
    </w:p>
    <w:p>
      <w:pPr>
        <w:pStyle w:val="ListBullet"/>
      </w:pPr>
      <w:r>
        <w:t xml:space="preserve">      faPumpMedical.d.ts</w:t>
      </w:r>
    </w:p>
    <w:p>
      <w:pPr>
        <w:pStyle w:val="ListBullet"/>
      </w:pPr>
      <w:r>
        <w:t xml:space="preserve">      faPumpMedical.js</w:t>
      </w:r>
    </w:p>
    <w:p>
      <w:pPr>
        <w:pStyle w:val="ListBullet"/>
      </w:pPr>
      <w:r>
        <w:t xml:space="preserve">      faPumpSoap.d.ts</w:t>
      </w:r>
    </w:p>
    <w:p>
      <w:pPr>
        <w:pStyle w:val="ListBullet"/>
      </w:pPr>
      <w:r>
        <w:t xml:space="preserve">      faPumpSoap.js</w:t>
      </w:r>
    </w:p>
    <w:p>
      <w:pPr>
        <w:pStyle w:val="ListBullet"/>
      </w:pPr>
      <w:r>
        <w:t xml:space="preserve">      faPuzzlePiece.d.ts</w:t>
      </w:r>
    </w:p>
    <w:p>
      <w:pPr>
        <w:pStyle w:val="ListBullet"/>
      </w:pPr>
      <w:r>
        <w:t xml:space="preserve">      faPuzzlePiece.js</w:t>
      </w:r>
    </w:p>
    <w:p>
      <w:pPr>
        <w:pStyle w:val="ListBullet"/>
      </w:pPr>
      <w:r>
        <w:t xml:space="preserve">      faQ.d.ts</w:t>
      </w:r>
    </w:p>
    <w:p>
      <w:pPr>
        <w:pStyle w:val="ListBullet"/>
      </w:pPr>
      <w:r>
        <w:t xml:space="preserve">      faQ.js</w:t>
      </w:r>
    </w:p>
    <w:p>
      <w:pPr>
        <w:pStyle w:val="ListBullet"/>
      </w:pPr>
      <w:r>
        <w:t xml:space="preserve">      faQrcode.d.ts</w:t>
      </w:r>
    </w:p>
    <w:p>
      <w:pPr>
        <w:pStyle w:val="ListBullet"/>
      </w:pPr>
      <w:r>
        <w:t xml:space="preserve">      faQrcode.js</w:t>
      </w:r>
    </w:p>
    <w:p>
      <w:pPr>
        <w:pStyle w:val="ListBullet"/>
      </w:pPr>
      <w:r>
        <w:t xml:space="preserve">      faQuestion.d.ts</w:t>
      </w:r>
    </w:p>
    <w:p>
      <w:pPr>
        <w:pStyle w:val="ListBullet"/>
      </w:pPr>
      <w:r>
        <w:t xml:space="preserve">      faQuestion.js</w:t>
      </w:r>
    </w:p>
    <w:p>
      <w:pPr>
        <w:pStyle w:val="ListBullet"/>
      </w:pPr>
      <w:r>
        <w:t xml:space="preserve">      faQuestionCircle.d.ts</w:t>
      </w:r>
    </w:p>
    <w:p>
      <w:pPr>
        <w:pStyle w:val="ListBullet"/>
      </w:pPr>
      <w:r>
        <w:t xml:space="preserve">      faQuestionCircle.js</w:t>
      </w:r>
    </w:p>
    <w:p>
      <w:pPr>
        <w:pStyle w:val="ListBullet"/>
      </w:pPr>
      <w:r>
        <w:t xml:space="preserve">      faQuidditch.d.ts</w:t>
      </w:r>
    </w:p>
    <w:p>
      <w:pPr>
        <w:pStyle w:val="ListBullet"/>
      </w:pPr>
      <w:r>
        <w:t xml:space="preserve">      faQuidditch.js</w:t>
      </w:r>
    </w:p>
    <w:p>
      <w:pPr>
        <w:pStyle w:val="ListBullet"/>
      </w:pPr>
      <w:r>
        <w:t xml:space="preserve">      faQuidditchBroomBall.d.ts</w:t>
      </w:r>
    </w:p>
    <w:p>
      <w:pPr>
        <w:pStyle w:val="ListBullet"/>
      </w:pPr>
      <w:r>
        <w:t xml:space="preserve">      faQuidditchBroomBall.js</w:t>
      </w:r>
    </w:p>
    <w:p>
      <w:pPr>
        <w:pStyle w:val="ListBullet"/>
      </w:pPr>
      <w:r>
        <w:t xml:space="preserve">      faQuoteLeft.d.ts</w:t>
      </w:r>
    </w:p>
    <w:p>
      <w:pPr>
        <w:pStyle w:val="ListBullet"/>
      </w:pPr>
      <w:r>
        <w:t xml:space="preserve">      faQuoteLeft.js</w:t>
      </w:r>
    </w:p>
    <w:p>
      <w:pPr>
        <w:pStyle w:val="ListBullet"/>
      </w:pPr>
      <w:r>
        <w:t xml:space="preserve">      faQuoteLeftAlt.d.ts</w:t>
      </w:r>
    </w:p>
    <w:p>
      <w:pPr>
        <w:pStyle w:val="ListBullet"/>
      </w:pPr>
      <w:r>
        <w:t xml:space="preserve">      faQuoteLeftAlt.js</w:t>
      </w:r>
    </w:p>
    <w:p>
      <w:pPr>
        <w:pStyle w:val="ListBullet"/>
      </w:pPr>
      <w:r>
        <w:t xml:space="preserve">      faQuoteRight.d.ts</w:t>
      </w:r>
    </w:p>
    <w:p>
      <w:pPr>
        <w:pStyle w:val="ListBullet"/>
      </w:pPr>
      <w:r>
        <w:t xml:space="preserve">      faQuoteRight.js</w:t>
      </w:r>
    </w:p>
    <w:p>
      <w:pPr>
        <w:pStyle w:val="ListBullet"/>
      </w:pPr>
      <w:r>
        <w:t xml:space="preserve">      faQuoteRightAlt.d.ts</w:t>
      </w:r>
    </w:p>
    <w:p>
      <w:pPr>
        <w:pStyle w:val="ListBullet"/>
      </w:pPr>
      <w:r>
        <w:t xml:space="preserve">      faQuoteRightAlt.js</w:t>
      </w:r>
    </w:p>
    <w:p>
      <w:pPr>
        <w:pStyle w:val="ListBullet"/>
      </w:pPr>
      <w:r>
        <w:t xml:space="preserve">      faQuran.d.ts</w:t>
      </w:r>
    </w:p>
    <w:p>
      <w:pPr>
        <w:pStyle w:val="ListBullet"/>
      </w:pPr>
      <w:r>
        <w:t xml:space="preserve">      faQuran.js</w:t>
      </w:r>
    </w:p>
    <w:p>
      <w:pPr>
        <w:pStyle w:val="ListBullet"/>
      </w:pPr>
      <w:r>
        <w:t xml:space="preserve">      faR.d.ts</w:t>
      </w:r>
    </w:p>
    <w:p>
      <w:pPr>
        <w:pStyle w:val="ListBullet"/>
      </w:pPr>
      <w:r>
        <w:t xml:space="preserve">      faR.js</w:t>
      </w:r>
    </w:p>
    <w:p>
      <w:pPr>
        <w:pStyle w:val="ListBullet"/>
      </w:pPr>
      <w:r>
        <w:t xml:space="preserve">      faRadiation.d.ts</w:t>
      </w:r>
    </w:p>
    <w:p>
      <w:pPr>
        <w:pStyle w:val="ListBullet"/>
      </w:pPr>
      <w:r>
        <w:t xml:space="preserve">      faRadiation.js</w:t>
      </w:r>
    </w:p>
    <w:p>
      <w:pPr>
        <w:pStyle w:val="ListBullet"/>
      </w:pPr>
      <w:r>
        <w:t xml:space="preserve">      faRadiationAlt.d.ts</w:t>
      </w:r>
    </w:p>
    <w:p>
      <w:pPr>
        <w:pStyle w:val="ListBullet"/>
      </w:pPr>
      <w:r>
        <w:t xml:space="preserve">      faRadiationAlt.js</w:t>
      </w:r>
    </w:p>
    <w:p>
      <w:pPr>
        <w:pStyle w:val="ListBullet"/>
      </w:pPr>
      <w:r>
        <w:t xml:space="preserve">      faRadio.d.ts</w:t>
      </w:r>
    </w:p>
    <w:p>
      <w:pPr>
        <w:pStyle w:val="ListBullet"/>
      </w:pPr>
      <w:r>
        <w:t xml:space="preserve">      faRadio.js</w:t>
      </w:r>
    </w:p>
    <w:p>
      <w:pPr>
        <w:pStyle w:val="ListBullet"/>
      </w:pPr>
      <w:r>
        <w:t xml:space="preserve">      faRainbow.d.ts</w:t>
      </w:r>
    </w:p>
    <w:p>
      <w:pPr>
        <w:pStyle w:val="ListBullet"/>
      </w:pPr>
      <w:r>
        <w:t xml:space="preserve">      faRainbow.js</w:t>
      </w:r>
    </w:p>
    <w:p>
      <w:pPr>
        <w:pStyle w:val="ListBullet"/>
      </w:pPr>
      <w:r>
        <w:t xml:space="preserve">      faRandom.d.ts</w:t>
      </w:r>
    </w:p>
    <w:p>
      <w:pPr>
        <w:pStyle w:val="ListBullet"/>
      </w:pPr>
      <w:r>
        <w:t xml:space="preserve">      faRandom.js</w:t>
      </w:r>
    </w:p>
    <w:p>
      <w:pPr>
        <w:pStyle w:val="ListBullet"/>
      </w:pPr>
      <w:r>
        <w:t xml:space="preserve">      faRankingStar.d.ts</w:t>
      </w:r>
    </w:p>
    <w:p>
      <w:pPr>
        <w:pStyle w:val="ListBullet"/>
      </w:pPr>
      <w:r>
        <w:t xml:space="preserve">      faRankingStar.js</w:t>
      </w:r>
    </w:p>
    <w:p>
      <w:pPr>
        <w:pStyle w:val="ListBullet"/>
      </w:pPr>
      <w:r>
        <w:t xml:space="preserve">      faReceipt.d.ts</w:t>
      </w:r>
    </w:p>
    <w:p>
      <w:pPr>
        <w:pStyle w:val="ListBullet"/>
      </w:pPr>
      <w:r>
        <w:t xml:space="preserve">      faReceipt.js</w:t>
      </w:r>
    </w:p>
    <w:p>
      <w:pPr>
        <w:pStyle w:val="ListBullet"/>
      </w:pPr>
      <w:r>
        <w:t xml:space="preserve">      faRecordVinyl.d.ts</w:t>
      </w:r>
    </w:p>
    <w:p>
      <w:pPr>
        <w:pStyle w:val="ListBullet"/>
      </w:pPr>
      <w:r>
        <w:t xml:space="preserve">      faRecordVinyl.js</w:t>
      </w:r>
    </w:p>
    <w:p>
      <w:pPr>
        <w:pStyle w:val="ListBullet"/>
      </w:pPr>
      <w:r>
        <w:t xml:space="preserve">      faRectangleAd.d.ts</w:t>
      </w:r>
    </w:p>
    <w:p>
      <w:pPr>
        <w:pStyle w:val="ListBullet"/>
      </w:pPr>
      <w:r>
        <w:t xml:space="preserve">      faRectangleAd.js</w:t>
      </w:r>
    </w:p>
    <w:p>
      <w:pPr>
        <w:pStyle w:val="ListBullet"/>
      </w:pPr>
      <w:r>
        <w:t xml:space="preserve">      faRectangleList.d.ts</w:t>
      </w:r>
    </w:p>
    <w:p>
      <w:pPr>
        <w:pStyle w:val="ListBullet"/>
      </w:pPr>
      <w:r>
        <w:t xml:space="preserve">      faRectangleList.js</w:t>
      </w:r>
    </w:p>
    <w:p>
      <w:pPr>
        <w:pStyle w:val="ListBullet"/>
      </w:pPr>
      <w:r>
        <w:t xml:space="preserve">      faRectangleTimes.d.ts</w:t>
      </w:r>
    </w:p>
    <w:p>
      <w:pPr>
        <w:pStyle w:val="ListBullet"/>
      </w:pPr>
      <w:r>
        <w:t xml:space="preserve">      faRectangleTimes.js</w:t>
      </w:r>
    </w:p>
    <w:p>
      <w:pPr>
        <w:pStyle w:val="ListBullet"/>
      </w:pPr>
      <w:r>
        <w:t xml:space="preserve">      faRectangleXmark.d.ts</w:t>
      </w:r>
    </w:p>
    <w:p>
      <w:pPr>
        <w:pStyle w:val="ListBullet"/>
      </w:pPr>
      <w:r>
        <w:t xml:space="preserve">      faRectangleXmark.js</w:t>
      </w:r>
    </w:p>
    <w:p>
      <w:pPr>
        <w:pStyle w:val="ListBullet"/>
      </w:pPr>
      <w:r>
        <w:t xml:space="preserve">      faRecycle.d.ts</w:t>
      </w:r>
    </w:p>
    <w:p>
      <w:pPr>
        <w:pStyle w:val="ListBullet"/>
      </w:pPr>
      <w:r>
        <w:t xml:space="preserve">      faRecycle.js</w:t>
      </w:r>
    </w:p>
    <w:p>
      <w:pPr>
        <w:pStyle w:val="ListBullet"/>
      </w:pPr>
      <w:r>
        <w:t xml:space="preserve">      faRedo.d.ts</w:t>
      </w:r>
    </w:p>
    <w:p>
      <w:pPr>
        <w:pStyle w:val="ListBullet"/>
      </w:pPr>
      <w:r>
        <w:t xml:space="preserve">      faRedo.js</w:t>
      </w:r>
    </w:p>
    <w:p>
      <w:pPr>
        <w:pStyle w:val="ListBullet"/>
      </w:pPr>
      <w:r>
        <w:t xml:space="preserve">      faRedoAlt.d.ts</w:t>
      </w:r>
    </w:p>
    <w:p>
      <w:pPr>
        <w:pStyle w:val="ListBullet"/>
      </w:pPr>
      <w:r>
        <w:t xml:space="preserve">      faRedoAlt.js</w:t>
      </w:r>
    </w:p>
    <w:p>
      <w:pPr>
        <w:pStyle w:val="ListBullet"/>
      </w:pPr>
      <w:r>
        <w:t xml:space="preserve">      faRefresh.d.ts</w:t>
      </w:r>
    </w:p>
    <w:p>
      <w:pPr>
        <w:pStyle w:val="ListBullet"/>
      </w:pPr>
      <w:r>
        <w:t xml:space="preserve">      faRefresh.js</w:t>
      </w:r>
    </w:p>
    <w:p>
      <w:pPr>
        <w:pStyle w:val="ListBullet"/>
      </w:pPr>
      <w:r>
        <w:t xml:space="preserve">      faRegistered.d.ts</w:t>
      </w:r>
    </w:p>
    <w:p>
      <w:pPr>
        <w:pStyle w:val="ListBullet"/>
      </w:pPr>
      <w:r>
        <w:t xml:space="preserve">      faRegistered.js</w:t>
      </w:r>
    </w:p>
    <w:p>
      <w:pPr>
        <w:pStyle w:val="ListBullet"/>
      </w:pPr>
      <w:r>
        <w:t xml:space="preserve">      faRemove.d.ts</w:t>
      </w:r>
    </w:p>
    <w:p>
      <w:pPr>
        <w:pStyle w:val="ListBullet"/>
      </w:pPr>
      <w:r>
        <w:t xml:space="preserve">      faRemove.js</w:t>
      </w:r>
    </w:p>
    <w:p>
      <w:pPr>
        <w:pStyle w:val="ListBullet"/>
      </w:pPr>
      <w:r>
        <w:t xml:space="preserve">      faRemoveFormat.d.ts</w:t>
      </w:r>
    </w:p>
    <w:p>
      <w:pPr>
        <w:pStyle w:val="ListBullet"/>
      </w:pPr>
      <w:r>
        <w:t xml:space="preserve">      faRemoveFormat.js</w:t>
      </w:r>
    </w:p>
    <w:p>
      <w:pPr>
        <w:pStyle w:val="ListBullet"/>
      </w:pPr>
      <w:r>
        <w:t xml:space="preserve">      faReorder.d.ts</w:t>
      </w:r>
    </w:p>
    <w:p>
      <w:pPr>
        <w:pStyle w:val="ListBullet"/>
      </w:pPr>
      <w:r>
        <w:t xml:space="preserve">      faReorder.js</w:t>
      </w:r>
    </w:p>
    <w:p>
      <w:pPr>
        <w:pStyle w:val="ListBullet"/>
      </w:pPr>
      <w:r>
        <w:t xml:space="preserve">      faRepeat.d.ts</w:t>
      </w:r>
    </w:p>
    <w:p>
      <w:pPr>
        <w:pStyle w:val="ListBullet"/>
      </w:pPr>
      <w:r>
        <w:t xml:space="preserve">      faRepeat.js</w:t>
      </w:r>
    </w:p>
    <w:p>
      <w:pPr>
        <w:pStyle w:val="ListBullet"/>
      </w:pPr>
      <w:r>
        <w:t xml:space="preserve">      faReply.d.ts</w:t>
      </w:r>
    </w:p>
    <w:p>
      <w:pPr>
        <w:pStyle w:val="ListBullet"/>
      </w:pPr>
      <w:r>
        <w:t xml:space="preserve">      faReply.js</w:t>
      </w:r>
    </w:p>
    <w:p>
      <w:pPr>
        <w:pStyle w:val="ListBullet"/>
      </w:pPr>
      <w:r>
        <w:t xml:space="preserve">      faReplyAll.d.ts</w:t>
      </w:r>
    </w:p>
    <w:p>
      <w:pPr>
        <w:pStyle w:val="ListBullet"/>
      </w:pPr>
      <w:r>
        <w:t xml:space="preserve">      faReplyAll.js</w:t>
      </w:r>
    </w:p>
    <w:p>
      <w:pPr>
        <w:pStyle w:val="ListBullet"/>
      </w:pPr>
      <w:r>
        <w:t xml:space="preserve">      faRepublican.d.ts</w:t>
      </w:r>
    </w:p>
    <w:p>
      <w:pPr>
        <w:pStyle w:val="ListBullet"/>
      </w:pPr>
      <w:r>
        <w:t xml:space="preserve">      faRepublican.js</w:t>
      </w:r>
    </w:p>
    <w:p>
      <w:pPr>
        <w:pStyle w:val="ListBullet"/>
      </w:pPr>
      <w:r>
        <w:t xml:space="preserve">      faRestroom.d.ts</w:t>
      </w:r>
    </w:p>
    <w:p>
      <w:pPr>
        <w:pStyle w:val="ListBullet"/>
      </w:pPr>
      <w:r>
        <w:t xml:space="preserve">      faRestroom.js</w:t>
      </w:r>
    </w:p>
    <w:p>
      <w:pPr>
        <w:pStyle w:val="ListBullet"/>
      </w:pPr>
      <w:r>
        <w:t xml:space="preserve">      faRetweet.d.ts</w:t>
      </w:r>
    </w:p>
    <w:p>
      <w:pPr>
        <w:pStyle w:val="ListBullet"/>
      </w:pPr>
      <w:r>
        <w:t xml:space="preserve">      faRetweet.js</w:t>
      </w:r>
    </w:p>
    <w:p>
      <w:pPr>
        <w:pStyle w:val="ListBullet"/>
      </w:pPr>
      <w:r>
        <w:t xml:space="preserve">      faRibbon.d.ts</w:t>
      </w:r>
    </w:p>
    <w:p>
      <w:pPr>
        <w:pStyle w:val="ListBullet"/>
      </w:pPr>
      <w:r>
        <w:t xml:space="preserve">      faRibbon.js</w:t>
      </w:r>
    </w:p>
    <w:p>
      <w:pPr>
        <w:pStyle w:val="ListBullet"/>
      </w:pPr>
      <w:r>
        <w:t xml:space="preserve">      faRightFromBracket.d.ts</w:t>
      </w:r>
    </w:p>
    <w:p>
      <w:pPr>
        <w:pStyle w:val="ListBullet"/>
      </w:pPr>
      <w:r>
        <w:t xml:space="preserve">      faRightFromBracket.js</w:t>
      </w:r>
    </w:p>
    <w:p>
      <w:pPr>
        <w:pStyle w:val="ListBullet"/>
      </w:pPr>
      <w:r>
        <w:t xml:space="preserve">      faRightLeft.d.ts</w:t>
      </w:r>
    </w:p>
    <w:p>
      <w:pPr>
        <w:pStyle w:val="ListBullet"/>
      </w:pPr>
      <w:r>
        <w:t xml:space="preserve">      faRightLeft.js</w:t>
      </w:r>
    </w:p>
    <w:p>
      <w:pPr>
        <w:pStyle w:val="ListBullet"/>
      </w:pPr>
      <w:r>
        <w:t xml:space="preserve">      faRightLong.d.ts</w:t>
      </w:r>
    </w:p>
    <w:p>
      <w:pPr>
        <w:pStyle w:val="ListBullet"/>
      </w:pPr>
      <w:r>
        <w:t xml:space="preserve">      faRightLong.js</w:t>
      </w:r>
    </w:p>
    <w:p>
      <w:pPr>
        <w:pStyle w:val="ListBullet"/>
      </w:pPr>
      <w:r>
        <w:t xml:space="preserve">      faRightToBracket.d.ts</w:t>
      </w:r>
    </w:p>
    <w:p>
      <w:pPr>
        <w:pStyle w:val="ListBullet"/>
      </w:pPr>
      <w:r>
        <w:t xml:space="preserve">      faRightToBracket.js</w:t>
      </w:r>
    </w:p>
    <w:p>
      <w:pPr>
        <w:pStyle w:val="ListBullet"/>
      </w:pPr>
      <w:r>
        <w:t xml:space="preserve">      faRing.d.ts</w:t>
      </w:r>
    </w:p>
    <w:p>
      <w:pPr>
        <w:pStyle w:val="ListBullet"/>
      </w:pPr>
      <w:r>
        <w:t xml:space="preserve">      faRing.js</w:t>
      </w:r>
    </w:p>
    <w:p>
      <w:pPr>
        <w:pStyle w:val="ListBullet"/>
      </w:pPr>
      <w:r>
        <w:t xml:space="preserve">      faRmb.d.ts</w:t>
      </w:r>
    </w:p>
    <w:p>
      <w:pPr>
        <w:pStyle w:val="ListBullet"/>
      </w:pPr>
      <w:r>
        <w:t xml:space="preserve">      faRmb.js</w:t>
      </w:r>
    </w:p>
    <w:p>
      <w:pPr>
        <w:pStyle w:val="ListBullet"/>
      </w:pPr>
      <w:r>
        <w:t xml:space="preserve">      faRoad.d.ts</w:t>
      </w:r>
    </w:p>
    <w:p>
      <w:pPr>
        <w:pStyle w:val="ListBullet"/>
      </w:pPr>
      <w:r>
        <w:t xml:space="preserve">      faRoad.js</w:t>
      </w:r>
    </w:p>
    <w:p>
      <w:pPr>
        <w:pStyle w:val="ListBullet"/>
      </w:pPr>
      <w:r>
        <w:t xml:space="preserve">      faRoadBarrier.d.ts</w:t>
      </w:r>
    </w:p>
    <w:p>
      <w:pPr>
        <w:pStyle w:val="ListBullet"/>
      </w:pPr>
      <w:r>
        <w:t xml:space="preserve">      faRoadBarrier.js</w:t>
      </w:r>
    </w:p>
    <w:p>
      <w:pPr>
        <w:pStyle w:val="ListBullet"/>
      </w:pPr>
      <w:r>
        <w:t xml:space="preserve">      faRoadBridge.d.ts</w:t>
      </w:r>
    </w:p>
    <w:p>
      <w:pPr>
        <w:pStyle w:val="ListBullet"/>
      </w:pPr>
      <w:r>
        <w:t xml:space="preserve">      faRoadBridge.js</w:t>
      </w:r>
    </w:p>
    <w:p>
      <w:pPr>
        <w:pStyle w:val="ListBullet"/>
      </w:pPr>
      <w:r>
        <w:t xml:space="preserve">      faRoadCircleCheck.d.ts</w:t>
      </w:r>
    </w:p>
    <w:p>
      <w:pPr>
        <w:pStyle w:val="ListBullet"/>
      </w:pPr>
      <w:r>
        <w:t xml:space="preserve">      faRoadCircleCheck.js</w:t>
      </w:r>
    </w:p>
    <w:p>
      <w:pPr>
        <w:pStyle w:val="ListBullet"/>
      </w:pPr>
      <w:r>
        <w:t xml:space="preserve">      faRoadCircleExclamation.d.ts</w:t>
      </w:r>
    </w:p>
    <w:p>
      <w:pPr>
        <w:pStyle w:val="ListBullet"/>
      </w:pPr>
      <w:r>
        <w:t xml:space="preserve">      faRoadCircleExclamation.js</w:t>
      </w:r>
    </w:p>
    <w:p>
      <w:pPr>
        <w:pStyle w:val="ListBullet"/>
      </w:pPr>
      <w:r>
        <w:t xml:space="preserve">      faRoadCircleXmark.d.ts</w:t>
      </w:r>
    </w:p>
    <w:p>
      <w:pPr>
        <w:pStyle w:val="ListBullet"/>
      </w:pPr>
      <w:r>
        <w:t xml:space="preserve">      faRoadCircleXmark.js</w:t>
      </w:r>
    </w:p>
    <w:p>
      <w:pPr>
        <w:pStyle w:val="ListBullet"/>
      </w:pPr>
      <w:r>
        <w:t xml:space="preserve">      faRoadLock.d.ts</w:t>
      </w:r>
    </w:p>
    <w:p>
      <w:pPr>
        <w:pStyle w:val="ListBullet"/>
      </w:pPr>
      <w:r>
        <w:t xml:space="preserve">      faRoadLock.js</w:t>
      </w:r>
    </w:p>
    <w:p>
      <w:pPr>
        <w:pStyle w:val="ListBullet"/>
      </w:pPr>
      <w:r>
        <w:t xml:space="preserve">      faRoadSpikes.d.ts</w:t>
      </w:r>
    </w:p>
    <w:p>
      <w:pPr>
        <w:pStyle w:val="ListBullet"/>
      </w:pPr>
      <w:r>
        <w:t xml:space="preserve">      faRoadSpikes.js</w:t>
      </w:r>
    </w:p>
    <w:p>
      <w:pPr>
        <w:pStyle w:val="ListBullet"/>
      </w:pPr>
      <w:r>
        <w:t xml:space="preserve">      faRobot.d.ts</w:t>
      </w:r>
    </w:p>
    <w:p>
      <w:pPr>
        <w:pStyle w:val="ListBullet"/>
      </w:pPr>
      <w:r>
        <w:t xml:space="preserve">      faRobot.js</w:t>
      </w:r>
    </w:p>
    <w:p>
      <w:pPr>
        <w:pStyle w:val="ListBullet"/>
      </w:pPr>
      <w:r>
        <w:t xml:space="preserve">      faRocket.d.ts</w:t>
      </w:r>
    </w:p>
    <w:p>
      <w:pPr>
        <w:pStyle w:val="ListBullet"/>
      </w:pPr>
      <w:r>
        <w:t xml:space="preserve">      faRocket.js</w:t>
      </w:r>
    </w:p>
    <w:p>
      <w:pPr>
        <w:pStyle w:val="ListBullet"/>
      </w:pPr>
      <w:r>
        <w:t xml:space="preserve">      faRodAsclepius.d.ts</w:t>
      </w:r>
    </w:p>
    <w:p>
      <w:pPr>
        <w:pStyle w:val="ListBullet"/>
      </w:pPr>
      <w:r>
        <w:t xml:space="preserve">      faRodAsclepius.js</w:t>
      </w:r>
    </w:p>
    <w:p>
      <w:pPr>
        <w:pStyle w:val="ListBullet"/>
      </w:pPr>
      <w:r>
        <w:t xml:space="preserve">      faRodSnake.d.ts</w:t>
      </w:r>
    </w:p>
    <w:p>
      <w:pPr>
        <w:pStyle w:val="ListBullet"/>
      </w:pPr>
      <w:r>
        <w:t xml:space="preserve">      faRodSnake.js</w:t>
      </w:r>
    </w:p>
    <w:p>
      <w:pPr>
        <w:pStyle w:val="ListBullet"/>
      </w:pPr>
      <w:r>
        <w:t xml:space="preserve">      faRotate.d.ts</w:t>
      </w:r>
    </w:p>
    <w:p>
      <w:pPr>
        <w:pStyle w:val="ListBullet"/>
      </w:pPr>
      <w:r>
        <w:t xml:space="preserve">      faRotate.js</w:t>
      </w:r>
    </w:p>
    <w:p>
      <w:pPr>
        <w:pStyle w:val="ListBullet"/>
      </w:pPr>
      <w:r>
        <w:t xml:space="preserve">      faRotateBack.d.ts</w:t>
      </w:r>
    </w:p>
    <w:p>
      <w:pPr>
        <w:pStyle w:val="ListBullet"/>
      </w:pPr>
      <w:r>
        <w:t xml:space="preserve">      faRotateBack.js</w:t>
      </w:r>
    </w:p>
    <w:p>
      <w:pPr>
        <w:pStyle w:val="ListBullet"/>
      </w:pPr>
      <w:r>
        <w:t xml:space="preserve">      faRotateBackward.d.ts</w:t>
      </w:r>
    </w:p>
    <w:p>
      <w:pPr>
        <w:pStyle w:val="ListBullet"/>
      </w:pPr>
      <w:r>
        <w:t xml:space="preserve">      faRotateBackward.js</w:t>
      </w:r>
    </w:p>
    <w:p>
      <w:pPr>
        <w:pStyle w:val="ListBullet"/>
      </w:pPr>
      <w:r>
        <w:t xml:space="preserve">      faRotateForward.d.ts</w:t>
      </w:r>
    </w:p>
    <w:p>
      <w:pPr>
        <w:pStyle w:val="ListBullet"/>
      </w:pPr>
      <w:r>
        <w:t xml:space="preserve">      faRotateForward.js</w:t>
      </w:r>
    </w:p>
    <w:p>
      <w:pPr>
        <w:pStyle w:val="ListBullet"/>
      </w:pPr>
      <w:r>
        <w:t xml:space="preserve">      faRotateLeft.d.ts</w:t>
      </w:r>
    </w:p>
    <w:p>
      <w:pPr>
        <w:pStyle w:val="ListBullet"/>
      </w:pPr>
      <w:r>
        <w:t xml:space="preserve">      faRotateLeft.js</w:t>
      </w:r>
    </w:p>
    <w:p>
      <w:pPr>
        <w:pStyle w:val="ListBullet"/>
      </w:pPr>
      <w:r>
        <w:t xml:space="preserve">      faRotateRight.d.ts</w:t>
      </w:r>
    </w:p>
    <w:p>
      <w:pPr>
        <w:pStyle w:val="ListBullet"/>
      </w:pPr>
      <w:r>
        <w:t xml:space="preserve">      faRotateRight.js</w:t>
      </w:r>
    </w:p>
    <w:p>
      <w:pPr>
        <w:pStyle w:val="ListBullet"/>
      </w:pPr>
      <w:r>
        <w:t xml:space="preserve">      faRouble.d.ts</w:t>
      </w:r>
    </w:p>
    <w:p>
      <w:pPr>
        <w:pStyle w:val="ListBullet"/>
      </w:pPr>
      <w:r>
        <w:t xml:space="preserve">      faRouble.js</w:t>
      </w:r>
    </w:p>
    <w:p>
      <w:pPr>
        <w:pStyle w:val="ListBullet"/>
      </w:pPr>
      <w:r>
        <w:t xml:space="preserve">      faRoute.d.ts</w:t>
      </w:r>
    </w:p>
    <w:p>
      <w:pPr>
        <w:pStyle w:val="ListBullet"/>
      </w:pPr>
      <w:r>
        <w:t xml:space="preserve">      faRoute.js</w:t>
      </w:r>
    </w:p>
    <w:p>
      <w:pPr>
        <w:pStyle w:val="ListBullet"/>
      </w:pPr>
      <w:r>
        <w:t xml:space="preserve">      faRss.d.ts</w:t>
      </w:r>
    </w:p>
    <w:p>
      <w:pPr>
        <w:pStyle w:val="ListBullet"/>
      </w:pPr>
      <w:r>
        <w:t xml:space="preserve">      faRss.js</w:t>
      </w:r>
    </w:p>
    <w:p>
      <w:pPr>
        <w:pStyle w:val="ListBullet"/>
      </w:pPr>
      <w:r>
        <w:t xml:space="preserve">      faRssSquare.d.ts</w:t>
      </w:r>
    </w:p>
    <w:p>
      <w:pPr>
        <w:pStyle w:val="ListBullet"/>
      </w:pPr>
      <w:r>
        <w:t xml:space="preserve">      faRssSquare.js</w:t>
      </w:r>
    </w:p>
    <w:p>
      <w:pPr>
        <w:pStyle w:val="ListBullet"/>
      </w:pPr>
      <w:r>
        <w:t xml:space="preserve">      faRub.d.ts</w:t>
      </w:r>
    </w:p>
    <w:p>
      <w:pPr>
        <w:pStyle w:val="ListBullet"/>
      </w:pPr>
      <w:r>
        <w:t xml:space="preserve">      faRub.js</w:t>
      </w:r>
    </w:p>
    <w:p>
      <w:pPr>
        <w:pStyle w:val="ListBullet"/>
      </w:pPr>
      <w:r>
        <w:t xml:space="preserve">      faRuble.d.ts</w:t>
      </w:r>
    </w:p>
    <w:p>
      <w:pPr>
        <w:pStyle w:val="ListBullet"/>
      </w:pPr>
      <w:r>
        <w:t xml:space="preserve">      faRuble.js</w:t>
      </w:r>
    </w:p>
    <w:p>
      <w:pPr>
        <w:pStyle w:val="ListBullet"/>
      </w:pPr>
      <w:r>
        <w:t xml:space="preserve">      faRubleSign.d.ts</w:t>
      </w:r>
    </w:p>
    <w:p>
      <w:pPr>
        <w:pStyle w:val="ListBullet"/>
      </w:pPr>
      <w:r>
        <w:t xml:space="preserve">      faRubleSign.js</w:t>
      </w:r>
    </w:p>
    <w:p>
      <w:pPr>
        <w:pStyle w:val="ListBullet"/>
      </w:pPr>
      <w:r>
        <w:t xml:space="preserve">      faRug.d.ts</w:t>
      </w:r>
    </w:p>
    <w:p>
      <w:pPr>
        <w:pStyle w:val="ListBullet"/>
      </w:pPr>
      <w:r>
        <w:t xml:space="preserve">      faRug.js</w:t>
      </w:r>
    </w:p>
    <w:p>
      <w:pPr>
        <w:pStyle w:val="ListBullet"/>
      </w:pPr>
      <w:r>
        <w:t xml:space="preserve">      faRuler.d.ts</w:t>
      </w:r>
    </w:p>
    <w:p>
      <w:pPr>
        <w:pStyle w:val="ListBullet"/>
      </w:pPr>
      <w:r>
        <w:t xml:space="preserve">      faRuler.js</w:t>
      </w:r>
    </w:p>
    <w:p>
      <w:pPr>
        <w:pStyle w:val="ListBullet"/>
      </w:pPr>
      <w:r>
        <w:t xml:space="preserve">      faRulerCombined.d.ts</w:t>
      </w:r>
    </w:p>
    <w:p>
      <w:pPr>
        <w:pStyle w:val="ListBullet"/>
      </w:pPr>
      <w:r>
        <w:t xml:space="preserve">      faRulerCombined.js</w:t>
      </w:r>
    </w:p>
    <w:p>
      <w:pPr>
        <w:pStyle w:val="ListBullet"/>
      </w:pPr>
      <w:r>
        <w:t xml:space="preserve">      faRulerHorizontal.d.ts</w:t>
      </w:r>
    </w:p>
    <w:p>
      <w:pPr>
        <w:pStyle w:val="ListBullet"/>
      </w:pPr>
      <w:r>
        <w:t xml:space="preserve">      faRulerHorizontal.js</w:t>
      </w:r>
    </w:p>
    <w:p>
      <w:pPr>
        <w:pStyle w:val="ListBullet"/>
      </w:pPr>
      <w:r>
        <w:t xml:space="preserve">      faRulerVertical.d.ts</w:t>
      </w:r>
    </w:p>
    <w:p>
      <w:pPr>
        <w:pStyle w:val="ListBullet"/>
      </w:pPr>
      <w:r>
        <w:t xml:space="preserve">      faRulerVertical.js</w:t>
      </w:r>
    </w:p>
    <w:p>
      <w:pPr>
        <w:pStyle w:val="ListBullet"/>
      </w:pPr>
      <w:r>
        <w:t xml:space="preserve">      faRunning.d.ts</w:t>
      </w:r>
    </w:p>
    <w:p>
      <w:pPr>
        <w:pStyle w:val="ListBullet"/>
      </w:pPr>
      <w:r>
        <w:t xml:space="preserve">      faRunning.js</w:t>
      </w:r>
    </w:p>
    <w:p>
      <w:pPr>
        <w:pStyle w:val="ListBullet"/>
      </w:pPr>
      <w:r>
        <w:t xml:space="preserve">      faRupee.d.ts</w:t>
      </w:r>
    </w:p>
    <w:p>
      <w:pPr>
        <w:pStyle w:val="ListBullet"/>
      </w:pPr>
      <w:r>
        <w:t xml:space="preserve">      faRupee.js</w:t>
      </w:r>
    </w:p>
    <w:p>
      <w:pPr>
        <w:pStyle w:val="ListBullet"/>
      </w:pPr>
      <w:r>
        <w:t xml:space="preserve">      faRupeeSign.d.ts</w:t>
      </w:r>
    </w:p>
    <w:p>
      <w:pPr>
        <w:pStyle w:val="ListBullet"/>
      </w:pPr>
      <w:r>
        <w:t xml:space="preserve">      faRupeeSign.js</w:t>
      </w:r>
    </w:p>
    <w:p>
      <w:pPr>
        <w:pStyle w:val="ListBullet"/>
      </w:pPr>
      <w:r>
        <w:t xml:space="preserve">      faRupiahSign.d.ts</w:t>
      </w:r>
    </w:p>
    <w:p>
      <w:pPr>
        <w:pStyle w:val="ListBullet"/>
      </w:pPr>
      <w:r>
        <w:t xml:space="preserve">      faRupiahSign.js</w:t>
      </w:r>
    </w:p>
    <w:p>
      <w:pPr>
        <w:pStyle w:val="ListBullet"/>
      </w:pPr>
      <w:r>
        <w:t xml:space="preserve">      faS.d.ts</w:t>
      </w:r>
    </w:p>
    <w:p>
      <w:pPr>
        <w:pStyle w:val="ListBullet"/>
      </w:pPr>
      <w:r>
        <w:t xml:space="preserve">      faS.js</w:t>
      </w:r>
    </w:p>
    <w:p>
      <w:pPr>
        <w:pStyle w:val="ListBullet"/>
      </w:pPr>
      <w:r>
        <w:t xml:space="preserve">      faSackDollar.d.ts</w:t>
      </w:r>
    </w:p>
    <w:p>
      <w:pPr>
        <w:pStyle w:val="ListBullet"/>
      </w:pPr>
      <w:r>
        <w:t xml:space="preserve">      faSackDollar.js</w:t>
      </w:r>
    </w:p>
    <w:p>
      <w:pPr>
        <w:pStyle w:val="ListBullet"/>
      </w:pPr>
      <w:r>
        <w:t xml:space="preserve">      faSackXmark.d.ts</w:t>
      </w:r>
    </w:p>
    <w:p>
      <w:pPr>
        <w:pStyle w:val="ListBullet"/>
      </w:pPr>
      <w:r>
        <w:t xml:space="preserve">      faSackXmark.js</w:t>
      </w:r>
    </w:p>
    <w:p>
      <w:pPr>
        <w:pStyle w:val="ListBullet"/>
      </w:pPr>
      <w:r>
        <w:t xml:space="preserve">      faSadCry.d.ts</w:t>
      </w:r>
    </w:p>
    <w:p>
      <w:pPr>
        <w:pStyle w:val="ListBullet"/>
      </w:pPr>
      <w:r>
        <w:t xml:space="preserve">      faSadCry.js</w:t>
      </w:r>
    </w:p>
    <w:p>
      <w:pPr>
        <w:pStyle w:val="ListBullet"/>
      </w:pPr>
      <w:r>
        <w:t xml:space="preserve">      faSadTear.d.ts</w:t>
      </w:r>
    </w:p>
    <w:p>
      <w:pPr>
        <w:pStyle w:val="ListBullet"/>
      </w:pPr>
      <w:r>
        <w:t xml:space="preserve">      faSadTear.js</w:t>
      </w:r>
    </w:p>
    <w:p>
      <w:pPr>
        <w:pStyle w:val="ListBullet"/>
      </w:pPr>
      <w:r>
        <w:t xml:space="preserve">      faSailboat.d.ts</w:t>
      </w:r>
    </w:p>
    <w:p>
      <w:pPr>
        <w:pStyle w:val="ListBullet"/>
      </w:pPr>
      <w:r>
        <w:t xml:space="preserve">      faSailboat.js</w:t>
      </w:r>
    </w:p>
    <w:p>
      <w:pPr>
        <w:pStyle w:val="ListBullet"/>
      </w:pPr>
      <w:r>
        <w:t xml:space="preserve">      faSatellite.d.ts</w:t>
      </w:r>
    </w:p>
    <w:p>
      <w:pPr>
        <w:pStyle w:val="ListBullet"/>
      </w:pPr>
      <w:r>
        <w:t xml:space="preserve">      faSatellite.js</w:t>
      </w:r>
    </w:p>
    <w:p>
      <w:pPr>
        <w:pStyle w:val="ListBullet"/>
      </w:pPr>
      <w:r>
        <w:t xml:space="preserve">      faSatelliteDish.d.ts</w:t>
      </w:r>
    </w:p>
    <w:p>
      <w:pPr>
        <w:pStyle w:val="ListBullet"/>
      </w:pPr>
      <w:r>
        <w:t xml:space="preserve">      faSatelliteDish.js</w:t>
      </w:r>
    </w:p>
    <w:p>
      <w:pPr>
        <w:pStyle w:val="ListBullet"/>
      </w:pPr>
      <w:r>
        <w:t xml:space="preserve">      faSave.d.ts</w:t>
      </w:r>
    </w:p>
    <w:p>
      <w:pPr>
        <w:pStyle w:val="ListBullet"/>
      </w:pPr>
      <w:r>
        <w:t xml:space="preserve">      faSave.js</w:t>
      </w:r>
    </w:p>
    <w:p>
      <w:pPr>
        <w:pStyle w:val="ListBullet"/>
      </w:pPr>
      <w:r>
        <w:t xml:space="preserve">      faScaleBalanced.d.ts</w:t>
      </w:r>
    </w:p>
    <w:p>
      <w:pPr>
        <w:pStyle w:val="ListBullet"/>
      </w:pPr>
      <w:r>
        <w:t xml:space="preserve">      faScaleBalanced.js</w:t>
      </w:r>
    </w:p>
    <w:p>
      <w:pPr>
        <w:pStyle w:val="ListBullet"/>
      </w:pPr>
      <w:r>
        <w:t xml:space="preserve">      faScaleUnbalanced.d.ts</w:t>
      </w:r>
    </w:p>
    <w:p>
      <w:pPr>
        <w:pStyle w:val="ListBullet"/>
      </w:pPr>
      <w:r>
        <w:t xml:space="preserve">      faScaleUnbalanced.js</w:t>
      </w:r>
    </w:p>
    <w:p>
      <w:pPr>
        <w:pStyle w:val="ListBullet"/>
      </w:pPr>
      <w:r>
        <w:t xml:space="preserve">      faScaleUnbalancedFlip.d.ts</w:t>
      </w:r>
    </w:p>
    <w:p>
      <w:pPr>
        <w:pStyle w:val="ListBullet"/>
      </w:pPr>
      <w:r>
        <w:t xml:space="preserve">      faScaleUnbalancedFlip.js</w:t>
      </w:r>
    </w:p>
    <w:p>
      <w:pPr>
        <w:pStyle w:val="ListBullet"/>
      </w:pPr>
      <w:r>
        <w:t xml:space="preserve">      faSchool.d.ts</w:t>
      </w:r>
    </w:p>
    <w:p>
      <w:pPr>
        <w:pStyle w:val="ListBullet"/>
      </w:pPr>
      <w:r>
        <w:t xml:space="preserve">      faSchool.js</w:t>
      </w:r>
    </w:p>
    <w:p>
      <w:pPr>
        <w:pStyle w:val="ListBullet"/>
      </w:pPr>
      <w:r>
        <w:t xml:space="preserve">      faSchoolCircleCheck.d.ts</w:t>
      </w:r>
    </w:p>
    <w:p>
      <w:pPr>
        <w:pStyle w:val="ListBullet"/>
      </w:pPr>
      <w:r>
        <w:t xml:space="preserve">      faSchoolCircleCheck.js</w:t>
      </w:r>
    </w:p>
    <w:p>
      <w:pPr>
        <w:pStyle w:val="ListBullet"/>
      </w:pPr>
      <w:r>
        <w:t xml:space="preserve">      faSchoolCircleExclamation.d.ts</w:t>
      </w:r>
    </w:p>
    <w:p>
      <w:pPr>
        <w:pStyle w:val="ListBullet"/>
      </w:pPr>
      <w:r>
        <w:t xml:space="preserve">      faSchoolCircleExclamation.js</w:t>
      </w:r>
    </w:p>
    <w:p>
      <w:pPr>
        <w:pStyle w:val="ListBullet"/>
      </w:pPr>
      <w:r>
        <w:t xml:space="preserve">      faSchoolCircleXmark.d.ts</w:t>
      </w:r>
    </w:p>
    <w:p>
      <w:pPr>
        <w:pStyle w:val="ListBullet"/>
      </w:pPr>
      <w:r>
        <w:t xml:space="preserve">      faSchoolCircleXmark.js</w:t>
      </w:r>
    </w:p>
    <w:p>
      <w:pPr>
        <w:pStyle w:val="ListBullet"/>
      </w:pPr>
      <w:r>
        <w:t xml:space="preserve">      faSchoolFlag.d.ts</w:t>
      </w:r>
    </w:p>
    <w:p>
      <w:pPr>
        <w:pStyle w:val="ListBullet"/>
      </w:pPr>
      <w:r>
        <w:t xml:space="preserve">      faSchoolFlag.js</w:t>
      </w:r>
    </w:p>
    <w:p>
      <w:pPr>
        <w:pStyle w:val="ListBullet"/>
      </w:pPr>
      <w:r>
        <w:t xml:space="preserve">      faSchoolLock.d.ts</w:t>
      </w:r>
    </w:p>
    <w:p>
      <w:pPr>
        <w:pStyle w:val="ListBullet"/>
      </w:pPr>
      <w:r>
        <w:t xml:space="preserve">      faSchoolLock.js</w:t>
      </w:r>
    </w:p>
    <w:p>
      <w:pPr>
        <w:pStyle w:val="ListBullet"/>
      </w:pPr>
      <w:r>
        <w:t xml:space="preserve">      faScissors.d.ts</w:t>
      </w:r>
    </w:p>
    <w:p>
      <w:pPr>
        <w:pStyle w:val="ListBullet"/>
      </w:pPr>
      <w:r>
        <w:t xml:space="preserve">      faScissors.js</w:t>
      </w:r>
    </w:p>
    <w:p>
      <w:pPr>
        <w:pStyle w:val="ListBullet"/>
      </w:pPr>
      <w:r>
        <w:t xml:space="preserve">      faScrewdriver.d.ts</w:t>
      </w:r>
    </w:p>
    <w:p>
      <w:pPr>
        <w:pStyle w:val="ListBullet"/>
      </w:pPr>
      <w:r>
        <w:t xml:space="preserve">      faScrewdriver.js</w:t>
      </w:r>
    </w:p>
    <w:p>
      <w:pPr>
        <w:pStyle w:val="ListBullet"/>
      </w:pPr>
      <w:r>
        <w:t xml:space="preserve">      faScrewdriverWrench.d.ts</w:t>
      </w:r>
    </w:p>
    <w:p>
      <w:pPr>
        <w:pStyle w:val="ListBullet"/>
      </w:pPr>
      <w:r>
        <w:t xml:space="preserve">      faScrewdriverWrench.js</w:t>
      </w:r>
    </w:p>
    <w:p>
      <w:pPr>
        <w:pStyle w:val="ListBullet"/>
      </w:pPr>
      <w:r>
        <w:t xml:space="preserve">      faScroll.d.ts</w:t>
      </w:r>
    </w:p>
    <w:p>
      <w:pPr>
        <w:pStyle w:val="ListBullet"/>
      </w:pPr>
      <w:r>
        <w:t xml:space="preserve">      faScroll.js</w:t>
      </w:r>
    </w:p>
    <w:p>
      <w:pPr>
        <w:pStyle w:val="ListBullet"/>
      </w:pPr>
      <w:r>
        <w:t xml:space="preserve">      faScrollTorah.d.ts</w:t>
      </w:r>
    </w:p>
    <w:p>
      <w:pPr>
        <w:pStyle w:val="ListBullet"/>
      </w:pPr>
      <w:r>
        <w:t xml:space="preserve">      faScrollTorah.js</w:t>
      </w:r>
    </w:p>
    <w:p>
      <w:pPr>
        <w:pStyle w:val="ListBullet"/>
      </w:pPr>
      <w:r>
        <w:t xml:space="preserve">      faSdCard.d.ts</w:t>
      </w:r>
    </w:p>
    <w:p>
      <w:pPr>
        <w:pStyle w:val="ListBullet"/>
      </w:pPr>
      <w:r>
        <w:t xml:space="preserve">      faSdCard.js</w:t>
      </w:r>
    </w:p>
    <w:p>
      <w:pPr>
        <w:pStyle w:val="ListBullet"/>
      </w:pPr>
      <w:r>
        <w:t xml:space="preserve">      faSearch.d.ts</w:t>
      </w:r>
    </w:p>
    <w:p>
      <w:pPr>
        <w:pStyle w:val="ListBullet"/>
      </w:pPr>
      <w:r>
        <w:t xml:space="preserve">      faSearch.js</w:t>
      </w:r>
    </w:p>
    <w:p>
      <w:pPr>
        <w:pStyle w:val="ListBullet"/>
      </w:pPr>
      <w:r>
        <w:t xml:space="preserve">      faSearchDollar.d.ts</w:t>
      </w:r>
    </w:p>
    <w:p>
      <w:pPr>
        <w:pStyle w:val="ListBullet"/>
      </w:pPr>
      <w:r>
        <w:t xml:space="preserve">      faSearchDollar.js</w:t>
      </w:r>
    </w:p>
    <w:p>
      <w:pPr>
        <w:pStyle w:val="ListBullet"/>
      </w:pPr>
      <w:r>
        <w:t xml:space="preserve">      faSearchLocation.d.ts</w:t>
      </w:r>
    </w:p>
    <w:p>
      <w:pPr>
        <w:pStyle w:val="ListBullet"/>
      </w:pPr>
      <w:r>
        <w:t xml:space="preserve">      faSearchLocation.js</w:t>
      </w:r>
    </w:p>
    <w:p>
      <w:pPr>
        <w:pStyle w:val="ListBullet"/>
      </w:pPr>
      <w:r>
        <w:t xml:space="preserve">      faSearchMinus.d.ts</w:t>
      </w:r>
    </w:p>
    <w:p>
      <w:pPr>
        <w:pStyle w:val="ListBullet"/>
      </w:pPr>
      <w:r>
        <w:t xml:space="preserve">      faSearchMinus.js</w:t>
      </w:r>
    </w:p>
    <w:p>
      <w:pPr>
        <w:pStyle w:val="ListBullet"/>
      </w:pPr>
      <w:r>
        <w:t xml:space="preserve">      faSearchPlus.d.ts</w:t>
      </w:r>
    </w:p>
    <w:p>
      <w:pPr>
        <w:pStyle w:val="ListBullet"/>
      </w:pPr>
      <w:r>
        <w:t xml:space="preserve">      faSearchPlus.js</w:t>
      </w:r>
    </w:p>
    <w:p>
      <w:pPr>
        <w:pStyle w:val="ListBullet"/>
      </w:pPr>
      <w:r>
        <w:t xml:space="preserve">      faSection.d.ts</w:t>
      </w:r>
    </w:p>
    <w:p>
      <w:pPr>
        <w:pStyle w:val="ListBullet"/>
      </w:pPr>
      <w:r>
        <w:t xml:space="preserve">      faSection.js</w:t>
      </w:r>
    </w:p>
    <w:p>
      <w:pPr>
        <w:pStyle w:val="ListBullet"/>
      </w:pPr>
      <w:r>
        <w:t xml:space="preserve">      faSeedling.d.ts</w:t>
      </w:r>
    </w:p>
    <w:p>
      <w:pPr>
        <w:pStyle w:val="ListBullet"/>
      </w:pPr>
      <w:r>
        <w:t xml:space="preserve">      faSeedling.js</w:t>
      </w:r>
    </w:p>
    <w:p>
      <w:pPr>
        <w:pStyle w:val="ListBullet"/>
      </w:pPr>
      <w:r>
        <w:t xml:space="preserve">      faServer.d.ts</w:t>
      </w:r>
    </w:p>
    <w:p>
      <w:pPr>
        <w:pStyle w:val="ListBullet"/>
      </w:pPr>
      <w:r>
        <w:t xml:space="preserve">      faServer.js</w:t>
      </w:r>
    </w:p>
    <w:p>
      <w:pPr>
        <w:pStyle w:val="ListBullet"/>
      </w:pPr>
      <w:r>
        <w:t xml:space="preserve">      faShapes.d.ts</w:t>
      </w:r>
    </w:p>
    <w:p>
      <w:pPr>
        <w:pStyle w:val="ListBullet"/>
      </w:pPr>
      <w:r>
        <w:t xml:space="preserve">      faShapes.js</w:t>
      </w:r>
    </w:p>
    <w:p>
      <w:pPr>
        <w:pStyle w:val="ListBullet"/>
      </w:pPr>
      <w:r>
        <w:t xml:space="preserve">      faShare.d.ts</w:t>
      </w:r>
    </w:p>
    <w:p>
      <w:pPr>
        <w:pStyle w:val="ListBullet"/>
      </w:pPr>
      <w:r>
        <w:t xml:space="preserve">      faShare.js</w:t>
      </w:r>
    </w:p>
    <w:p>
      <w:pPr>
        <w:pStyle w:val="ListBullet"/>
      </w:pPr>
      <w:r>
        <w:t xml:space="preserve">      faShareAlt.d.ts</w:t>
      </w:r>
    </w:p>
    <w:p>
      <w:pPr>
        <w:pStyle w:val="ListBullet"/>
      </w:pPr>
      <w:r>
        <w:t xml:space="preserve">      faShareAlt.js</w:t>
      </w:r>
    </w:p>
    <w:p>
      <w:pPr>
        <w:pStyle w:val="ListBullet"/>
      </w:pPr>
      <w:r>
        <w:t xml:space="preserve">      faShareAltSquare.d.ts</w:t>
      </w:r>
    </w:p>
    <w:p>
      <w:pPr>
        <w:pStyle w:val="ListBullet"/>
      </w:pPr>
      <w:r>
        <w:t xml:space="preserve">      faShareAltSquare.js</w:t>
      </w:r>
    </w:p>
    <w:p>
      <w:pPr>
        <w:pStyle w:val="ListBullet"/>
      </w:pPr>
      <w:r>
        <w:t xml:space="preserve">      faShareFromSquare.d.ts</w:t>
      </w:r>
    </w:p>
    <w:p>
      <w:pPr>
        <w:pStyle w:val="ListBullet"/>
      </w:pPr>
      <w:r>
        <w:t xml:space="preserve">      faShareFromSquare.js</w:t>
      </w:r>
    </w:p>
    <w:p>
      <w:pPr>
        <w:pStyle w:val="ListBullet"/>
      </w:pPr>
      <w:r>
        <w:t xml:space="preserve">      faShareNodes.d.ts</w:t>
      </w:r>
    </w:p>
    <w:p>
      <w:pPr>
        <w:pStyle w:val="ListBullet"/>
      </w:pPr>
      <w:r>
        <w:t xml:space="preserve">      faShareNodes.js</w:t>
      </w:r>
    </w:p>
    <w:p>
      <w:pPr>
        <w:pStyle w:val="ListBullet"/>
      </w:pPr>
      <w:r>
        <w:t xml:space="preserve">      faShareSquare.d.ts</w:t>
      </w:r>
    </w:p>
    <w:p>
      <w:pPr>
        <w:pStyle w:val="ListBullet"/>
      </w:pPr>
      <w:r>
        <w:t xml:space="preserve">      faShareSquare.js</w:t>
      </w:r>
    </w:p>
    <w:p>
      <w:pPr>
        <w:pStyle w:val="ListBullet"/>
      </w:pPr>
      <w:r>
        <w:t xml:space="preserve">      faSheetPlastic.d.ts</w:t>
      </w:r>
    </w:p>
    <w:p>
      <w:pPr>
        <w:pStyle w:val="ListBullet"/>
      </w:pPr>
      <w:r>
        <w:t xml:space="preserve">      faSheetPlastic.js</w:t>
      </w:r>
    </w:p>
    <w:p>
      <w:pPr>
        <w:pStyle w:val="ListBullet"/>
      </w:pPr>
      <w:r>
        <w:t xml:space="preserve">      faShekel.d.ts</w:t>
      </w:r>
    </w:p>
    <w:p>
      <w:pPr>
        <w:pStyle w:val="ListBullet"/>
      </w:pPr>
      <w:r>
        <w:t xml:space="preserve">      faShekel.js</w:t>
      </w:r>
    </w:p>
    <w:p>
      <w:pPr>
        <w:pStyle w:val="ListBullet"/>
      </w:pPr>
      <w:r>
        <w:t xml:space="preserve">      faShekelSign.d.ts</w:t>
      </w:r>
    </w:p>
    <w:p>
      <w:pPr>
        <w:pStyle w:val="ListBullet"/>
      </w:pPr>
      <w:r>
        <w:t xml:space="preserve">      faShekelSign.js</w:t>
      </w:r>
    </w:p>
    <w:p>
      <w:pPr>
        <w:pStyle w:val="ListBullet"/>
      </w:pPr>
      <w:r>
        <w:t xml:space="preserve">      faSheqel.d.ts</w:t>
      </w:r>
    </w:p>
    <w:p>
      <w:pPr>
        <w:pStyle w:val="ListBullet"/>
      </w:pPr>
      <w:r>
        <w:t xml:space="preserve">      faSheqel.js</w:t>
      </w:r>
    </w:p>
    <w:p>
      <w:pPr>
        <w:pStyle w:val="ListBullet"/>
      </w:pPr>
      <w:r>
        <w:t xml:space="preserve">      faSheqelSign.d.ts</w:t>
      </w:r>
    </w:p>
    <w:p>
      <w:pPr>
        <w:pStyle w:val="ListBullet"/>
      </w:pPr>
      <w:r>
        <w:t xml:space="preserve">      faSheqelSign.js</w:t>
      </w:r>
    </w:p>
    <w:p>
      <w:pPr>
        <w:pStyle w:val="ListBullet"/>
      </w:pPr>
      <w:r>
        <w:t xml:space="preserve">      faShield.d.ts</w:t>
      </w:r>
    </w:p>
    <w:p>
      <w:pPr>
        <w:pStyle w:val="ListBullet"/>
      </w:pPr>
      <w:r>
        <w:t xml:space="preserve">      faShield.js</w:t>
      </w:r>
    </w:p>
    <w:p>
      <w:pPr>
        <w:pStyle w:val="ListBullet"/>
      </w:pPr>
      <w:r>
        <w:t xml:space="preserve">      faShieldAlt.d.ts</w:t>
      </w:r>
    </w:p>
    <w:p>
      <w:pPr>
        <w:pStyle w:val="ListBullet"/>
      </w:pPr>
      <w:r>
        <w:t xml:space="preserve">      faShieldAlt.js</w:t>
      </w:r>
    </w:p>
    <w:p>
      <w:pPr>
        <w:pStyle w:val="ListBullet"/>
      </w:pPr>
      <w:r>
        <w:t xml:space="preserve">      faShieldBlank.d.ts</w:t>
      </w:r>
    </w:p>
    <w:p>
      <w:pPr>
        <w:pStyle w:val="ListBullet"/>
      </w:pPr>
      <w:r>
        <w:t xml:space="preserve">      faShieldBlank.js</w:t>
      </w:r>
    </w:p>
    <w:p>
      <w:pPr>
        <w:pStyle w:val="ListBullet"/>
      </w:pPr>
      <w:r>
        <w:t xml:space="preserve">      faShieldCat.d.ts</w:t>
      </w:r>
    </w:p>
    <w:p>
      <w:pPr>
        <w:pStyle w:val="ListBullet"/>
      </w:pPr>
      <w:r>
        <w:t xml:space="preserve">      faShieldCat.js</w:t>
      </w:r>
    </w:p>
    <w:p>
      <w:pPr>
        <w:pStyle w:val="ListBullet"/>
      </w:pPr>
      <w:r>
        <w:t xml:space="preserve">      faShieldDog.d.ts</w:t>
      </w:r>
    </w:p>
    <w:p>
      <w:pPr>
        <w:pStyle w:val="ListBullet"/>
      </w:pPr>
      <w:r>
        <w:t xml:space="preserve">      faShieldDog.js</w:t>
      </w:r>
    </w:p>
    <w:p>
      <w:pPr>
        <w:pStyle w:val="ListBullet"/>
      </w:pPr>
      <w:r>
        <w:t xml:space="preserve">      faShieldHalved.d.ts</w:t>
      </w:r>
    </w:p>
    <w:p>
      <w:pPr>
        <w:pStyle w:val="ListBullet"/>
      </w:pPr>
      <w:r>
        <w:t xml:space="preserve">      faShieldHalved.js</w:t>
      </w:r>
    </w:p>
    <w:p>
      <w:pPr>
        <w:pStyle w:val="ListBullet"/>
      </w:pPr>
      <w:r>
        <w:t xml:space="preserve">      faShieldHeart.d.ts</w:t>
      </w:r>
    </w:p>
    <w:p>
      <w:pPr>
        <w:pStyle w:val="ListBullet"/>
      </w:pPr>
      <w:r>
        <w:t xml:space="preserve">      faShieldHeart.js</w:t>
      </w:r>
    </w:p>
    <w:p>
      <w:pPr>
        <w:pStyle w:val="ListBullet"/>
      </w:pPr>
      <w:r>
        <w:t xml:space="preserve">      faShieldVirus.d.ts</w:t>
      </w:r>
    </w:p>
    <w:p>
      <w:pPr>
        <w:pStyle w:val="ListBullet"/>
      </w:pPr>
      <w:r>
        <w:t xml:space="preserve">      faShieldVirus.js</w:t>
      </w:r>
    </w:p>
    <w:p>
      <w:pPr>
        <w:pStyle w:val="ListBullet"/>
      </w:pPr>
      <w:r>
        <w:t xml:space="preserve">      faShip.d.ts</w:t>
      </w:r>
    </w:p>
    <w:p>
      <w:pPr>
        <w:pStyle w:val="ListBullet"/>
      </w:pPr>
      <w:r>
        <w:t xml:space="preserve">      faShip.js</w:t>
      </w:r>
    </w:p>
    <w:p>
      <w:pPr>
        <w:pStyle w:val="ListBullet"/>
      </w:pPr>
      <w:r>
        <w:t xml:space="preserve">      faShippingFast.d.ts</w:t>
      </w:r>
    </w:p>
    <w:p>
      <w:pPr>
        <w:pStyle w:val="ListBullet"/>
      </w:pPr>
      <w:r>
        <w:t xml:space="preserve">      faShippingFast.js</w:t>
      </w:r>
    </w:p>
    <w:p>
      <w:pPr>
        <w:pStyle w:val="ListBullet"/>
      </w:pPr>
      <w:r>
        <w:t xml:space="preserve">      faShirt.d.ts</w:t>
      </w:r>
    </w:p>
    <w:p>
      <w:pPr>
        <w:pStyle w:val="ListBullet"/>
      </w:pPr>
      <w:r>
        <w:t xml:space="preserve">      faShirt.js</w:t>
      </w:r>
    </w:p>
    <w:p>
      <w:pPr>
        <w:pStyle w:val="ListBullet"/>
      </w:pPr>
      <w:r>
        <w:t xml:space="preserve">      faShoePrints.d.ts</w:t>
      </w:r>
    </w:p>
    <w:p>
      <w:pPr>
        <w:pStyle w:val="ListBullet"/>
      </w:pPr>
      <w:r>
        <w:t xml:space="preserve">      faShoePrints.js</w:t>
      </w:r>
    </w:p>
    <w:p>
      <w:pPr>
        <w:pStyle w:val="ListBullet"/>
      </w:pPr>
      <w:r>
        <w:t xml:space="preserve">      faShop.d.ts</w:t>
      </w:r>
    </w:p>
    <w:p>
      <w:pPr>
        <w:pStyle w:val="ListBullet"/>
      </w:pPr>
      <w:r>
        <w:t xml:space="preserve">      faShop.js</w:t>
      </w:r>
    </w:p>
    <w:p>
      <w:pPr>
        <w:pStyle w:val="ListBullet"/>
      </w:pPr>
      <w:r>
        <w:t xml:space="preserve">      faShopLock.d.ts</w:t>
      </w:r>
    </w:p>
    <w:p>
      <w:pPr>
        <w:pStyle w:val="ListBullet"/>
      </w:pPr>
      <w:r>
        <w:t xml:space="preserve">      faShopLock.js</w:t>
      </w:r>
    </w:p>
    <w:p>
      <w:pPr>
        <w:pStyle w:val="ListBullet"/>
      </w:pPr>
      <w:r>
        <w:t xml:space="preserve">      faShoppingBag.d.ts</w:t>
      </w:r>
    </w:p>
    <w:p>
      <w:pPr>
        <w:pStyle w:val="ListBullet"/>
      </w:pPr>
      <w:r>
        <w:t xml:space="preserve">      faShoppingBag.js</w:t>
      </w:r>
    </w:p>
    <w:p>
      <w:pPr>
        <w:pStyle w:val="ListBullet"/>
      </w:pPr>
      <w:r>
        <w:t xml:space="preserve">      faShoppingBasket.d.ts</w:t>
      </w:r>
    </w:p>
    <w:p>
      <w:pPr>
        <w:pStyle w:val="ListBullet"/>
      </w:pPr>
      <w:r>
        <w:t xml:space="preserve">      faShoppingBasket.js</w:t>
      </w:r>
    </w:p>
    <w:p>
      <w:pPr>
        <w:pStyle w:val="ListBullet"/>
      </w:pPr>
      <w:r>
        <w:t xml:space="preserve">      faShoppingCart.d.ts</w:t>
      </w:r>
    </w:p>
    <w:p>
      <w:pPr>
        <w:pStyle w:val="ListBullet"/>
      </w:pPr>
      <w:r>
        <w:t xml:space="preserve">      faShoppingCart.js</w:t>
      </w:r>
    </w:p>
    <w:p>
      <w:pPr>
        <w:pStyle w:val="ListBullet"/>
      </w:pPr>
      <w:r>
        <w:t xml:space="preserve">      faShopSlash.d.ts</w:t>
      </w:r>
    </w:p>
    <w:p>
      <w:pPr>
        <w:pStyle w:val="ListBullet"/>
      </w:pPr>
      <w:r>
        <w:t xml:space="preserve">      faShopSlash.js</w:t>
      </w:r>
    </w:p>
    <w:p>
      <w:pPr>
        <w:pStyle w:val="ListBullet"/>
      </w:pPr>
      <w:r>
        <w:t xml:space="preserve">      faShower.d.ts</w:t>
      </w:r>
    </w:p>
    <w:p>
      <w:pPr>
        <w:pStyle w:val="ListBullet"/>
      </w:pPr>
      <w:r>
        <w:t xml:space="preserve">      faShower.js</w:t>
      </w:r>
    </w:p>
    <w:p>
      <w:pPr>
        <w:pStyle w:val="ListBullet"/>
      </w:pPr>
      <w:r>
        <w:t xml:space="preserve">      faShrimp.d.ts</w:t>
      </w:r>
    </w:p>
    <w:p>
      <w:pPr>
        <w:pStyle w:val="ListBullet"/>
      </w:pPr>
      <w:r>
        <w:t xml:space="preserve">      faShrimp.js</w:t>
      </w:r>
    </w:p>
    <w:p>
      <w:pPr>
        <w:pStyle w:val="ListBullet"/>
      </w:pPr>
      <w:r>
        <w:t xml:space="preserve">      faShuffle.d.ts</w:t>
      </w:r>
    </w:p>
    <w:p>
      <w:pPr>
        <w:pStyle w:val="ListBullet"/>
      </w:pPr>
      <w:r>
        <w:t xml:space="preserve">      faShuffle.js</w:t>
      </w:r>
    </w:p>
    <w:p>
      <w:pPr>
        <w:pStyle w:val="ListBullet"/>
      </w:pPr>
      <w:r>
        <w:t xml:space="preserve">      faShuttleSpace.d.ts</w:t>
      </w:r>
    </w:p>
    <w:p>
      <w:pPr>
        <w:pStyle w:val="ListBullet"/>
      </w:pPr>
      <w:r>
        <w:t xml:space="preserve">      faShuttleSpace.js</w:t>
      </w:r>
    </w:p>
    <w:p>
      <w:pPr>
        <w:pStyle w:val="ListBullet"/>
      </w:pPr>
      <w:r>
        <w:t xml:space="preserve">      faShuttleVan.d.ts</w:t>
      </w:r>
    </w:p>
    <w:p>
      <w:pPr>
        <w:pStyle w:val="ListBullet"/>
      </w:pPr>
      <w:r>
        <w:t xml:space="preserve">      faShuttleVan.js</w:t>
      </w:r>
    </w:p>
    <w:p>
      <w:pPr>
        <w:pStyle w:val="ListBullet"/>
      </w:pPr>
      <w:r>
        <w:t xml:space="preserve">      faSign.d.ts</w:t>
      </w:r>
    </w:p>
    <w:p>
      <w:pPr>
        <w:pStyle w:val="ListBullet"/>
      </w:pPr>
      <w:r>
        <w:t xml:space="preserve">      faSign.js</w:t>
      </w:r>
    </w:p>
    <w:p>
      <w:pPr>
        <w:pStyle w:val="ListBullet"/>
      </w:pPr>
      <w:r>
        <w:t xml:space="preserve">      faSignal.d.ts</w:t>
      </w:r>
    </w:p>
    <w:p>
      <w:pPr>
        <w:pStyle w:val="ListBullet"/>
      </w:pPr>
      <w:r>
        <w:t xml:space="preserve">      faSignal.js</w:t>
      </w:r>
    </w:p>
    <w:p>
      <w:pPr>
        <w:pStyle w:val="ListBullet"/>
      </w:pPr>
      <w:r>
        <w:t xml:space="preserve">      faSignal5.d.ts</w:t>
      </w:r>
    </w:p>
    <w:p>
      <w:pPr>
        <w:pStyle w:val="ListBullet"/>
      </w:pPr>
      <w:r>
        <w:t xml:space="preserve">      faSignal5.js</w:t>
      </w:r>
    </w:p>
    <w:p>
      <w:pPr>
        <w:pStyle w:val="ListBullet"/>
      </w:pPr>
      <w:r>
        <w:t xml:space="preserve">      faSignalPerfect.d.ts</w:t>
      </w:r>
    </w:p>
    <w:p>
      <w:pPr>
        <w:pStyle w:val="ListBullet"/>
      </w:pPr>
      <w:r>
        <w:t xml:space="preserve">      faSignalPerfect.js</w:t>
      </w:r>
    </w:p>
    <w:p>
      <w:pPr>
        <w:pStyle w:val="ListBullet"/>
      </w:pPr>
      <w:r>
        <w:t xml:space="preserve">      faSignature.d.ts</w:t>
      </w:r>
    </w:p>
    <w:p>
      <w:pPr>
        <w:pStyle w:val="ListBullet"/>
      </w:pPr>
      <w:r>
        <w:t xml:space="preserve">      faSignature.js</w:t>
      </w:r>
    </w:p>
    <w:p>
      <w:pPr>
        <w:pStyle w:val="ListBullet"/>
      </w:pPr>
      <w:r>
        <w:t xml:space="preserve">      faSignHanging.d.ts</w:t>
      </w:r>
    </w:p>
    <w:p>
      <w:pPr>
        <w:pStyle w:val="ListBullet"/>
      </w:pPr>
      <w:r>
        <w:t xml:space="preserve">      faSignHanging.js</w:t>
      </w:r>
    </w:p>
    <w:p>
      <w:pPr>
        <w:pStyle w:val="ListBullet"/>
      </w:pPr>
      <w:r>
        <w:t xml:space="preserve">      faSignIn.d.ts</w:t>
      </w:r>
    </w:p>
    <w:p>
      <w:pPr>
        <w:pStyle w:val="ListBullet"/>
      </w:pPr>
      <w:r>
        <w:t xml:space="preserve">      faSignIn.js</w:t>
      </w:r>
    </w:p>
    <w:p>
      <w:pPr>
        <w:pStyle w:val="ListBullet"/>
      </w:pPr>
      <w:r>
        <w:t xml:space="preserve">      faSignInAlt.d.ts</w:t>
      </w:r>
    </w:p>
    <w:p>
      <w:pPr>
        <w:pStyle w:val="ListBullet"/>
      </w:pPr>
      <w:r>
        <w:t xml:space="preserve">      faSignInAlt.js</w:t>
      </w:r>
    </w:p>
    <w:p>
      <w:pPr>
        <w:pStyle w:val="ListBullet"/>
      </w:pPr>
      <w:r>
        <w:t xml:space="preserve">      faSigning.d.ts</w:t>
      </w:r>
    </w:p>
    <w:p>
      <w:pPr>
        <w:pStyle w:val="ListBullet"/>
      </w:pPr>
      <w:r>
        <w:t xml:space="preserve">      faSigning.js</w:t>
      </w:r>
    </w:p>
    <w:p>
      <w:pPr>
        <w:pStyle w:val="ListBullet"/>
      </w:pPr>
      <w:r>
        <w:t xml:space="preserve">      faSignLanguage.d.ts</w:t>
      </w:r>
    </w:p>
    <w:p>
      <w:pPr>
        <w:pStyle w:val="ListBullet"/>
      </w:pPr>
      <w:r>
        <w:t xml:space="preserve">      faSignLanguage.js</w:t>
      </w:r>
    </w:p>
    <w:p>
      <w:pPr>
        <w:pStyle w:val="ListBullet"/>
      </w:pPr>
      <w:r>
        <w:t xml:space="preserve">      faSignOut.d.ts</w:t>
      </w:r>
    </w:p>
    <w:p>
      <w:pPr>
        <w:pStyle w:val="ListBullet"/>
      </w:pPr>
      <w:r>
        <w:t xml:space="preserve">      faSignOut.js</w:t>
      </w:r>
    </w:p>
    <w:p>
      <w:pPr>
        <w:pStyle w:val="ListBullet"/>
      </w:pPr>
      <w:r>
        <w:t xml:space="preserve">      faSignOutAlt.d.ts</w:t>
      </w:r>
    </w:p>
    <w:p>
      <w:pPr>
        <w:pStyle w:val="ListBullet"/>
      </w:pPr>
      <w:r>
        <w:t xml:space="preserve">      faSignOutAlt.js</w:t>
      </w:r>
    </w:p>
    <w:p>
      <w:pPr>
        <w:pStyle w:val="ListBullet"/>
      </w:pPr>
      <w:r>
        <w:t xml:space="preserve">      faSignsPost.d.ts</w:t>
      </w:r>
    </w:p>
    <w:p>
      <w:pPr>
        <w:pStyle w:val="ListBullet"/>
      </w:pPr>
      <w:r>
        <w:t xml:space="preserve">      faSignsPost.js</w:t>
      </w:r>
    </w:p>
    <w:p>
      <w:pPr>
        <w:pStyle w:val="ListBullet"/>
      </w:pPr>
      <w:r>
        <w:t xml:space="preserve">      faSimCard.d.ts</w:t>
      </w:r>
    </w:p>
    <w:p>
      <w:pPr>
        <w:pStyle w:val="ListBullet"/>
      </w:pPr>
      <w:r>
        <w:t xml:space="preserve">      faSimCard.js</w:t>
      </w:r>
    </w:p>
    <w:p>
      <w:pPr>
        <w:pStyle w:val="ListBullet"/>
      </w:pPr>
      <w:r>
        <w:t xml:space="preserve">      faSink.d.ts</w:t>
      </w:r>
    </w:p>
    <w:p>
      <w:pPr>
        <w:pStyle w:val="ListBullet"/>
      </w:pPr>
      <w:r>
        <w:t xml:space="preserve">      faSink.js</w:t>
      </w:r>
    </w:p>
    <w:p>
      <w:pPr>
        <w:pStyle w:val="ListBullet"/>
      </w:pPr>
      <w:r>
        <w:t xml:space="preserve">      faSitemap.d.ts</w:t>
      </w:r>
    </w:p>
    <w:p>
      <w:pPr>
        <w:pStyle w:val="ListBullet"/>
      </w:pPr>
      <w:r>
        <w:t xml:space="preserve">      faSitemap.js</w:t>
      </w:r>
    </w:p>
    <w:p>
      <w:pPr>
        <w:pStyle w:val="ListBullet"/>
      </w:pPr>
      <w:r>
        <w:t xml:space="preserve">      faSkating.d.ts</w:t>
      </w:r>
    </w:p>
    <w:p>
      <w:pPr>
        <w:pStyle w:val="ListBullet"/>
      </w:pPr>
      <w:r>
        <w:t xml:space="preserve">      faSkating.js</w:t>
      </w:r>
    </w:p>
    <w:p>
      <w:pPr>
        <w:pStyle w:val="ListBullet"/>
      </w:pPr>
      <w:r>
        <w:t xml:space="preserve">      faSkiing.d.ts</w:t>
      </w:r>
    </w:p>
    <w:p>
      <w:pPr>
        <w:pStyle w:val="ListBullet"/>
      </w:pPr>
      <w:r>
        <w:t xml:space="preserve">      faSkiing.js</w:t>
      </w:r>
    </w:p>
    <w:p>
      <w:pPr>
        <w:pStyle w:val="ListBullet"/>
      </w:pPr>
      <w:r>
        <w:t xml:space="preserve">      faSkiingNordic.d.ts</w:t>
      </w:r>
    </w:p>
    <w:p>
      <w:pPr>
        <w:pStyle w:val="ListBullet"/>
      </w:pPr>
      <w:r>
        <w:t xml:space="preserve">      faSkiingNordic.js</w:t>
      </w:r>
    </w:p>
    <w:p>
      <w:pPr>
        <w:pStyle w:val="ListBullet"/>
      </w:pPr>
      <w:r>
        <w:t xml:space="preserve">      faSkull.d.ts</w:t>
      </w:r>
    </w:p>
    <w:p>
      <w:pPr>
        <w:pStyle w:val="ListBullet"/>
      </w:pPr>
      <w:r>
        <w:t xml:space="preserve">      faSkull.js</w:t>
      </w:r>
    </w:p>
    <w:p>
      <w:pPr>
        <w:pStyle w:val="ListBullet"/>
      </w:pPr>
      <w:r>
        <w:t xml:space="preserve">      faSkullCrossbones.d.ts</w:t>
      </w:r>
    </w:p>
    <w:p>
      <w:pPr>
        <w:pStyle w:val="ListBullet"/>
      </w:pPr>
      <w:r>
        <w:t xml:space="preserve">      faSkullCrossbones.js</w:t>
      </w:r>
    </w:p>
    <w:p>
      <w:pPr>
        <w:pStyle w:val="ListBullet"/>
      </w:pPr>
      <w:r>
        <w:t xml:space="preserve">      faSlash.d.ts</w:t>
      </w:r>
    </w:p>
    <w:p>
      <w:pPr>
        <w:pStyle w:val="ListBullet"/>
      </w:pPr>
      <w:r>
        <w:t xml:space="preserve">      faSlash.js</w:t>
      </w:r>
    </w:p>
    <w:p>
      <w:pPr>
        <w:pStyle w:val="ListBullet"/>
      </w:pPr>
      <w:r>
        <w:t xml:space="preserve">      faSleigh.d.ts</w:t>
      </w:r>
    </w:p>
    <w:p>
      <w:pPr>
        <w:pStyle w:val="ListBullet"/>
      </w:pPr>
      <w:r>
        <w:t xml:space="preserve">      faSleigh.js</w:t>
      </w:r>
    </w:p>
    <w:p>
      <w:pPr>
        <w:pStyle w:val="ListBullet"/>
      </w:pPr>
      <w:r>
        <w:t xml:space="preserve">      faSliders.d.ts</w:t>
      </w:r>
    </w:p>
    <w:p>
      <w:pPr>
        <w:pStyle w:val="ListBullet"/>
      </w:pPr>
      <w:r>
        <w:t xml:space="preserve">      faSliders.js</w:t>
      </w:r>
    </w:p>
    <w:p>
      <w:pPr>
        <w:pStyle w:val="ListBullet"/>
      </w:pPr>
      <w:r>
        <w:t xml:space="preserve">      faSlidersH.d.ts</w:t>
      </w:r>
    </w:p>
    <w:p>
      <w:pPr>
        <w:pStyle w:val="ListBullet"/>
      </w:pPr>
      <w:r>
        <w:t xml:space="preserve">      faSlidersH.js</w:t>
      </w:r>
    </w:p>
    <w:p>
      <w:pPr>
        <w:pStyle w:val="ListBullet"/>
      </w:pPr>
      <w:r>
        <w:t xml:space="preserve">      faSmile.d.ts</w:t>
      </w:r>
    </w:p>
    <w:p>
      <w:pPr>
        <w:pStyle w:val="ListBullet"/>
      </w:pPr>
      <w:r>
        <w:t xml:space="preserve">      faSmile.js</w:t>
      </w:r>
    </w:p>
    <w:p>
      <w:pPr>
        <w:pStyle w:val="ListBullet"/>
      </w:pPr>
      <w:r>
        <w:t xml:space="preserve">      faSmileBeam.d.ts</w:t>
      </w:r>
    </w:p>
    <w:p>
      <w:pPr>
        <w:pStyle w:val="ListBullet"/>
      </w:pPr>
      <w:r>
        <w:t xml:space="preserve">      faSmileBeam.js</w:t>
      </w:r>
    </w:p>
    <w:p>
      <w:pPr>
        <w:pStyle w:val="ListBullet"/>
      </w:pPr>
      <w:r>
        <w:t xml:space="preserve">      faSmileWink.d.ts</w:t>
      </w:r>
    </w:p>
    <w:p>
      <w:pPr>
        <w:pStyle w:val="ListBullet"/>
      </w:pPr>
      <w:r>
        <w:t xml:space="preserve">      faSmileWink.js</w:t>
      </w:r>
    </w:p>
    <w:p>
      <w:pPr>
        <w:pStyle w:val="ListBullet"/>
      </w:pPr>
      <w:r>
        <w:t xml:space="preserve">      faSmog.d.ts</w:t>
      </w:r>
    </w:p>
    <w:p>
      <w:pPr>
        <w:pStyle w:val="ListBullet"/>
      </w:pPr>
      <w:r>
        <w:t xml:space="preserve">      faSmog.js</w:t>
      </w:r>
    </w:p>
    <w:p>
      <w:pPr>
        <w:pStyle w:val="ListBullet"/>
      </w:pPr>
      <w:r>
        <w:t xml:space="preserve">      faSmoking.d.ts</w:t>
      </w:r>
    </w:p>
    <w:p>
      <w:pPr>
        <w:pStyle w:val="ListBullet"/>
      </w:pPr>
      <w:r>
        <w:t xml:space="preserve">      faSmoking.js</w:t>
      </w:r>
    </w:p>
    <w:p>
      <w:pPr>
        <w:pStyle w:val="ListBullet"/>
      </w:pPr>
      <w:r>
        <w:t xml:space="preserve">      faSmokingBan.d.ts</w:t>
      </w:r>
    </w:p>
    <w:p>
      <w:pPr>
        <w:pStyle w:val="ListBullet"/>
      </w:pPr>
      <w:r>
        <w:t xml:space="preserve">      faSmokingBan.js</w:t>
      </w:r>
    </w:p>
    <w:p>
      <w:pPr>
        <w:pStyle w:val="ListBullet"/>
      </w:pPr>
      <w:r>
        <w:t xml:space="preserve">      faSms.d.ts</w:t>
      </w:r>
    </w:p>
    <w:p>
      <w:pPr>
        <w:pStyle w:val="ListBullet"/>
      </w:pPr>
      <w:r>
        <w:t xml:space="preserve">      faSms.js</w:t>
      </w:r>
    </w:p>
    <w:p>
      <w:pPr>
        <w:pStyle w:val="ListBullet"/>
      </w:pPr>
      <w:r>
        <w:t xml:space="preserve">      faSnowboarding.d.ts</w:t>
      </w:r>
    </w:p>
    <w:p>
      <w:pPr>
        <w:pStyle w:val="ListBullet"/>
      </w:pPr>
      <w:r>
        <w:t xml:space="preserve">      faSnowboarding.js</w:t>
      </w:r>
    </w:p>
    <w:p>
      <w:pPr>
        <w:pStyle w:val="ListBullet"/>
      </w:pPr>
      <w:r>
        <w:t xml:space="preserve">      faSnowflake.d.ts</w:t>
      </w:r>
    </w:p>
    <w:p>
      <w:pPr>
        <w:pStyle w:val="ListBullet"/>
      </w:pPr>
      <w:r>
        <w:t xml:space="preserve">      faSnowflake.js</w:t>
      </w:r>
    </w:p>
    <w:p>
      <w:pPr>
        <w:pStyle w:val="ListBullet"/>
      </w:pPr>
      <w:r>
        <w:t xml:space="preserve">      faSnowman.d.ts</w:t>
      </w:r>
    </w:p>
    <w:p>
      <w:pPr>
        <w:pStyle w:val="ListBullet"/>
      </w:pPr>
      <w:r>
        <w:t xml:space="preserve">      faSnowman.js</w:t>
      </w:r>
    </w:p>
    <w:p>
      <w:pPr>
        <w:pStyle w:val="ListBullet"/>
      </w:pPr>
      <w:r>
        <w:t xml:space="preserve">      faSnowplow.d.ts</w:t>
      </w:r>
    </w:p>
    <w:p>
      <w:pPr>
        <w:pStyle w:val="ListBullet"/>
      </w:pPr>
      <w:r>
        <w:t xml:space="preserve">      faSnowplow.js</w:t>
      </w:r>
    </w:p>
    <w:p>
      <w:pPr>
        <w:pStyle w:val="ListBullet"/>
      </w:pPr>
      <w:r>
        <w:t xml:space="preserve">      faSoap.d.ts</w:t>
      </w:r>
    </w:p>
    <w:p>
      <w:pPr>
        <w:pStyle w:val="ListBullet"/>
      </w:pPr>
      <w:r>
        <w:t xml:space="preserve">      faSoap.js</w:t>
      </w:r>
    </w:p>
    <w:p>
      <w:pPr>
        <w:pStyle w:val="ListBullet"/>
      </w:pPr>
      <w:r>
        <w:t xml:space="preserve">      faSoccerBall.d.ts</w:t>
      </w:r>
    </w:p>
    <w:p>
      <w:pPr>
        <w:pStyle w:val="ListBullet"/>
      </w:pPr>
      <w:r>
        <w:t xml:space="preserve">      faSoccerBall.js</w:t>
      </w:r>
    </w:p>
    <w:p>
      <w:pPr>
        <w:pStyle w:val="ListBullet"/>
      </w:pPr>
      <w:r>
        <w:t xml:space="preserve">      faSocks.d.ts</w:t>
      </w:r>
    </w:p>
    <w:p>
      <w:pPr>
        <w:pStyle w:val="ListBullet"/>
      </w:pPr>
      <w:r>
        <w:t xml:space="preserve">      faSocks.js</w:t>
      </w:r>
    </w:p>
    <w:p>
      <w:pPr>
        <w:pStyle w:val="ListBullet"/>
      </w:pPr>
      <w:r>
        <w:t xml:space="preserve">      faSolarPanel.d.ts</w:t>
      </w:r>
    </w:p>
    <w:p>
      <w:pPr>
        <w:pStyle w:val="ListBullet"/>
      </w:pPr>
      <w:r>
        <w:t xml:space="preserve">      faSolarPanel.js</w:t>
      </w:r>
    </w:p>
    <w:p>
      <w:pPr>
        <w:pStyle w:val="ListBullet"/>
      </w:pPr>
      <w:r>
        <w:t xml:space="preserve">      faSort.d.ts</w:t>
      </w:r>
    </w:p>
    <w:p>
      <w:pPr>
        <w:pStyle w:val="ListBullet"/>
      </w:pPr>
      <w:r>
        <w:t xml:space="preserve">      faSort.js</w:t>
      </w:r>
    </w:p>
    <w:p>
      <w:pPr>
        <w:pStyle w:val="ListBullet"/>
      </w:pPr>
      <w:r>
        <w:t xml:space="preserve">      faSortAlphaAsc.d.ts</w:t>
      </w:r>
    </w:p>
    <w:p>
      <w:pPr>
        <w:pStyle w:val="ListBullet"/>
      </w:pPr>
      <w:r>
        <w:t xml:space="preserve">      faSortAlphaAsc.js</w:t>
      </w:r>
    </w:p>
    <w:p>
      <w:pPr>
        <w:pStyle w:val="ListBullet"/>
      </w:pPr>
      <w:r>
        <w:t xml:space="preserve">      faSortAlphaDesc.d.ts</w:t>
      </w:r>
    </w:p>
    <w:p>
      <w:pPr>
        <w:pStyle w:val="ListBullet"/>
      </w:pPr>
      <w:r>
        <w:t xml:space="preserve">      faSortAlphaDesc.js</w:t>
      </w:r>
    </w:p>
    <w:p>
      <w:pPr>
        <w:pStyle w:val="ListBullet"/>
      </w:pPr>
      <w:r>
        <w:t xml:space="preserve">      faSortAlphaDown.d.ts</w:t>
      </w:r>
    </w:p>
    <w:p>
      <w:pPr>
        <w:pStyle w:val="ListBullet"/>
      </w:pPr>
      <w:r>
        <w:t xml:space="preserve">      faSortAlphaDown.js</w:t>
      </w:r>
    </w:p>
    <w:p>
      <w:pPr>
        <w:pStyle w:val="ListBullet"/>
      </w:pPr>
      <w:r>
        <w:t xml:space="preserve">      faSortAlphaDownAlt.d.ts</w:t>
      </w:r>
    </w:p>
    <w:p>
      <w:pPr>
        <w:pStyle w:val="ListBullet"/>
      </w:pPr>
      <w:r>
        <w:t xml:space="preserve">      faSortAlphaDownAlt.js</w:t>
      </w:r>
    </w:p>
    <w:p>
      <w:pPr>
        <w:pStyle w:val="ListBullet"/>
      </w:pPr>
      <w:r>
        <w:t xml:space="preserve">      faSortAlphaUp.d.ts</w:t>
      </w:r>
    </w:p>
    <w:p>
      <w:pPr>
        <w:pStyle w:val="ListBullet"/>
      </w:pPr>
      <w:r>
        <w:t xml:space="preserve">      faSortAlphaUp.js</w:t>
      </w:r>
    </w:p>
    <w:p>
      <w:pPr>
        <w:pStyle w:val="ListBullet"/>
      </w:pPr>
      <w:r>
        <w:t xml:space="preserve">      faSortAlphaUpAlt.d.ts</w:t>
      </w:r>
    </w:p>
    <w:p>
      <w:pPr>
        <w:pStyle w:val="ListBullet"/>
      </w:pPr>
      <w:r>
        <w:t xml:space="preserve">      faSortAlphaUpAlt.js</w:t>
      </w:r>
    </w:p>
    <w:p>
      <w:pPr>
        <w:pStyle w:val="ListBullet"/>
      </w:pPr>
      <w:r>
        <w:t xml:space="preserve">      faSortAmountAsc.d.ts</w:t>
      </w:r>
    </w:p>
    <w:p>
      <w:pPr>
        <w:pStyle w:val="ListBullet"/>
      </w:pPr>
      <w:r>
        <w:t xml:space="preserve">      faSortAmountAsc.js</w:t>
      </w:r>
    </w:p>
    <w:p>
      <w:pPr>
        <w:pStyle w:val="ListBullet"/>
      </w:pPr>
      <w:r>
        <w:t xml:space="preserve">      faSortAmountDesc.d.ts</w:t>
      </w:r>
    </w:p>
    <w:p>
      <w:pPr>
        <w:pStyle w:val="ListBullet"/>
      </w:pPr>
      <w:r>
        <w:t xml:space="preserve">      faSortAmountDesc.js</w:t>
      </w:r>
    </w:p>
    <w:p>
      <w:pPr>
        <w:pStyle w:val="ListBullet"/>
      </w:pPr>
      <w:r>
        <w:t xml:space="preserve">      faSortAmountDown.d.ts</w:t>
      </w:r>
    </w:p>
    <w:p>
      <w:pPr>
        <w:pStyle w:val="ListBullet"/>
      </w:pPr>
      <w:r>
        <w:t xml:space="preserve">      faSortAmountDown.js</w:t>
      </w:r>
    </w:p>
    <w:p>
      <w:pPr>
        <w:pStyle w:val="ListBullet"/>
      </w:pPr>
      <w:r>
        <w:t xml:space="preserve">      faSortAmountDownAlt.d.ts</w:t>
      </w:r>
    </w:p>
    <w:p>
      <w:pPr>
        <w:pStyle w:val="ListBullet"/>
      </w:pPr>
      <w:r>
        <w:t xml:space="preserve">      faSortAmountDownAlt.js</w:t>
      </w:r>
    </w:p>
    <w:p>
      <w:pPr>
        <w:pStyle w:val="ListBullet"/>
      </w:pPr>
      <w:r>
        <w:t xml:space="preserve">      faSortAmountUp.d.ts</w:t>
      </w:r>
    </w:p>
    <w:p>
      <w:pPr>
        <w:pStyle w:val="ListBullet"/>
      </w:pPr>
      <w:r>
        <w:t xml:space="preserve">      faSortAmountUp.js</w:t>
      </w:r>
    </w:p>
    <w:p>
      <w:pPr>
        <w:pStyle w:val="ListBullet"/>
      </w:pPr>
      <w:r>
        <w:t xml:space="preserve">      faSortAmountUpAlt.d.ts</w:t>
      </w:r>
    </w:p>
    <w:p>
      <w:pPr>
        <w:pStyle w:val="ListBullet"/>
      </w:pPr>
      <w:r>
        <w:t xml:space="preserve">      faSortAmountUpAlt.js</w:t>
      </w:r>
    </w:p>
    <w:p>
      <w:pPr>
        <w:pStyle w:val="ListBullet"/>
      </w:pPr>
      <w:r>
        <w:t xml:space="preserve">      faSortAsc.d.ts</w:t>
      </w:r>
    </w:p>
    <w:p>
      <w:pPr>
        <w:pStyle w:val="ListBullet"/>
      </w:pPr>
      <w:r>
        <w:t xml:space="preserve">      faSortAsc.js</w:t>
      </w:r>
    </w:p>
    <w:p>
      <w:pPr>
        <w:pStyle w:val="ListBullet"/>
      </w:pPr>
      <w:r>
        <w:t xml:space="preserve">      faSortDesc.d.ts</w:t>
      </w:r>
    </w:p>
    <w:p>
      <w:pPr>
        <w:pStyle w:val="ListBullet"/>
      </w:pPr>
      <w:r>
        <w:t xml:space="preserve">      faSortDesc.js</w:t>
      </w:r>
    </w:p>
    <w:p>
      <w:pPr>
        <w:pStyle w:val="ListBullet"/>
      </w:pPr>
      <w:r>
        <w:t xml:space="preserve">      faSortDown.d.ts</w:t>
      </w:r>
    </w:p>
    <w:p>
      <w:pPr>
        <w:pStyle w:val="ListBullet"/>
      </w:pPr>
      <w:r>
        <w:t xml:space="preserve">      faSortDown.js</w:t>
      </w:r>
    </w:p>
    <w:p>
      <w:pPr>
        <w:pStyle w:val="ListBullet"/>
      </w:pPr>
      <w:r>
        <w:t xml:space="preserve">      faSortNumericAsc.d.ts</w:t>
      </w:r>
    </w:p>
    <w:p>
      <w:pPr>
        <w:pStyle w:val="ListBullet"/>
      </w:pPr>
      <w:r>
        <w:t xml:space="preserve">      faSortNumericAsc.js</w:t>
      </w:r>
    </w:p>
    <w:p>
      <w:pPr>
        <w:pStyle w:val="ListBullet"/>
      </w:pPr>
      <w:r>
        <w:t xml:space="preserve">      faSortNumericDesc.d.ts</w:t>
      </w:r>
    </w:p>
    <w:p>
      <w:pPr>
        <w:pStyle w:val="ListBullet"/>
      </w:pPr>
      <w:r>
        <w:t xml:space="preserve">      faSortNumericDesc.js</w:t>
      </w:r>
    </w:p>
    <w:p>
      <w:pPr>
        <w:pStyle w:val="ListBullet"/>
      </w:pPr>
      <w:r>
        <w:t xml:space="preserve">      faSortNumericDown.d.ts</w:t>
      </w:r>
    </w:p>
    <w:p>
      <w:pPr>
        <w:pStyle w:val="ListBullet"/>
      </w:pPr>
      <w:r>
        <w:t xml:space="preserve">      faSortNumericDown.js</w:t>
      </w:r>
    </w:p>
    <w:p>
      <w:pPr>
        <w:pStyle w:val="ListBullet"/>
      </w:pPr>
      <w:r>
        <w:t xml:space="preserve">      faSortNumericDownAlt.d.ts</w:t>
      </w:r>
    </w:p>
    <w:p>
      <w:pPr>
        <w:pStyle w:val="ListBullet"/>
      </w:pPr>
      <w:r>
        <w:t xml:space="preserve">      faSortNumericDownAlt.js</w:t>
      </w:r>
    </w:p>
    <w:p>
      <w:pPr>
        <w:pStyle w:val="ListBullet"/>
      </w:pPr>
      <w:r>
        <w:t xml:space="preserve">      faSortNumericUp.d.ts</w:t>
      </w:r>
    </w:p>
    <w:p>
      <w:pPr>
        <w:pStyle w:val="ListBullet"/>
      </w:pPr>
      <w:r>
        <w:t xml:space="preserve">      faSortNumericUp.js</w:t>
      </w:r>
    </w:p>
    <w:p>
      <w:pPr>
        <w:pStyle w:val="ListBullet"/>
      </w:pPr>
      <w:r>
        <w:t xml:space="preserve">      faSortNumericUpAlt.d.ts</w:t>
      </w:r>
    </w:p>
    <w:p>
      <w:pPr>
        <w:pStyle w:val="ListBullet"/>
      </w:pPr>
      <w:r>
        <w:t xml:space="preserve">      faSortNumericUpAlt.js</w:t>
      </w:r>
    </w:p>
    <w:p>
      <w:pPr>
        <w:pStyle w:val="ListBullet"/>
      </w:pPr>
      <w:r>
        <w:t xml:space="preserve">      faSortUp.d.ts</w:t>
      </w:r>
    </w:p>
    <w:p>
      <w:pPr>
        <w:pStyle w:val="ListBullet"/>
      </w:pPr>
      <w:r>
        <w:t xml:space="preserve">      faSortUp.js</w:t>
      </w:r>
    </w:p>
    <w:p>
      <w:pPr>
        <w:pStyle w:val="ListBullet"/>
      </w:pPr>
      <w:r>
        <w:t xml:space="preserve">      faSpa.d.ts</w:t>
      </w:r>
    </w:p>
    <w:p>
      <w:pPr>
        <w:pStyle w:val="ListBullet"/>
      </w:pPr>
      <w:r>
        <w:t xml:space="preserve">      faSpa.js</w:t>
      </w:r>
    </w:p>
    <w:p>
      <w:pPr>
        <w:pStyle w:val="ListBullet"/>
      </w:pPr>
      <w:r>
        <w:t xml:space="preserve">      faSpaceShuttle.d.ts</w:t>
      </w:r>
    </w:p>
    <w:p>
      <w:pPr>
        <w:pStyle w:val="ListBullet"/>
      </w:pPr>
      <w:r>
        <w:t xml:space="preserve">      faSpaceShuttle.js</w:t>
      </w:r>
    </w:p>
    <w:p>
      <w:pPr>
        <w:pStyle w:val="ListBullet"/>
      </w:pPr>
      <w:r>
        <w:t xml:space="preserve">      faSpaghettiMonsterFlying.d.ts</w:t>
      </w:r>
    </w:p>
    <w:p>
      <w:pPr>
        <w:pStyle w:val="ListBullet"/>
      </w:pPr>
      <w:r>
        <w:t xml:space="preserve">      faSpaghettiMonsterFlying.js</w:t>
      </w:r>
    </w:p>
    <w:p>
      <w:pPr>
        <w:pStyle w:val="ListBullet"/>
      </w:pPr>
      <w:r>
        <w:t xml:space="preserve">      faSpellCheck.d.ts</w:t>
      </w:r>
    </w:p>
    <w:p>
      <w:pPr>
        <w:pStyle w:val="ListBullet"/>
      </w:pPr>
      <w:r>
        <w:t xml:space="preserve">      faSpellCheck.js</w:t>
      </w:r>
    </w:p>
    <w:p>
      <w:pPr>
        <w:pStyle w:val="ListBullet"/>
      </w:pPr>
      <w:r>
        <w:t xml:space="preserve">      faSpider.d.ts</w:t>
      </w:r>
    </w:p>
    <w:p>
      <w:pPr>
        <w:pStyle w:val="ListBullet"/>
      </w:pPr>
      <w:r>
        <w:t xml:space="preserve">      faSpider.js</w:t>
      </w:r>
    </w:p>
    <w:p>
      <w:pPr>
        <w:pStyle w:val="ListBullet"/>
      </w:pPr>
      <w:r>
        <w:t xml:space="preserve">      faSpinner.d.ts</w:t>
      </w:r>
    </w:p>
    <w:p>
      <w:pPr>
        <w:pStyle w:val="ListBullet"/>
      </w:pPr>
      <w:r>
        <w:t xml:space="preserve">      faSpinner.js</w:t>
      </w:r>
    </w:p>
    <w:p>
      <w:pPr>
        <w:pStyle w:val="ListBullet"/>
      </w:pPr>
      <w:r>
        <w:t xml:space="preserve">      faSplotch.d.ts</w:t>
      </w:r>
    </w:p>
    <w:p>
      <w:pPr>
        <w:pStyle w:val="ListBullet"/>
      </w:pPr>
      <w:r>
        <w:t xml:space="preserve">      faSplotch.js</w:t>
      </w:r>
    </w:p>
    <w:p>
      <w:pPr>
        <w:pStyle w:val="ListBullet"/>
      </w:pPr>
      <w:r>
        <w:t xml:space="preserve">      faSpoon.d.ts</w:t>
      </w:r>
    </w:p>
    <w:p>
      <w:pPr>
        <w:pStyle w:val="ListBullet"/>
      </w:pPr>
      <w:r>
        <w:t xml:space="preserve">      faSpoon.js</w:t>
      </w:r>
    </w:p>
    <w:p>
      <w:pPr>
        <w:pStyle w:val="ListBullet"/>
      </w:pPr>
      <w:r>
        <w:t xml:space="preserve">      faSprayCan.d.ts</w:t>
      </w:r>
    </w:p>
    <w:p>
      <w:pPr>
        <w:pStyle w:val="ListBullet"/>
      </w:pPr>
      <w:r>
        <w:t xml:space="preserve">      faSprayCan.js</w:t>
      </w:r>
    </w:p>
    <w:p>
      <w:pPr>
        <w:pStyle w:val="ListBullet"/>
      </w:pPr>
      <w:r>
        <w:t xml:space="preserve">      faSprayCanSparkles.d.ts</w:t>
      </w:r>
    </w:p>
    <w:p>
      <w:pPr>
        <w:pStyle w:val="ListBullet"/>
      </w:pPr>
      <w:r>
        <w:t xml:space="preserve">      faSprayCanSparkles.js</w:t>
      </w:r>
    </w:p>
    <w:p>
      <w:pPr>
        <w:pStyle w:val="ListBullet"/>
      </w:pPr>
      <w:r>
        <w:t xml:space="preserve">      faSprout.d.ts</w:t>
      </w:r>
    </w:p>
    <w:p>
      <w:pPr>
        <w:pStyle w:val="ListBullet"/>
      </w:pPr>
      <w:r>
        <w:t xml:space="preserve">      faSprout.js</w:t>
      </w:r>
    </w:p>
    <w:p>
      <w:pPr>
        <w:pStyle w:val="ListBullet"/>
      </w:pPr>
      <w:r>
        <w:t xml:space="preserve">      faSquare.d.ts</w:t>
      </w:r>
    </w:p>
    <w:p>
      <w:pPr>
        <w:pStyle w:val="ListBullet"/>
      </w:pPr>
      <w:r>
        <w:t xml:space="preserve">      faSquare.js</w:t>
      </w:r>
    </w:p>
    <w:p>
      <w:pPr>
        <w:pStyle w:val="ListBullet"/>
      </w:pPr>
      <w:r>
        <w:t xml:space="preserve">      faSquareArrowUpRight.d.ts</w:t>
      </w:r>
    </w:p>
    <w:p>
      <w:pPr>
        <w:pStyle w:val="ListBullet"/>
      </w:pPr>
      <w:r>
        <w:t xml:space="preserve">      faSquareArrowUpRight.js</w:t>
      </w:r>
    </w:p>
    <w:p>
      <w:pPr>
        <w:pStyle w:val="ListBullet"/>
      </w:pPr>
      <w:r>
        <w:t xml:space="preserve">      faSquareCaretDown.d.ts</w:t>
      </w:r>
    </w:p>
    <w:p>
      <w:pPr>
        <w:pStyle w:val="ListBullet"/>
      </w:pPr>
      <w:r>
        <w:t xml:space="preserve">      faSquareCaretDown.js</w:t>
      </w:r>
    </w:p>
    <w:p>
      <w:pPr>
        <w:pStyle w:val="ListBullet"/>
      </w:pPr>
      <w:r>
        <w:t xml:space="preserve">      faSquareCaretLeft.d.ts</w:t>
      </w:r>
    </w:p>
    <w:p>
      <w:pPr>
        <w:pStyle w:val="ListBullet"/>
      </w:pPr>
      <w:r>
        <w:t xml:space="preserve">      faSquareCaretLeft.js</w:t>
      </w:r>
    </w:p>
    <w:p>
      <w:pPr>
        <w:pStyle w:val="ListBullet"/>
      </w:pPr>
      <w:r>
        <w:t xml:space="preserve">      faSquareCaretRight.d.ts</w:t>
      </w:r>
    </w:p>
    <w:p>
      <w:pPr>
        <w:pStyle w:val="ListBullet"/>
      </w:pPr>
      <w:r>
        <w:t xml:space="preserve">      faSquareCaretRight.js</w:t>
      </w:r>
    </w:p>
    <w:p>
      <w:pPr>
        <w:pStyle w:val="ListBullet"/>
      </w:pPr>
      <w:r>
        <w:t xml:space="preserve">      faSquareCaretUp.d.ts</w:t>
      </w:r>
    </w:p>
    <w:p>
      <w:pPr>
        <w:pStyle w:val="ListBullet"/>
      </w:pPr>
      <w:r>
        <w:t xml:space="preserve">      faSquareCaretUp.js</w:t>
      </w:r>
    </w:p>
    <w:p>
      <w:pPr>
        <w:pStyle w:val="ListBullet"/>
      </w:pPr>
      <w:r>
        <w:t xml:space="preserve">      faSquareCheck.d.ts</w:t>
      </w:r>
    </w:p>
    <w:p>
      <w:pPr>
        <w:pStyle w:val="ListBullet"/>
      </w:pPr>
      <w:r>
        <w:t xml:space="preserve">      faSquareCheck.js</w:t>
      </w:r>
    </w:p>
    <w:p>
      <w:pPr>
        <w:pStyle w:val="ListBullet"/>
      </w:pPr>
      <w:r>
        <w:t xml:space="preserve">      faSquareEnvelope.d.ts</w:t>
      </w:r>
    </w:p>
    <w:p>
      <w:pPr>
        <w:pStyle w:val="ListBullet"/>
      </w:pPr>
      <w:r>
        <w:t xml:space="preserve">      faSquareEnvelope.js</w:t>
      </w:r>
    </w:p>
    <w:p>
      <w:pPr>
        <w:pStyle w:val="ListBullet"/>
      </w:pPr>
      <w:r>
        <w:t xml:space="preserve">      faSquareFull.d.ts</w:t>
      </w:r>
    </w:p>
    <w:p>
      <w:pPr>
        <w:pStyle w:val="ListBullet"/>
      </w:pPr>
      <w:r>
        <w:t xml:space="preserve">      faSquareFull.js</w:t>
      </w:r>
    </w:p>
    <w:p>
      <w:pPr>
        <w:pStyle w:val="ListBullet"/>
      </w:pPr>
      <w:r>
        <w:t xml:space="preserve">      faSquareH.d.ts</w:t>
      </w:r>
    </w:p>
    <w:p>
      <w:pPr>
        <w:pStyle w:val="ListBullet"/>
      </w:pPr>
      <w:r>
        <w:t xml:space="preserve">      faSquareH.js</w:t>
      </w:r>
    </w:p>
    <w:p>
      <w:pPr>
        <w:pStyle w:val="ListBullet"/>
      </w:pPr>
      <w:r>
        <w:t xml:space="preserve">      faSquareMinus.d.ts</w:t>
      </w:r>
    </w:p>
    <w:p>
      <w:pPr>
        <w:pStyle w:val="ListBullet"/>
      </w:pPr>
      <w:r>
        <w:t xml:space="preserve">      faSquareMinus.js</w:t>
      </w:r>
    </w:p>
    <w:p>
      <w:pPr>
        <w:pStyle w:val="ListBullet"/>
      </w:pPr>
      <w:r>
        <w:t xml:space="preserve">      faSquareNfi.d.ts</w:t>
      </w:r>
    </w:p>
    <w:p>
      <w:pPr>
        <w:pStyle w:val="ListBullet"/>
      </w:pPr>
      <w:r>
        <w:t xml:space="preserve">      faSquareNfi.js</w:t>
      </w:r>
    </w:p>
    <w:p>
      <w:pPr>
        <w:pStyle w:val="ListBullet"/>
      </w:pPr>
      <w:r>
        <w:t xml:space="preserve">      faSquareParking.d.ts</w:t>
      </w:r>
    </w:p>
    <w:p>
      <w:pPr>
        <w:pStyle w:val="ListBullet"/>
      </w:pPr>
      <w:r>
        <w:t xml:space="preserve">      faSquareParking.js</w:t>
      </w:r>
    </w:p>
    <w:p>
      <w:pPr>
        <w:pStyle w:val="ListBullet"/>
      </w:pPr>
      <w:r>
        <w:t xml:space="preserve">      faSquarePen.d.ts</w:t>
      </w:r>
    </w:p>
    <w:p>
      <w:pPr>
        <w:pStyle w:val="ListBullet"/>
      </w:pPr>
      <w:r>
        <w:t xml:space="preserve">      faSquarePen.js</w:t>
      </w:r>
    </w:p>
    <w:p>
      <w:pPr>
        <w:pStyle w:val="ListBullet"/>
      </w:pPr>
      <w:r>
        <w:t xml:space="preserve">      faSquarePersonConfined.d.ts</w:t>
      </w:r>
    </w:p>
    <w:p>
      <w:pPr>
        <w:pStyle w:val="ListBullet"/>
      </w:pPr>
      <w:r>
        <w:t xml:space="preserve">      faSquarePersonConfined.js</w:t>
      </w:r>
    </w:p>
    <w:p>
      <w:pPr>
        <w:pStyle w:val="ListBullet"/>
      </w:pPr>
      <w:r>
        <w:t xml:space="preserve">      faSquarePhone.d.ts</w:t>
      </w:r>
    </w:p>
    <w:p>
      <w:pPr>
        <w:pStyle w:val="ListBullet"/>
      </w:pPr>
      <w:r>
        <w:t xml:space="preserve">      faSquarePhone.js</w:t>
      </w:r>
    </w:p>
    <w:p>
      <w:pPr>
        <w:pStyle w:val="ListBullet"/>
      </w:pPr>
      <w:r>
        <w:t xml:space="preserve">      faSquarePhoneFlip.d.ts</w:t>
      </w:r>
    </w:p>
    <w:p>
      <w:pPr>
        <w:pStyle w:val="ListBullet"/>
      </w:pPr>
      <w:r>
        <w:t xml:space="preserve">      faSquarePhoneFlip.js</w:t>
      </w:r>
    </w:p>
    <w:p>
      <w:pPr>
        <w:pStyle w:val="ListBullet"/>
      </w:pPr>
      <w:r>
        <w:t xml:space="preserve">      faSquarePlus.d.ts</w:t>
      </w:r>
    </w:p>
    <w:p>
      <w:pPr>
        <w:pStyle w:val="ListBullet"/>
      </w:pPr>
      <w:r>
        <w:t xml:space="preserve">      faSquarePlus.js</w:t>
      </w:r>
    </w:p>
    <w:p>
      <w:pPr>
        <w:pStyle w:val="ListBullet"/>
      </w:pPr>
      <w:r>
        <w:t xml:space="preserve">      faSquarePollHorizontal.d.ts</w:t>
      </w:r>
    </w:p>
    <w:p>
      <w:pPr>
        <w:pStyle w:val="ListBullet"/>
      </w:pPr>
      <w:r>
        <w:t xml:space="preserve">      faSquarePollHorizontal.js</w:t>
      </w:r>
    </w:p>
    <w:p>
      <w:pPr>
        <w:pStyle w:val="ListBullet"/>
      </w:pPr>
      <w:r>
        <w:t xml:space="preserve">      faSquarePollVertical.d.ts</w:t>
      </w:r>
    </w:p>
    <w:p>
      <w:pPr>
        <w:pStyle w:val="ListBullet"/>
      </w:pPr>
      <w:r>
        <w:t xml:space="preserve">      faSquarePollVertical.js</w:t>
      </w:r>
    </w:p>
    <w:p>
      <w:pPr>
        <w:pStyle w:val="ListBullet"/>
      </w:pPr>
      <w:r>
        <w:t xml:space="preserve">      faSquareRootAlt.d.ts</w:t>
      </w:r>
    </w:p>
    <w:p>
      <w:pPr>
        <w:pStyle w:val="ListBullet"/>
      </w:pPr>
      <w:r>
        <w:t xml:space="preserve">      faSquareRootAlt.js</w:t>
      </w:r>
    </w:p>
    <w:p>
      <w:pPr>
        <w:pStyle w:val="ListBullet"/>
      </w:pPr>
      <w:r>
        <w:t xml:space="preserve">      faSquareRootVariable.d.ts</w:t>
      </w:r>
    </w:p>
    <w:p>
      <w:pPr>
        <w:pStyle w:val="ListBullet"/>
      </w:pPr>
      <w:r>
        <w:t xml:space="preserve">      faSquareRootVariable.js</w:t>
      </w:r>
    </w:p>
    <w:p>
      <w:pPr>
        <w:pStyle w:val="ListBullet"/>
      </w:pPr>
      <w:r>
        <w:t xml:space="preserve">      faSquareRss.d.ts</w:t>
      </w:r>
    </w:p>
    <w:p>
      <w:pPr>
        <w:pStyle w:val="ListBullet"/>
      </w:pPr>
      <w:r>
        <w:t xml:space="preserve">      faSquareRss.js</w:t>
      </w:r>
    </w:p>
    <w:p>
      <w:pPr>
        <w:pStyle w:val="ListBullet"/>
      </w:pPr>
      <w:r>
        <w:t xml:space="preserve">      faSquareShareNodes.d.ts</w:t>
      </w:r>
    </w:p>
    <w:p>
      <w:pPr>
        <w:pStyle w:val="ListBullet"/>
      </w:pPr>
      <w:r>
        <w:t xml:space="preserve">      faSquareShareNodes.js</w:t>
      </w:r>
    </w:p>
    <w:p>
      <w:pPr>
        <w:pStyle w:val="ListBullet"/>
      </w:pPr>
      <w:r>
        <w:t xml:space="preserve">      faSquareUpRight.d.ts</w:t>
      </w:r>
    </w:p>
    <w:p>
      <w:pPr>
        <w:pStyle w:val="ListBullet"/>
      </w:pPr>
      <w:r>
        <w:t xml:space="preserve">      faSquareUpRight.js</w:t>
      </w:r>
    </w:p>
    <w:p>
      <w:pPr>
        <w:pStyle w:val="ListBullet"/>
      </w:pPr>
      <w:r>
        <w:t xml:space="preserve">      faSquareVirus.d.ts</w:t>
      </w:r>
    </w:p>
    <w:p>
      <w:pPr>
        <w:pStyle w:val="ListBullet"/>
      </w:pPr>
      <w:r>
        <w:t xml:space="preserve">      faSquareVirus.js</w:t>
      </w:r>
    </w:p>
    <w:p>
      <w:pPr>
        <w:pStyle w:val="ListBullet"/>
      </w:pPr>
      <w:r>
        <w:t xml:space="preserve">      faSquareXmark.d.ts</w:t>
      </w:r>
    </w:p>
    <w:p>
      <w:pPr>
        <w:pStyle w:val="ListBullet"/>
      </w:pPr>
      <w:r>
        <w:t xml:space="preserve">      faSquareXmark.js</w:t>
      </w:r>
    </w:p>
    <w:p>
      <w:pPr>
        <w:pStyle w:val="ListBullet"/>
      </w:pPr>
      <w:r>
        <w:t xml:space="preserve">      faStaffAesculapius.d.ts</w:t>
      </w:r>
    </w:p>
    <w:p>
      <w:pPr>
        <w:pStyle w:val="ListBullet"/>
      </w:pPr>
      <w:r>
        <w:t xml:space="preserve">      faStaffAesculapius.js</w:t>
      </w:r>
    </w:p>
    <w:p>
      <w:pPr>
        <w:pStyle w:val="ListBullet"/>
      </w:pPr>
      <w:r>
        <w:t xml:space="preserve">      faStaffSnake.d.ts</w:t>
      </w:r>
    </w:p>
    <w:p>
      <w:pPr>
        <w:pStyle w:val="ListBullet"/>
      </w:pPr>
      <w:r>
        <w:t xml:space="preserve">      faStaffSnake.js</w:t>
      </w:r>
    </w:p>
    <w:p>
      <w:pPr>
        <w:pStyle w:val="ListBullet"/>
      </w:pPr>
      <w:r>
        <w:t xml:space="preserve">      faStairs.d.ts</w:t>
      </w:r>
    </w:p>
    <w:p>
      <w:pPr>
        <w:pStyle w:val="ListBullet"/>
      </w:pPr>
      <w:r>
        <w:t xml:space="preserve">      faStairs.js</w:t>
      </w:r>
    </w:p>
    <w:p>
      <w:pPr>
        <w:pStyle w:val="ListBullet"/>
      </w:pPr>
      <w:r>
        <w:t xml:space="preserve">      faStamp.d.ts</w:t>
      </w:r>
    </w:p>
    <w:p>
      <w:pPr>
        <w:pStyle w:val="ListBullet"/>
      </w:pPr>
      <w:r>
        <w:t xml:space="preserve">      faStamp.js</w:t>
      </w:r>
    </w:p>
    <w:p>
      <w:pPr>
        <w:pStyle w:val="ListBullet"/>
      </w:pPr>
      <w:r>
        <w:t xml:space="preserve">      faStapler.d.ts</w:t>
      </w:r>
    </w:p>
    <w:p>
      <w:pPr>
        <w:pStyle w:val="ListBullet"/>
      </w:pPr>
      <w:r>
        <w:t xml:space="preserve">      faStapler.js</w:t>
      </w:r>
    </w:p>
    <w:p>
      <w:pPr>
        <w:pStyle w:val="ListBullet"/>
      </w:pPr>
      <w:r>
        <w:t xml:space="preserve">      faStar.d.ts</w:t>
      </w:r>
    </w:p>
    <w:p>
      <w:pPr>
        <w:pStyle w:val="ListBullet"/>
      </w:pPr>
      <w:r>
        <w:t xml:space="preserve">      faStar.js</w:t>
      </w:r>
    </w:p>
    <w:p>
      <w:pPr>
        <w:pStyle w:val="ListBullet"/>
      </w:pPr>
      <w:r>
        <w:t xml:space="preserve">      faStarAndCrescent.d.ts</w:t>
      </w:r>
    </w:p>
    <w:p>
      <w:pPr>
        <w:pStyle w:val="ListBullet"/>
      </w:pPr>
      <w:r>
        <w:t xml:space="preserve">      faStarAndCrescent.js</w:t>
      </w:r>
    </w:p>
    <w:p>
      <w:pPr>
        <w:pStyle w:val="ListBullet"/>
      </w:pPr>
      <w:r>
        <w:t xml:space="preserve">      faStarHalf.d.ts</w:t>
      </w:r>
    </w:p>
    <w:p>
      <w:pPr>
        <w:pStyle w:val="ListBullet"/>
      </w:pPr>
      <w:r>
        <w:t xml:space="preserve">      faStarHalf.js</w:t>
      </w:r>
    </w:p>
    <w:p>
      <w:pPr>
        <w:pStyle w:val="ListBullet"/>
      </w:pPr>
      <w:r>
        <w:t xml:space="preserve">      faStarHalfAlt.d.ts</w:t>
      </w:r>
    </w:p>
    <w:p>
      <w:pPr>
        <w:pStyle w:val="ListBullet"/>
      </w:pPr>
      <w:r>
        <w:t xml:space="preserve">      faStarHalfAlt.js</w:t>
      </w:r>
    </w:p>
    <w:p>
      <w:pPr>
        <w:pStyle w:val="ListBullet"/>
      </w:pPr>
      <w:r>
        <w:t xml:space="preserve">      faStarHalfStroke.d.ts</w:t>
      </w:r>
    </w:p>
    <w:p>
      <w:pPr>
        <w:pStyle w:val="ListBullet"/>
      </w:pPr>
      <w:r>
        <w:t xml:space="preserve">      faStarHalfStroke.js</w:t>
      </w:r>
    </w:p>
    <w:p>
      <w:pPr>
        <w:pStyle w:val="ListBullet"/>
      </w:pPr>
      <w:r>
        <w:t xml:space="preserve">      faStarOfDavid.d.ts</w:t>
      </w:r>
    </w:p>
    <w:p>
      <w:pPr>
        <w:pStyle w:val="ListBullet"/>
      </w:pPr>
      <w:r>
        <w:t xml:space="preserve">      faStarOfDavid.js</w:t>
      </w:r>
    </w:p>
    <w:p>
      <w:pPr>
        <w:pStyle w:val="ListBullet"/>
      </w:pPr>
      <w:r>
        <w:t xml:space="preserve">      faStarOfLife.d.ts</w:t>
      </w:r>
    </w:p>
    <w:p>
      <w:pPr>
        <w:pStyle w:val="ListBullet"/>
      </w:pPr>
      <w:r>
        <w:t xml:space="preserve">      faStarOfLife.js</w:t>
      </w:r>
    </w:p>
    <w:p>
      <w:pPr>
        <w:pStyle w:val="ListBullet"/>
      </w:pPr>
      <w:r>
        <w:t xml:space="preserve">      faStepBackward.d.ts</w:t>
      </w:r>
    </w:p>
    <w:p>
      <w:pPr>
        <w:pStyle w:val="ListBullet"/>
      </w:pPr>
      <w:r>
        <w:t xml:space="preserve">      faStepBackward.js</w:t>
      </w:r>
    </w:p>
    <w:p>
      <w:pPr>
        <w:pStyle w:val="ListBullet"/>
      </w:pPr>
      <w:r>
        <w:t xml:space="preserve">      faStepForward.d.ts</w:t>
      </w:r>
    </w:p>
    <w:p>
      <w:pPr>
        <w:pStyle w:val="ListBullet"/>
      </w:pPr>
      <w:r>
        <w:t xml:space="preserve">      faStepForward.js</w:t>
      </w:r>
    </w:p>
    <w:p>
      <w:pPr>
        <w:pStyle w:val="ListBullet"/>
      </w:pPr>
      <w:r>
        <w:t xml:space="preserve">      faSterlingSign.d.ts</w:t>
      </w:r>
    </w:p>
    <w:p>
      <w:pPr>
        <w:pStyle w:val="ListBullet"/>
      </w:pPr>
      <w:r>
        <w:t xml:space="preserve">      faSterlingSign.js</w:t>
      </w:r>
    </w:p>
    <w:p>
      <w:pPr>
        <w:pStyle w:val="ListBullet"/>
      </w:pPr>
      <w:r>
        <w:t xml:space="preserve">      faStethoscope.d.ts</w:t>
      </w:r>
    </w:p>
    <w:p>
      <w:pPr>
        <w:pStyle w:val="ListBullet"/>
      </w:pPr>
      <w:r>
        <w:t xml:space="preserve">      faStethoscope.js</w:t>
      </w:r>
    </w:p>
    <w:p>
      <w:pPr>
        <w:pStyle w:val="ListBullet"/>
      </w:pPr>
      <w:r>
        <w:t xml:space="preserve">      faStickyNote.d.ts</w:t>
      </w:r>
    </w:p>
    <w:p>
      <w:pPr>
        <w:pStyle w:val="ListBullet"/>
      </w:pPr>
      <w:r>
        <w:t xml:space="preserve">      faStickyNote.js</w:t>
      </w:r>
    </w:p>
    <w:p>
      <w:pPr>
        <w:pStyle w:val="ListBullet"/>
      </w:pPr>
      <w:r>
        <w:t xml:space="preserve">      faStop.d.ts</w:t>
      </w:r>
    </w:p>
    <w:p>
      <w:pPr>
        <w:pStyle w:val="ListBullet"/>
      </w:pPr>
      <w:r>
        <w:t xml:space="preserve">      faStop.js</w:t>
      </w:r>
    </w:p>
    <w:p>
      <w:pPr>
        <w:pStyle w:val="ListBullet"/>
      </w:pPr>
      <w:r>
        <w:t xml:space="preserve">      faStopCircle.d.ts</w:t>
      </w:r>
    </w:p>
    <w:p>
      <w:pPr>
        <w:pStyle w:val="ListBullet"/>
      </w:pPr>
      <w:r>
        <w:t xml:space="preserve">      faStopCircle.js</w:t>
      </w:r>
    </w:p>
    <w:p>
      <w:pPr>
        <w:pStyle w:val="ListBullet"/>
      </w:pPr>
      <w:r>
        <w:t xml:space="preserve">      faStopwatch.d.ts</w:t>
      </w:r>
    </w:p>
    <w:p>
      <w:pPr>
        <w:pStyle w:val="ListBullet"/>
      </w:pPr>
      <w:r>
        <w:t xml:space="preserve">      faStopwatch.js</w:t>
      </w:r>
    </w:p>
    <w:p>
      <w:pPr>
        <w:pStyle w:val="ListBullet"/>
      </w:pPr>
      <w:r>
        <w:t xml:space="preserve">      faStopwatch20.d.ts</w:t>
      </w:r>
    </w:p>
    <w:p>
      <w:pPr>
        <w:pStyle w:val="ListBullet"/>
      </w:pPr>
      <w:r>
        <w:t xml:space="preserve">      faStopwatch20.js</w:t>
      </w:r>
    </w:p>
    <w:p>
      <w:pPr>
        <w:pStyle w:val="ListBullet"/>
      </w:pPr>
      <w:r>
        <w:t xml:space="preserve">      faStore.d.ts</w:t>
      </w:r>
    </w:p>
    <w:p>
      <w:pPr>
        <w:pStyle w:val="ListBullet"/>
      </w:pPr>
      <w:r>
        <w:t xml:space="preserve">      faStore.js</w:t>
      </w:r>
    </w:p>
    <w:p>
      <w:pPr>
        <w:pStyle w:val="ListBullet"/>
      </w:pPr>
      <w:r>
        <w:t xml:space="preserve">      faStoreAlt.d.ts</w:t>
      </w:r>
    </w:p>
    <w:p>
      <w:pPr>
        <w:pStyle w:val="ListBullet"/>
      </w:pPr>
      <w:r>
        <w:t xml:space="preserve">      faStoreAlt.js</w:t>
      </w:r>
    </w:p>
    <w:p>
      <w:pPr>
        <w:pStyle w:val="ListBullet"/>
      </w:pPr>
      <w:r>
        <w:t xml:space="preserve">      faStoreAltSlash.d.ts</w:t>
      </w:r>
    </w:p>
    <w:p>
      <w:pPr>
        <w:pStyle w:val="ListBullet"/>
      </w:pPr>
      <w:r>
        <w:t xml:space="preserve">      faStoreAltSlash.js</w:t>
      </w:r>
    </w:p>
    <w:p>
      <w:pPr>
        <w:pStyle w:val="ListBullet"/>
      </w:pPr>
      <w:r>
        <w:t xml:space="preserve">      faStoreSlash.d.ts</w:t>
      </w:r>
    </w:p>
    <w:p>
      <w:pPr>
        <w:pStyle w:val="ListBullet"/>
      </w:pPr>
      <w:r>
        <w:t xml:space="preserve">      faStoreSlash.js</w:t>
      </w:r>
    </w:p>
    <w:p>
      <w:pPr>
        <w:pStyle w:val="ListBullet"/>
      </w:pPr>
      <w:r>
        <w:t xml:space="preserve">      faStream.d.ts</w:t>
      </w:r>
    </w:p>
    <w:p>
      <w:pPr>
        <w:pStyle w:val="ListBullet"/>
      </w:pPr>
      <w:r>
        <w:t xml:space="preserve">      faStream.js</w:t>
      </w:r>
    </w:p>
    <w:p>
      <w:pPr>
        <w:pStyle w:val="ListBullet"/>
      </w:pPr>
      <w:r>
        <w:t xml:space="preserve">      faStreetView.d.ts</w:t>
      </w:r>
    </w:p>
    <w:p>
      <w:pPr>
        <w:pStyle w:val="ListBullet"/>
      </w:pPr>
      <w:r>
        <w:t xml:space="preserve">      faStreetView.js</w:t>
      </w:r>
    </w:p>
    <w:p>
      <w:pPr>
        <w:pStyle w:val="ListBullet"/>
      </w:pPr>
      <w:r>
        <w:t xml:space="preserve">      faStrikethrough.d.ts</w:t>
      </w:r>
    </w:p>
    <w:p>
      <w:pPr>
        <w:pStyle w:val="ListBullet"/>
      </w:pPr>
      <w:r>
        <w:t xml:space="preserve">      faStrikethrough.js</w:t>
      </w:r>
    </w:p>
    <w:p>
      <w:pPr>
        <w:pStyle w:val="ListBullet"/>
      </w:pPr>
      <w:r>
        <w:t xml:space="preserve">      faStroopwafel.d.ts</w:t>
      </w:r>
    </w:p>
    <w:p>
      <w:pPr>
        <w:pStyle w:val="ListBullet"/>
      </w:pPr>
      <w:r>
        <w:t xml:space="preserve">      faStroopwafel.js</w:t>
      </w:r>
    </w:p>
    <w:p>
      <w:pPr>
        <w:pStyle w:val="ListBullet"/>
      </w:pPr>
      <w:r>
        <w:t xml:space="preserve">      faSubscript.d.ts</w:t>
      </w:r>
    </w:p>
    <w:p>
      <w:pPr>
        <w:pStyle w:val="ListBullet"/>
      </w:pPr>
      <w:r>
        <w:t xml:space="preserve">      faSubscript.js</w:t>
      </w:r>
    </w:p>
    <w:p>
      <w:pPr>
        <w:pStyle w:val="ListBullet"/>
      </w:pPr>
      <w:r>
        <w:t xml:space="preserve">      faSubtract.d.ts</w:t>
      </w:r>
    </w:p>
    <w:p>
      <w:pPr>
        <w:pStyle w:val="ListBullet"/>
      </w:pPr>
      <w:r>
        <w:t xml:space="preserve">      faSubtract.js</w:t>
      </w:r>
    </w:p>
    <w:p>
      <w:pPr>
        <w:pStyle w:val="ListBullet"/>
      </w:pPr>
      <w:r>
        <w:t xml:space="preserve">      faSubway.d.ts</w:t>
      </w:r>
    </w:p>
    <w:p>
      <w:pPr>
        <w:pStyle w:val="ListBullet"/>
      </w:pPr>
      <w:r>
        <w:t xml:space="preserve">      faSubway.js</w:t>
      </w:r>
    </w:p>
    <w:p>
      <w:pPr>
        <w:pStyle w:val="ListBullet"/>
      </w:pPr>
      <w:r>
        <w:t xml:space="preserve">      faSuitcase.d.ts</w:t>
      </w:r>
    </w:p>
    <w:p>
      <w:pPr>
        <w:pStyle w:val="ListBullet"/>
      </w:pPr>
      <w:r>
        <w:t xml:space="preserve">      faSuitcase.js</w:t>
      </w:r>
    </w:p>
    <w:p>
      <w:pPr>
        <w:pStyle w:val="ListBullet"/>
      </w:pPr>
      <w:r>
        <w:t xml:space="preserve">      faSuitcaseMedical.d.ts</w:t>
      </w:r>
    </w:p>
    <w:p>
      <w:pPr>
        <w:pStyle w:val="ListBullet"/>
      </w:pPr>
      <w:r>
        <w:t xml:space="preserve">      faSuitcaseMedical.js</w:t>
      </w:r>
    </w:p>
    <w:p>
      <w:pPr>
        <w:pStyle w:val="ListBullet"/>
      </w:pPr>
      <w:r>
        <w:t xml:space="preserve">      faSuitcaseRolling.d.ts</w:t>
      </w:r>
    </w:p>
    <w:p>
      <w:pPr>
        <w:pStyle w:val="ListBullet"/>
      </w:pPr>
      <w:r>
        <w:t xml:space="preserve">      faSuitcaseRolling.js</w:t>
      </w:r>
    </w:p>
    <w:p>
      <w:pPr>
        <w:pStyle w:val="ListBullet"/>
      </w:pPr>
      <w:r>
        <w:t xml:space="preserve">      faSun.d.ts</w:t>
      </w:r>
    </w:p>
    <w:p>
      <w:pPr>
        <w:pStyle w:val="ListBullet"/>
      </w:pPr>
      <w:r>
        <w:t xml:space="preserve">      faSun.js</w:t>
      </w:r>
    </w:p>
    <w:p>
      <w:pPr>
        <w:pStyle w:val="ListBullet"/>
      </w:pPr>
      <w:r>
        <w:t xml:space="preserve">      faSunPlantWilt.d.ts</w:t>
      </w:r>
    </w:p>
    <w:p>
      <w:pPr>
        <w:pStyle w:val="ListBullet"/>
      </w:pPr>
      <w:r>
        <w:t xml:space="preserve">      faSunPlantWilt.js</w:t>
      </w:r>
    </w:p>
    <w:p>
      <w:pPr>
        <w:pStyle w:val="ListBullet"/>
      </w:pPr>
      <w:r>
        <w:t xml:space="preserve">      faSuperscript.d.ts</w:t>
      </w:r>
    </w:p>
    <w:p>
      <w:pPr>
        <w:pStyle w:val="ListBullet"/>
      </w:pPr>
      <w:r>
        <w:t xml:space="preserve">      faSuperscript.js</w:t>
      </w:r>
    </w:p>
    <w:p>
      <w:pPr>
        <w:pStyle w:val="ListBullet"/>
      </w:pPr>
      <w:r>
        <w:t xml:space="preserve">      faSurprise.d.ts</w:t>
      </w:r>
    </w:p>
    <w:p>
      <w:pPr>
        <w:pStyle w:val="ListBullet"/>
      </w:pPr>
      <w:r>
        <w:t xml:space="preserve">      faSurprise.js</w:t>
      </w:r>
    </w:p>
    <w:p>
      <w:pPr>
        <w:pStyle w:val="ListBullet"/>
      </w:pPr>
      <w:r>
        <w:t xml:space="preserve">      faSwatchbook.d.ts</w:t>
      </w:r>
    </w:p>
    <w:p>
      <w:pPr>
        <w:pStyle w:val="ListBullet"/>
      </w:pPr>
      <w:r>
        <w:t xml:space="preserve">      faSwatchbook.js</w:t>
      </w:r>
    </w:p>
    <w:p>
      <w:pPr>
        <w:pStyle w:val="ListBullet"/>
      </w:pPr>
      <w:r>
        <w:t xml:space="preserve">      faSwimmer.d.ts</w:t>
      </w:r>
    </w:p>
    <w:p>
      <w:pPr>
        <w:pStyle w:val="ListBullet"/>
      </w:pPr>
      <w:r>
        <w:t xml:space="preserve">      faSwimmer.js</w:t>
      </w:r>
    </w:p>
    <w:p>
      <w:pPr>
        <w:pStyle w:val="ListBullet"/>
      </w:pPr>
      <w:r>
        <w:t xml:space="preserve">      faSwimmingPool.d.ts</w:t>
      </w:r>
    </w:p>
    <w:p>
      <w:pPr>
        <w:pStyle w:val="ListBullet"/>
      </w:pPr>
      <w:r>
        <w:t xml:space="preserve">      faSwimmingPool.js</w:t>
      </w:r>
    </w:p>
    <w:p>
      <w:pPr>
        <w:pStyle w:val="ListBullet"/>
      </w:pPr>
      <w:r>
        <w:t xml:space="preserve">      faSynagogue.d.ts</w:t>
      </w:r>
    </w:p>
    <w:p>
      <w:pPr>
        <w:pStyle w:val="ListBullet"/>
      </w:pPr>
      <w:r>
        <w:t xml:space="preserve">      faSynagogue.js</w:t>
      </w:r>
    </w:p>
    <w:p>
      <w:pPr>
        <w:pStyle w:val="ListBullet"/>
      </w:pPr>
      <w:r>
        <w:t xml:space="preserve">      faSync.d.ts</w:t>
      </w:r>
    </w:p>
    <w:p>
      <w:pPr>
        <w:pStyle w:val="ListBullet"/>
      </w:pPr>
      <w:r>
        <w:t xml:space="preserve">      faSync.js</w:t>
      </w:r>
    </w:p>
    <w:p>
      <w:pPr>
        <w:pStyle w:val="ListBullet"/>
      </w:pPr>
      <w:r>
        <w:t xml:space="preserve">      faSyncAlt.d.ts</w:t>
      </w:r>
    </w:p>
    <w:p>
      <w:pPr>
        <w:pStyle w:val="ListBullet"/>
      </w:pPr>
      <w:r>
        <w:t xml:space="preserve">      faSyncAlt.js</w:t>
      </w:r>
    </w:p>
    <w:p>
      <w:pPr>
        <w:pStyle w:val="ListBullet"/>
      </w:pPr>
      <w:r>
        <w:t xml:space="preserve">      faSyringe.d.ts</w:t>
      </w:r>
    </w:p>
    <w:p>
      <w:pPr>
        <w:pStyle w:val="ListBullet"/>
      </w:pPr>
      <w:r>
        <w:t xml:space="preserve">      faSyringe.js</w:t>
      </w:r>
    </w:p>
    <w:p>
      <w:pPr>
        <w:pStyle w:val="ListBullet"/>
      </w:pPr>
      <w:r>
        <w:t xml:space="preserve">      faT.d.ts</w:t>
      </w:r>
    </w:p>
    <w:p>
      <w:pPr>
        <w:pStyle w:val="ListBullet"/>
      </w:pPr>
      <w:r>
        <w:t xml:space="preserve">      faT.js</w:t>
      </w:r>
    </w:p>
    <w:p>
      <w:pPr>
        <w:pStyle w:val="ListBullet"/>
      </w:pPr>
      <w:r>
        <w:t xml:space="preserve">      faTable.d.ts</w:t>
      </w:r>
    </w:p>
    <w:p>
      <w:pPr>
        <w:pStyle w:val="ListBullet"/>
      </w:pPr>
      <w:r>
        <w:t xml:space="preserve">      faTable.js</w:t>
      </w:r>
    </w:p>
    <w:p>
      <w:pPr>
        <w:pStyle w:val="ListBullet"/>
      </w:pPr>
      <w:r>
        <w:t xml:space="preserve">      faTableCells.d.ts</w:t>
      </w:r>
    </w:p>
    <w:p>
      <w:pPr>
        <w:pStyle w:val="ListBullet"/>
      </w:pPr>
      <w:r>
        <w:t xml:space="preserve">      faTableCells.js</w:t>
      </w:r>
    </w:p>
    <w:p>
      <w:pPr>
        <w:pStyle w:val="ListBullet"/>
      </w:pPr>
      <w:r>
        <w:t xml:space="preserve">      faTableCellsColumnLock.d.ts</w:t>
      </w:r>
    </w:p>
    <w:p>
      <w:pPr>
        <w:pStyle w:val="ListBullet"/>
      </w:pPr>
      <w:r>
        <w:t xml:space="preserve">      faTableCellsColumnLock.js</w:t>
      </w:r>
    </w:p>
    <w:p>
      <w:pPr>
        <w:pStyle w:val="ListBullet"/>
      </w:pPr>
      <w:r>
        <w:t xml:space="preserve">      faTableCellsLarge.d.ts</w:t>
      </w:r>
    </w:p>
    <w:p>
      <w:pPr>
        <w:pStyle w:val="ListBullet"/>
      </w:pPr>
      <w:r>
        <w:t xml:space="preserve">      faTableCellsLarge.js</w:t>
      </w:r>
    </w:p>
    <w:p>
      <w:pPr>
        <w:pStyle w:val="ListBullet"/>
      </w:pPr>
      <w:r>
        <w:t xml:space="preserve">      faTableCellsRowLock.d.ts</w:t>
      </w:r>
    </w:p>
    <w:p>
      <w:pPr>
        <w:pStyle w:val="ListBullet"/>
      </w:pPr>
      <w:r>
        <w:t xml:space="preserve">      faTableCellsRowLock.js</w:t>
      </w:r>
    </w:p>
    <w:p>
      <w:pPr>
        <w:pStyle w:val="ListBullet"/>
      </w:pPr>
      <w:r>
        <w:t xml:space="preserve">      faTableCellsRowUnlock.d.ts</w:t>
      </w:r>
    </w:p>
    <w:p>
      <w:pPr>
        <w:pStyle w:val="ListBullet"/>
      </w:pPr>
      <w:r>
        <w:t xml:space="preserve">      faTableCellsRowUnlock.js</w:t>
      </w:r>
    </w:p>
    <w:p>
      <w:pPr>
        <w:pStyle w:val="ListBullet"/>
      </w:pPr>
      <w:r>
        <w:t xml:space="preserve">      faTableColumns.d.ts</w:t>
      </w:r>
    </w:p>
    <w:p>
      <w:pPr>
        <w:pStyle w:val="ListBullet"/>
      </w:pPr>
      <w:r>
        <w:t xml:space="preserve">      faTableColumns.js</w:t>
      </w:r>
    </w:p>
    <w:p>
      <w:pPr>
        <w:pStyle w:val="ListBullet"/>
      </w:pPr>
      <w:r>
        <w:t xml:space="preserve">      faTableList.d.ts</w:t>
      </w:r>
    </w:p>
    <w:p>
      <w:pPr>
        <w:pStyle w:val="ListBullet"/>
      </w:pPr>
      <w:r>
        <w:t xml:space="preserve">      faTableList.js</w:t>
      </w:r>
    </w:p>
    <w:p>
      <w:pPr>
        <w:pStyle w:val="ListBullet"/>
      </w:pPr>
      <w:r>
        <w:t xml:space="preserve">      faTablet.d.ts</w:t>
      </w:r>
    </w:p>
    <w:p>
      <w:pPr>
        <w:pStyle w:val="ListBullet"/>
      </w:pPr>
      <w:r>
        <w:t xml:space="preserve">      faTablet.js</w:t>
      </w:r>
    </w:p>
    <w:p>
      <w:pPr>
        <w:pStyle w:val="ListBullet"/>
      </w:pPr>
      <w:r>
        <w:t xml:space="preserve">      faTabletAlt.d.ts</w:t>
      </w:r>
    </w:p>
    <w:p>
      <w:pPr>
        <w:pStyle w:val="ListBullet"/>
      </w:pPr>
      <w:r>
        <w:t xml:space="preserve">      faTabletAlt.js</w:t>
      </w:r>
    </w:p>
    <w:p>
      <w:pPr>
        <w:pStyle w:val="ListBullet"/>
      </w:pPr>
      <w:r>
        <w:t xml:space="preserve">      faTabletAndroid.d.ts</w:t>
      </w:r>
    </w:p>
    <w:p>
      <w:pPr>
        <w:pStyle w:val="ListBullet"/>
      </w:pPr>
      <w:r>
        <w:t xml:space="preserve">      faTabletAndroid.js</w:t>
      </w:r>
    </w:p>
    <w:p>
      <w:pPr>
        <w:pStyle w:val="ListBullet"/>
      </w:pPr>
      <w:r>
        <w:t xml:space="preserve">      faTabletButton.d.ts</w:t>
      </w:r>
    </w:p>
    <w:p>
      <w:pPr>
        <w:pStyle w:val="ListBullet"/>
      </w:pPr>
      <w:r>
        <w:t xml:space="preserve">      faTabletButton.js</w:t>
      </w:r>
    </w:p>
    <w:p>
      <w:pPr>
        <w:pStyle w:val="ListBullet"/>
      </w:pPr>
      <w:r>
        <w:t xml:space="preserve">      faTableTennis.d.ts</w:t>
      </w:r>
    </w:p>
    <w:p>
      <w:pPr>
        <w:pStyle w:val="ListBullet"/>
      </w:pPr>
      <w:r>
        <w:t xml:space="preserve">      faTableTennis.js</w:t>
      </w:r>
    </w:p>
    <w:p>
      <w:pPr>
        <w:pStyle w:val="ListBullet"/>
      </w:pPr>
      <w:r>
        <w:t xml:space="preserve">      faTableTennisPaddleBall.d.ts</w:t>
      </w:r>
    </w:p>
    <w:p>
      <w:pPr>
        <w:pStyle w:val="ListBullet"/>
      </w:pPr>
      <w:r>
        <w:t xml:space="preserve">      faTableTennisPaddleBall.js</w:t>
      </w:r>
    </w:p>
    <w:p>
      <w:pPr>
        <w:pStyle w:val="ListBullet"/>
      </w:pPr>
      <w:r>
        <w:t xml:space="preserve">      faTablets.d.ts</w:t>
      </w:r>
    </w:p>
    <w:p>
      <w:pPr>
        <w:pStyle w:val="ListBullet"/>
      </w:pPr>
      <w:r>
        <w:t xml:space="preserve">      faTablets.js</w:t>
      </w:r>
    </w:p>
    <w:p>
      <w:pPr>
        <w:pStyle w:val="ListBullet"/>
      </w:pPr>
      <w:r>
        <w:t xml:space="preserve">      faTabletScreenButton.d.ts</w:t>
      </w:r>
    </w:p>
    <w:p>
      <w:pPr>
        <w:pStyle w:val="ListBullet"/>
      </w:pPr>
      <w:r>
        <w:t xml:space="preserve">      faTabletScreenButton.js</w:t>
      </w:r>
    </w:p>
    <w:p>
      <w:pPr>
        <w:pStyle w:val="ListBullet"/>
      </w:pPr>
      <w:r>
        <w:t xml:space="preserve">      faTachographDigital.d.ts</w:t>
      </w:r>
    </w:p>
    <w:p>
      <w:pPr>
        <w:pStyle w:val="ListBullet"/>
      </w:pPr>
      <w:r>
        <w:t xml:space="preserve">      faTachographDigital.js</w:t>
      </w:r>
    </w:p>
    <w:p>
      <w:pPr>
        <w:pStyle w:val="ListBullet"/>
      </w:pPr>
      <w:r>
        <w:t xml:space="preserve">      faTachometer.d.ts</w:t>
      </w:r>
    </w:p>
    <w:p>
      <w:pPr>
        <w:pStyle w:val="ListBullet"/>
      </w:pPr>
      <w:r>
        <w:t xml:space="preserve">      faTachometer.js</w:t>
      </w:r>
    </w:p>
    <w:p>
      <w:pPr>
        <w:pStyle w:val="ListBullet"/>
      </w:pPr>
      <w:r>
        <w:t xml:space="preserve">      faTachometerAlt.d.ts</w:t>
      </w:r>
    </w:p>
    <w:p>
      <w:pPr>
        <w:pStyle w:val="ListBullet"/>
      </w:pPr>
      <w:r>
        <w:t xml:space="preserve">      faTachometerAlt.js</w:t>
      </w:r>
    </w:p>
    <w:p>
      <w:pPr>
        <w:pStyle w:val="ListBullet"/>
      </w:pPr>
      <w:r>
        <w:t xml:space="preserve">      faTachometerAltAverage.d.ts</w:t>
      </w:r>
    </w:p>
    <w:p>
      <w:pPr>
        <w:pStyle w:val="ListBullet"/>
      </w:pPr>
      <w:r>
        <w:t xml:space="preserve">      faTachometerAltAverage.js</w:t>
      </w:r>
    </w:p>
    <w:p>
      <w:pPr>
        <w:pStyle w:val="ListBullet"/>
      </w:pPr>
      <w:r>
        <w:t xml:space="preserve">      faTachometerAltFast.d.ts</w:t>
      </w:r>
    </w:p>
    <w:p>
      <w:pPr>
        <w:pStyle w:val="ListBullet"/>
      </w:pPr>
      <w:r>
        <w:t xml:space="preserve">      faTachometerAltFast.js</w:t>
      </w:r>
    </w:p>
    <w:p>
      <w:pPr>
        <w:pStyle w:val="ListBullet"/>
      </w:pPr>
      <w:r>
        <w:t xml:space="preserve">      faTachometerAverage.d.ts</w:t>
      </w:r>
    </w:p>
    <w:p>
      <w:pPr>
        <w:pStyle w:val="ListBullet"/>
      </w:pPr>
      <w:r>
        <w:t xml:space="preserve">      faTachometerAverage.js</w:t>
      </w:r>
    </w:p>
    <w:p>
      <w:pPr>
        <w:pStyle w:val="ListBullet"/>
      </w:pPr>
      <w:r>
        <w:t xml:space="preserve">      faTachometerFast.d.ts</w:t>
      </w:r>
    </w:p>
    <w:p>
      <w:pPr>
        <w:pStyle w:val="ListBullet"/>
      </w:pPr>
      <w:r>
        <w:t xml:space="preserve">      faTachometerFast.js</w:t>
      </w:r>
    </w:p>
    <w:p>
      <w:pPr>
        <w:pStyle w:val="ListBullet"/>
      </w:pPr>
      <w:r>
        <w:t xml:space="preserve">      faTag.d.ts</w:t>
      </w:r>
    </w:p>
    <w:p>
      <w:pPr>
        <w:pStyle w:val="ListBullet"/>
      </w:pPr>
      <w:r>
        <w:t xml:space="preserve">      faTag.js</w:t>
      </w:r>
    </w:p>
    <w:p>
      <w:pPr>
        <w:pStyle w:val="ListBullet"/>
      </w:pPr>
      <w:r>
        <w:t xml:space="preserve">      faTags.d.ts</w:t>
      </w:r>
    </w:p>
    <w:p>
      <w:pPr>
        <w:pStyle w:val="ListBullet"/>
      </w:pPr>
      <w:r>
        <w:t xml:space="preserve">      faTags.js</w:t>
      </w:r>
    </w:p>
    <w:p>
      <w:pPr>
        <w:pStyle w:val="ListBullet"/>
      </w:pPr>
      <w:r>
        <w:t xml:space="preserve">      faTanakh.d.ts</w:t>
      </w:r>
    </w:p>
    <w:p>
      <w:pPr>
        <w:pStyle w:val="ListBullet"/>
      </w:pPr>
      <w:r>
        <w:t xml:space="preserve">      faTanakh.js</w:t>
      </w:r>
    </w:p>
    <w:p>
      <w:pPr>
        <w:pStyle w:val="ListBullet"/>
      </w:pPr>
      <w:r>
        <w:t xml:space="preserve">      faTape.d.ts</w:t>
      </w:r>
    </w:p>
    <w:p>
      <w:pPr>
        <w:pStyle w:val="ListBullet"/>
      </w:pPr>
      <w:r>
        <w:t xml:space="preserve">      faTape.js</w:t>
      </w:r>
    </w:p>
    <w:p>
      <w:pPr>
        <w:pStyle w:val="ListBullet"/>
      </w:pPr>
      <w:r>
        <w:t xml:space="preserve">      faTarp.d.ts</w:t>
      </w:r>
    </w:p>
    <w:p>
      <w:pPr>
        <w:pStyle w:val="ListBullet"/>
      </w:pPr>
      <w:r>
        <w:t xml:space="preserve">      faTarp.js</w:t>
      </w:r>
    </w:p>
    <w:p>
      <w:pPr>
        <w:pStyle w:val="ListBullet"/>
      </w:pPr>
      <w:r>
        <w:t xml:space="preserve">      faTarpDroplet.d.ts</w:t>
      </w:r>
    </w:p>
    <w:p>
      <w:pPr>
        <w:pStyle w:val="ListBullet"/>
      </w:pPr>
      <w:r>
        <w:t xml:space="preserve">      faTarpDroplet.js</w:t>
      </w:r>
    </w:p>
    <w:p>
      <w:pPr>
        <w:pStyle w:val="ListBullet"/>
      </w:pPr>
      <w:r>
        <w:t xml:space="preserve">      faTasks.d.ts</w:t>
      </w:r>
    </w:p>
    <w:p>
      <w:pPr>
        <w:pStyle w:val="ListBullet"/>
      </w:pPr>
      <w:r>
        <w:t xml:space="preserve">      faTasks.js</w:t>
      </w:r>
    </w:p>
    <w:p>
      <w:pPr>
        <w:pStyle w:val="ListBullet"/>
      </w:pPr>
      <w:r>
        <w:t xml:space="preserve">      faTasksAlt.d.ts</w:t>
      </w:r>
    </w:p>
    <w:p>
      <w:pPr>
        <w:pStyle w:val="ListBullet"/>
      </w:pPr>
      <w:r>
        <w:t xml:space="preserve">      faTasksAlt.js</w:t>
      </w:r>
    </w:p>
    <w:p>
      <w:pPr>
        <w:pStyle w:val="ListBullet"/>
      </w:pPr>
      <w:r>
        <w:t xml:space="preserve">      faTaxi.d.ts</w:t>
      </w:r>
    </w:p>
    <w:p>
      <w:pPr>
        <w:pStyle w:val="ListBullet"/>
      </w:pPr>
      <w:r>
        <w:t xml:space="preserve">      faTaxi.js</w:t>
      </w:r>
    </w:p>
    <w:p>
      <w:pPr>
        <w:pStyle w:val="ListBullet"/>
      </w:pPr>
      <w:r>
        <w:t xml:space="preserve">      faTeeth.d.ts</w:t>
      </w:r>
    </w:p>
    <w:p>
      <w:pPr>
        <w:pStyle w:val="ListBullet"/>
      </w:pPr>
      <w:r>
        <w:t xml:space="preserve">      faTeeth.js</w:t>
      </w:r>
    </w:p>
    <w:p>
      <w:pPr>
        <w:pStyle w:val="ListBullet"/>
      </w:pPr>
      <w:r>
        <w:t xml:space="preserve">      faTeethOpen.d.ts</w:t>
      </w:r>
    </w:p>
    <w:p>
      <w:pPr>
        <w:pStyle w:val="ListBullet"/>
      </w:pPr>
      <w:r>
        <w:t xml:space="preserve">      faTeethOpen.js</w:t>
      </w:r>
    </w:p>
    <w:p>
      <w:pPr>
        <w:pStyle w:val="ListBullet"/>
      </w:pPr>
      <w:r>
        <w:t xml:space="preserve">      faTeletype.d.ts</w:t>
      </w:r>
    </w:p>
    <w:p>
      <w:pPr>
        <w:pStyle w:val="ListBullet"/>
      </w:pPr>
      <w:r>
        <w:t xml:space="preserve">      faTeletype.js</w:t>
      </w:r>
    </w:p>
    <w:p>
      <w:pPr>
        <w:pStyle w:val="ListBullet"/>
      </w:pPr>
      <w:r>
        <w:t xml:space="preserve">      faTelevision.d.ts</w:t>
      </w:r>
    </w:p>
    <w:p>
      <w:pPr>
        <w:pStyle w:val="ListBullet"/>
      </w:pPr>
      <w:r>
        <w:t xml:space="preserve">      faTelevision.js</w:t>
      </w:r>
    </w:p>
    <w:p>
      <w:pPr>
        <w:pStyle w:val="ListBullet"/>
      </w:pPr>
      <w:r>
        <w:t xml:space="preserve">      faTemperature0.d.ts</w:t>
      </w:r>
    </w:p>
    <w:p>
      <w:pPr>
        <w:pStyle w:val="ListBullet"/>
      </w:pPr>
      <w:r>
        <w:t xml:space="preserve">      faTemperature0.js</w:t>
      </w:r>
    </w:p>
    <w:p>
      <w:pPr>
        <w:pStyle w:val="ListBullet"/>
      </w:pPr>
      <w:r>
        <w:t xml:space="preserve">      faTemperature1.d.ts</w:t>
      </w:r>
    </w:p>
    <w:p>
      <w:pPr>
        <w:pStyle w:val="ListBullet"/>
      </w:pPr>
      <w:r>
        <w:t xml:space="preserve">      faTemperature1.js</w:t>
      </w:r>
    </w:p>
    <w:p>
      <w:pPr>
        <w:pStyle w:val="ListBullet"/>
      </w:pPr>
      <w:r>
        <w:t xml:space="preserve">      faTemperature2.d.ts</w:t>
      </w:r>
    </w:p>
    <w:p>
      <w:pPr>
        <w:pStyle w:val="ListBullet"/>
      </w:pPr>
      <w:r>
        <w:t xml:space="preserve">      faTemperature2.js</w:t>
      </w:r>
    </w:p>
    <w:p>
      <w:pPr>
        <w:pStyle w:val="ListBullet"/>
      </w:pPr>
      <w:r>
        <w:t xml:space="preserve">      faTemperature3.d.ts</w:t>
      </w:r>
    </w:p>
    <w:p>
      <w:pPr>
        <w:pStyle w:val="ListBullet"/>
      </w:pPr>
      <w:r>
        <w:t xml:space="preserve">      faTemperature3.js</w:t>
      </w:r>
    </w:p>
    <w:p>
      <w:pPr>
        <w:pStyle w:val="ListBullet"/>
      </w:pPr>
      <w:r>
        <w:t xml:space="preserve">      faTemperature4.d.ts</w:t>
      </w:r>
    </w:p>
    <w:p>
      <w:pPr>
        <w:pStyle w:val="ListBullet"/>
      </w:pPr>
      <w:r>
        <w:t xml:space="preserve">      faTemperature4.js</w:t>
      </w:r>
    </w:p>
    <w:p>
      <w:pPr>
        <w:pStyle w:val="ListBullet"/>
      </w:pPr>
      <w:r>
        <w:t xml:space="preserve">      faTemperatureArrowDown.d.ts</w:t>
      </w:r>
    </w:p>
    <w:p>
      <w:pPr>
        <w:pStyle w:val="ListBullet"/>
      </w:pPr>
      <w:r>
        <w:t xml:space="preserve">      faTemperatureArrowDown.js</w:t>
      </w:r>
    </w:p>
    <w:p>
      <w:pPr>
        <w:pStyle w:val="ListBullet"/>
      </w:pPr>
      <w:r>
        <w:t xml:space="preserve">      faTemperatureArrowUp.d.ts</w:t>
      </w:r>
    </w:p>
    <w:p>
      <w:pPr>
        <w:pStyle w:val="ListBullet"/>
      </w:pPr>
      <w:r>
        <w:t xml:space="preserve">      faTemperatureArrowUp.js</w:t>
      </w:r>
    </w:p>
    <w:p>
      <w:pPr>
        <w:pStyle w:val="ListBullet"/>
      </w:pPr>
      <w:r>
        <w:t xml:space="preserve">      faTemperatureDown.d.ts</w:t>
      </w:r>
    </w:p>
    <w:p>
      <w:pPr>
        <w:pStyle w:val="ListBullet"/>
      </w:pPr>
      <w:r>
        <w:t xml:space="preserve">      faTemperatureDown.js</w:t>
      </w:r>
    </w:p>
    <w:p>
      <w:pPr>
        <w:pStyle w:val="ListBullet"/>
      </w:pPr>
      <w:r>
        <w:t xml:space="preserve">      faTemperatureEmpty.d.ts</w:t>
      </w:r>
    </w:p>
    <w:p>
      <w:pPr>
        <w:pStyle w:val="ListBullet"/>
      </w:pPr>
      <w:r>
        <w:t xml:space="preserve">      faTemperatureEmpty.js</w:t>
      </w:r>
    </w:p>
    <w:p>
      <w:pPr>
        <w:pStyle w:val="ListBullet"/>
      </w:pPr>
      <w:r>
        <w:t xml:space="preserve">      faTemperatureFull.d.ts</w:t>
      </w:r>
    </w:p>
    <w:p>
      <w:pPr>
        <w:pStyle w:val="ListBullet"/>
      </w:pPr>
      <w:r>
        <w:t xml:space="preserve">      faTemperatureFull.js</w:t>
      </w:r>
    </w:p>
    <w:p>
      <w:pPr>
        <w:pStyle w:val="ListBullet"/>
      </w:pPr>
      <w:r>
        <w:t xml:space="preserve">      faTemperatureHalf.d.ts</w:t>
      </w:r>
    </w:p>
    <w:p>
      <w:pPr>
        <w:pStyle w:val="ListBullet"/>
      </w:pPr>
      <w:r>
        <w:t xml:space="preserve">      faTemperatureHalf.js</w:t>
      </w:r>
    </w:p>
    <w:p>
      <w:pPr>
        <w:pStyle w:val="ListBullet"/>
      </w:pPr>
      <w:r>
        <w:t xml:space="preserve">      faTemperatureHigh.d.ts</w:t>
      </w:r>
    </w:p>
    <w:p>
      <w:pPr>
        <w:pStyle w:val="ListBullet"/>
      </w:pPr>
      <w:r>
        <w:t xml:space="preserve">      faTemperatureHigh.js</w:t>
      </w:r>
    </w:p>
    <w:p>
      <w:pPr>
        <w:pStyle w:val="ListBullet"/>
      </w:pPr>
      <w:r>
        <w:t xml:space="preserve">      faTemperatureLow.d.ts</w:t>
      </w:r>
    </w:p>
    <w:p>
      <w:pPr>
        <w:pStyle w:val="ListBullet"/>
      </w:pPr>
      <w:r>
        <w:t xml:space="preserve">      faTemperatureLow.js</w:t>
      </w:r>
    </w:p>
    <w:p>
      <w:pPr>
        <w:pStyle w:val="ListBullet"/>
      </w:pPr>
      <w:r>
        <w:t xml:space="preserve">      faTemperatureQuarter.d.ts</w:t>
      </w:r>
    </w:p>
    <w:p>
      <w:pPr>
        <w:pStyle w:val="ListBullet"/>
      </w:pPr>
      <w:r>
        <w:t xml:space="preserve">      faTemperatureQuarter.js</w:t>
      </w:r>
    </w:p>
    <w:p>
      <w:pPr>
        <w:pStyle w:val="ListBullet"/>
      </w:pPr>
      <w:r>
        <w:t xml:space="preserve">      faTemperatureThreeQuarters.d.ts</w:t>
      </w:r>
    </w:p>
    <w:p>
      <w:pPr>
        <w:pStyle w:val="ListBullet"/>
      </w:pPr>
      <w:r>
        <w:t xml:space="preserve">      faTemperatureThreeQuarters.js</w:t>
      </w:r>
    </w:p>
    <w:p>
      <w:pPr>
        <w:pStyle w:val="ListBullet"/>
      </w:pPr>
      <w:r>
        <w:t xml:space="preserve">      faTemperatureUp.d.ts</w:t>
      </w:r>
    </w:p>
    <w:p>
      <w:pPr>
        <w:pStyle w:val="ListBullet"/>
      </w:pPr>
      <w:r>
        <w:t xml:space="preserve">      faTemperatureUp.js</w:t>
      </w:r>
    </w:p>
    <w:p>
      <w:pPr>
        <w:pStyle w:val="ListBullet"/>
      </w:pPr>
      <w:r>
        <w:t xml:space="preserve">      faTenge.d.ts</w:t>
      </w:r>
    </w:p>
    <w:p>
      <w:pPr>
        <w:pStyle w:val="ListBullet"/>
      </w:pPr>
      <w:r>
        <w:t xml:space="preserve">      faTenge.js</w:t>
      </w:r>
    </w:p>
    <w:p>
      <w:pPr>
        <w:pStyle w:val="ListBullet"/>
      </w:pPr>
      <w:r>
        <w:t xml:space="preserve">      faTengeSign.d.ts</w:t>
      </w:r>
    </w:p>
    <w:p>
      <w:pPr>
        <w:pStyle w:val="ListBullet"/>
      </w:pPr>
      <w:r>
        <w:t xml:space="preserve">      faTengeSign.js</w:t>
      </w:r>
    </w:p>
    <w:p>
      <w:pPr>
        <w:pStyle w:val="ListBullet"/>
      </w:pPr>
      <w:r>
        <w:t xml:space="preserve">      faTent.d.ts</w:t>
      </w:r>
    </w:p>
    <w:p>
      <w:pPr>
        <w:pStyle w:val="ListBullet"/>
      </w:pPr>
      <w:r>
        <w:t xml:space="preserve">      faTent.js</w:t>
      </w:r>
    </w:p>
    <w:p>
      <w:pPr>
        <w:pStyle w:val="ListBullet"/>
      </w:pPr>
      <w:r>
        <w:t xml:space="preserve">      faTentArrowDownToLine.d.ts</w:t>
      </w:r>
    </w:p>
    <w:p>
      <w:pPr>
        <w:pStyle w:val="ListBullet"/>
      </w:pPr>
      <w:r>
        <w:t xml:space="preserve">      faTentArrowDownToLine.js</w:t>
      </w:r>
    </w:p>
    <w:p>
      <w:pPr>
        <w:pStyle w:val="ListBullet"/>
      </w:pPr>
      <w:r>
        <w:t xml:space="preserve">      faTentArrowLeftRight.d.ts</w:t>
      </w:r>
    </w:p>
    <w:p>
      <w:pPr>
        <w:pStyle w:val="ListBullet"/>
      </w:pPr>
      <w:r>
        <w:t xml:space="preserve">      faTentArrowLeftRight.js</w:t>
      </w:r>
    </w:p>
    <w:p>
      <w:pPr>
        <w:pStyle w:val="ListBullet"/>
      </w:pPr>
      <w:r>
        <w:t xml:space="preserve">      faTentArrowsDown.d.ts</w:t>
      </w:r>
    </w:p>
    <w:p>
      <w:pPr>
        <w:pStyle w:val="ListBullet"/>
      </w:pPr>
      <w:r>
        <w:t xml:space="preserve">      faTentArrowsDown.js</w:t>
      </w:r>
    </w:p>
    <w:p>
      <w:pPr>
        <w:pStyle w:val="ListBullet"/>
      </w:pPr>
      <w:r>
        <w:t xml:space="preserve">      faTentArrowTurnLeft.d.ts</w:t>
      </w:r>
    </w:p>
    <w:p>
      <w:pPr>
        <w:pStyle w:val="ListBullet"/>
      </w:pPr>
      <w:r>
        <w:t xml:space="preserve">      faTentArrowTurnLeft.js</w:t>
      </w:r>
    </w:p>
    <w:p>
      <w:pPr>
        <w:pStyle w:val="ListBullet"/>
      </w:pPr>
      <w:r>
        <w:t xml:space="preserve">      faTents.d.ts</w:t>
      </w:r>
    </w:p>
    <w:p>
      <w:pPr>
        <w:pStyle w:val="ListBullet"/>
      </w:pPr>
      <w:r>
        <w:t xml:space="preserve">      faTents.js</w:t>
      </w:r>
    </w:p>
    <w:p>
      <w:pPr>
        <w:pStyle w:val="ListBullet"/>
      </w:pPr>
      <w:r>
        <w:t xml:space="preserve">      faTerminal.d.ts</w:t>
      </w:r>
    </w:p>
    <w:p>
      <w:pPr>
        <w:pStyle w:val="ListBullet"/>
      </w:pPr>
      <w:r>
        <w:t xml:space="preserve">      faTerminal.js</w:t>
      </w:r>
    </w:p>
    <w:p>
      <w:pPr>
        <w:pStyle w:val="ListBullet"/>
      </w:pPr>
      <w:r>
        <w:t xml:space="preserve">      faTextHeight.d.ts</w:t>
      </w:r>
    </w:p>
    <w:p>
      <w:pPr>
        <w:pStyle w:val="ListBullet"/>
      </w:pPr>
      <w:r>
        <w:t xml:space="preserve">      faTextHeight.js</w:t>
      </w:r>
    </w:p>
    <w:p>
      <w:pPr>
        <w:pStyle w:val="ListBullet"/>
      </w:pPr>
      <w:r>
        <w:t xml:space="preserve">      faTextSlash.d.ts</w:t>
      </w:r>
    </w:p>
    <w:p>
      <w:pPr>
        <w:pStyle w:val="ListBullet"/>
      </w:pPr>
      <w:r>
        <w:t xml:space="preserve">      faTextSlash.js</w:t>
      </w:r>
    </w:p>
    <w:p>
      <w:pPr>
        <w:pStyle w:val="ListBullet"/>
      </w:pPr>
      <w:r>
        <w:t xml:space="preserve">      faTextWidth.d.ts</w:t>
      </w:r>
    </w:p>
    <w:p>
      <w:pPr>
        <w:pStyle w:val="ListBullet"/>
      </w:pPr>
      <w:r>
        <w:t xml:space="preserve">      faTextWidth.js</w:t>
      </w:r>
    </w:p>
    <w:p>
      <w:pPr>
        <w:pStyle w:val="ListBullet"/>
      </w:pPr>
      <w:r>
        <w:t xml:space="preserve">      faTh.d.ts</w:t>
      </w:r>
    </w:p>
    <w:p>
      <w:pPr>
        <w:pStyle w:val="ListBullet"/>
      </w:pPr>
      <w:r>
        <w:t xml:space="preserve">      faTh.js</w:t>
      </w:r>
    </w:p>
    <w:p>
      <w:pPr>
        <w:pStyle w:val="ListBullet"/>
      </w:pPr>
      <w:r>
        <w:t xml:space="preserve">      faTheaterMasks.d.ts</w:t>
      </w:r>
    </w:p>
    <w:p>
      <w:pPr>
        <w:pStyle w:val="ListBullet"/>
      </w:pPr>
      <w:r>
        <w:t xml:space="preserve">      faTheaterMasks.js</w:t>
      </w:r>
    </w:p>
    <w:p>
      <w:pPr>
        <w:pStyle w:val="ListBullet"/>
      </w:pPr>
      <w:r>
        <w:t xml:space="preserve">      faThermometer.d.ts</w:t>
      </w:r>
    </w:p>
    <w:p>
      <w:pPr>
        <w:pStyle w:val="ListBullet"/>
      </w:pPr>
      <w:r>
        <w:t xml:space="preserve">      faThermometer.js</w:t>
      </w:r>
    </w:p>
    <w:p>
      <w:pPr>
        <w:pStyle w:val="ListBullet"/>
      </w:pPr>
      <w:r>
        <w:t xml:space="preserve">      faThermometer0.d.ts</w:t>
      </w:r>
    </w:p>
    <w:p>
      <w:pPr>
        <w:pStyle w:val="ListBullet"/>
      </w:pPr>
      <w:r>
        <w:t xml:space="preserve">      faThermometer0.js</w:t>
      </w:r>
    </w:p>
    <w:p>
      <w:pPr>
        <w:pStyle w:val="ListBullet"/>
      </w:pPr>
      <w:r>
        <w:t xml:space="preserve">      faThermometer1.d.ts</w:t>
      </w:r>
    </w:p>
    <w:p>
      <w:pPr>
        <w:pStyle w:val="ListBullet"/>
      </w:pPr>
      <w:r>
        <w:t xml:space="preserve">      faThermometer1.js</w:t>
      </w:r>
    </w:p>
    <w:p>
      <w:pPr>
        <w:pStyle w:val="ListBullet"/>
      </w:pPr>
      <w:r>
        <w:t xml:space="preserve">      faThermometer2.d.ts</w:t>
      </w:r>
    </w:p>
    <w:p>
      <w:pPr>
        <w:pStyle w:val="ListBullet"/>
      </w:pPr>
      <w:r>
        <w:t xml:space="preserve">      faThermometer2.js</w:t>
      </w:r>
    </w:p>
    <w:p>
      <w:pPr>
        <w:pStyle w:val="ListBullet"/>
      </w:pPr>
      <w:r>
        <w:t xml:space="preserve">      faThermometer3.d.ts</w:t>
      </w:r>
    </w:p>
    <w:p>
      <w:pPr>
        <w:pStyle w:val="ListBullet"/>
      </w:pPr>
      <w:r>
        <w:t xml:space="preserve">      faThermometer3.js</w:t>
      </w:r>
    </w:p>
    <w:p>
      <w:pPr>
        <w:pStyle w:val="ListBullet"/>
      </w:pPr>
      <w:r>
        <w:t xml:space="preserve">      faThermometer4.d.ts</w:t>
      </w:r>
    </w:p>
    <w:p>
      <w:pPr>
        <w:pStyle w:val="ListBullet"/>
      </w:pPr>
      <w:r>
        <w:t xml:space="preserve">      faThermometer4.js</w:t>
      </w:r>
    </w:p>
    <w:p>
      <w:pPr>
        <w:pStyle w:val="ListBullet"/>
      </w:pPr>
      <w:r>
        <w:t xml:space="preserve">      faThermometerEmpty.d.ts</w:t>
      </w:r>
    </w:p>
    <w:p>
      <w:pPr>
        <w:pStyle w:val="ListBullet"/>
      </w:pPr>
      <w:r>
        <w:t xml:space="preserve">      faThermometerEmpty.js</w:t>
      </w:r>
    </w:p>
    <w:p>
      <w:pPr>
        <w:pStyle w:val="ListBullet"/>
      </w:pPr>
      <w:r>
        <w:t xml:space="preserve">      faThermometerFull.d.ts</w:t>
      </w:r>
    </w:p>
    <w:p>
      <w:pPr>
        <w:pStyle w:val="ListBullet"/>
      </w:pPr>
      <w:r>
        <w:t xml:space="preserve">      faThermometerFull.js</w:t>
      </w:r>
    </w:p>
    <w:p>
      <w:pPr>
        <w:pStyle w:val="ListBullet"/>
      </w:pPr>
      <w:r>
        <w:t xml:space="preserve">      faThermometerHalf.d.ts</w:t>
      </w:r>
    </w:p>
    <w:p>
      <w:pPr>
        <w:pStyle w:val="ListBullet"/>
      </w:pPr>
      <w:r>
        <w:t xml:space="preserve">      faThermometerHalf.js</w:t>
      </w:r>
    </w:p>
    <w:p>
      <w:pPr>
        <w:pStyle w:val="ListBullet"/>
      </w:pPr>
      <w:r>
        <w:t xml:space="preserve">      faThermometerQuarter.d.ts</w:t>
      </w:r>
    </w:p>
    <w:p>
      <w:pPr>
        <w:pStyle w:val="ListBullet"/>
      </w:pPr>
      <w:r>
        <w:t xml:space="preserve">      faThermometerQuarter.js</w:t>
      </w:r>
    </w:p>
    <w:p>
      <w:pPr>
        <w:pStyle w:val="ListBullet"/>
      </w:pPr>
      <w:r>
        <w:t xml:space="preserve">      faThermometerThreeQuarters.d.ts</w:t>
      </w:r>
    </w:p>
    <w:p>
      <w:pPr>
        <w:pStyle w:val="ListBullet"/>
      </w:pPr>
      <w:r>
        <w:t xml:space="preserve">      faThermometerThreeQuarters.js</w:t>
      </w:r>
    </w:p>
    <w:p>
      <w:pPr>
        <w:pStyle w:val="ListBullet"/>
      </w:pPr>
      <w:r>
        <w:t xml:space="preserve">      faThLarge.d.ts</w:t>
      </w:r>
    </w:p>
    <w:p>
      <w:pPr>
        <w:pStyle w:val="ListBullet"/>
      </w:pPr>
      <w:r>
        <w:t xml:space="preserve">      faThLarge.js</w:t>
      </w:r>
    </w:p>
    <w:p>
      <w:pPr>
        <w:pStyle w:val="ListBullet"/>
      </w:pPr>
      <w:r>
        <w:t xml:space="preserve">      faThList.d.ts</w:t>
      </w:r>
    </w:p>
    <w:p>
      <w:pPr>
        <w:pStyle w:val="ListBullet"/>
      </w:pPr>
      <w:r>
        <w:t xml:space="preserve">      faThList.js</w:t>
      </w:r>
    </w:p>
    <w:p>
      <w:pPr>
        <w:pStyle w:val="ListBullet"/>
      </w:pPr>
      <w:r>
        <w:t xml:space="preserve">      faThumbsDown.d.ts</w:t>
      </w:r>
    </w:p>
    <w:p>
      <w:pPr>
        <w:pStyle w:val="ListBullet"/>
      </w:pPr>
      <w:r>
        <w:t xml:space="preserve">      faThumbsDown.js</w:t>
      </w:r>
    </w:p>
    <w:p>
      <w:pPr>
        <w:pStyle w:val="ListBullet"/>
      </w:pPr>
      <w:r>
        <w:t xml:space="preserve">      faThumbsUp.d.ts</w:t>
      </w:r>
    </w:p>
    <w:p>
      <w:pPr>
        <w:pStyle w:val="ListBullet"/>
      </w:pPr>
      <w:r>
        <w:t xml:space="preserve">      faThumbsUp.js</w:t>
      </w:r>
    </w:p>
    <w:p>
      <w:pPr>
        <w:pStyle w:val="ListBullet"/>
      </w:pPr>
      <w:r>
        <w:t xml:space="preserve">      faThumbtack.d.ts</w:t>
      </w:r>
    </w:p>
    <w:p>
      <w:pPr>
        <w:pStyle w:val="ListBullet"/>
      </w:pPr>
      <w:r>
        <w:t xml:space="preserve">      faThumbtack.js</w:t>
      </w:r>
    </w:p>
    <w:p>
      <w:pPr>
        <w:pStyle w:val="ListBullet"/>
      </w:pPr>
      <w:r>
        <w:t xml:space="preserve">      faThumbtackSlash.d.ts</w:t>
      </w:r>
    </w:p>
    <w:p>
      <w:pPr>
        <w:pStyle w:val="ListBullet"/>
      </w:pPr>
      <w:r>
        <w:t xml:space="preserve">      faThumbtackSlash.js</w:t>
      </w:r>
    </w:p>
    <w:p>
      <w:pPr>
        <w:pStyle w:val="ListBullet"/>
      </w:pPr>
      <w:r>
        <w:t xml:space="preserve">      faThunderstorm.d.ts</w:t>
      </w:r>
    </w:p>
    <w:p>
      <w:pPr>
        <w:pStyle w:val="ListBullet"/>
      </w:pPr>
      <w:r>
        <w:t xml:space="preserve">      faThunderstorm.js</w:t>
      </w:r>
    </w:p>
    <w:p>
      <w:pPr>
        <w:pStyle w:val="ListBullet"/>
      </w:pPr>
      <w:r>
        <w:t xml:space="preserve">      faTicket.d.ts</w:t>
      </w:r>
    </w:p>
    <w:p>
      <w:pPr>
        <w:pStyle w:val="ListBullet"/>
      </w:pPr>
      <w:r>
        <w:t xml:space="preserve">      faTicket.js</w:t>
      </w:r>
    </w:p>
    <w:p>
      <w:pPr>
        <w:pStyle w:val="ListBullet"/>
      </w:pPr>
      <w:r>
        <w:t xml:space="preserve">      faTicketAlt.d.ts</w:t>
      </w:r>
    </w:p>
    <w:p>
      <w:pPr>
        <w:pStyle w:val="ListBullet"/>
      </w:pPr>
      <w:r>
        <w:t xml:space="preserve">      faTicketAlt.js</w:t>
      </w:r>
    </w:p>
    <w:p>
      <w:pPr>
        <w:pStyle w:val="ListBullet"/>
      </w:pPr>
      <w:r>
        <w:t xml:space="preserve">      faTicketSimple.d.ts</w:t>
      </w:r>
    </w:p>
    <w:p>
      <w:pPr>
        <w:pStyle w:val="ListBullet"/>
      </w:pPr>
      <w:r>
        <w:t xml:space="preserve">      faTicketSimple.js</w:t>
      </w:r>
    </w:p>
    <w:p>
      <w:pPr>
        <w:pStyle w:val="ListBullet"/>
      </w:pPr>
      <w:r>
        <w:t xml:space="preserve">      faTimeline.d.ts</w:t>
      </w:r>
    </w:p>
    <w:p>
      <w:pPr>
        <w:pStyle w:val="ListBullet"/>
      </w:pPr>
      <w:r>
        <w:t xml:space="preserve">      faTimeline.js</w:t>
      </w:r>
    </w:p>
    <w:p>
      <w:pPr>
        <w:pStyle w:val="ListBullet"/>
      </w:pPr>
      <w:r>
        <w:t xml:space="preserve">      faTimes.d.ts</w:t>
      </w:r>
    </w:p>
    <w:p>
      <w:pPr>
        <w:pStyle w:val="ListBullet"/>
      </w:pPr>
      <w:r>
        <w:t xml:space="preserve">      faTimes.js</w:t>
      </w:r>
    </w:p>
    <w:p>
      <w:pPr>
        <w:pStyle w:val="ListBullet"/>
      </w:pPr>
      <w:r>
        <w:t xml:space="preserve">      faTimesCircle.d.ts</w:t>
      </w:r>
    </w:p>
    <w:p>
      <w:pPr>
        <w:pStyle w:val="ListBullet"/>
      </w:pPr>
      <w:r>
        <w:t xml:space="preserve">      faTimesCircle.js</w:t>
      </w:r>
    </w:p>
    <w:p>
      <w:pPr>
        <w:pStyle w:val="ListBullet"/>
      </w:pPr>
      <w:r>
        <w:t xml:space="preserve">      faTimesRectangle.d.ts</w:t>
      </w:r>
    </w:p>
    <w:p>
      <w:pPr>
        <w:pStyle w:val="ListBullet"/>
      </w:pPr>
      <w:r>
        <w:t xml:space="preserve">      faTimesRectangle.js</w:t>
      </w:r>
    </w:p>
    <w:p>
      <w:pPr>
        <w:pStyle w:val="ListBullet"/>
      </w:pPr>
      <w:r>
        <w:t xml:space="preserve">      faTimesSquare.d.ts</w:t>
      </w:r>
    </w:p>
    <w:p>
      <w:pPr>
        <w:pStyle w:val="ListBullet"/>
      </w:pPr>
      <w:r>
        <w:t xml:space="preserve">      faTimesSquare.js</w:t>
      </w:r>
    </w:p>
    <w:p>
      <w:pPr>
        <w:pStyle w:val="ListBullet"/>
      </w:pPr>
      <w:r>
        <w:t xml:space="preserve">      faTint.d.ts</w:t>
      </w:r>
    </w:p>
    <w:p>
      <w:pPr>
        <w:pStyle w:val="ListBullet"/>
      </w:pPr>
      <w:r>
        <w:t xml:space="preserve">      faTint.js</w:t>
      </w:r>
    </w:p>
    <w:p>
      <w:pPr>
        <w:pStyle w:val="ListBullet"/>
      </w:pPr>
      <w:r>
        <w:t xml:space="preserve">      faTintSlash.d.ts</w:t>
      </w:r>
    </w:p>
    <w:p>
      <w:pPr>
        <w:pStyle w:val="ListBullet"/>
      </w:pPr>
      <w:r>
        <w:t xml:space="preserve">      faTintSlash.js</w:t>
      </w:r>
    </w:p>
    <w:p>
      <w:pPr>
        <w:pStyle w:val="ListBullet"/>
      </w:pPr>
      <w:r>
        <w:t xml:space="preserve">      faTired.d.ts</w:t>
      </w:r>
    </w:p>
    <w:p>
      <w:pPr>
        <w:pStyle w:val="ListBullet"/>
      </w:pPr>
      <w:r>
        <w:t xml:space="preserve">      faTired.js</w:t>
      </w:r>
    </w:p>
    <w:p>
      <w:pPr>
        <w:pStyle w:val="ListBullet"/>
      </w:pPr>
      <w:r>
        <w:t xml:space="preserve">      faToggleOff.d.ts</w:t>
      </w:r>
    </w:p>
    <w:p>
      <w:pPr>
        <w:pStyle w:val="ListBullet"/>
      </w:pPr>
      <w:r>
        <w:t xml:space="preserve">      faToggleOff.js</w:t>
      </w:r>
    </w:p>
    <w:p>
      <w:pPr>
        <w:pStyle w:val="ListBullet"/>
      </w:pPr>
      <w:r>
        <w:t xml:space="preserve">      faToggleOn.d.ts</w:t>
      </w:r>
    </w:p>
    <w:p>
      <w:pPr>
        <w:pStyle w:val="ListBullet"/>
      </w:pPr>
      <w:r>
        <w:t xml:space="preserve">      faToggleOn.js</w:t>
      </w:r>
    </w:p>
    <w:p>
      <w:pPr>
        <w:pStyle w:val="ListBullet"/>
      </w:pPr>
      <w:r>
        <w:t xml:space="preserve">      faToilet.d.ts</w:t>
      </w:r>
    </w:p>
    <w:p>
      <w:pPr>
        <w:pStyle w:val="ListBullet"/>
      </w:pPr>
      <w:r>
        <w:t xml:space="preserve">      faToilet.js</w:t>
      </w:r>
    </w:p>
    <w:p>
      <w:pPr>
        <w:pStyle w:val="ListBullet"/>
      </w:pPr>
      <w:r>
        <w:t xml:space="preserve">      faToiletPaper.d.ts</w:t>
      </w:r>
    </w:p>
    <w:p>
      <w:pPr>
        <w:pStyle w:val="ListBullet"/>
      </w:pPr>
      <w:r>
        <w:t xml:space="preserve">      faToiletPaper.js</w:t>
      </w:r>
    </w:p>
    <w:p>
      <w:pPr>
        <w:pStyle w:val="ListBullet"/>
      </w:pPr>
      <w:r>
        <w:t xml:space="preserve">      faToiletPaperSlash.d.ts</w:t>
      </w:r>
    </w:p>
    <w:p>
      <w:pPr>
        <w:pStyle w:val="ListBullet"/>
      </w:pPr>
      <w:r>
        <w:t xml:space="preserve">      faToiletPaperSlash.js</w:t>
      </w:r>
    </w:p>
    <w:p>
      <w:pPr>
        <w:pStyle w:val="ListBullet"/>
      </w:pPr>
      <w:r>
        <w:t xml:space="preserve">      faToiletPortable.d.ts</w:t>
      </w:r>
    </w:p>
    <w:p>
      <w:pPr>
        <w:pStyle w:val="ListBullet"/>
      </w:pPr>
      <w:r>
        <w:t xml:space="preserve">      faToiletPortable.js</w:t>
      </w:r>
    </w:p>
    <w:p>
      <w:pPr>
        <w:pStyle w:val="ListBullet"/>
      </w:pPr>
      <w:r>
        <w:t xml:space="preserve">      faToiletsPortable.d.ts</w:t>
      </w:r>
    </w:p>
    <w:p>
      <w:pPr>
        <w:pStyle w:val="ListBullet"/>
      </w:pPr>
      <w:r>
        <w:t xml:space="preserve">      faToiletsPortable.js</w:t>
      </w:r>
    </w:p>
    <w:p>
      <w:pPr>
        <w:pStyle w:val="ListBullet"/>
      </w:pPr>
      <w:r>
        <w:t xml:space="preserve">      faToolbox.d.ts</w:t>
      </w:r>
    </w:p>
    <w:p>
      <w:pPr>
        <w:pStyle w:val="ListBullet"/>
      </w:pPr>
      <w:r>
        <w:t xml:space="preserve">      faToolbox.js</w:t>
      </w:r>
    </w:p>
    <w:p>
      <w:pPr>
        <w:pStyle w:val="ListBullet"/>
      </w:pPr>
      <w:r>
        <w:t xml:space="preserve">      faTools.d.ts</w:t>
      </w:r>
    </w:p>
    <w:p>
      <w:pPr>
        <w:pStyle w:val="ListBullet"/>
      </w:pPr>
      <w:r>
        <w:t xml:space="preserve">      faTools.js</w:t>
      </w:r>
    </w:p>
    <w:p>
      <w:pPr>
        <w:pStyle w:val="ListBullet"/>
      </w:pPr>
      <w:r>
        <w:t xml:space="preserve">      faTooth.d.ts</w:t>
      </w:r>
    </w:p>
    <w:p>
      <w:pPr>
        <w:pStyle w:val="ListBullet"/>
      </w:pPr>
      <w:r>
        <w:t xml:space="preserve">      faTooth.js</w:t>
      </w:r>
    </w:p>
    <w:p>
      <w:pPr>
        <w:pStyle w:val="ListBullet"/>
      </w:pPr>
      <w:r>
        <w:t xml:space="preserve">      faTorah.d.ts</w:t>
      </w:r>
    </w:p>
    <w:p>
      <w:pPr>
        <w:pStyle w:val="ListBullet"/>
      </w:pPr>
      <w:r>
        <w:t xml:space="preserve">      faTorah.js</w:t>
      </w:r>
    </w:p>
    <w:p>
      <w:pPr>
        <w:pStyle w:val="ListBullet"/>
      </w:pPr>
      <w:r>
        <w:t xml:space="preserve">      faToriiGate.d.ts</w:t>
      </w:r>
    </w:p>
    <w:p>
      <w:pPr>
        <w:pStyle w:val="ListBullet"/>
      </w:pPr>
      <w:r>
        <w:t xml:space="preserve">      faToriiGate.js</w:t>
      </w:r>
    </w:p>
    <w:p>
      <w:pPr>
        <w:pStyle w:val="ListBullet"/>
      </w:pPr>
      <w:r>
        <w:t xml:space="preserve">      faTornado.d.ts</w:t>
      </w:r>
    </w:p>
    <w:p>
      <w:pPr>
        <w:pStyle w:val="ListBullet"/>
      </w:pPr>
      <w:r>
        <w:t xml:space="preserve">      faTornado.js</w:t>
      </w:r>
    </w:p>
    <w:p>
      <w:pPr>
        <w:pStyle w:val="ListBullet"/>
      </w:pPr>
      <w:r>
        <w:t xml:space="preserve">      faTowerBroadcast.d.ts</w:t>
      </w:r>
    </w:p>
    <w:p>
      <w:pPr>
        <w:pStyle w:val="ListBullet"/>
      </w:pPr>
      <w:r>
        <w:t xml:space="preserve">      faTowerBroadcast.js</w:t>
      </w:r>
    </w:p>
    <w:p>
      <w:pPr>
        <w:pStyle w:val="ListBullet"/>
      </w:pPr>
      <w:r>
        <w:t xml:space="preserve">      faTowerCell.d.ts</w:t>
      </w:r>
    </w:p>
    <w:p>
      <w:pPr>
        <w:pStyle w:val="ListBullet"/>
      </w:pPr>
      <w:r>
        <w:t xml:space="preserve">      faTowerCell.js</w:t>
      </w:r>
    </w:p>
    <w:p>
      <w:pPr>
        <w:pStyle w:val="ListBullet"/>
      </w:pPr>
      <w:r>
        <w:t xml:space="preserve">      faTowerObservation.d.ts</w:t>
      </w:r>
    </w:p>
    <w:p>
      <w:pPr>
        <w:pStyle w:val="ListBullet"/>
      </w:pPr>
      <w:r>
        <w:t xml:space="preserve">      faTowerObservation.js</w:t>
      </w:r>
    </w:p>
    <w:p>
      <w:pPr>
        <w:pStyle w:val="ListBullet"/>
      </w:pPr>
      <w:r>
        <w:t xml:space="preserve">      faTractor.d.ts</w:t>
      </w:r>
    </w:p>
    <w:p>
      <w:pPr>
        <w:pStyle w:val="ListBullet"/>
      </w:pPr>
      <w:r>
        <w:t xml:space="preserve">      faTractor.js</w:t>
      </w:r>
    </w:p>
    <w:p>
      <w:pPr>
        <w:pStyle w:val="ListBullet"/>
      </w:pPr>
      <w:r>
        <w:t xml:space="preserve">      faTrademark.d.ts</w:t>
      </w:r>
    </w:p>
    <w:p>
      <w:pPr>
        <w:pStyle w:val="ListBullet"/>
      </w:pPr>
      <w:r>
        <w:t xml:space="preserve">      faTrademark.js</w:t>
      </w:r>
    </w:p>
    <w:p>
      <w:pPr>
        <w:pStyle w:val="ListBullet"/>
      </w:pPr>
      <w:r>
        <w:t xml:space="preserve">      faTrafficLight.d.ts</w:t>
      </w:r>
    </w:p>
    <w:p>
      <w:pPr>
        <w:pStyle w:val="ListBullet"/>
      </w:pPr>
      <w:r>
        <w:t xml:space="preserve">      faTrafficLight.js</w:t>
      </w:r>
    </w:p>
    <w:p>
      <w:pPr>
        <w:pStyle w:val="ListBullet"/>
      </w:pPr>
      <w:r>
        <w:t xml:space="preserve">      faTrailer.d.ts</w:t>
      </w:r>
    </w:p>
    <w:p>
      <w:pPr>
        <w:pStyle w:val="ListBullet"/>
      </w:pPr>
      <w:r>
        <w:t xml:space="preserve">      faTrailer.js</w:t>
      </w:r>
    </w:p>
    <w:p>
      <w:pPr>
        <w:pStyle w:val="ListBullet"/>
      </w:pPr>
      <w:r>
        <w:t xml:space="preserve">      faTrain.d.ts</w:t>
      </w:r>
    </w:p>
    <w:p>
      <w:pPr>
        <w:pStyle w:val="ListBullet"/>
      </w:pPr>
      <w:r>
        <w:t xml:space="preserve">      faTrain.js</w:t>
      </w:r>
    </w:p>
    <w:p>
      <w:pPr>
        <w:pStyle w:val="ListBullet"/>
      </w:pPr>
      <w:r>
        <w:t xml:space="preserve">      faTrainSubway.d.ts</w:t>
      </w:r>
    </w:p>
    <w:p>
      <w:pPr>
        <w:pStyle w:val="ListBullet"/>
      </w:pPr>
      <w:r>
        <w:t xml:space="preserve">      faTrainSubway.js</w:t>
      </w:r>
    </w:p>
    <w:p>
      <w:pPr>
        <w:pStyle w:val="ListBullet"/>
      </w:pPr>
      <w:r>
        <w:t xml:space="preserve">      faTrainTram.d.ts</w:t>
      </w:r>
    </w:p>
    <w:p>
      <w:pPr>
        <w:pStyle w:val="ListBullet"/>
      </w:pPr>
      <w:r>
        <w:t xml:space="preserve">      faTrainTram.js</w:t>
      </w:r>
    </w:p>
    <w:p>
      <w:pPr>
        <w:pStyle w:val="ListBullet"/>
      </w:pPr>
      <w:r>
        <w:t xml:space="preserve">      faTram.d.ts</w:t>
      </w:r>
    </w:p>
    <w:p>
      <w:pPr>
        <w:pStyle w:val="ListBullet"/>
      </w:pPr>
      <w:r>
        <w:t xml:space="preserve">      faTram.js</w:t>
      </w:r>
    </w:p>
    <w:p>
      <w:pPr>
        <w:pStyle w:val="ListBullet"/>
      </w:pPr>
      <w:r>
        <w:t xml:space="preserve">      faTransgender.d.ts</w:t>
      </w:r>
    </w:p>
    <w:p>
      <w:pPr>
        <w:pStyle w:val="ListBullet"/>
      </w:pPr>
      <w:r>
        <w:t xml:space="preserve">      faTransgender.js</w:t>
      </w:r>
    </w:p>
    <w:p>
      <w:pPr>
        <w:pStyle w:val="ListBullet"/>
      </w:pPr>
      <w:r>
        <w:t xml:space="preserve">      faTransgenderAlt.d.ts</w:t>
      </w:r>
    </w:p>
    <w:p>
      <w:pPr>
        <w:pStyle w:val="ListBullet"/>
      </w:pPr>
      <w:r>
        <w:t xml:space="preserve">      faTransgenderAlt.js</w:t>
      </w:r>
    </w:p>
    <w:p>
      <w:pPr>
        <w:pStyle w:val="ListBullet"/>
      </w:pPr>
      <w:r>
        <w:t xml:space="preserve">      faTrash.d.ts</w:t>
      </w:r>
    </w:p>
    <w:p>
      <w:pPr>
        <w:pStyle w:val="ListBullet"/>
      </w:pPr>
      <w:r>
        <w:t xml:space="preserve">      faTrash.js</w:t>
      </w:r>
    </w:p>
    <w:p>
      <w:pPr>
        <w:pStyle w:val="ListBullet"/>
      </w:pPr>
      <w:r>
        <w:t xml:space="preserve">      faTrashAlt.d.ts</w:t>
      </w:r>
    </w:p>
    <w:p>
      <w:pPr>
        <w:pStyle w:val="ListBullet"/>
      </w:pPr>
      <w:r>
        <w:t xml:space="preserve">      faTrashAlt.js</w:t>
      </w:r>
    </w:p>
    <w:p>
      <w:pPr>
        <w:pStyle w:val="ListBullet"/>
      </w:pPr>
      <w:r>
        <w:t xml:space="preserve">      faTrashArrowUp.d.ts</w:t>
      </w:r>
    </w:p>
    <w:p>
      <w:pPr>
        <w:pStyle w:val="ListBullet"/>
      </w:pPr>
      <w:r>
        <w:t xml:space="preserve">      faTrashArrowUp.js</w:t>
      </w:r>
    </w:p>
    <w:p>
      <w:pPr>
        <w:pStyle w:val="ListBullet"/>
      </w:pPr>
      <w:r>
        <w:t xml:space="preserve">      faTrashCan.d.ts</w:t>
      </w:r>
    </w:p>
    <w:p>
      <w:pPr>
        <w:pStyle w:val="ListBullet"/>
      </w:pPr>
      <w:r>
        <w:t xml:space="preserve">      faTrashCan.js</w:t>
      </w:r>
    </w:p>
    <w:p>
      <w:pPr>
        <w:pStyle w:val="ListBullet"/>
      </w:pPr>
      <w:r>
        <w:t xml:space="preserve">      faTrashCanArrowUp.d.ts</w:t>
      </w:r>
    </w:p>
    <w:p>
      <w:pPr>
        <w:pStyle w:val="ListBullet"/>
      </w:pPr>
      <w:r>
        <w:t xml:space="preserve">      faTrashCanArrowUp.js</w:t>
      </w:r>
    </w:p>
    <w:p>
      <w:pPr>
        <w:pStyle w:val="ListBullet"/>
      </w:pPr>
      <w:r>
        <w:t xml:space="preserve">      faTrashRestore.d.ts</w:t>
      </w:r>
    </w:p>
    <w:p>
      <w:pPr>
        <w:pStyle w:val="ListBullet"/>
      </w:pPr>
      <w:r>
        <w:t xml:space="preserve">      faTrashRestore.js</w:t>
      </w:r>
    </w:p>
    <w:p>
      <w:pPr>
        <w:pStyle w:val="ListBullet"/>
      </w:pPr>
      <w:r>
        <w:t xml:space="preserve">      faTrashRestoreAlt.d.ts</w:t>
      </w:r>
    </w:p>
    <w:p>
      <w:pPr>
        <w:pStyle w:val="ListBullet"/>
      </w:pPr>
      <w:r>
        <w:t xml:space="preserve">      faTrashRestoreAlt.js</w:t>
      </w:r>
    </w:p>
    <w:p>
      <w:pPr>
        <w:pStyle w:val="ListBullet"/>
      </w:pPr>
      <w:r>
        <w:t xml:space="preserve">      faTree.d.ts</w:t>
      </w:r>
    </w:p>
    <w:p>
      <w:pPr>
        <w:pStyle w:val="ListBullet"/>
      </w:pPr>
      <w:r>
        <w:t xml:space="preserve">      faTree.js</w:t>
      </w:r>
    </w:p>
    <w:p>
      <w:pPr>
        <w:pStyle w:val="ListBullet"/>
      </w:pPr>
      <w:r>
        <w:t xml:space="preserve">      faTreeCity.d.ts</w:t>
      </w:r>
    </w:p>
    <w:p>
      <w:pPr>
        <w:pStyle w:val="ListBullet"/>
      </w:pPr>
      <w:r>
        <w:t xml:space="preserve">      faTreeCity.js</w:t>
      </w:r>
    </w:p>
    <w:p>
      <w:pPr>
        <w:pStyle w:val="ListBullet"/>
      </w:pPr>
      <w:r>
        <w:t xml:space="preserve">      faTriangleCircleSquare.d.ts</w:t>
      </w:r>
    </w:p>
    <w:p>
      <w:pPr>
        <w:pStyle w:val="ListBullet"/>
      </w:pPr>
      <w:r>
        <w:t xml:space="preserve">      faTriangleCircleSquare.js</w:t>
      </w:r>
    </w:p>
    <w:p>
      <w:pPr>
        <w:pStyle w:val="ListBullet"/>
      </w:pPr>
      <w:r>
        <w:t xml:space="preserve">      faTriangleExclamation.d.ts</w:t>
      </w:r>
    </w:p>
    <w:p>
      <w:pPr>
        <w:pStyle w:val="ListBullet"/>
      </w:pPr>
      <w:r>
        <w:t xml:space="preserve">      faTriangleExclamation.js</w:t>
      </w:r>
    </w:p>
    <w:p>
      <w:pPr>
        <w:pStyle w:val="ListBullet"/>
      </w:pPr>
      <w:r>
        <w:t xml:space="preserve">      faTrophy.d.ts</w:t>
      </w:r>
    </w:p>
    <w:p>
      <w:pPr>
        <w:pStyle w:val="ListBullet"/>
      </w:pPr>
      <w:r>
        <w:t xml:space="preserve">      faTrophy.js</w:t>
      </w:r>
    </w:p>
    <w:p>
      <w:pPr>
        <w:pStyle w:val="ListBullet"/>
      </w:pPr>
      <w:r>
        <w:t xml:space="preserve">      faTrowel.d.ts</w:t>
      </w:r>
    </w:p>
    <w:p>
      <w:pPr>
        <w:pStyle w:val="ListBullet"/>
      </w:pPr>
      <w:r>
        <w:t xml:space="preserve">      faTrowel.js</w:t>
      </w:r>
    </w:p>
    <w:p>
      <w:pPr>
        <w:pStyle w:val="ListBullet"/>
      </w:pPr>
      <w:r>
        <w:t xml:space="preserve">      faTrowelBricks.d.ts</w:t>
      </w:r>
    </w:p>
    <w:p>
      <w:pPr>
        <w:pStyle w:val="ListBullet"/>
      </w:pPr>
      <w:r>
        <w:t xml:space="preserve">      faTrowelBricks.js</w:t>
      </w:r>
    </w:p>
    <w:p>
      <w:pPr>
        <w:pStyle w:val="ListBullet"/>
      </w:pPr>
      <w:r>
        <w:t xml:space="preserve">      faTruck.d.ts</w:t>
      </w:r>
    </w:p>
    <w:p>
      <w:pPr>
        <w:pStyle w:val="ListBullet"/>
      </w:pPr>
      <w:r>
        <w:t xml:space="preserve">      faTruck.js</w:t>
      </w:r>
    </w:p>
    <w:p>
      <w:pPr>
        <w:pStyle w:val="ListBullet"/>
      </w:pPr>
      <w:r>
        <w:t xml:space="preserve">      faTruckArrowRight.d.ts</w:t>
      </w:r>
    </w:p>
    <w:p>
      <w:pPr>
        <w:pStyle w:val="ListBullet"/>
      </w:pPr>
      <w:r>
        <w:t xml:space="preserve">      faTruckArrowRight.js</w:t>
      </w:r>
    </w:p>
    <w:p>
      <w:pPr>
        <w:pStyle w:val="ListBullet"/>
      </w:pPr>
      <w:r>
        <w:t xml:space="preserve">      faTruckDroplet.d.ts</w:t>
      </w:r>
    </w:p>
    <w:p>
      <w:pPr>
        <w:pStyle w:val="ListBullet"/>
      </w:pPr>
      <w:r>
        <w:t xml:space="preserve">      faTruckDroplet.js</w:t>
      </w:r>
    </w:p>
    <w:p>
      <w:pPr>
        <w:pStyle w:val="ListBullet"/>
      </w:pPr>
      <w:r>
        <w:t xml:space="preserve">      faTruckFast.d.ts</w:t>
      </w:r>
    </w:p>
    <w:p>
      <w:pPr>
        <w:pStyle w:val="ListBullet"/>
      </w:pPr>
      <w:r>
        <w:t xml:space="preserve">      faTruckFast.js</w:t>
      </w:r>
    </w:p>
    <w:p>
      <w:pPr>
        <w:pStyle w:val="ListBullet"/>
      </w:pPr>
      <w:r>
        <w:t xml:space="preserve">      faTruckField.d.ts</w:t>
      </w:r>
    </w:p>
    <w:p>
      <w:pPr>
        <w:pStyle w:val="ListBullet"/>
      </w:pPr>
      <w:r>
        <w:t xml:space="preserve">      faTruckField.js</w:t>
      </w:r>
    </w:p>
    <w:p>
      <w:pPr>
        <w:pStyle w:val="ListBullet"/>
      </w:pPr>
      <w:r>
        <w:t xml:space="preserve">      faTruckFieldUn.d.ts</w:t>
      </w:r>
    </w:p>
    <w:p>
      <w:pPr>
        <w:pStyle w:val="ListBullet"/>
      </w:pPr>
      <w:r>
        <w:t xml:space="preserve">      faTruckFieldUn.js</w:t>
      </w:r>
    </w:p>
    <w:p>
      <w:pPr>
        <w:pStyle w:val="ListBullet"/>
      </w:pPr>
      <w:r>
        <w:t xml:space="preserve">      faTruckFront.d.ts</w:t>
      </w:r>
    </w:p>
    <w:p>
      <w:pPr>
        <w:pStyle w:val="ListBullet"/>
      </w:pPr>
      <w:r>
        <w:t xml:space="preserve">      faTruckFront.js</w:t>
      </w:r>
    </w:p>
    <w:p>
      <w:pPr>
        <w:pStyle w:val="ListBullet"/>
      </w:pPr>
      <w:r>
        <w:t xml:space="preserve">      faTruckLoading.d.ts</w:t>
      </w:r>
    </w:p>
    <w:p>
      <w:pPr>
        <w:pStyle w:val="ListBullet"/>
      </w:pPr>
      <w:r>
        <w:t xml:space="preserve">      faTruckLoading.js</w:t>
      </w:r>
    </w:p>
    <w:p>
      <w:pPr>
        <w:pStyle w:val="ListBullet"/>
      </w:pPr>
      <w:r>
        <w:t xml:space="preserve">      faTruckMedical.d.ts</w:t>
      </w:r>
    </w:p>
    <w:p>
      <w:pPr>
        <w:pStyle w:val="ListBullet"/>
      </w:pPr>
      <w:r>
        <w:t xml:space="preserve">      faTruckMedical.js</w:t>
      </w:r>
    </w:p>
    <w:p>
      <w:pPr>
        <w:pStyle w:val="ListBullet"/>
      </w:pPr>
      <w:r>
        <w:t xml:space="preserve">      faTruckMonster.d.ts</w:t>
      </w:r>
    </w:p>
    <w:p>
      <w:pPr>
        <w:pStyle w:val="ListBullet"/>
      </w:pPr>
      <w:r>
        <w:t xml:space="preserve">      faTruckMonster.js</w:t>
      </w:r>
    </w:p>
    <w:p>
      <w:pPr>
        <w:pStyle w:val="ListBullet"/>
      </w:pPr>
      <w:r>
        <w:t xml:space="preserve">      faTruckMoving.d.ts</w:t>
      </w:r>
    </w:p>
    <w:p>
      <w:pPr>
        <w:pStyle w:val="ListBullet"/>
      </w:pPr>
      <w:r>
        <w:t xml:space="preserve">      faTruckMoving.js</w:t>
      </w:r>
    </w:p>
    <w:p>
      <w:pPr>
        <w:pStyle w:val="ListBullet"/>
      </w:pPr>
      <w:r>
        <w:t xml:space="preserve">      faTruckPickup.d.ts</w:t>
      </w:r>
    </w:p>
    <w:p>
      <w:pPr>
        <w:pStyle w:val="ListBullet"/>
      </w:pPr>
      <w:r>
        <w:t xml:space="preserve">      faTruckPickup.js</w:t>
      </w:r>
    </w:p>
    <w:p>
      <w:pPr>
        <w:pStyle w:val="ListBullet"/>
      </w:pPr>
      <w:r>
        <w:t xml:space="preserve">      faTruckPlane.d.ts</w:t>
      </w:r>
    </w:p>
    <w:p>
      <w:pPr>
        <w:pStyle w:val="ListBullet"/>
      </w:pPr>
      <w:r>
        <w:t xml:space="preserve">      faTruckPlane.js</w:t>
      </w:r>
    </w:p>
    <w:p>
      <w:pPr>
        <w:pStyle w:val="ListBullet"/>
      </w:pPr>
      <w:r>
        <w:t xml:space="preserve">      faTruckRampBox.d.ts</w:t>
      </w:r>
    </w:p>
    <w:p>
      <w:pPr>
        <w:pStyle w:val="ListBullet"/>
      </w:pPr>
      <w:r>
        <w:t xml:space="preserve">      faTruckRampBox.js</w:t>
      </w:r>
    </w:p>
    <w:p>
      <w:pPr>
        <w:pStyle w:val="ListBullet"/>
      </w:pPr>
      <w:r>
        <w:t xml:space="preserve">      faTry.d.ts</w:t>
      </w:r>
    </w:p>
    <w:p>
      <w:pPr>
        <w:pStyle w:val="ListBullet"/>
      </w:pPr>
      <w:r>
        <w:t xml:space="preserve">      faTry.js</w:t>
      </w:r>
    </w:p>
    <w:p>
      <w:pPr>
        <w:pStyle w:val="ListBullet"/>
      </w:pPr>
      <w:r>
        <w:t xml:space="preserve">      faTShirt.d.ts</w:t>
      </w:r>
    </w:p>
    <w:p>
      <w:pPr>
        <w:pStyle w:val="ListBullet"/>
      </w:pPr>
      <w:r>
        <w:t xml:space="preserve">      faTShirt.js</w:t>
      </w:r>
    </w:p>
    <w:p>
      <w:pPr>
        <w:pStyle w:val="ListBullet"/>
      </w:pPr>
      <w:r>
        <w:t xml:space="preserve">      faTty.d.ts</w:t>
      </w:r>
    </w:p>
    <w:p>
      <w:pPr>
        <w:pStyle w:val="ListBullet"/>
      </w:pPr>
      <w:r>
        <w:t xml:space="preserve">      faTty.js</w:t>
      </w:r>
    </w:p>
    <w:p>
      <w:pPr>
        <w:pStyle w:val="ListBullet"/>
      </w:pPr>
      <w:r>
        <w:t xml:space="preserve">      faTurkishLira.d.ts</w:t>
      </w:r>
    </w:p>
    <w:p>
      <w:pPr>
        <w:pStyle w:val="ListBullet"/>
      </w:pPr>
      <w:r>
        <w:t xml:space="preserve">      faTurkishLira.js</w:t>
      </w:r>
    </w:p>
    <w:p>
      <w:pPr>
        <w:pStyle w:val="ListBullet"/>
      </w:pPr>
      <w:r>
        <w:t xml:space="preserve">      faTurkishLiraSign.d.ts</w:t>
      </w:r>
    </w:p>
    <w:p>
      <w:pPr>
        <w:pStyle w:val="ListBullet"/>
      </w:pPr>
      <w:r>
        <w:t xml:space="preserve">      faTurkishLiraSign.js</w:t>
      </w:r>
    </w:p>
    <w:p>
      <w:pPr>
        <w:pStyle w:val="ListBullet"/>
      </w:pPr>
      <w:r>
        <w:t xml:space="preserve">      faTurnDown.d.ts</w:t>
      </w:r>
    </w:p>
    <w:p>
      <w:pPr>
        <w:pStyle w:val="ListBullet"/>
      </w:pPr>
      <w:r>
        <w:t xml:space="preserve">      faTurnDown.js</w:t>
      </w:r>
    </w:p>
    <w:p>
      <w:pPr>
        <w:pStyle w:val="ListBullet"/>
      </w:pPr>
      <w:r>
        <w:t xml:space="preserve">      faTurnUp.d.ts</w:t>
      </w:r>
    </w:p>
    <w:p>
      <w:pPr>
        <w:pStyle w:val="ListBullet"/>
      </w:pPr>
      <w:r>
        <w:t xml:space="preserve">      faTurnUp.js</w:t>
      </w:r>
    </w:p>
    <w:p>
      <w:pPr>
        <w:pStyle w:val="ListBullet"/>
      </w:pPr>
      <w:r>
        <w:t xml:space="preserve">      faTv.d.ts</w:t>
      </w:r>
    </w:p>
    <w:p>
      <w:pPr>
        <w:pStyle w:val="ListBullet"/>
      </w:pPr>
      <w:r>
        <w:t xml:space="preserve">      faTv.js</w:t>
      </w:r>
    </w:p>
    <w:p>
      <w:pPr>
        <w:pStyle w:val="ListBullet"/>
      </w:pPr>
      <w:r>
        <w:t xml:space="preserve">      faTvAlt.d.ts</w:t>
      </w:r>
    </w:p>
    <w:p>
      <w:pPr>
        <w:pStyle w:val="ListBullet"/>
      </w:pPr>
      <w:r>
        <w:t xml:space="preserve">      faTvAlt.js</w:t>
      </w:r>
    </w:p>
    <w:p>
      <w:pPr>
        <w:pStyle w:val="ListBullet"/>
      </w:pPr>
      <w:r>
        <w:t xml:space="preserve">      faU.d.ts</w:t>
      </w:r>
    </w:p>
    <w:p>
      <w:pPr>
        <w:pStyle w:val="ListBullet"/>
      </w:pPr>
      <w:r>
        <w:t xml:space="preserve">      faU.js</w:t>
      </w:r>
    </w:p>
    <w:p>
      <w:pPr>
        <w:pStyle w:val="ListBullet"/>
      </w:pPr>
      <w:r>
        <w:t xml:space="preserve">      faUmbrella.d.ts</w:t>
      </w:r>
    </w:p>
    <w:p>
      <w:pPr>
        <w:pStyle w:val="ListBullet"/>
      </w:pPr>
      <w:r>
        <w:t xml:space="preserve">      faUmbrella.js</w:t>
      </w:r>
    </w:p>
    <w:p>
      <w:pPr>
        <w:pStyle w:val="ListBullet"/>
      </w:pPr>
      <w:r>
        <w:t xml:space="preserve">      faUmbrellaBeach.d.ts</w:t>
      </w:r>
    </w:p>
    <w:p>
      <w:pPr>
        <w:pStyle w:val="ListBullet"/>
      </w:pPr>
      <w:r>
        <w:t xml:space="preserve">      faUmbrellaBeach.js</w:t>
      </w:r>
    </w:p>
    <w:p>
      <w:pPr>
        <w:pStyle w:val="ListBullet"/>
      </w:pPr>
      <w:r>
        <w:t xml:space="preserve">      faUnderline.d.ts</w:t>
      </w:r>
    </w:p>
    <w:p>
      <w:pPr>
        <w:pStyle w:val="ListBullet"/>
      </w:pPr>
      <w:r>
        <w:t xml:space="preserve">      faUnderline.js</w:t>
      </w:r>
    </w:p>
    <w:p>
      <w:pPr>
        <w:pStyle w:val="ListBullet"/>
      </w:pPr>
      <w:r>
        <w:t xml:space="preserve">      faUndo.d.ts</w:t>
      </w:r>
    </w:p>
    <w:p>
      <w:pPr>
        <w:pStyle w:val="ListBullet"/>
      </w:pPr>
      <w:r>
        <w:t xml:space="preserve">      faUndo.js</w:t>
      </w:r>
    </w:p>
    <w:p>
      <w:pPr>
        <w:pStyle w:val="ListBullet"/>
      </w:pPr>
      <w:r>
        <w:t xml:space="preserve">      faUndoAlt.d.ts</w:t>
      </w:r>
    </w:p>
    <w:p>
      <w:pPr>
        <w:pStyle w:val="ListBullet"/>
      </w:pPr>
      <w:r>
        <w:t xml:space="preserve">      faUndoAlt.js</w:t>
      </w:r>
    </w:p>
    <w:p>
      <w:pPr>
        <w:pStyle w:val="ListBullet"/>
      </w:pPr>
      <w:r>
        <w:t xml:space="preserve">      faUniversalAccess.d.ts</w:t>
      </w:r>
    </w:p>
    <w:p>
      <w:pPr>
        <w:pStyle w:val="ListBullet"/>
      </w:pPr>
      <w:r>
        <w:t xml:space="preserve">      faUniversalAccess.js</w:t>
      </w:r>
    </w:p>
    <w:p>
      <w:pPr>
        <w:pStyle w:val="ListBullet"/>
      </w:pPr>
      <w:r>
        <w:t xml:space="preserve">      faUniversity.d.ts</w:t>
      </w:r>
    </w:p>
    <w:p>
      <w:pPr>
        <w:pStyle w:val="ListBullet"/>
      </w:pPr>
      <w:r>
        <w:t xml:space="preserve">      faUniversity.js</w:t>
      </w:r>
    </w:p>
    <w:p>
      <w:pPr>
        <w:pStyle w:val="ListBullet"/>
      </w:pPr>
      <w:r>
        <w:t xml:space="preserve">      faUnlink.d.ts</w:t>
      </w:r>
    </w:p>
    <w:p>
      <w:pPr>
        <w:pStyle w:val="ListBullet"/>
      </w:pPr>
      <w:r>
        <w:t xml:space="preserve">      faUnlink.js</w:t>
      </w:r>
    </w:p>
    <w:p>
      <w:pPr>
        <w:pStyle w:val="ListBullet"/>
      </w:pPr>
      <w:r>
        <w:t xml:space="preserve">      faUnlock.d.ts</w:t>
      </w:r>
    </w:p>
    <w:p>
      <w:pPr>
        <w:pStyle w:val="ListBullet"/>
      </w:pPr>
      <w:r>
        <w:t xml:space="preserve">      faUnlock.js</w:t>
      </w:r>
    </w:p>
    <w:p>
      <w:pPr>
        <w:pStyle w:val="ListBullet"/>
      </w:pPr>
      <w:r>
        <w:t xml:space="preserve">      faUnlockAlt.d.ts</w:t>
      </w:r>
    </w:p>
    <w:p>
      <w:pPr>
        <w:pStyle w:val="ListBullet"/>
      </w:pPr>
      <w:r>
        <w:t xml:space="preserve">      faUnlockAlt.js</w:t>
      </w:r>
    </w:p>
    <w:p>
      <w:pPr>
        <w:pStyle w:val="ListBullet"/>
      </w:pPr>
      <w:r>
        <w:t xml:space="preserve">      faUnlockKeyhole.d.ts</w:t>
      </w:r>
    </w:p>
    <w:p>
      <w:pPr>
        <w:pStyle w:val="ListBullet"/>
      </w:pPr>
      <w:r>
        <w:t xml:space="preserve">      faUnlockKeyhole.js</w:t>
      </w:r>
    </w:p>
    <w:p>
      <w:pPr>
        <w:pStyle w:val="ListBullet"/>
      </w:pPr>
      <w:r>
        <w:t xml:space="preserve">      faUnsorted.d.ts</w:t>
      </w:r>
    </w:p>
    <w:p>
      <w:pPr>
        <w:pStyle w:val="ListBullet"/>
      </w:pPr>
      <w:r>
        <w:t xml:space="preserve">      faUnsorted.js</w:t>
      </w:r>
    </w:p>
    <w:p>
      <w:pPr>
        <w:pStyle w:val="ListBullet"/>
      </w:pPr>
      <w:r>
        <w:t xml:space="preserve">      faUpDown.d.ts</w:t>
      </w:r>
    </w:p>
    <w:p>
      <w:pPr>
        <w:pStyle w:val="ListBullet"/>
      </w:pPr>
      <w:r>
        <w:t xml:space="preserve">      faUpDown.js</w:t>
      </w:r>
    </w:p>
    <w:p>
      <w:pPr>
        <w:pStyle w:val="ListBullet"/>
      </w:pPr>
      <w:r>
        <w:t xml:space="preserve">      faUpDownLeftRight.d.ts</w:t>
      </w:r>
    </w:p>
    <w:p>
      <w:pPr>
        <w:pStyle w:val="ListBullet"/>
      </w:pPr>
      <w:r>
        <w:t xml:space="preserve">      faUpDownLeftRight.js</w:t>
      </w:r>
    </w:p>
    <w:p>
      <w:pPr>
        <w:pStyle w:val="ListBullet"/>
      </w:pPr>
      <w:r>
        <w:t xml:space="preserve">      faUpload.d.ts</w:t>
      </w:r>
    </w:p>
    <w:p>
      <w:pPr>
        <w:pStyle w:val="ListBullet"/>
      </w:pPr>
      <w:r>
        <w:t xml:space="preserve">      faUpload.js</w:t>
      </w:r>
    </w:p>
    <w:p>
      <w:pPr>
        <w:pStyle w:val="ListBullet"/>
      </w:pPr>
      <w:r>
        <w:t xml:space="preserve">      faUpLong.d.ts</w:t>
      </w:r>
    </w:p>
    <w:p>
      <w:pPr>
        <w:pStyle w:val="ListBullet"/>
      </w:pPr>
      <w:r>
        <w:t xml:space="preserve">      faUpLong.js</w:t>
      </w:r>
    </w:p>
    <w:p>
      <w:pPr>
        <w:pStyle w:val="ListBullet"/>
      </w:pPr>
      <w:r>
        <w:t xml:space="preserve">      faUpRightAndDownLeftFromCenter.d.ts</w:t>
      </w:r>
    </w:p>
    <w:p>
      <w:pPr>
        <w:pStyle w:val="ListBullet"/>
      </w:pPr>
      <w:r>
        <w:t xml:space="preserve">      faUpRightAndDownLeftFromCenter.js</w:t>
      </w:r>
    </w:p>
    <w:p>
      <w:pPr>
        <w:pStyle w:val="ListBullet"/>
      </w:pPr>
      <w:r>
        <w:t xml:space="preserve">      faUpRightFromSquare.d.ts</w:t>
      </w:r>
    </w:p>
    <w:p>
      <w:pPr>
        <w:pStyle w:val="ListBullet"/>
      </w:pPr>
      <w:r>
        <w:t xml:space="preserve">      faUpRightFromSquare.js</w:t>
      </w:r>
    </w:p>
    <w:p>
      <w:pPr>
        <w:pStyle w:val="ListBullet"/>
      </w:pPr>
      <w:r>
        <w:t xml:space="preserve">      faUsd.d.ts</w:t>
      </w:r>
    </w:p>
    <w:p>
      <w:pPr>
        <w:pStyle w:val="ListBullet"/>
      </w:pPr>
      <w:r>
        <w:t xml:space="preserve">      faUsd.js</w:t>
      </w:r>
    </w:p>
    <w:p>
      <w:pPr>
        <w:pStyle w:val="ListBullet"/>
      </w:pPr>
      <w:r>
        <w:t xml:space="preserve">      faUser.d.ts</w:t>
      </w:r>
    </w:p>
    <w:p>
      <w:pPr>
        <w:pStyle w:val="ListBullet"/>
      </w:pPr>
      <w:r>
        <w:t xml:space="preserve">      faUser.js</w:t>
      </w:r>
    </w:p>
    <w:p>
      <w:pPr>
        <w:pStyle w:val="ListBullet"/>
      </w:pPr>
      <w:r>
        <w:t xml:space="preserve">      faUserAlt.d.ts</w:t>
      </w:r>
    </w:p>
    <w:p>
      <w:pPr>
        <w:pStyle w:val="ListBullet"/>
      </w:pPr>
      <w:r>
        <w:t xml:space="preserve">      faUserAlt.js</w:t>
      </w:r>
    </w:p>
    <w:p>
      <w:pPr>
        <w:pStyle w:val="ListBullet"/>
      </w:pPr>
      <w:r>
        <w:t xml:space="preserve">      faUserAltSlash.d.ts</w:t>
      </w:r>
    </w:p>
    <w:p>
      <w:pPr>
        <w:pStyle w:val="ListBullet"/>
      </w:pPr>
      <w:r>
        <w:t xml:space="preserve">      faUserAltSlash.js</w:t>
      </w:r>
    </w:p>
    <w:p>
      <w:pPr>
        <w:pStyle w:val="ListBullet"/>
      </w:pPr>
      <w:r>
        <w:t xml:space="preserve">      faUserAstronaut.d.ts</w:t>
      </w:r>
    </w:p>
    <w:p>
      <w:pPr>
        <w:pStyle w:val="ListBullet"/>
      </w:pPr>
      <w:r>
        <w:t xml:space="preserve">      faUserAstronaut.js</w:t>
      </w:r>
    </w:p>
    <w:p>
      <w:pPr>
        <w:pStyle w:val="ListBullet"/>
      </w:pPr>
      <w:r>
        <w:t xml:space="preserve">      faUserCheck.d.ts</w:t>
      </w:r>
    </w:p>
    <w:p>
      <w:pPr>
        <w:pStyle w:val="ListBullet"/>
      </w:pPr>
      <w:r>
        <w:t xml:space="preserve">      faUserCheck.js</w:t>
      </w:r>
    </w:p>
    <w:p>
      <w:pPr>
        <w:pStyle w:val="ListBullet"/>
      </w:pPr>
      <w:r>
        <w:t xml:space="preserve">      faUserCircle.d.ts</w:t>
      </w:r>
    </w:p>
    <w:p>
      <w:pPr>
        <w:pStyle w:val="ListBullet"/>
      </w:pPr>
      <w:r>
        <w:t xml:space="preserve">      faUserCircle.js</w:t>
      </w:r>
    </w:p>
    <w:p>
      <w:pPr>
        <w:pStyle w:val="ListBullet"/>
      </w:pPr>
      <w:r>
        <w:t xml:space="preserve">      faUserClock.d.ts</w:t>
      </w:r>
    </w:p>
    <w:p>
      <w:pPr>
        <w:pStyle w:val="ListBullet"/>
      </w:pPr>
      <w:r>
        <w:t xml:space="preserve">      faUserClock.js</w:t>
      </w:r>
    </w:p>
    <w:p>
      <w:pPr>
        <w:pStyle w:val="ListBullet"/>
      </w:pPr>
      <w:r>
        <w:t xml:space="preserve">      faUserCog.d.ts</w:t>
      </w:r>
    </w:p>
    <w:p>
      <w:pPr>
        <w:pStyle w:val="ListBullet"/>
      </w:pPr>
      <w:r>
        <w:t xml:space="preserve">      faUserCog.js</w:t>
      </w:r>
    </w:p>
    <w:p>
      <w:pPr>
        <w:pStyle w:val="ListBullet"/>
      </w:pPr>
      <w:r>
        <w:t xml:space="preserve">      faUserDoctor.d.ts</w:t>
      </w:r>
    </w:p>
    <w:p>
      <w:pPr>
        <w:pStyle w:val="ListBullet"/>
      </w:pPr>
      <w:r>
        <w:t xml:space="preserve">      faUserDoctor.js</w:t>
      </w:r>
    </w:p>
    <w:p>
      <w:pPr>
        <w:pStyle w:val="ListBullet"/>
      </w:pPr>
      <w:r>
        <w:t xml:space="preserve">      faUserEdit.d.ts</w:t>
      </w:r>
    </w:p>
    <w:p>
      <w:pPr>
        <w:pStyle w:val="ListBullet"/>
      </w:pPr>
      <w:r>
        <w:t xml:space="preserve">      faUserEdit.js</w:t>
      </w:r>
    </w:p>
    <w:p>
      <w:pPr>
        <w:pStyle w:val="ListBullet"/>
      </w:pPr>
      <w:r>
        <w:t xml:space="preserve">      faUserFriends.d.ts</w:t>
      </w:r>
    </w:p>
    <w:p>
      <w:pPr>
        <w:pStyle w:val="ListBullet"/>
      </w:pPr>
      <w:r>
        <w:t xml:space="preserve">      faUserFriends.js</w:t>
      </w:r>
    </w:p>
    <w:p>
      <w:pPr>
        <w:pStyle w:val="ListBullet"/>
      </w:pPr>
      <w:r>
        <w:t xml:space="preserve">      faUserGear.d.ts</w:t>
      </w:r>
    </w:p>
    <w:p>
      <w:pPr>
        <w:pStyle w:val="ListBullet"/>
      </w:pPr>
      <w:r>
        <w:t xml:space="preserve">      faUserGear.js</w:t>
      </w:r>
    </w:p>
    <w:p>
      <w:pPr>
        <w:pStyle w:val="ListBullet"/>
      </w:pPr>
      <w:r>
        <w:t xml:space="preserve">      faUserGraduate.d.ts</w:t>
      </w:r>
    </w:p>
    <w:p>
      <w:pPr>
        <w:pStyle w:val="ListBullet"/>
      </w:pPr>
      <w:r>
        <w:t xml:space="preserve">      faUserGraduate.js</w:t>
      </w:r>
    </w:p>
    <w:p>
      <w:pPr>
        <w:pStyle w:val="ListBullet"/>
      </w:pPr>
      <w:r>
        <w:t xml:space="preserve">      faUserGroup.d.ts</w:t>
      </w:r>
    </w:p>
    <w:p>
      <w:pPr>
        <w:pStyle w:val="ListBullet"/>
      </w:pPr>
      <w:r>
        <w:t xml:space="preserve">      faUserGroup.js</w:t>
      </w:r>
    </w:p>
    <w:p>
      <w:pPr>
        <w:pStyle w:val="ListBullet"/>
      </w:pPr>
      <w:r>
        <w:t xml:space="preserve">      faUserInjured.d.ts</w:t>
      </w:r>
    </w:p>
    <w:p>
      <w:pPr>
        <w:pStyle w:val="ListBullet"/>
      </w:pPr>
      <w:r>
        <w:t xml:space="preserve">      faUserInjured.js</w:t>
      </w:r>
    </w:p>
    <w:p>
      <w:pPr>
        <w:pStyle w:val="ListBullet"/>
      </w:pPr>
      <w:r>
        <w:t xml:space="preserve">      faUserLarge.d.ts</w:t>
      </w:r>
    </w:p>
    <w:p>
      <w:pPr>
        <w:pStyle w:val="ListBullet"/>
      </w:pPr>
      <w:r>
        <w:t xml:space="preserve">      faUserLarge.js</w:t>
      </w:r>
    </w:p>
    <w:p>
      <w:pPr>
        <w:pStyle w:val="ListBullet"/>
      </w:pPr>
      <w:r>
        <w:t xml:space="preserve">      faUserLargeSlash.d.ts</w:t>
      </w:r>
    </w:p>
    <w:p>
      <w:pPr>
        <w:pStyle w:val="ListBullet"/>
      </w:pPr>
      <w:r>
        <w:t xml:space="preserve">      faUserLargeSlash.js</w:t>
      </w:r>
    </w:p>
    <w:p>
      <w:pPr>
        <w:pStyle w:val="ListBullet"/>
      </w:pPr>
      <w:r>
        <w:t xml:space="preserve">      faUserLock.d.ts</w:t>
      </w:r>
    </w:p>
    <w:p>
      <w:pPr>
        <w:pStyle w:val="ListBullet"/>
      </w:pPr>
      <w:r>
        <w:t xml:space="preserve">      faUserLock.js</w:t>
      </w:r>
    </w:p>
    <w:p>
      <w:pPr>
        <w:pStyle w:val="ListBullet"/>
      </w:pPr>
      <w:r>
        <w:t xml:space="preserve">      faUserMd.d.ts</w:t>
      </w:r>
    </w:p>
    <w:p>
      <w:pPr>
        <w:pStyle w:val="ListBullet"/>
      </w:pPr>
      <w:r>
        <w:t xml:space="preserve">      faUserMd.js</w:t>
      </w:r>
    </w:p>
    <w:p>
      <w:pPr>
        <w:pStyle w:val="ListBullet"/>
      </w:pPr>
      <w:r>
        <w:t xml:space="preserve">      faUserMinus.d.ts</w:t>
      </w:r>
    </w:p>
    <w:p>
      <w:pPr>
        <w:pStyle w:val="ListBullet"/>
      </w:pPr>
      <w:r>
        <w:t xml:space="preserve">      faUserMinus.js</w:t>
      </w:r>
    </w:p>
    <w:p>
      <w:pPr>
        <w:pStyle w:val="ListBullet"/>
      </w:pPr>
      <w:r>
        <w:t xml:space="preserve">      faUserNinja.d.ts</w:t>
      </w:r>
    </w:p>
    <w:p>
      <w:pPr>
        <w:pStyle w:val="ListBullet"/>
      </w:pPr>
      <w:r>
        <w:t xml:space="preserve">      faUserNinja.js</w:t>
      </w:r>
    </w:p>
    <w:p>
      <w:pPr>
        <w:pStyle w:val="ListBullet"/>
      </w:pPr>
      <w:r>
        <w:t xml:space="preserve">      faUserNurse.d.ts</w:t>
      </w:r>
    </w:p>
    <w:p>
      <w:pPr>
        <w:pStyle w:val="ListBullet"/>
      </w:pPr>
      <w:r>
        <w:t xml:space="preserve">      faUserNurse.js</w:t>
      </w:r>
    </w:p>
    <w:p>
      <w:pPr>
        <w:pStyle w:val="ListBullet"/>
      </w:pPr>
      <w:r>
        <w:t xml:space="preserve">      faUserPen.d.ts</w:t>
      </w:r>
    </w:p>
    <w:p>
      <w:pPr>
        <w:pStyle w:val="ListBullet"/>
      </w:pPr>
      <w:r>
        <w:t xml:space="preserve">      faUserPen.js</w:t>
      </w:r>
    </w:p>
    <w:p>
      <w:pPr>
        <w:pStyle w:val="ListBullet"/>
      </w:pPr>
      <w:r>
        <w:t xml:space="preserve">      faUserPlus.d.ts</w:t>
      </w:r>
    </w:p>
    <w:p>
      <w:pPr>
        <w:pStyle w:val="ListBullet"/>
      </w:pPr>
      <w:r>
        <w:t xml:space="preserve">      faUserPlus.js</w:t>
      </w:r>
    </w:p>
    <w:p>
      <w:pPr>
        <w:pStyle w:val="ListBullet"/>
      </w:pPr>
      <w:r>
        <w:t xml:space="preserve">      faUsers.d.ts</w:t>
      </w:r>
    </w:p>
    <w:p>
      <w:pPr>
        <w:pStyle w:val="ListBullet"/>
      </w:pPr>
      <w:r>
        <w:t xml:space="preserve">      faUsers.js</w:t>
      </w:r>
    </w:p>
    <w:p>
      <w:pPr>
        <w:pStyle w:val="ListBullet"/>
      </w:pPr>
      <w:r>
        <w:t xml:space="preserve">      faUsersBetweenLines.d.ts</w:t>
      </w:r>
    </w:p>
    <w:p>
      <w:pPr>
        <w:pStyle w:val="ListBullet"/>
      </w:pPr>
      <w:r>
        <w:t xml:space="preserve">      faUsersBetweenLines.js</w:t>
      </w:r>
    </w:p>
    <w:p>
      <w:pPr>
        <w:pStyle w:val="ListBullet"/>
      </w:pPr>
      <w:r>
        <w:t xml:space="preserve">      faUsersCog.d.ts</w:t>
      </w:r>
    </w:p>
    <w:p>
      <w:pPr>
        <w:pStyle w:val="ListBullet"/>
      </w:pPr>
      <w:r>
        <w:t xml:space="preserve">      faUsersCog.js</w:t>
      </w:r>
    </w:p>
    <w:p>
      <w:pPr>
        <w:pStyle w:val="ListBullet"/>
      </w:pPr>
      <w:r>
        <w:t xml:space="preserve">      faUserSecret.d.ts</w:t>
      </w:r>
    </w:p>
    <w:p>
      <w:pPr>
        <w:pStyle w:val="ListBullet"/>
      </w:pPr>
      <w:r>
        <w:t xml:space="preserve">      faUserSecret.js</w:t>
      </w:r>
    </w:p>
    <w:p>
      <w:pPr>
        <w:pStyle w:val="ListBullet"/>
      </w:pPr>
      <w:r>
        <w:t xml:space="preserve">      faUsersGear.d.ts</w:t>
      </w:r>
    </w:p>
    <w:p>
      <w:pPr>
        <w:pStyle w:val="ListBullet"/>
      </w:pPr>
      <w:r>
        <w:t xml:space="preserve">      faUsersGear.js</w:t>
      </w:r>
    </w:p>
    <w:p>
      <w:pPr>
        <w:pStyle w:val="ListBullet"/>
      </w:pPr>
      <w:r>
        <w:t xml:space="preserve">      faUserShield.d.ts</w:t>
      </w:r>
    </w:p>
    <w:p>
      <w:pPr>
        <w:pStyle w:val="ListBullet"/>
      </w:pPr>
      <w:r>
        <w:t xml:space="preserve">      faUserShield.js</w:t>
      </w:r>
    </w:p>
    <w:p>
      <w:pPr>
        <w:pStyle w:val="ListBullet"/>
      </w:pPr>
      <w:r>
        <w:t xml:space="preserve">      faUserSlash.d.ts</w:t>
      </w:r>
    </w:p>
    <w:p>
      <w:pPr>
        <w:pStyle w:val="ListBullet"/>
      </w:pPr>
      <w:r>
        <w:t xml:space="preserve">      faUserSlash.js</w:t>
      </w:r>
    </w:p>
    <w:p>
      <w:pPr>
        <w:pStyle w:val="ListBullet"/>
      </w:pPr>
      <w:r>
        <w:t xml:space="preserve">      faUsersLine.d.ts</w:t>
      </w:r>
    </w:p>
    <w:p>
      <w:pPr>
        <w:pStyle w:val="ListBullet"/>
      </w:pPr>
      <w:r>
        <w:t xml:space="preserve">      faUsersLine.js</w:t>
      </w:r>
    </w:p>
    <w:p>
      <w:pPr>
        <w:pStyle w:val="ListBullet"/>
      </w:pPr>
      <w:r>
        <w:t xml:space="preserve">      faUsersRays.d.ts</w:t>
      </w:r>
    </w:p>
    <w:p>
      <w:pPr>
        <w:pStyle w:val="ListBullet"/>
      </w:pPr>
      <w:r>
        <w:t xml:space="preserve">      faUsersRays.js</w:t>
      </w:r>
    </w:p>
    <w:p>
      <w:pPr>
        <w:pStyle w:val="ListBullet"/>
      </w:pPr>
      <w:r>
        <w:t xml:space="preserve">      faUsersRectangle.d.ts</w:t>
      </w:r>
    </w:p>
    <w:p>
      <w:pPr>
        <w:pStyle w:val="ListBullet"/>
      </w:pPr>
      <w:r>
        <w:t xml:space="preserve">      faUsersRectangle.js</w:t>
      </w:r>
    </w:p>
    <w:p>
      <w:pPr>
        <w:pStyle w:val="ListBullet"/>
      </w:pPr>
      <w:r>
        <w:t xml:space="preserve">      faUsersSlash.d.ts</w:t>
      </w:r>
    </w:p>
    <w:p>
      <w:pPr>
        <w:pStyle w:val="ListBullet"/>
      </w:pPr>
      <w:r>
        <w:t xml:space="preserve">      faUsersSlash.js</w:t>
      </w:r>
    </w:p>
    <w:p>
      <w:pPr>
        <w:pStyle w:val="ListBullet"/>
      </w:pPr>
      <w:r>
        <w:t xml:space="preserve">      faUsersViewfinder.d.ts</w:t>
      </w:r>
    </w:p>
    <w:p>
      <w:pPr>
        <w:pStyle w:val="ListBullet"/>
      </w:pPr>
      <w:r>
        <w:t xml:space="preserve">      faUsersViewfinder.js</w:t>
      </w:r>
    </w:p>
    <w:p>
      <w:pPr>
        <w:pStyle w:val="ListBullet"/>
      </w:pPr>
      <w:r>
        <w:t xml:space="preserve">      faUserTag.d.ts</w:t>
      </w:r>
    </w:p>
    <w:p>
      <w:pPr>
        <w:pStyle w:val="ListBullet"/>
      </w:pPr>
      <w:r>
        <w:t xml:space="preserve">      faUserTag.js</w:t>
      </w:r>
    </w:p>
    <w:p>
      <w:pPr>
        <w:pStyle w:val="ListBullet"/>
      </w:pPr>
      <w:r>
        <w:t xml:space="preserve">      faUserTie.d.ts</w:t>
      </w:r>
    </w:p>
    <w:p>
      <w:pPr>
        <w:pStyle w:val="ListBullet"/>
      </w:pPr>
      <w:r>
        <w:t xml:space="preserve">      faUserTie.js</w:t>
      </w:r>
    </w:p>
    <w:p>
      <w:pPr>
        <w:pStyle w:val="ListBullet"/>
      </w:pPr>
      <w:r>
        <w:t xml:space="preserve">      faUserTimes.d.ts</w:t>
      </w:r>
    </w:p>
    <w:p>
      <w:pPr>
        <w:pStyle w:val="ListBullet"/>
      </w:pPr>
      <w:r>
        <w:t xml:space="preserve">      faUserTimes.js</w:t>
      </w:r>
    </w:p>
    <w:p>
      <w:pPr>
        <w:pStyle w:val="ListBullet"/>
      </w:pPr>
      <w:r>
        <w:t xml:space="preserve">      faUserXmark.d.ts</w:t>
      </w:r>
    </w:p>
    <w:p>
      <w:pPr>
        <w:pStyle w:val="ListBullet"/>
      </w:pPr>
      <w:r>
        <w:t xml:space="preserve">      faUserXmark.js</w:t>
      </w:r>
    </w:p>
    <w:p>
      <w:pPr>
        <w:pStyle w:val="ListBullet"/>
      </w:pPr>
      <w:r>
        <w:t xml:space="preserve">      faUtensils.d.ts</w:t>
      </w:r>
    </w:p>
    <w:p>
      <w:pPr>
        <w:pStyle w:val="ListBullet"/>
      </w:pPr>
      <w:r>
        <w:t xml:space="preserve">      faUtensils.js</w:t>
      </w:r>
    </w:p>
    <w:p>
      <w:pPr>
        <w:pStyle w:val="ListBullet"/>
      </w:pPr>
      <w:r>
        <w:t xml:space="preserve">      faUtensilSpoon.d.ts</w:t>
      </w:r>
    </w:p>
    <w:p>
      <w:pPr>
        <w:pStyle w:val="ListBullet"/>
      </w:pPr>
      <w:r>
        <w:t xml:space="preserve">      faUtensilSpoon.js</w:t>
      </w:r>
    </w:p>
    <w:p>
      <w:pPr>
        <w:pStyle w:val="ListBullet"/>
      </w:pPr>
      <w:r>
        <w:t xml:space="preserve">      faV.d.ts</w:t>
      </w:r>
    </w:p>
    <w:p>
      <w:pPr>
        <w:pStyle w:val="ListBullet"/>
      </w:pPr>
      <w:r>
        <w:t xml:space="preserve">      faV.js</w:t>
      </w:r>
    </w:p>
    <w:p>
      <w:pPr>
        <w:pStyle w:val="ListBullet"/>
      </w:pPr>
      <w:r>
        <w:t xml:space="preserve">      faVanShuttle.d.ts</w:t>
      </w:r>
    </w:p>
    <w:p>
      <w:pPr>
        <w:pStyle w:val="ListBullet"/>
      </w:pPr>
      <w:r>
        <w:t xml:space="preserve">      faVanShuttle.js</w:t>
      </w:r>
    </w:p>
    <w:p>
      <w:pPr>
        <w:pStyle w:val="ListBullet"/>
      </w:pPr>
      <w:r>
        <w:t xml:space="preserve">      faVault.d.ts</w:t>
      </w:r>
    </w:p>
    <w:p>
      <w:pPr>
        <w:pStyle w:val="ListBullet"/>
      </w:pPr>
      <w:r>
        <w:t xml:space="preserve">      faVault.js</w:t>
      </w:r>
    </w:p>
    <w:p>
      <w:pPr>
        <w:pStyle w:val="ListBullet"/>
      </w:pPr>
      <w:r>
        <w:t xml:space="preserve">      faVcard.d.ts</w:t>
      </w:r>
    </w:p>
    <w:p>
      <w:pPr>
        <w:pStyle w:val="ListBullet"/>
      </w:pPr>
      <w:r>
        <w:t xml:space="preserve">      faVcard.js</w:t>
      </w:r>
    </w:p>
    <w:p>
      <w:pPr>
        <w:pStyle w:val="ListBullet"/>
      </w:pPr>
      <w:r>
        <w:t xml:space="preserve">      faVectorSquare.d.ts</w:t>
      </w:r>
    </w:p>
    <w:p>
      <w:pPr>
        <w:pStyle w:val="ListBullet"/>
      </w:pPr>
      <w:r>
        <w:t xml:space="preserve">      faVectorSquare.js</w:t>
      </w:r>
    </w:p>
    <w:p>
      <w:pPr>
        <w:pStyle w:val="ListBullet"/>
      </w:pPr>
      <w:r>
        <w:t xml:space="preserve">      faVenus.d.ts</w:t>
      </w:r>
    </w:p>
    <w:p>
      <w:pPr>
        <w:pStyle w:val="ListBullet"/>
      </w:pPr>
      <w:r>
        <w:t xml:space="preserve">      faVenus.js</w:t>
      </w:r>
    </w:p>
    <w:p>
      <w:pPr>
        <w:pStyle w:val="ListBullet"/>
      </w:pPr>
      <w:r>
        <w:t xml:space="preserve">      faVenusDouble.d.ts</w:t>
      </w:r>
    </w:p>
    <w:p>
      <w:pPr>
        <w:pStyle w:val="ListBullet"/>
      </w:pPr>
      <w:r>
        <w:t xml:space="preserve">      faVenusDouble.js</w:t>
      </w:r>
    </w:p>
    <w:p>
      <w:pPr>
        <w:pStyle w:val="ListBullet"/>
      </w:pPr>
      <w:r>
        <w:t xml:space="preserve">      faVenusMars.d.ts</w:t>
      </w:r>
    </w:p>
    <w:p>
      <w:pPr>
        <w:pStyle w:val="ListBullet"/>
      </w:pPr>
      <w:r>
        <w:t xml:space="preserve">      faVenusMars.js</w:t>
      </w:r>
    </w:p>
    <w:p>
      <w:pPr>
        <w:pStyle w:val="ListBullet"/>
      </w:pPr>
      <w:r>
        <w:t xml:space="preserve">      faVest.d.ts</w:t>
      </w:r>
    </w:p>
    <w:p>
      <w:pPr>
        <w:pStyle w:val="ListBullet"/>
      </w:pPr>
      <w:r>
        <w:t xml:space="preserve">      faVest.js</w:t>
      </w:r>
    </w:p>
    <w:p>
      <w:pPr>
        <w:pStyle w:val="ListBullet"/>
      </w:pPr>
      <w:r>
        <w:t xml:space="preserve">      faVestPatches.d.ts</w:t>
      </w:r>
    </w:p>
    <w:p>
      <w:pPr>
        <w:pStyle w:val="ListBullet"/>
      </w:pPr>
      <w:r>
        <w:t xml:space="preserve">      faVestPatches.js</w:t>
      </w:r>
    </w:p>
    <w:p>
      <w:pPr>
        <w:pStyle w:val="ListBullet"/>
      </w:pPr>
      <w:r>
        <w:t xml:space="preserve">      faVial.d.ts</w:t>
      </w:r>
    </w:p>
    <w:p>
      <w:pPr>
        <w:pStyle w:val="ListBullet"/>
      </w:pPr>
      <w:r>
        <w:t xml:space="preserve">      faVial.js</w:t>
      </w:r>
    </w:p>
    <w:p>
      <w:pPr>
        <w:pStyle w:val="ListBullet"/>
      </w:pPr>
      <w:r>
        <w:t xml:space="preserve">      faVialCircleCheck.d.ts</w:t>
      </w:r>
    </w:p>
    <w:p>
      <w:pPr>
        <w:pStyle w:val="ListBullet"/>
      </w:pPr>
      <w:r>
        <w:t xml:space="preserve">      faVialCircleCheck.js</w:t>
      </w:r>
    </w:p>
    <w:p>
      <w:pPr>
        <w:pStyle w:val="ListBullet"/>
      </w:pPr>
      <w:r>
        <w:t xml:space="preserve">      faVials.d.ts</w:t>
      </w:r>
    </w:p>
    <w:p>
      <w:pPr>
        <w:pStyle w:val="ListBullet"/>
      </w:pPr>
      <w:r>
        <w:t xml:space="preserve">      faVials.js</w:t>
      </w:r>
    </w:p>
    <w:p>
      <w:pPr>
        <w:pStyle w:val="ListBullet"/>
      </w:pPr>
      <w:r>
        <w:t xml:space="preserve">      faVialVirus.d.ts</w:t>
      </w:r>
    </w:p>
    <w:p>
      <w:pPr>
        <w:pStyle w:val="ListBullet"/>
      </w:pPr>
      <w:r>
        <w:t xml:space="preserve">      faVialVirus.js</w:t>
      </w:r>
    </w:p>
    <w:p>
      <w:pPr>
        <w:pStyle w:val="ListBullet"/>
      </w:pPr>
      <w:r>
        <w:t xml:space="preserve">      faVideo.d.ts</w:t>
      </w:r>
    </w:p>
    <w:p>
      <w:pPr>
        <w:pStyle w:val="ListBullet"/>
      </w:pPr>
      <w:r>
        <w:t xml:space="preserve">      faVideo.js</w:t>
      </w:r>
    </w:p>
    <w:p>
      <w:pPr>
        <w:pStyle w:val="ListBullet"/>
      </w:pPr>
      <w:r>
        <w:t xml:space="preserve">      faVideoCamera.d.ts</w:t>
      </w:r>
    </w:p>
    <w:p>
      <w:pPr>
        <w:pStyle w:val="ListBullet"/>
      </w:pPr>
      <w:r>
        <w:t xml:space="preserve">      faVideoCamera.js</w:t>
      </w:r>
    </w:p>
    <w:p>
      <w:pPr>
        <w:pStyle w:val="ListBullet"/>
      </w:pPr>
      <w:r>
        <w:t xml:space="preserve">      faVideoSlash.d.ts</w:t>
      </w:r>
    </w:p>
    <w:p>
      <w:pPr>
        <w:pStyle w:val="ListBullet"/>
      </w:pPr>
      <w:r>
        <w:t xml:space="preserve">      faVideoSlash.js</w:t>
      </w:r>
    </w:p>
    <w:p>
      <w:pPr>
        <w:pStyle w:val="ListBullet"/>
      </w:pPr>
      <w:r>
        <w:t xml:space="preserve">      faVihara.d.ts</w:t>
      </w:r>
    </w:p>
    <w:p>
      <w:pPr>
        <w:pStyle w:val="ListBullet"/>
      </w:pPr>
      <w:r>
        <w:t xml:space="preserve">      faVihara.js</w:t>
      </w:r>
    </w:p>
    <w:p>
      <w:pPr>
        <w:pStyle w:val="ListBullet"/>
      </w:pPr>
      <w:r>
        <w:t xml:space="preserve">      faVirus.d.ts</w:t>
      </w:r>
    </w:p>
    <w:p>
      <w:pPr>
        <w:pStyle w:val="ListBullet"/>
      </w:pPr>
      <w:r>
        <w:t xml:space="preserve">      faVirus.js</w:t>
      </w:r>
    </w:p>
    <w:p>
      <w:pPr>
        <w:pStyle w:val="ListBullet"/>
      </w:pPr>
      <w:r>
        <w:t xml:space="preserve">      faVirusCovid.d.ts</w:t>
      </w:r>
    </w:p>
    <w:p>
      <w:pPr>
        <w:pStyle w:val="ListBullet"/>
      </w:pPr>
      <w:r>
        <w:t xml:space="preserve">      faVirusCovid.js</w:t>
      </w:r>
    </w:p>
    <w:p>
      <w:pPr>
        <w:pStyle w:val="ListBullet"/>
      </w:pPr>
      <w:r>
        <w:t xml:space="preserve">      faVirusCovidSlash.d.ts</w:t>
      </w:r>
    </w:p>
    <w:p>
      <w:pPr>
        <w:pStyle w:val="ListBullet"/>
      </w:pPr>
      <w:r>
        <w:t xml:space="preserve">      faVirusCovidSlash.js</w:t>
      </w:r>
    </w:p>
    <w:p>
      <w:pPr>
        <w:pStyle w:val="ListBullet"/>
      </w:pPr>
      <w:r>
        <w:t xml:space="preserve">      faViruses.d.ts</w:t>
      </w:r>
    </w:p>
    <w:p>
      <w:pPr>
        <w:pStyle w:val="ListBullet"/>
      </w:pPr>
      <w:r>
        <w:t xml:space="preserve">      faViruses.js</w:t>
      </w:r>
    </w:p>
    <w:p>
      <w:pPr>
        <w:pStyle w:val="ListBullet"/>
      </w:pPr>
      <w:r>
        <w:t xml:space="preserve">      faVirusSlash.d.ts</w:t>
      </w:r>
    </w:p>
    <w:p>
      <w:pPr>
        <w:pStyle w:val="ListBullet"/>
      </w:pPr>
      <w:r>
        <w:t xml:space="preserve">      faVirusSlash.js</w:t>
      </w:r>
    </w:p>
    <w:p>
      <w:pPr>
        <w:pStyle w:val="ListBullet"/>
      </w:pPr>
      <w:r>
        <w:t xml:space="preserve">      faVoicemail.d.ts</w:t>
      </w:r>
    </w:p>
    <w:p>
      <w:pPr>
        <w:pStyle w:val="ListBullet"/>
      </w:pPr>
      <w:r>
        <w:t xml:space="preserve">      faVoicemail.js</w:t>
      </w:r>
    </w:p>
    <w:p>
      <w:pPr>
        <w:pStyle w:val="ListBullet"/>
      </w:pPr>
      <w:r>
        <w:t xml:space="preserve">      faVolcano.d.ts</w:t>
      </w:r>
    </w:p>
    <w:p>
      <w:pPr>
        <w:pStyle w:val="ListBullet"/>
      </w:pPr>
      <w:r>
        <w:t xml:space="preserve">      faVolcano.js</w:t>
      </w:r>
    </w:p>
    <w:p>
      <w:pPr>
        <w:pStyle w:val="ListBullet"/>
      </w:pPr>
      <w:r>
        <w:t xml:space="preserve">      faVolleyball.d.ts</w:t>
      </w:r>
    </w:p>
    <w:p>
      <w:pPr>
        <w:pStyle w:val="ListBullet"/>
      </w:pPr>
      <w:r>
        <w:t xml:space="preserve">      faVolleyball.js</w:t>
      </w:r>
    </w:p>
    <w:p>
      <w:pPr>
        <w:pStyle w:val="ListBullet"/>
      </w:pPr>
      <w:r>
        <w:t xml:space="preserve">      faVolleyballBall.d.ts</w:t>
      </w:r>
    </w:p>
    <w:p>
      <w:pPr>
        <w:pStyle w:val="ListBullet"/>
      </w:pPr>
      <w:r>
        <w:t xml:space="preserve">      faVolleyballBall.js</w:t>
      </w:r>
    </w:p>
    <w:p>
      <w:pPr>
        <w:pStyle w:val="ListBullet"/>
      </w:pPr>
      <w:r>
        <w:t xml:space="preserve">      faVolumeControlPhone.d.ts</w:t>
      </w:r>
    </w:p>
    <w:p>
      <w:pPr>
        <w:pStyle w:val="ListBullet"/>
      </w:pPr>
      <w:r>
        <w:t xml:space="preserve">      faVolumeControlPhone.js</w:t>
      </w:r>
    </w:p>
    <w:p>
      <w:pPr>
        <w:pStyle w:val="ListBullet"/>
      </w:pPr>
      <w:r>
        <w:t xml:space="preserve">      faVolumeDown.d.ts</w:t>
      </w:r>
    </w:p>
    <w:p>
      <w:pPr>
        <w:pStyle w:val="ListBullet"/>
      </w:pPr>
      <w:r>
        <w:t xml:space="preserve">      faVolumeDown.js</w:t>
      </w:r>
    </w:p>
    <w:p>
      <w:pPr>
        <w:pStyle w:val="ListBullet"/>
      </w:pPr>
      <w:r>
        <w:t xml:space="preserve">      faVolumeHigh.d.ts</w:t>
      </w:r>
    </w:p>
    <w:p>
      <w:pPr>
        <w:pStyle w:val="ListBullet"/>
      </w:pPr>
      <w:r>
        <w:t xml:space="preserve">      faVolumeHigh.js</w:t>
      </w:r>
    </w:p>
    <w:p>
      <w:pPr>
        <w:pStyle w:val="ListBullet"/>
      </w:pPr>
      <w:r>
        <w:t xml:space="preserve">      faVolumeLow.d.ts</w:t>
      </w:r>
    </w:p>
    <w:p>
      <w:pPr>
        <w:pStyle w:val="ListBullet"/>
      </w:pPr>
      <w:r>
        <w:t xml:space="preserve">      faVolumeLow.js</w:t>
      </w:r>
    </w:p>
    <w:p>
      <w:pPr>
        <w:pStyle w:val="ListBullet"/>
      </w:pPr>
      <w:r>
        <w:t xml:space="preserve">      faVolumeMute.d.ts</w:t>
      </w:r>
    </w:p>
    <w:p>
      <w:pPr>
        <w:pStyle w:val="ListBullet"/>
      </w:pPr>
      <w:r>
        <w:t xml:space="preserve">      faVolumeMute.js</w:t>
      </w:r>
    </w:p>
    <w:p>
      <w:pPr>
        <w:pStyle w:val="ListBullet"/>
      </w:pPr>
      <w:r>
        <w:t xml:space="preserve">      faVolumeOff.d.ts</w:t>
      </w:r>
    </w:p>
    <w:p>
      <w:pPr>
        <w:pStyle w:val="ListBullet"/>
      </w:pPr>
      <w:r>
        <w:t xml:space="preserve">      faVolumeOff.js</w:t>
      </w:r>
    </w:p>
    <w:p>
      <w:pPr>
        <w:pStyle w:val="ListBullet"/>
      </w:pPr>
      <w:r>
        <w:t xml:space="preserve">      faVolumeTimes.d.ts</w:t>
      </w:r>
    </w:p>
    <w:p>
      <w:pPr>
        <w:pStyle w:val="ListBullet"/>
      </w:pPr>
      <w:r>
        <w:t xml:space="preserve">      faVolumeTimes.js</w:t>
      </w:r>
    </w:p>
    <w:p>
      <w:pPr>
        <w:pStyle w:val="ListBullet"/>
      </w:pPr>
      <w:r>
        <w:t xml:space="preserve">      faVolumeUp.d.ts</w:t>
      </w:r>
    </w:p>
    <w:p>
      <w:pPr>
        <w:pStyle w:val="ListBullet"/>
      </w:pPr>
      <w:r>
        <w:t xml:space="preserve">      faVolumeUp.js</w:t>
      </w:r>
    </w:p>
    <w:p>
      <w:pPr>
        <w:pStyle w:val="ListBullet"/>
      </w:pPr>
      <w:r>
        <w:t xml:space="preserve">      faVolumeXmark.d.ts</w:t>
      </w:r>
    </w:p>
    <w:p>
      <w:pPr>
        <w:pStyle w:val="ListBullet"/>
      </w:pPr>
      <w:r>
        <w:t xml:space="preserve">      faVolumeXmark.js</w:t>
      </w:r>
    </w:p>
    <w:p>
      <w:pPr>
        <w:pStyle w:val="ListBullet"/>
      </w:pPr>
      <w:r>
        <w:t xml:space="preserve">      faVoteYea.d.ts</w:t>
      </w:r>
    </w:p>
    <w:p>
      <w:pPr>
        <w:pStyle w:val="ListBullet"/>
      </w:pPr>
      <w:r>
        <w:t xml:space="preserve">      faVoteYea.js</w:t>
      </w:r>
    </w:p>
    <w:p>
      <w:pPr>
        <w:pStyle w:val="ListBullet"/>
      </w:pPr>
      <w:r>
        <w:t xml:space="preserve">      faVrCardboard.d.ts</w:t>
      </w:r>
    </w:p>
    <w:p>
      <w:pPr>
        <w:pStyle w:val="ListBullet"/>
      </w:pPr>
      <w:r>
        <w:t xml:space="preserve">      faVrCardboard.js</w:t>
      </w:r>
    </w:p>
    <w:p>
      <w:pPr>
        <w:pStyle w:val="ListBullet"/>
      </w:pPr>
      <w:r>
        <w:t xml:space="preserve">      faW.d.ts</w:t>
      </w:r>
    </w:p>
    <w:p>
      <w:pPr>
        <w:pStyle w:val="ListBullet"/>
      </w:pPr>
      <w:r>
        <w:t xml:space="preserve">      faW.js</w:t>
      </w:r>
    </w:p>
    <w:p>
      <w:pPr>
        <w:pStyle w:val="ListBullet"/>
      </w:pPr>
      <w:r>
        <w:t xml:space="preserve">      faWalkieTalkie.d.ts</w:t>
      </w:r>
    </w:p>
    <w:p>
      <w:pPr>
        <w:pStyle w:val="ListBullet"/>
      </w:pPr>
      <w:r>
        <w:t xml:space="preserve">      faWalkieTalkie.js</w:t>
      </w:r>
    </w:p>
    <w:p>
      <w:pPr>
        <w:pStyle w:val="ListBullet"/>
      </w:pPr>
      <w:r>
        <w:t xml:space="preserve">      faWalking.d.ts</w:t>
      </w:r>
    </w:p>
    <w:p>
      <w:pPr>
        <w:pStyle w:val="ListBullet"/>
      </w:pPr>
      <w:r>
        <w:t xml:space="preserve">      faWalking.js</w:t>
      </w:r>
    </w:p>
    <w:p>
      <w:pPr>
        <w:pStyle w:val="ListBullet"/>
      </w:pPr>
      <w:r>
        <w:t xml:space="preserve">      faWallet.d.ts</w:t>
      </w:r>
    </w:p>
    <w:p>
      <w:pPr>
        <w:pStyle w:val="ListBullet"/>
      </w:pPr>
      <w:r>
        <w:t xml:space="preserve">      faWallet.js</w:t>
      </w:r>
    </w:p>
    <w:p>
      <w:pPr>
        <w:pStyle w:val="ListBullet"/>
      </w:pPr>
      <w:r>
        <w:t xml:space="preserve">      faWandMagic.d.ts</w:t>
      </w:r>
    </w:p>
    <w:p>
      <w:pPr>
        <w:pStyle w:val="ListBullet"/>
      </w:pPr>
      <w:r>
        <w:t xml:space="preserve">      faWandMagic.js</w:t>
      </w:r>
    </w:p>
    <w:p>
      <w:pPr>
        <w:pStyle w:val="ListBullet"/>
      </w:pPr>
      <w:r>
        <w:t xml:space="preserve">      faWandMagicSparkles.d.ts</w:t>
      </w:r>
    </w:p>
    <w:p>
      <w:pPr>
        <w:pStyle w:val="ListBullet"/>
      </w:pPr>
      <w:r>
        <w:t xml:space="preserve">      faWandMagicSparkles.js</w:t>
      </w:r>
    </w:p>
    <w:p>
      <w:pPr>
        <w:pStyle w:val="ListBullet"/>
      </w:pPr>
      <w:r>
        <w:t xml:space="preserve">      faWandSparkles.d.ts</w:t>
      </w:r>
    </w:p>
    <w:p>
      <w:pPr>
        <w:pStyle w:val="ListBullet"/>
      </w:pPr>
      <w:r>
        <w:t xml:space="preserve">      faWandSparkles.js</w:t>
      </w:r>
    </w:p>
    <w:p>
      <w:pPr>
        <w:pStyle w:val="ListBullet"/>
      </w:pPr>
      <w:r>
        <w:t xml:space="preserve">      faWarehouse.d.ts</w:t>
      </w:r>
    </w:p>
    <w:p>
      <w:pPr>
        <w:pStyle w:val="ListBullet"/>
      </w:pPr>
      <w:r>
        <w:t xml:space="preserve">      faWarehouse.js</w:t>
      </w:r>
    </w:p>
    <w:p>
      <w:pPr>
        <w:pStyle w:val="ListBullet"/>
      </w:pPr>
      <w:r>
        <w:t xml:space="preserve">      faWarning.d.ts</w:t>
      </w:r>
    </w:p>
    <w:p>
      <w:pPr>
        <w:pStyle w:val="ListBullet"/>
      </w:pPr>
      <w:r>
        <w:t xml:space="preserve">      faWarning.js</w:t>
      </w:r>
    </w:p>
    <w:p>
      <w:pPr>
        <w:pStyle w:val="ListBullet"/>
      </w:pPr>
      <w:r>
        <w:t xml:space="preserve">      faWater.d.ts</w:t>
      </w:r>
    </w:p>
    <w:p>
      <w:pPr>
        <w:pStyle w:val="ListBullet"/>
      </w:pPr>
      <w:r>
        <w:t xml:space="preserve">      faWater.js</w:t>
      </w:r>
    </w:p>
    <w:p>
      <w:pPr>
        <w:pStyle w:val="ListBullet"/>
      </w:pPr>
      <w:r>
        <w:t xml:space="preserve">      faWaterLadder.d.ts</w:t>
      </w:r>
    </w:p>
    <w:p>
      <w:pPr>
        <w:pStyle w:val="ListBullet"/>
      </w:pPr>
      <w:r>
        <w:t xml:space="preserve">      faWaterLadder.js</w:t>
      </w:r>
    </w:p>
    <w:p>
      <w:pPr>
        <w:pStyle w:val="ListBullet"/>
      </w:pPr>
      <w:r>
        <w:t xml:space="preserve">      faWaveSquare.d.ts</w:t>
      </w:r>
    </w:p>
    <w:p>
      <w:pPr>
        <w:pStyle w:val="ListBullet"/>
      </w:pPr>
      <w:r>
        <w:t xml:space="preserve">      faWaveSquare.js</w:t>
      </w:r>
    </w:p>
    <w:p>
      <w:pPr>
        <w:pStyle w:val="ListBullet"/>
      </w:pPr>
      <w:r>
        <w:t xml:space="preserve">      faWebAwesome.d.ts</w:t>
      </w:r>
    </w:p>
    <w:p>
      <w:pPr>
        <w:pStyle w:val="ListBullet"/>
      </w:pPr>
      <w:r>
        <w:t xml:space="preserve">      faWebAwesome.js</w:t>
      </w:r>
    </w:p>
    <w:p>
      <w:pPr>
        <w:pStyle w:val="ListBullet"/>
      </w:pPr>
      <w:r>
        <w:t xml:space="preserve">      faWeight.d.ts</w:t>
      </w:r>
    </w:p>
    <w:p>
      <w:pPr>
        <w:pStyle w:val="ListBullet"/>
      </w:pPr>
      <w:r>
        <w:t xml:space="preserve">      faWeight.js</w:t>
      </w:r>
    </w:p>
    <w:p>
      <w:pPr>
        <w:pStyle w:val="ListBullet"/>
      </w:pPr>
      <w:r>
        <w:t xml:space="preserve">      faWeightHanging.d.ts</w:t>
      </w:r>
    </w:p>
    <w:p>
      <w:pPr>
        <w:pStyle w:val="ListBullet"/>
      </w:pPr>
      <w:r>
        <w:t xml:space="preserve">      faWeightHanging.js</w:t>
      </w:r>
    </w:p>
    <w:p>
      <w:pPr>
        <w:pStyle w:val="ListBullet"/>
      </w:pPr>
      <w:r>
        <w:t xml:space="preserve">      faWeightScale.d.ts</w:t>
      </w:r>
    </w:p>
    <w:p>
      <w:pPr>
        <w:pStyle w:val="ListBullet"/>
      </w:pPr>
      <w:r>
        <w:t xml:space="preserve">      faWeightScale.js</w:t>
      </w:r>
    </w:p>
    <w:p>
      <w:pPr>
        <w:pStyle w:val="ListBullet"/>
      </w:pPr>
      <w:r>
        <w:t xml:space="preserve">      faWheatAlt.d.ts</w:t>
      </w:r>
    </w:p>
    <w:p>
      <w:pPr>
        <w:pStyle w:val="ListBullet"/>
      </w:pPr>
      <w:r>
        <w:t xml:space="preserve">      faWheatAlt.js</w:t>
      </w:r>
    </w:p>
    <w:p>
      <w:pPr>
        <w:pStyle w:val="ListBullet"/>
      </w:pPr>
      <w:r>
        <w:t xml:space="preserve">      faWheatAwn.d.ts</w:t>
      </w:r>
    </w:p>
    <w:p>
      <w:pPr>
        <w:pStyle w:val="ListBullet"/>
      </w:pPr>
      <w:r>
        <w:t xml:space="preserve">      faWheatAwn.js</w:t>
      </w:r>
    </w:p>
    <w:p>
      <w:pPr>
        <w:pStyle w:val="ListBullet"/>
      </w:pPr>
      <w:r>
        <w:t xml:space="preserve">      faWheatAwnCircleExclamation.d.ts</w:t>
      </w:r>
    </w:p>
    <w:p>
      <w:pPr>
        <w:pStyle w:val="ListBullet"/>
      </w:pPr>
      <w:r>
        <w:t xml:space="preserve">      faWheatAwnCircleExclamation.js</w:t>
      </w:r>
    </w:p>
    <w:p>
      <w:pPr>
        <w:pStyle w:val="ListBullet"/>
      </w:pPr>
      <w:r>
        <w:t xml:space="preserve">      faWheelchair.d.ts</w:t>
      </w:r>
    </w:p>
    <w:p>
      <w:pPr>
        <w:pStyle w:val="ListBullet"/>
      </w:pPr>
      <w:r>
        <w:t xml:space="preserve">      faWheelchair.js</w:t>
      </w:r>
    </w:p>
    <w:p>
      <w:pPr>
        <w:pStyle w:val="ListBullet"/>
      </w:pPr>
      <w:r>
        <w:t xml:space="preserve">      faWheelchairAlt.d.ts</w:t>
      </w:r>
    </w:p>
    <w:p>
      <w:pPr>
        <w:pStyle w:val="ListBullet"/>
      </w:pPr>
      <w:r>
        <w:t xml:space="preserve">      faWheelchairAlt.js</w:t>
      </w:r>
    </w:p>
    <w:p>
      <w:pPr>
        <w:pStyle w:val="ListBullet"/>
      </w:pPr>
      <w:r>
        <w:t xml:space="preserve">      faWheelchairMove.d.ts</w:t>
      </w:r>
    </w:p>
    <w:p>
      <w:pPr>
        <w:pStyle w:val="ListBullet"/>
      </w:pPr>
      <w:r>
        <w:t xml:space="preserve">      faWheelchairMove.js</w:t>
      </w:r>
    </w:p>
    <w:p>
      <w:pPr>
        <w:pStyle w:val="ListBullet"/>
      </w:pPr>
      <w:r>
        <w:t xml:space="preserve">      faWhiskeyGlass.d.ts</w:t>
      </w:r>
    </w:p>
    <w:p>
      <w:pPr>
        <w:pStyle w:val="ListBullet"/>
      </w:pPr>
      <w:r>
        <w:t xml:space="preserve">      faWhiskeyGlass.js</w:t>
      </w:r>
    </w:p>
    <w:p>
      <w:pPr>
        <w:pStyle w:val="ListBullet"/>
      </w:pPr>
      <w:r>
        <w:t xml:space="preserve">      faWifi.d.ts</w:t>
      </w:r>
    </w:p>
    <w:p>
      <w:pPr>
        <w:pStyle w:val="ListBullet"/>
      </w:pPr>
      <w:r>
        <w:t xml:space="preserve">      faWifi.js</w:t>
      </w:r>
    </w:p>
    <w:p>
      <w:pPr>
        <w:pStyle w:val="ListBullet"/>
      </w:pPr>
      <w:r>
        <w:t xml:space="preserve">      faWifi3.d.ts</w:t>
      </w:r>
    </w:p>
    <w:p>
      <w:pPr>
        <w:pStyle w:val="ListBullet"/>
      </w:pPr>
      <w:r>
        <w:t xml:space="preserve">      faWifi3.js</w:t>
      </w:r>
    </w:p>
    <w:p>
      <w:pPr>
        <w:pStyle w:val="ListBullet"/>
      </w:pPr>
      <w:r>
        <w:t xml:space="preserve">      faWifiStrong.d.ts</w:t>
      </w:r>
    </w:p>
    <w:p>
      <w:pPr>
        <w:pStyle w:val="ListBullet"/>
      </w:pPr>
      <w:r>
        <w:t xml:space="preserve">      faWifiStrong.js</w:t>
      </w:r>
    </w:p>
    <w:p>
      <w:pPr>
        <w:pStyle w:val="ListBullet"/>
      </w:pPr>
      <w:r>
        <w:t xml:space="preserve">      faWind.d.ts</w:t>
      </w:r>
    </w:p>
    <w:p>
      <w:pPr>
        <w:pStyle w:val="ListBullet"/>
      </w:pPr>
      <w:r>
        <w:t xml:space="preserve">      faWind.js</w:t>
      </w:r>
    </w:p>
    <w:p>
      <w:pPr>
        <w:pStyle w:val="ListBullet"/>
      </w:pPr>
      <w:r>
        <w:t xml:space="preserve">      faWindowClose.d.ts</w:t>
      </w:r>
    </w:p>
    <w:p>
      <w:pPr>
        <w:pStyle w:val="ListBullet"/>
      </w:pPr>
      <w:r>
        <w:t xml:space="preserve">      faWindowClose.js</w:t>
      </w:r>
    </w:p>
    <w:p>
      <w:pPr>
        <w:pStyle w:val="ListBullet"/>
      </w:pPr>
      <w:r>
        <w:t xml:space="preserve">      faWindowMaximize.d.ts</w:t>
      </w:r>
    </w:p>
    <w:p>
      <w:pPr>
        <w:pStyle w:val="ListBullet"/>
      </w:pPr>
      <w:r>
        <w:t xml:space="preserve">      faWindowMaximize.js</w:t>
      </w:r>
    </w:p>
    <w:p>
      <w:pPr>
        <w:pStyle w:val="ListBullet"/>
      </w:pPr>
      <w:r>
        <w:t xml:space="preserve">      faWindowMinimize.d.ts</w:t>
      </w:r>
    </w:p>
    <w:p>
      <w:pPr>
        <w:pStyle w:val="ListBullet"/>
      </w:pPr>
      <w:r>
        <w:t xml:space="preserve">      faWindowMinimize.js</w:t>
      </w:r>
    </w:p>
    <w:p>
      <w:pPr>
        <w:pStyle w:val="ListBullet"/>
      </w:pPr>
      <w:r>
        <w:t xml:space="preserve">      faWindowRestore.d.ts</w:t>
      </w:r>
    </w:p>
    <w:p>
      <w:pPr>
        <w:pStyle w:val="ListBullet"/>
      </w:pPr>
      <w:r>
        <w:t xml:space="preserve">      faWindowRestore.js</w:t>
      </w:r>
    </w:p>
    <w:p>
      <w:pPr>
        <w:pStyle w:val="ListBullet"/>
      </w:pPr>
      <w:r>
        <w:t xml:space="preserve">      faWineBottle.d.ts</w:t>
      </w:r>
    </w:p>
    <w:p>
      <w:pPr>
        <w:pStyle w:val="ListBullet"/>
      </w:pPr>
      <w:r>
        <w:t xml:space="preserve">      faWineBottle.js</w:t>
      </w:r>
    </w:p>
    <w:p>
      <w:pPr>
        <w:pStyle w:val="ListBullet"/>
      </w:pPr>
      <w:r>
        <w:t xml:space="preserve">      faWineGlass.d.ts</w:t>
      </w:r>
    </w:p>
    <w:p>
      <w:pPr>
        <w:pStyle w:val="ListBullet"/>
      </w:pPr>
      <w:r>
        <w:t xml:space="preserve">      faWineGlass.js</w:t>
      </w:r>
    </w:p>
    <w:p>
      <w:pPr>
        <w:pStyle w:val="ListBullet"/>
      </w:pPr>
      <w:r>
        <w:t xml:space="preserve">      faWineGlassAlt.d.ts</w:t>
      </w:r>
    </w:p>
    <w:p>
      <w:pPr>
        <w:pStyle w:val="ListBullet"/>
      </w:pPr>
      <w:r>
        <w:t xml:space="preserve">      faWineGlassAlt.js</w:t>
      </w:r>
    </w:p>
    <w:p>
      <w:pPr>
        <w:pStyle w:val="ListBullet"/>
      </w:pPr>
      <w:r>
        <w:t xml:space="preserve">      faWineGlassEmpty.d.ts</w:t>
      </w:r>
    </w:p>
    <w:p>
      <w:pPr>
        <w:pStyle w:val="ListBullet"/>
      </w:pPr>
      <w:r>
        <w:t xml:space="preserve">      faWineGlassEmpty.js</w:t>
      </w:r>
    </w:p>
    <w:p>
      <w:pPr>
        <w:pStyle w:val="ListBullet"/>
      </w:pPr>
      <w:r>
        <w:t xml:space="preserve">      faWon.d.ts</w:t>
      </w:r>
    </w:p>
    <w:p>
      <w:pPr>
        <w:pStyle w:val="ListBullet"/>
      </w:pPr>
      <w:r>
        <w:t xml:space="preserve">      faWon.js</w:t>
      </w:r>
    </w:p>
    <w:p>
      <w:pPr>
        <w:pStyle w:val="ListBullet"/>
      </w:pPr>
      <w:r>
        <w:t xml:space="preserve">      faWonSign.d.ts</w:t>
      </w:r>
    </w:p>
    <w:p>
      <w:pPr>
        <w:pStyle w:val="ListBullet"/>
      </w:pPr>
      <w:r>
        <w:t xml:space="preserve">      faWonSign.js</w:t>
      </w:r>
    </w:p>
    <w:p>
      <w:pPr>
        <w:pStyle w:val="ListBullet"/>
      </w:pPr>
      <w:r>
        <w:t xml:space="preserve">      faWorm.d.ts</w:t>
      </w:r>
    </w:p>
    <w:p>
      <w:pPr>
        <w:pStyle w:val="ListBullet"/>
      </w:pPr>
      <w:r>
        <w:t xml:space="preserve">      faWorm.js</w:t>
      </w:r>
    </w:p>
    <w:p>
      <w:pPr>
        <w:pStyle w:val="ListBullet"/>
      </w:pPr>
      <w:r>
        <w:t xml:space="preserve">      faWrench.d.ts</w:t>
      </w:r>
    </w:p>
    <w:p>
      <w:pPr>
        <w:pStyle w:val="ListBullet"/>
      </w:pPr>
      <w:r>
        <w:t xml:space="preserve">      faWrench.js</w:t>
      </w:r>
    </w:p>
    <w:p>
      <w:pPr>
        <w:pStyle w:val="ListBullet"/>
      </w:pPr>
      <w:r>
        <w:t xml:space="preserve">      faX.d.ts</w:t>
      </w:r>
    </w:p>
    <w:p>
      <w:pPr>
        <w:pStyle w:val="ListBullet"/>
      </w:pPr>
      <w:r>
        <w:t xml:space="preserve">      faX.js</w:t>
      </w:r>
    </w:p>
    <w:p>
      <w:pPr>
        <w:pStyle w:val="ListBullet"/>
      </w:pPr>
      <w:r>
        <w:t xml:space="preserve">      faXmark.d.ts</w:t>
      </w:r>
    </w:p>
    <w:p>
      <w:pPr>
        <w:pStyle w:val="ListBullet"/>
      </w:pPr>
      <w:r>
        <w:t xml:space="preserve">      faXmark.js</w:t>
      </w:r>
    </w:p>
    <w:p>
      <w:pPr>
        <w:pStyle w:val="ListBullet"/>
      </w:pPr>
      <w:r>
        <w:t xml:space="preserve">      faXmarkCircle.d.ts</w:t>
      </w:r>
    </w:p>
    <w:p>
      <w:pPr>
        <w:pStyle w:val="ListBullet"/>
      </w:pPr>
      <w:r>
        <w:t xml:space="preserve">      faXmarkCircle.js</w:t>
      </w:r>
    </w:p>
    <w:p>
      <w:pPr>
        <w:pStyle w:val="ListBullet"/>
      </w:pPr>
      <w:r>
        <w:t xml:space="preserve">      faXmarksLines.d.ts</w:t>
      </w:r>
    </w:p>
    <w:p>
      <w:pPr>
        <w:pStyle w:val="ListBullet"/>
      </w:pPr>
      <w:r>
        <w:t xml:space="preserve">      faXmarksLines.js</w:t>
      </w:r>
    </w:p>
    <w:p>
      <w:pPr>
        <w:pStyle w:val="ListBullet"/>
      </w:pPr>
      <w:r>
        <w:t xml:space="preserve">      faXmarkSquare.d.ts</w:t>
      </w:r>
    </w:p>
    <w:p>
      <w:pPr>
        <w:pStyle w:val="ListBullet"/>
      </w:pPr>
      <w:r>
        <w:t xml:space="preserve">      faXmarkSquare.js</w:t>
      </w:r>
    </w:p>
    <w:p>
      <w:pPr>
        <w:pStyle w:val="ListBullet"/>
      </w:pPr>
      <w:r>
        <w:t xml:space="preserve">      faXRay.d.ts</w:t>
      </w:r>
    </w:p>
    <w:p>
      <w:pPr>
        <w:pStyle w:val="ListBullet"/>
      </w:pPr>
      <w:r>
        <w:t xml:space="preserve">      faXRay.js</w:t>
      </w:r>
    </w:p>
    <w:p>
      <w:pPr>
        <w:pStyle w:val="ListBullet"/>
      </w:pPr>
      <w:r>
        <w:t xml:space="preserve">      faY.d.ts</w:t>
      </w:r>
    </w:p>
    <w:p>
      <w:pPr>
        <w:pStyle w:val="ListBullet"/>
      </w:pPr>
      <w:r>
        <w:t xml:space="preserve">      faY.js</w:t>
      </w:r>
    </w:p>
    <w:p>
      <w:pPr>
        <w:pStyle w:val="ListBullet"/>
      </w:pPr>
      <w:r>
        <w:t xml:space="preserve">      faYen.d.ts</w:t>
      </w:r>
    </w:p>
    <w:p>
      <w:pPr>
        <w:pStyle w:val="ListBullet"/>
      </w:pPr>
      <w:r>
        <w:t xml:space="preserve">      faYen.js</w:t>
      </w:r>
    </w:p>
    <w:p>
      <w:pPr>
        <w:pStyle w:val="ListBullet"/>
      </w:pPr>
      <w:r>
        <w:t xml:space="preserve">      faYenSign.d.ts</w:t>
      </w:r>
    </w:p>
    <w:p>
      <w:pPr>
        <w:pStyle w:val="ListBullet"/>
      </w:pPr>
      <w:r>
        <w:t xml:space="preserve">      faYenSign.js</w:t>
      </w:r>
    </w:p>
    <w:p>
      <w:pPr>
        <w:pStyle w:val="ListBullet"/>
      </w:pPr>
      <w:r>
        <w:t xml:space="preserve">      faYinYang.d.ts</w:t>
      </w:r>
    </w:p>
    <w:p>
      <w:pPr>
        <w:pStyle w:val="ListBullet"/>
      </w:pPr>
      <w:r>
        <w:t xml:space="preserve">      faYinYang.js</w:t>
      </w:r>
    </w:p>
    <w:p>
      <w:pPr>
        <w:pStyle w:val="ListBullet"/>
      </w:pPr>
      <w:r>
        <w:t xml:space="preserve">      faZ.d.ts</w:t>
      </w:r>
    </w:p>
    <w:p>
      <w:pPr>
        <w:pStyle w:val="ListBullet"/>
      </w:pPr>
      <w:r>
        <w:t xml:space="preserve">      faZ.js</w:t>
      </w:r>
    </w:p>
    <w:p>
      <w:pPr>
        <w:pStyle w:val="ListBullet"/>
      </w:pPr>
      <w:r>
        <w:t xml:space="preserve">      faZap.d.ts</w:t>
      </w:r>
    </w:p>
    <w:p>
      <w:pPr>
        <w:pStyle w:val="ListBullet"/>
      </w:pPr>
      <w:r>
        <w:t xml:space="preserve">      faZap.js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react-fontawesome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index.es.js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@mapbox</w:t>
      </w:r>
    </w:p>
    <w:p>
      <w:r>
        <w:t xml:space="preserve">    node-pre-gyp</w:t>
      </w:r>
    </w:p>
    <w:p>
      <w:r>
        <w:t xml:space="preserve">      .github</w:t>
      </w:r>
    </w:p>
    <w:p>
      <w:r>
        <w:t xml:space="preserve">        workflows</w:t>
      </w:r>
    </w:p>
    <w:p>
      <w:pPr>
        <w:pStyle w:val="ListBullet"/>
      </w:pPr>
      <w:r>
        <w:t xml:space="preserve">          codeql.yml</w:t>
      </w:r>
    </w:p>
    <w:p>
      <w:r>
        <w:t xml:space="preserve">      bin</w:t>
      </w:r>
    </w:p>
    <w:p>
      <w:pPr>
        <w:pStyle w:val="ListBullet"/>
      </w:pPr>
      <w:r>
        <w:t xml:space="preserve">        node-pre-gyp</w:t>
      </w:r>
    </w:p>
    <w:p>
      <w:pPr>
        <w:pStyle w:val="ListBullet"/>
      </w:pPr>
      <w:r>
        <w:t xml:space="preserve">        node-pre-gyp.cmd</w:t>
      </w:r>
    </w:p>
    <w:p>
      <w:r>
        <w:t xml:space="preserve">      lib</w:t>
      </w:r>
    </w:p>
    <w:p>
      <w:r>
        <w:t xml:space="preserve">        util</w:t>
      </w:r>
    </w:p>
    <w:p>
      <w:r>
        <w:t xml:space="preserve">          nw-pre-gyp</w:t>
      </w:r>
    </w:p>
    <w:p>
      <w:pPr>
        <w:pStyle w:val="ListBullet"/>
      </w:pPr>
      <w:r>
        <w:t xml:space="preserve">            index.html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abi_crosswalk.json</w:t>
      </w:r>
    </w:p>
    <w:p>
      <w:pPr>
        <w:pStyle w:val="ListBullet"/>
      </w:pPr>
      <w:r>
        <w:t xml:space="preserve">          compile.js</w:t>
      </w:r>
    </w:p>
    <w:p>
      <w:pPr>
        <w:pStyle w:val="ListBullet"/>
      </w:pPr>
      <w:r>
        <w:t xml:space="preserve">          handle_gyp_opts.js</w:t>
      </w:r>
    </w:p>
    <w:p>
      <w:pPr>
        <w:pStyle w:val="ListBullet"/>
      </w:pPr>
      <w:r>
        <w:t xml:space="preserve">          napi.js</w:t>
      </w:r>
    </w:p>
    <w:p>
      <w:pPr>
        <w:pStyle w:val="ListBullet"/>
      </w:pPr>
      <w:r>
        <w:t xml:space="preserve">          s3_setup.js</w:t>
      </w:r>
    </w:p>
    <w:p>
      <w:pPr>
        <w:pStyle w:val="ListBullet"/>
      </w:pPr>
      <w:r>
        <w:t xml:space="preserve">          versioning.js</w:t>
      </w:r>
    </w:p>
    <w:p>
      <w:pPr>
        <w:pStyle w:val="ListBullet"/>
      </w:pPr>
      <w:r>
        <w:t xml:space="preserve">        build.js</w:t>
      </w:r>
    </w:p>
    <w:p>
      <w:pPr>
        <w:pStyle w:val="ListBullet"/>
      </w:pPr>
      <w:r>
        <w:t xml:space="preserve">        clean.js</w:t>
      </w:r>
    </w:p>
    <w:p>
      <w:pPr>
        <w:pStyle w:val="ListBullet"/>
      </w:pPr>
      <w:r>
        <w:t xml:space="preserve">        configure.js</w:t>
      </w:r>
    </w:p>
    <w:p>
      <w:pPr>
        <w:pStyle w:val="ListBullet"/>
      </w:pPr>
      <w:r>
        <w:t xml:space="preserve">        info.js</w:t>
      </w:r>
    </w:p>
    <w:p>
      <w:pPr>
        <w:pStyle w:val="ListBullet"/>
      </w:pPr>
      <w:r>
        <w:t xml:space="preserve">        install.js</w:t>
      </w:r>
    </w:p>
    <w:p>
      <w:pPr>
        <w:pStyle w:val="ListBullet"/>
      </w:pPr>
      <w:r>
        <w:t xml:space="preserve">        main.js</w:t>
      </w:r>
    </w:p>
    <w:p>
      <w:pPr>
        <w:pStyle w:val="ListBullet"/>
      </w:pPr>
      <w:r>
        <w:t xml:space="preserve">        node-pre-gyp.js</w:t>
      </w:r>
    </w:p>
    <w:p>
      <w:pPr>
        <w:pStyle w:val="ListBullet"/>
      </w:pPr>
      <w:r>
        <w:t xml:space="preserve">        package.js</w:t>
      </w:r>
    </w:p>
    <w:p>
      <w:pPr>
        <w:pStyle w:val="ListBullet"/>
      </w:pPr>
      <w:r>
        <w:t xml:space="preserve">        pre-binding.js</w:t>
      </w:r>
    </w:p>
    <w:p>
      <w:pPr>
        <w:pStyle w:val="ListBullet"/>
      </w:pPr>
      <w:r>
        <w:t xml:space="preserve">        publish.js</w:t>
      </w:r>
    </w:p>
    <w:p>
      <w:pPr>
        <w:pStyle w:val="ListBullet"/>
      </w:pPr>
      <w:r>
        <w:t xml:space="preserve">        rebuild.js</w:t>
      </w:r>
    </w:p>
    <w:p>
      <w:pPr>
        <w:pStyle w:val="ListBullet"/>
      </w:pPr>
      <w:r>
        <w:t xml:space="preserve">        reinstall.js</w:t>
      </w:r>
    </w:p>
    <w:p>
      <w:pPr>
        <w:pStyle w:val="ListBullet"/>
      </w:pPr>
      <w:r>
        <w:t xml:space="preserve">        reveal.js</w:t>
      </w:r>
    </w:p>
    <w:p>
      <w:pPr>
        <w:pStyle w:val="ListBullet"/>
      </w:pPr>
      <w:r>
        <w:t xml:space="preserve">        testbinary.js</w:t>
      </w:r>
    </w:p>
    <w:p>
      <w:pPr>
        <w:pStyle w:val="ListBullet"/>
      </w:pPr>
      <w:r>
        <w:t xml:space="preserve">        testpackage.js</w:t>
      </w:r>
    </w:p>
    <w:p>
      <w:pPr>
        <w:pStyle w:val="ListBullet"/>
      </w:pPr>
      <w:r>
        <w:t xml:space="preserve">        unpublish.js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@remix-run</w:t>
      </w:r>
    </w:p>
    <w:p>
      <w:r>
        <w:t xml:space="preserve">    router</w:t>
      </w:r>
    </w:p>
    <w:p>
      <w:r>
        <w:t xml:space="preserve">      dist</w:t>
      </w:r>
    </w:p>
    <w:p>
      <w:pPr>
        <w:pStyle w:val="ListBullet"/>
      </w:pPr>
      <w:r>
        <w:t xml:space="preserve">        history.d.ts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router.cjs.js</w:t>
      </w:r>
    </w:p>
    <w:p>
      <w:pPr>
        <w:pStyle w:val="ListBullet"/>
      </w:pPr>
      <w:r>
        <w:t xml:space="preserve">        router.cjs.js.map</w:t>
      </w:r>
    </w:p>
    <w:p>
      <w:pPr>
        <w:pStyle w:val="ListBullet"/>
      </w:pPr>
      <w:r>
        <w:t xml:space="preserve">        router.d.ts</w:t>
      </w:r>
    </w:p>
    <w:p>
      <w:pPr>
        <w:pStyle w:val="ListBullet"/>
      </w:pPr>
      <w:r>
        <w:t xml:space="preserve">        router.js</w:t>
      </w:r>
    </w:p>
    <w:p>
      <w:pPr>
        <w:pStyle w:val="ListBullet"/>
      </w:pPr>
      <w:r>
        <w:t xml:space="preserve">        router.js.map</w:t>
      </w:r>
    </w:p>
    <w:p>
      <w:pPr>
        <w:pStyle w:val="ListBullet"/>
      </w:pPr>
      <w:r>
        <w:t xml:space="preserve">        router.umd.js</w:t>
      </w:r>
    </w:p>
    <w:p>
      <w:pPr>
        <w:pStyle w:val="ListBullet"/>
      </w:pPr>
      <w:r>
        <w:t xml:space="preserve">        router.umd.js.map</w:t>
      </w:r>
    </w:p>
    <w:p>
      <w:pPr>
        <w:pStyle w:val="ListBullet"/>
      </w:pPr>
      <w:r>
        <w:t xml:space="preserve">        router.umd.min.js</w:t>
      </w:r>
    </w:p>
    <w:p>
      <w:pPr>
        <w:pStyle w:val="ListBullet"/>
      </w:pPr>
      <w:r>
        <w:t xml:space="preserve">        router.umd.min.js.map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history.ts</w:t>
      </w:r>
    </w:p>
    <w:p>
      <w:pPr>
        <w:pStyle w:val="ListBullet"/>
      </w:pPr>
      <w:r>
        <w:t xml:space="preserve">      index.ts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router.ts</w:t>
      </w:r>
    </w:p>
    <w:p>
      <w:pPr>
        <w:pStyle w:val="ListBullet"/>
      </w:pPr>
      <w:r>
        <w:t xml:space="preserve">      utils.ts</w:t>
      </w:r>
    </w:p>
    <w:p>
      <w:r>
        <w:t xml:space="preserve">  abbrev</w:t>
      </w:r>
    </w:p>
    <w:p>
      <w:pPr>
        <w:pStyle w:val="ListBullet"/>
      </w:pPr>
      <w:r>
        <w:t xml:space="preserve">    abbrev.js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accepts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agent-base</w:t>
      </w:r>
    </w:p>
    <w:p>
      <w:r>
        <w:t xml:space="preserve">    dist</w:t>
      </w:r>
    </w:p>
    <w:p>
      <w:r>
        <w:t xml:space="preserve">      src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promisify.d.ts</w:t>
      </w:r>
    </w:p>
    <w:p>
      <w:pPr>
        <w:pStyle w:val="ListBullet"/>
      </w:pPr>
      <w:r>
        <w:t xml:space="preserve">        promisify.js</w:t>
      </w:r>
    </w:p>
    <w:p>
      <w:pPr>
        <w:pStyle w:val="ListBullet"/>
      </w:pPr>
      <w:r>
        <w:t xml:space="preserve">        promisify.js.map</w:t>
      </w:r>
    </w:p>
    <w:p>
      <w:r>
        <w:t xml:space="preserve">    node_modules</w:t>
      </w:r>
    </w:p>
    <w:p>
      <w:r>
        <w:t xml:space="preserve">      debug</w:t>
      </w:r>
    </w:p>
    <w:p>
      <w:r>
        <w:t xml:space="preserve">        src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common.js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ms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src</w:t>
      </w:r>
    </w:p>
    <w:p>
      <w:pPr>
        <w:pStyle w:val="ListBullet"/>
      </w:pPr>
      <w:r>
        <w:t xml:space="preserve">      index.ts</w:t>
      </w:r>
    </w:p>
    <w:p>
      <w:pPr>
        <w:pStyle w:val="ListBullet"/>
      </w:pPr>
      <w:r>
        <w:t xml:space="preserve">      promisify.ts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ansi-regex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ansi-styles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anymatch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aproba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are-we-there-yet</w:t>
      </w:r>
    </w:p>
    <w:p>
      <w:r>
        <w:t xml:space="preserve">    lib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tracker-base.js</w:t>
      </w:r>
    </w:p>
    <w:p>
      <w:pPr>
        <w:pStyle w:val="ListBullet"/>
      </w:pPr>
      <w:r>
        <w:t xml:space="preserve">      tracker-group.js</w:t>
      </w:r>
    </w:p>
    <w:p>
      <w:pPr>
        <w:pStyle w:val="ListBullet"/>
      </w:pPr>
      <w:r>
        <w:t xml:space="preserve">      tracker-stream.js</w:t>
      </w:r>
    </w:p>
    <w:p>
      <w:pPr>
        <w:pStyle w:val="ListBullet"/>
      </w:pPr>
      <w:r>
        <w:t xml:space="preserve">      tracker.js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array-flatten</w:t>
      </w:r>
    </w:p>
    <w:p>
      <w:pPr>
        <w:pStyle w:val="ListBullet"/>
      </w:pPr>
      <w:r>
        <w:t xml:space="preserve">    array-flatten.js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asynckit</w:t>
      </w:r>
    </w:p>
    <w:p>
      <w:r>
        <w:t xml:space="preserve">    lib</w:t>
      </w:r>
    </w:p>
    <w:p>
      <w:pPr>
        <w:pStyle w:val="ListBullet"/>
      </w:pPr>
      <w:r>
        <w:t xml:space="preserve">      abort.js</w:t>
      </w:r>
    </w:p>
    <w:p>
      <w:pPr>
        <w:pStyle w:val="ListBullet"/>
      </w:pPr>
      <w:r>
        <w:t xml:space="preserve">      async.js</w:t>
      </w:r>
    </w:p>
    <w:p>
      <w:pPr>
        <w:pStyle w:val="ListBullet"/>
      </w:pPr>
      <w:r>
        <w:t xml:space="preserve">      defer.js</w:t>
      </w:r>
    </w:p>
    <w:p>
      <w:pPr>
        <w:pStyle w:val="ListBullet"/>
      </w:pPr>
      <w:r>
        <w:t xml:space="preserve">      iterate.js</w:t>
      </w:r>
    </w:p>
    <w:p>
      <w:pPr>
        <w:pStyle w:val="ListBullet"/>
      </w:pPr>
      <w:r>
        <w:t xml:space="preserve">      readable_asynckit.js</w:t>
      </w:r>
    </w:p>
    <w:p>
      <w:pPr>
        <w:pStyle w:val="ListBullet"/>
      </w:pPr>
      <w:r>
        <w:t xml:space="preserve">      readable_parallel.js</w:t>
      </w:r>
    </w:p>
    <w:p>
      <w:pPr>
        <w:pStyle w:val="ListBullet"/>
      </w:pPr>
      <w:r>
        <w:t xml:space="preserve">      readable_serial.js</w:t>
      </w:r>
    </w:p>
    <w:p>
      <w:pPr>
        <w:pStyle w:val="ListBullet"/>
      </w:pPr>
      <w:r>
        <w:t xml:space="preserve">      readable_serial_ordered.js</w:t>
      </w:r>
    </w:p>
    <w:p>
      <w:pPr>
        <w:pStyle w:val="ListBullet"/>
      </w:pPr>
      <w:r>
        <w:t xml:space="preserve">      state.js</w:t>
      </w:r>
    </w:p>
    <w:p>
      <w:pPr>
        <w:pStyle w:val="ListBullet"/>
      </w:pPr>
      <w:r>
        <w:t xml:space="preserve">      streamify.js</w:t>
      </w:r>
    </w:p>
    <w:p>
      <w:pPr>
        <w:pStyle w:val="ListBullet"/>
      </w:pPr>
      <w:r>
        <w:t xml:space="preserve">      terminator.js</w:t>
      </w:r>
    </w:p>
    <w:p>
      <w:pPr>
        <w:pStyle w:val="ListBullet"/>
      </w:pPr>
      <w:r>
        <w:t xml:space="preserve">    bench.js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parallel.js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serial.js</w:t>
      </w:r>
    </w:p>
    <w:p>
      <w:pPr>
        <w:pStyle w:val="ListBullet"/>
      </w:pPr>
      <w:r>
        <w:t xml:space="preserve">    serialOrdered.js</w:t>
      </w:r>
    </w:p>
    <w:p>
      <w:pPr>
        <w:pStyle w:val="ListBullet"/>
      </w:pPr>
      <w:r>
        <w:t xml:space="preserve">    stream.js</w:t>
      </w:r>
    </w:p>
    <w:p>
      <w:r>
        <w:t xml:space="preserve">  aws-ssl-profiles</w:t>
      </w:r>
    </w:p>
    <w:p>
      <w:r>
        <w:t xml:space="preserve">    lib</w:t>
      </w:r>
    </w:p>
    <w:p>
      <w:r>
        <w:t xml:space="preserve">      @types</w:t>
      </w:r>
    </w:p>
    <w:p>
      <w:pPr>
        <w:pStyle w:val="ListBullet"/>
      </w:pPr>
      <w:r>
        <w:t xml:space="preserve">        profiles.d.ts</w:t>
      </w:r>
    </w:p>
    <w:p>
      <w:pPr>
        <w:pStyle w:val="ListBullet"/>
      </w:pPr>
      <w:r>
        <w:t xml:space="preserve">        profiles.js</w:t>
      </w:r>
    </w:p>
    <w:p>
      <w:r>
        <w:t xml:space="preserve">      profiles</w:t>
      </w:r>
    </w:p>
    <w:p>
      <w:r>
        <w:t xml:space="preserve">        ca</w:t>
      </w:r>
    </w:p>
    <w:p>
      <w:pPr>
        <w:pStyle w:val="ListBullet"/>
      </w:pPr>
      <w:r>
        <w:t xml:space="preserve">          defaults.d.ts</w:t>
      </w:r>
    </w:p>
    <w:p>
      <w:pPr>
        <w:pStyle w:val="ListBullet"/>
      </w:pPr>
      <w:r>
        <w:t xml:space="preserve">          defaults.js</w:t>
      </w:r>
    </w:p>
    <w:p>
      <w:pPr>
        <w:pStyle w:val="ListBullet"/>
      </w:pPr>
      <w:r>
        <w:t xml:space="preserve">          proxies.d.ts</w:t>
      </w:r>
    </w:p>
    <w:p>
      <w:pPr>
        <w:pStyle w:val="ListBullet"/>
      </w:pPr>
      <w:r>
        <w:t xml:space="preserve">          proxies.js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axios</w:t>
      </w:r>
    </w:p>
    <w:p>
      <w:r>
        <w:t xml:space="preserve">    dist</w:t>
      </w:r>
    </w:p>
    <w:p>
      <w:r>
        <w:t xml:space="preserve">      browser</w:t>
      </w:r>
    </w:p>
    <w:p>
      <w:pPr>
        <w:pStyle w:val="ListBullet"/>
      </w:pPr>
      <w:r>
        <w:t xml:space="preserve">        axios.cjs</w:t>
      </w:r>
    </w:p>
    <w:p>
      <w:pPr>
        <w:pStyle w:val="ListBullet"/>
      </w:pPr>
      <w:r>
        <w:t xml:space="preserve">        axios.cjs.map</w:t>
      </w:r>
    </w:p>
    <w:p>
      <w:r>
        <w:t xml:space="preserve">      esm</w:t>
      </w:r>
    </w:p>
    <w:p>
      <w:pPr>
        <w:pStyle w:val="ListBullet"/>
      </w:pPr>
      <w:r>
        <w:t xml:space="preserve">        axios.js</w:t>
      </w:r>
    </w:p>
    <w:p>
      <w:pPr>
        <w:pStyle w:val="ListBullet"/>
      </w:pPr>
      <w:r>
        <w:t xml:space="preserve">        axios.js.map</w:t>
      </w:r>
    </w:p>
    <w:p>
      <w:pPr>
        <w:pStyle w:val="ListBullet"/>
      </w:pPr>
      <w:r>
        <w:t xml:space="preserve">        axios.min.js</w:t>
      </w:r>
    </w:p>
    <w:p>
      <w:pPr>
        <w:pStyle w:val="ListBullet"/>
      </w:pPr>
      <w:r>
        <w:t xml:space="preserve">        axios.min.js.map</w:t>
      </w:r>
    </w:p>
    <w:p>
      <w:r>
        <w:t xml:space="preserve">      node</w:t>
      </w:r>
    </w:p>
    <w:p>
      <w:pPr>
        <w:pStyle w:val="ListBullet"/>
      </w:pPr>
      <w:r>
        <w:t xml:space="preserve">        axios.cjs</w:t>
      </w:r>
    </w:p>
    <w:p>
      <w:pPr>
        <w:pStyle w:val="ListBullet"/>
      </w:pPr>
      <w:r>
        <w:t xml:space="preserve">        axios.cjs.map</w:t>
      </w:r>
    </w:p>
    <w:p>
      <w:pPr>
        <w:pStyle w:val="ListBullet"/>
      </w:pPr>
      <w:r>
        <w:t xml:space="preserve">      axios.js</w:t>
      </w:r>
    </w:p>
    <w:p>
      <w:pPr>
        <w:pStyle w:val="ListBullet"/>
      </w:pPr>
      <w:r>
        <w:t xml:space="preserve">      axios.js.map</w:t>
      </w:r>
    </w:p>
    <w:p>
      <w:pPr>
        <w:pStyle w:val="ListBullet"/>
      </w:pPr>
      <w:r>
        <w:t xml:space="preserve">      axios.min.js</w:t>
      </w:r>
    </w:p>
    <w:p>
      <w:pPr>
        <w:pStyle w:val="ListBullet"/>
      </w:pPr>
      <w:r>
        <w:t xml:space="preserve">      axios.min.js.map</w:t>
      </w:r>
    </w:p>
    <w:p>
      <w:r>
        <w:t xml:space="preserve">    lib</w:t>
      </w:r>
    </w:p>
    <w:p>
      <w:r>
        <w:t xml:space="preserve">      adapters</w:t>
      </w:r>
    </w:p>
    <w:p>
      <w:pPr>
        <w:pStyle w:val="ListBullet"/>
      </w:pPr>
      <w:r>
        <w:t xml:space="preserve">        adapters.js</w:t>
      </w:r>
    </w:p>
    <w:p>
      <w:pPr>
        <w:pStyle w:val="ListBullet"/>
      </w:pPr>
      <w:r>
        <w:t xml:space="preserve">        fetch.js</w:t>
      </w:r>
    </w:p>
    <w:p>
      <w:pPr>
        <w:pStyle w:val="ListBullet"/>
      </w:pPr>
      <w:r>
        <w:t xml:space="preserve">        http.js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xhr.js</w:t>
      </w:r>
    </w:p>
    <w:p>
      <w:r>
        <w:t xml:space="preserve">      cancel</w:t>
      </w:r>
    </w:p>
    <w:p>
      <w:pPr>
        <w:pStyle w:val="ListBullet"/>
      </w:pPr>
      <w:r>
        <w:t xml:space="preserve">        CanceledError.js</w:t>
      </w:r>
    </w:p>
    <w:p>
      <w:pPr>
        <w:pStyle w:val="ListBullet"/>
      </w:pPr>
      <w:r>
        <w:t xml:space="preserve">        CancelToken.js</w:t>
      </w:r>
    </w:p>
    <w:p>
      <w:pPr>
        <w:pStyle w:val="ListBullet"/>
      </w:pPr>
      <w:r>
        <w:t xml:space="preserve">        isCancel.js</w:t>
      </w:r>
    </w:p>
    <w:p>
      <w:r>
        <w:t xml:space="preserve">      core</w:t>
      </w:r>
    </w:p>
    <w:p>
      <w:pPr>
        <w:pStyle w:val="ListBullet"/>
      </w:pPr>
      <w:r>
        <w:t xml:space="preserve">        Axios.js</w:t>
      </w:r>
    </w:p>
    <w:p>
      <w:pPr>
        <w:pStyle w:val="ListBullet"/>
      </w:pPr>
      <w:r>
        <w:t xml:space="preserve">        AxiosError.js</w:t>
      </w:r>
    </w:p>
    <w:p>
      <w:pPr>
        <w:pStyle w:val="ListBullet"/>
      </w:pPr>
      <w:r>
        <w:t xml:space="preserve">        AxiosHeaders.js</w:t>
      </w:r>
    </w:p>
    <w:p>
      <w:pPr>
        <w:pStyle w:val="ListBullet"/>
      </w:pPr>
      <w:r>
        <w:t xml:space="preserve">        buildFullPath.js</w:t>
      </w:r>
    </w:p>
    <w:p>
      <w:pPr>
        <w:pStyle w:val="ListBullet"/>
      </w:pPr>
      <w:r>
        <w:t xml:space="preserve">        dispatchRequest.js</w:t>
      </w:r>
    </w:p>
    <w:p>
      <w:pPr>
        <w:pStyle w:val="ListBullet"/>
      </w:pPr>
      <w:r>
        <w:t xml:space="preserve">        InterceptorManager.js</w:t>
      </w:r>
    </w:p>
    <w:p>
      <w:pPr>
        <w:pStyle w:val="ListBullet"/>
      </w:pPr>
      <w:r>
        <w:t xml:space="preserve">        mergeConfig.js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settle.js</w:t>
      </w:r>
    </w:p>
    <w:p>
      <w:pPr>
        <w:pStyle w:val="ListBullet"/>
      </w:pPr>
      <w:r>
        <w:t xml:space="preserve">        transformData.js</w:t>
      </w:r>
    </w:p>
    <w:p>
      <w:r>
        <w:t xml:space="preserve">      defaults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transitional.js</w:t>
      </w:r>
    </w:p>
    <w:p>
      <w:r>
        <w:t xml:space="preserve">      env</w:t>
      </w:r>
    </w:p>
    <w:p>
      <w:r>
        <w:t xml:space="preserve">        classes</w:t>
      </w:r>
    </w:p>
    <w:p>
      <w:pPr>
        <w:pStyle w:val="ListBullet"/>
      </w:pPr>
      <w:r>
        <w:t xml:space="preserve">          FormData.js</w:t>
      </w:r>
    </w:p>
    <w:p>
      <w:pPr>
        <w:pStyle w:val="ListBullet"/>
      </w:pPr>
      <w:r>
        <w:t xml:space="preserve">        data.js</w:t>
      </w:r>
    </w:p>
    <w:p>
      <w:pPr>
        <w:pStyle w:val="ListBullet"/>
      </w:pPr>
      <w:r>
        <w:t xml:space="preserve">        README.md</w:t>
      </w:r>
    </w:p>
    <w:p>
      <w:r>
        <w:t xml:space="preserve">      helpers</w:t>
      </w:r>
    </w:p>
    <w:p>
      <w:pPr>
        <w:pStyle w:val="ListBullet"/>
      </w:pPr>
      <w:r>
        <w:t xml:space="preserve">        AxiosTransformStream.js</w:t>
      </w:r>
    </w:p>
    <w:p>
      <w:pPr>
        <w:pStyle w:val="ListBullet"/>
      </w:pPr>
      <w:r>
        <w:t xml:space="preserve">        AxiosURLSearchParams.js</w:t>
      </w:r>
    </w:p>
    <w:p>
      <w:pPr>
        <w:pStyle w:val="ListBullet"/>
      </w:pPr>
      <w:r>
        <w:t xml:space="preserve">        bind.js</w:t>
      </w:r>
    </w:p>
    <w:p>
      <w:pPr>
        <w:pStyle w:val="ListBullet"/>
      </w:pPr>
      <w:r>
        <w:t xml:space="preserve">        buildURL.js</w:t>
      </w:r>
    </w:p>
    <w:p>
      <w:pPr>
        <w:pStyle w:val="ListBullet"/>
      </w:pPr>
      <w:r>
        <w:t xml:space="preserve">        callbackify.js</w:t>
      </w:r>
    </w:p>
    <w:p>
      <w:pPr>
        <w:pStyle w:val="ListBullet"/>
      </w:pPr>
      <w:r>
        <w:t xml:space="preserve">        combineURLs.js</w:t>
      </w:r>
    </w:p>
    <w:p>
      <w:pPr>
        <w:pStyle w:val="ListBullet"/>
      </w:pPr>
      <w:r>
        <w:t xml:space="preserve">        composeSignals.js</w:t>
      </w:r>
    </w:p>
    <w:p>
      <w:pPr>
        <w:pStyle w:val="ListBullet"/>
      </w:pPr>
      <w:r>
        <w:t xml:space="preserve">        cookies.js</w:t>
      </w:r>
    </w:p>
    <w:p>
      <w:pPr>
        <w:pStyle w:val="ListBullet"/>
      </w:pPr>
      <w:r>
        <w:t xml:space="preserve">        deprecatedMethod.js</w:t>
      </w:r>
    </w:p>
    <w:p>
      <w:pPr>
        <w:pStyle w:val="ListBullet"/>
      </w:pPr>
      <w:r>
        <w:t xml:space="preserve">        formDataToJSON.js</w:t>
      </w:r>
    </w:p>
    <w:p>
      <w:pPr>
        <w:pStyle w:val="ListBullet"/>
      </w:pPr>
      <w:r>
        <w:t xml:space="preserve">        formDataToStream.js</w:t>
      </w:r>
    </w:p>
    <w:p>
      <w:pPr>
        <w:pStyle w:val="ListBullet"/>
      </w:pPr>
      <w:r>
        <w:t xml:space="preserve">        fromDataURI.js</w:t>
      </w:r>
    </w:p>
    <w:p>
      <w:pPr>
        <w:pStyle w:val="ListBullet"/>
      </w:pPr>
      <w:r>
        <w:t xml:space="preserve">        HttpStatusCode.js</w:t>
      </w:r>
    </w:p>
    <w:p>
      <w:pPr>
        <w:pStyle w:val="ListBullet"/>
      </w:pPr>
      <w:r>
        <w:t xml:space="preserve">        isAbsoluteURL.js</w:t>
      </w:r>
    </w:p>
    <w:p>
      <w:pPr>
        <w:pStyle w:val="ListBullet"/>
      </w:pPr>
      <w:r>
        <w:t xml:space="preserve">        isAxiosError.js</w:t>
      </w:r>
    </w:p>
    <w:p>
      <w:pPr>
        <w:pStyle w:val="ListBullet"/>
      </w:pPr>
      <w:r>
        <w:t xml:space="preserve">        isURLSameOrigin.js</w:t>
      </w:r>
    </w:p>
    <w:p>
      <w:pPr>
        <w:pStyle w:val="ListBullet"/>
      </w:pPr>
      <w:r>
        <w:t xml:space="preserve">        null.js</w:t>
      </w:r>
    </w:p>
    <w:p>
      <w:pPr>
        <w:pStyle w:val="ListBullet"/>
      </w:pPr>
      <w:r>
        <w:t xml:space="preserve">        parseHeaders.js</w:t>
      </w:r>
    </w:p>
    <w:p>
      <w:pPr>
        <w:pStyle w:val="ListBullet"/>
      </w:pPr>
      <w:r>
        <w:t xml:space="preserve">        parseProtocol.js</w:t>
      </w:r>
    </w:p>
    <w:p>
      <w:pPr>
        <w:pStyle w:val="ListBullet"/>
      </w:pPr>
      <w:r>
        <w:t xml:space="preserve">        progressEventReducer.js</w:t>
      </w:r>
    </w:p>
    <w:p>
      <w:pPr>
        <w:pStyle w:val="ListBullet"/>
      </w:pPr>
      <w:r>
        <w:t xml:space="preserve">        readBlob.js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resolveConfig.js</w:t>
      </w:r>
    </w:p>
    <w:p>
      <w:pPr>
        <w:pStyle w:val="ListBullet"/>
      </w:pPr>
      <w:r>
        <w:t xml:space="preserve">        speedometer.js</w:t>
      </w:r>
    </w:p>
    <w:p>
      <w:pPr>
        <w:pStyle w:val="ListBullet"/>
      </w:pPr>
      <w:r>
        <w:t xml:space="preserve">        spread.js</w:t>
      </w:r>
    </w:p>
    <w:p>
      <w:pPr>
        <w:pStyle w:val="ListBullet"/>
      </w:pPr>
      <w:r>
        <w:t xml:space="preserve">        throttle.js</w:t>
      </w:r>
    </w:p>
    <w:p>
      <w:pPr>
        <w:pStyle w:val="ListBullet"/>
      </w:pPr>
      <w:r>
        <w:t xml:space="preserve">        toFormData.js</w:t>
      </w:r>
    </w:p>
    <w:p>
      <w:pPr>
        <w:pStyle w:val="ListBullet"/>
      </w:pPr>
      <w:r>
        <w:t xml:space="preserve">        toURLEncodedForm.js</w:t>
      </w:r>
    </w:p>
    <w:p>
      <w:pPr>
        <w:pStyle w:val="ListBullet"/>
      </w:pPr>
      <w:r>
        <w:t xml:space="preserve">        trackStream.js</w:t>
      </w:r>
    </w:p>
    <w:p>
      <w:pPr>
        <w:pStyle w:val="ListBullet"/>
      </w:pPr>
      <w:r>
        <w:t xml:space="preserve">        validator.js</w:t>
      </w:r>
    </w:p>
    <w:p>
      <w:pPr>
        <w:pStyle w:val="ListBullet"/>
      </w:pPr>
      <w:r>
        <w:t xml:space="preserve">        ZlibHeaderTransformStream.js</w:t>
      </w:r>
    </w:p>
    <w:p>
      <w:r>
        <w:t xml:space="preserve">      platform</w:t>
      </w:r>
    </w:p>
    <w:p>
      <w:r>
        <w:t xml:space="preserve">        browser</w:t>
      </w:r>
    </w:p>
    <w:p>
      <w:r>
        <w:t xml:space="preserve">          classes</w:t>
      </w:r>
    </w:p>
    <w:p>
      <w:pPr>
        <w:pStyle w:val="ListBullet"/>
      </w:pPr>
      <w:r>
        <w:t xml:space="preserve">            Blob.js</w:t>
      </w:r>
    </w:p>
    <w:p>
      <w:pPr>
        <w:pStyle w:val="ListBullet"/>
      </w:pPr>
      <w:r>
        <w:t xml:space="preserve">            FormData.js</w:t>
      </w:r>
    </w:p>
    <w:p>
      <w:pPr>
        <w:pStyle w:val="ListBullet"/>
      </w:pPr>
      <w:r>
        <w:t xml:space="preserve">            URLSearchParams.js</w:t>
      </w:r>
    </w:p>
    <w:p>
      <w:pPr>
        <w:pStyle w:val="ListBullet"/>
      </w:pPr>
      <w:r>
        <w:t xml:space="preserve">          index.js</w:t>
      </w:r>
    </w:p>
    <w:p>
      <w:r>
        <w:t xml:space="preserve">        common</w:t>
      </w:r>
    </w:p>
    <w:p>
      <w:pPr>
        <w:pStyle w:val="ListBullet"/>
      </w:pPr>
      <w:r>
        <w:t xml:space="preserve">          utils.js</w:t>
      </w:r>
    </w:p>
    <w:p>
      <w:r>
        <w:t xml:space="preserve">        node</w:t>
      </w:r>
    </w:p>
    <w:p>
      <w:r>
        <w:t xml:space="preserve">          classes</w:t>
      </w:r>
    </w:p>
    <w:p>
      <w:pPr>
        <w:pStyle w:val="ListBullet"/>
      </w:pPr>
      <w:r>
        <w:t xml:space="preserve">            FormData.js</w:t>
      </w:r>
    </w:p>
    <w:p>
      <w:pPr>
        <w:pStyle w:val="ListBullet"/>
      </w:pPr>
      <w:r>
        <w:t xml:space="preserve">            URLSearchParams.js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axios.js</w:t>
      </w:r>
    </w:p>
    <w:p>
      <w:pPr>
        <w:pStyle w:val="ListBullet"/>
      </w:pPr>
      <w:r>
        <w:t xml:space="preserve">      utils.js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index.d.cts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MIGRATION_GUIDE.md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SECURITY.md</w:t>
      </w:r>
    </w:p>
    <w:p>
      <w:r>
        <w:t xml:space="preserve">  balanced-match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bcrypt</w:t>
      </w:r>
    </w:p>
    <w:p>
      <w:r>
        <w:t xml:space="preserve">    .github</w:t>
      </w:r>
    </w:p>
    <w:p>
      <w:r>
        <w:t xml:space="preserve">      workflows</w:t>
      </w:r>
    </w:p>
    <w:p>
      <w:pPr>
        <w:pStyle w:val="ListBullet"/>
      </w:pPr>
      <w:r>
        <w:t xml:space="preserve">        ci.yaml</w:t>
      </w:r>
    </w:p>
    <w:p>
      <w:r>
        <w:t xml:space="preserve">    examples</w:t>
      </w:r>
    </w:p>
    <w:p>
      <w:pPr>
        <w:pStyle w:val="ListBullet"/>
      </w:pPr>
      <w:r>
        <w:t xml:space="preserve">      async_compare.js</w:t>
      </w:r>
    </w:p>
    <w:p>
      <w:pPr>
        <w:pStyle w:val="ListBullet"/>
      </w:pPr>
      <w:r>
        <w:t xml:space="preserve">      forever_gen_salt.js</w:t>
      </w:r>
    </w:p>
    <w:p>
      <w:r>
        <w:t xml:space="preserve">    lib</w:t>
      </w:r>
    </w:p>
    <w:p>
      <w:r>
        <w:t xml:space="preserve">      binding</w:t>
      </w:r>
    </w:p>
    <w:p>
      <w:r>
        <w:t xml:space="preserve">        napi-v3</w:t>
      </w:r>
    </w:p>
    <w:p>
      <w:pPr>
        <w:pStyle w:val="ListBullet"/>
      </w:pPr>
      <w:r>
        <w:t xml:space="preserve">          bcrypt_lib.node</w:t>
      </w:r>
    </w:p>
    <w:p>
      <w:r>
        <w:t xml:space="preserve">    src</w:t>
      </w:r>
    </w:p>
    <w:p>
      <w:pPr>
        <w:pStyle w:val="ListBullet"/>
      </w:pPr>
      <w:r>
        <w:t xml:space="preserve">      bcrypt.cc</w:t>
      </w:r>
    </w:p>
    <w:p>
      <w:pPr>
        <w:pStyle w:val="ListBullet"/>
      </w:pPr>
      <w:r>
        <w:t xml:space="preserve">      bcrypt_node.cc</w:t>
      </w:r>
    </w:p>
    <w:p>
      <w:pPr>
        <w:pStyle w:val="ListBullet"/>
      </w:pPr>
      <w:r>
        <w:t xml:space="preserve">      blowfish.cc</w:t>
      </w:r>
    </w:p>
    <w:p>
      <w:pPr>
        <w:pStyle w:val="ListBullet"/>
      </w:pPr>
      <w:r>
        <w:t xml:space="preserve">      node_blf.h</w:t>
      </w:r>
    </w:p>
    <w:p>
      <w:r>
        <w:t xml:space="preserve">    test</w:t>
      </w:r>
    </w:p>
    <w:p>
      <w:pPr>
        <w:pStyle w:val="ListBullet"/>
      </w:pPr>
      <w:r>
        <w:t xml:space="preserve">      async.test.js</w:t>
      </w:r>
    </w:p>
    <w:p>
      <w:pPr>
        <w:pStyle w:val="ListBullet"/>
      </w:pPr>
      <w:r>
        <w:t xml:space="preserve">      implementation.test.js</w:t>
      </w:r>
    </w:p>
    <w:p>
      <w:pPr>
        <w:pStyle w:val="ListBullet"/>
      </w:pPr>
      <w:r>
        <w:t xml:space="preserve">      promise.test.js</w:t>
      </w:r>
    </w:p>
    <w:p>
      <w:pPr>
        <w:pStyle w:val="ListBullet"/>
      </w:pPr>
      <w:r>
        <w:t xml:space="preserve">      repetitions.test.js</w:t>
      </w:r>
    </w:p>
    <w:p>
      <w:pPr>
        <w:pStyle w:val="ListBullet"/>
      </w:pPr>
      <w:r>
        <w:t xml:space="preserve">      sync.test.js</w:t>
      </w:r>
    </w:p>
    <w:p>
      <w:pPr>
        <w:pStyle w:val="ListBullet"/>
      </w:pPr>
      <w:r>
        <w:t xml:space="preserve">    .editorconfig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appveyor.yml</w:t>
      </w:r>
    </w:p>
    <w:p>
      <w:pPr>
        <w:pStyle w:val="ListBullet"/>
      </w:pPr>
      <w:r>
        <w:t xml:space="preserve">    bcrypt.js</w:t>
      </w:r>
    </w:p>
    <w:p>
      <w:pPr>
        <w:pStyle w:val="ListBullet"/>
      </w:pPr>
      <w:r>
        <w:t xml:space="preserve">    binding.gyp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ISSUE_TEMPLATE.md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Makefile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promises.js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SECURITY.md</w:t>
      </w:r>
    </w:p>
    <w:p>
      <w:pPr>
        <w:pStyle w:val="ListBullet"/>
      </w:pPr>
      <w:r>
        <w:t xml:space="preserve">    test-docker.sh</w:t>
      </w:r>
    </w:p>
    <w:p>
      <w:r>
        <w:t xml:space="preserve">  bcryptjs</w:t>
      </w:r>
    </w:p>
    <w:p>
      <w:r>
        <w:t xml:space="preserve">    .vscode</w:t>
      </w:r>
    </w:p>
    <w:p>
      <w:pPr>
        <w:pStyle w:val="ListBullet"/>
      </w:pPr>
      <w:r>
        <w:t xml:space="preserve">      settings.json</w:t>
      </w:r>
    </w:p>
    <w:p>
      <w:r>
        <w:t xml:space="preserve">    bin</w:t>
      </w:r>
    </w:p>
    <w:p>
      <w:pPr>
        <w:pStyle w:val="ListBullet"/>
      </w:pPr>
      <w:r>
        <w:t xml:space="preserve">      bcrypt</w:t>
      </w:r>
    </w:p>
    <w:p>
      <w:r>
        <w:t xml:space="preserve">    dist</w:t>
      </w:r>
    </w:p>
    <w:p>
      <w:pPr>
        <w:pStyle w:val="ListBullet"/>
      </w:pPr>
      <w:r>
        <w:t xml:space="preserve">      bcrypt.js</w:t>
      </w:r>
    </w:p>
    <w:p>
      <w:pPr>
        <w:pStyle w:val="ListBullet"/>
      </w:pPr>
      <w:r>
        <w:t xml:space="preserve">      bcrypt.min.js</w:t>
      </w:r>
    </w:p>
    <w:p>
      <w:pPr>
        <w:pStyle w:val="ListBullet"/>
      </w:pPr>
      <w:r>
        <w:t xml:space="preserve">      bcrypt.min.js.gz</w:t>
      </w:r>
    </w:p>
    <w:p>
      <w:pPr>
        <w:pStyle w:val="ListBullet"/>
      </w:pPr>
      <w:r>
        <w:t xml:space="preserve">      bcrypt.min.map</w:t>
      </w:r>
    </w:p>
    <w:p>
      <w:pPr>
        <w:pStyle w:val="ListBullet"/>
      </w:pPr>
      <w:r>
        <w:t xml:space="preserve">      README.md</w:t>
      </w:r>
    </w:p>
    <w:p>
      <w:r>
        <w:t xml:space="preserve">    externs</w:t>
      </w:r>
    </w:p>
    <w:p>
      <w:pPr>
        <w:pStyle w:val="ListBullet"/>
      </w:pPr>
      <w:r>
        <w:t xml:space="preserve">      bcrypt.js</w:t>
      </w:r>
    </w:p>
    <w:p>
      <w:pPr>
        <w:pStyle w:val="ListBullet"/>
      </w:pPr>
      <w:r>
        <w:t xml:space="preserve">      minimal-env.js</w:t>
      </w:r>
    </w:p>
    <w:p>
      <w:r>
        <w:t xml:space="preserve">    scripts</w:t>
      </w:r>
    </w:p>
    <w:p>
      <w:pPr>
        <w:pStyle w:val="ListBullet"/>
      </w:pPr>
      <w:r>
        <w:t xml:space="preserve">      build.js</w:t>
      </w:r>
    </w:p>
    <w:p>
      <w:r>
        <w:t xml:space="preserve">    src</w:t>
      </w:r>
    </w:p>
    <w:p>
      <w:r>
        <w:t xml:space="preserve">      bcrypt</w:t>
      </w:r>
    </w:p>
    <w:p>
      <w:r>
        <w:t xml:space="preserve">        prng</w:t>
      </w:r>
    </w:p>
    <w:p>
      <w:pPr>
        <w:pStyle w:val="ListBullet"/>
      </w:pPr>
      <w:r>
        <w:t xml:space="preserve">          accum.js</w:t>
      </w:r>
    </w:p>
    <w:p>
      <w:pPr>
        <w:pStyle w:val="ListBullet"/>
      </w:pPr>
      <w:r>
        <w:t xml:space="preserve">          isaac.js</w:t>
      </w:r>
    </w:p>
    <w:p>
      <w:pPr>
        <w:pStyle w:val="ListBullet"/>
      </w:pPr>
      <w:r>
        <w:t xml:space="preserve">          README.md</w:t>
      </w:r>
    </w:p>
    <w:p>
      <w:r>
        <w:t xml:space="preserve">        util</w:t>
      </w:r>
    </w:p>
    <w:p>
      <w:pPr>
        <w:pStyle w:val="ListBullet"/>
      </w:pPr>
      <w:r>
        <w:t xml:space="preserve">          base64.js</w:t>
      </w:r>
    </w:p>
    <w:p>
      <w:pPr>
        <w:pStyle w:val="ListBullet"/>
      </w:pPr>
      <w:r>
        <w:t xml:space="preserve">        impl.js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bcrypt.js</w:t>
      </w:r>
    </w:p>
    <w:p>
      <w:pPr>
        <w:pStyle w:val="ListBullet"/>
      </w:pPr>
      <w:r>
        <w:t xml:space="preserve">      bower.json</w:t>
      </w:r>
    </w:p>
    <w:p>
      <w:pPr>
        <w:pStyle w:val="ListBullet"/>
      </w:pPr>
      <w:r>
        <w:t xml:space="preserve">      wrap.js</w:t>
      </w:r>
    </w:p>
    <w:p>
      <w:r>
        <w:t xml:space="preserve">    tests</w:t>
      </w:r>
    </w:p>
    <w:p>
      <w:pPr>
        <w:pStyle w:val="ListBullet"/>
      </w:pPr>
      <w:r>
        <w:t xml:space="preserve">      quickbrown.txt</w:t>
      </w:r>
    </w:p>
    <w:p>
      <w:pPr>
        <w:pStyle w:val="ListBullet"/>
      </w:pPr>
      <w:r>
        <w:t xml:space="preserve">      suite.js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bower.json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binary-extensions</w:t>
      </w:r>
    </w:p>
    <w:p>
      <w:pPr>
        <w:pStyle w:val="ListBullet"/>
      </w:pPr>
      <w:r>
        <w:t xml:space="preserve">    binary-extensions.json</w:t>
      </w:r>
    </w:p>
    <w:p>
      <w:pPr>
        <w:pStyle w:val="ListBullet"/>
      </w:pPr>
      <w:r>
        <w:t xml:space="preserve">    binary-extensions.json.d.ts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body-parser</w:t>
      </w:r>
    </w:p>
    <w:p>
      <w:r>
        <w:t xml:space="preserve">    lib</w:t>
      </w:r>
    </w:p>
    <w:p>
      <w:r>
        <w:t xml:space="preserve">      types</w:t>
      </w:r>
    </w:p>
    <w:p>
      <w:pPr>
        <w:pStyle w:val="ListBullet"/>
      </w:pPr>
      <w:r>
        <w:t xml:space="preserve">        json.js</w:t>
      </w:r>
    </w:p>
    <w:p>
      <w:pPr>
        <w:pStyle w:val="ListBullet"/>
      </w:pPr>
      <w:r>
        <w:t xml:space="preserve">        raw.js</w:t>
      </w:r>
    </w:p>
    <w:p>
      <w:pPr>
        <w:pStyle w:val="ListBullet"/>
      </w:pPr>
      <w:r>
        <w:t xml:space="preserve">        text.js</w:t>
      </w:r>
    </w:p>
    <w:p>
      <w:pPr>
        <w:pStyle w:val="ListBullet"/>
      </w:pPr>
      <w:r>
        <w:t xml:space="preserve">        urlencoded.js</w:t>
      </w:r>
    </w:p>
    <w:p>
      <w:pPr>
        <w:pStyle w:val="ListBullet"/>
      </w:pPr>
      <w:r>
        <w:t xml:space="preserve">      read.js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SECURITY.md</w:t>
      </w:r>
    </w:p>
    <w:p>
      <w:r>
        <w:t xml:space="preserve">  brace-expansion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braces</w:t>
      </w:r>
    </w:p>
    <w:p>
      <w:r>
        <w:t xml:space="preserve">    lib</w:t>
      </w:r>
    </w:p>
    <w:p>
      <w:pPr>
        <w:pStyle w:val="ListBullet"/>
      </w:pPr>
      <w:r>
        <w:t xml:space="preserve">      compile.js</w:t>
      </w:r>
    </w:p>
    <w:p>
      <w:pPr>
        <w:pStyle w:val="ListBullet"/>
      </w:pPr>
      <w:r>
        <w:t xml:space="preserve">      constants.js</w:t>
      </w:r>
    </w:p>
    <w:p>
      <w:pPr>
        <w:pStyle w:val="ListBullet"/>
      </w:pPr>
      <w:r>
        <w:t xml:space="preserve">      expand.js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stringify.js</w:t>
      </w:r>
    </w:p>
    <w:p>
      <w:pPr>
        <w:pStyle w:val="ListBullet"/>
      </w:pPr>
      <w:r>
        <w:t xml:space="preserve">      utils.js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buffer-equal-constant-time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LICENSE.txt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test.js</w:t>
      </w:r>
    </w:p>
    <w:p>
      <w:r>
        <w:t xml:space="preserve">  bytes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call-bind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pPr>
        <w:pStyle w:val="ListBullet"/>
      </w:pPr>
      <w:r>
        <w:t xml:space="preserve">      callBound.js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.eslintignore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callBound.js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chalk</w:t>
      </w:r>
    </w:p>
    <w:p>
      <w:r>
        <w:t xml:space="preserve">    node_modules</w:t>
      </w:r>
    </w:p>
    <w:p>
      <w:r>
        <w:t xml:space="preserve">      has-flag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supports-color</w:t>
      </w:r>
    </w:p>
    <w:p>
      <w:pPr>
        <w:pStyle w:val="ListBullet"/>
      </w:pPr>
      <w:r>
        <w:t xml:space="preserve">        browser.js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source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templates.js</w:t>
      </w:r>
    </w:p>
    <w:p>
      <w:pPr>
        <w:pStyle w:val="ListBullet"/>
      </w:pPr>
      <w:r>
        <w:t xml:space="preserve">      util.js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chokidar</w:t>
      </w:r>
    </w:p>
    <w:p>
      <w:r>
        <w:t xml:space="preserve">    lib</w:t>
      </w:r>
    </w:p>
    <w:p>
      <w:pPr>
        <w:pStyle w:val="ListBullet"/>
      </w:pPr>
      <w:r>
        <w:t xml:space="preserve">      constants.js</w:t>
      </w:r>
    </w:p>
    <w:p>
      <w:pPr>
        <w:pStyle w:val="ListBullet"/>
      </w:pPr>
      <w:r>
        <w:t xml:space="preserve">      fsevents-handler.js</w:t>
      </w:r>
    </w:p>
    <w:p>
      <w:pPr>
        <w:pStyle w:val="ListBullet"/>
      </w:pPr>
      <w:r>
        <w:t xml:space="preserve">      nodefs-handler.js</w:t>
      </w:r>
    </w:p>
    <w:p>
      <w:r>
        <w:t xml:space="preserve">    types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chownr</w:t>
      </w:r>
    </w:p>
    <w:p>
      <w:pPr>
        <w:pStyle w:val="ListBullet"/>
      </w:pPr>
      <w:r>
        <w:t xml:space="preserve">    chownr.js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cliui</w:t>
      </w:r>
    </w:p>
    <w:p>
      <w:r>
        <w:t xml:space="preserve">    build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string-utils.js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  index.d.cts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index.mjs</w:t>
      </w:r>
    </w:p>
    <w:p>
      <w:pPr>
        <w:pStyle w:val="ListBullet"/>
      </w:pPr>
      <w:r>
        <w:t xml:space="preserve">    LICENSE.txt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color-convert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conversions.js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route.js</w:t>
      </w:r>
    </w:p>
    <w:p>
      <w:r>
        <w:t xml:space="preserve">  color-name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color-support</w:t>
      </w:r>
    </w:p>
    <w:p>
      <w:pPr>
        <w:pStyle w:val="ListBullet"/>
      </w:pPr>
      <w:r>
        <w:t xml:space="preserve">    bin.js</w:t>
      </w:r>
    </w:p>
    <w:p>
      <w:pPr>
        <w:pStyle w:val="ListBullet"/>
      </w:pPr>
      <w:r>
        <w:t xml:space="preserve">    browser.js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combined-stream</w:t>
      </w:r>
    </w:p>
    <w:p>
      <w:r>
        <w:t xml:space="preserve">    lib</w:t>
      </w:r>
    </w:p>
    <w:p>
      <w:pPr>
        <w:pStyle w:val="ListBullet"/>
      </w:pPr>
      <w:r>
        <w:t xml:space="preserve">      combined_stream.js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yarn.lock</w:t>
      </w:r>
    </w:p>
    <w:p>
      <w:r>
        <w:t xml:space="preserve">  concat-map</w:t>
      </w:r>
    </w:p>
    <w:p>
      <w:r>
        <w:t xml:space="preserve">    example</w:t>
      </w:r>
    </w:p>
    <w:p>
      <w:pPr>
        <w:pStyle w:val="ListBullet"/>
      </w:pPr>
      <w:r>
        <w:t xml:space="preserve">      map.js</w:t>
      </w:r>
    </w:p>
    <w:p>
      <w:r>
        <w:t xml:space="preserve">    test</w:t>
      </w:r>
    </w:p>
    <w:p>
      <w:pPr>
        <w:pStyle w:val="ListBullet"/>
      </w:pPr>
      <w:r>
        <w:t xml:space="preserve">      map.js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README.markdown</w:t>
      </w:r>
    </w:p>
    <w:p>
      <w:r>
        <w:t xml:space="preserve">  concurrently</w:t>
      </w:r>
    </w:p>
    <w:p>
      <w:r>
        <w:t xml:space="preserve">    dist</w:t>
      </w:r>
    </w:p>
    <w:p>
      <w:r>
        <w:t xml:space="preserve">      bin</w:t>
      </w:r>
    </w:p>
    <w:p>
      <w:pPr>
        <w:pStyle w:val="ListBullet"/>
      </w:pPr>
      <w:r>
        <w:t xml:space="preserve">        concurrently.d.ts</w:t>
      </w:r>
    </w:p>
    <w:p>
      <w:pPr>
        <w:pStyle w:val="ListBullet"/>
      </w:pPr>
      <w:r>
        <w:t xml:space="preserve">        concurrently.js</w:t>
      </w:r>
    </w:p>
    <w:p>
      <w:pPr>
        <w:pStyle w:val="ListBullet"/>
      </w:pPr>
      <w:r>
        <w:t xml:space="preserve">        epilogue.d.ts</w:t>
      </w:r>
    </w:p>
    <w:p>
      <w:pPr>
        <w:pStyle w:val="ListBullet"/>
      </w:pPr>
      <w:r>
        <w:t xml:space="preserve">        epilogue.js</w:t>
      </w:r>
    </w:p>
    <w:p>
      <w:r>
        <w:t xml:space="preserve">      src</w:t>
      </w:r>
    </w:p>
    <w:p>
      <w:r>
        <w:t xml:space="preserve">        command-parser</w:t>
      </w:r>
    </w:p>
    <w:p>
      <w:pPr>
        <w:pStyle w:val="ListBullet"/>
      </w:pPr>
      <w:r>
        <w:t xml:space="preserve">          command-parser.d.ts</w:t>
      </w:r>
    </w:p>
    <w:p>
      <w:pPr>
        <w:pStyle w:val="ListBullet"/>
      </w:pPr>
      <w:r>
        <w:t xml:space="preserve">          command-parser.js</w:t>
      </w:r>
    </w:p>
    <w:p>
      <w:pPr>
        <w:pStyle w:val="ListBullet"/>
      </w:pPr>
      <w:r>
        <w:t xml:space="preserve">          expand-arguments.d.ts</w:t>
      </w:r>
    </w:p>
    <w:p>
      <w:pPr>
        <w:pStyle w:val="ListBullet"/>
      </w:pPr>
      <w:r>
        <w:t xml:space="preserve">          expand-arguments.js</w:t>
      </w:r>
    </w:p>
    <w:p>
      <w:pPr>
        <w:pStyle w:val="ListBullet"/>
      </w:pPr>
      <w:r>
        <w:t xml:space="preserve">          expand-npm-shortcut.d.ts</w:t>
      </w:r>
    </w:p>
    <w:p>
      <w:pPr>
        <w:pStyle w:val="ListBullet"/>
      </w:pPr>
      <w:r>
        <w:t xml:space="preserve">          expand-npm-shortcut.js</w:t>
      </w:r>
    </w:p>
    <w:p>
      <w:pPr>
        <w:pStyle w:val="ListBullet"/>
      </w:pPr>
      <w:r>
        <w:t xml:space="preserve">          expand-npm-wildcard.d.ts</w:t>
      </w:r>
    </w:p>
    <w:p>
      <w:pPr>
        <w:pStyle w:val="ListBullet"/>
      </w:pPr>
      <w:r>
        <w:t xml:space="preserve">          expand-npm-wildcard.js</w:t>
      </w:r>
    </w:p>
    <w:p>
      <w:pPr>
        <w:pStyle w:val="ListBullet"/>
      </w:pPr>
      <w:r>
        <w:t xml:space="preserve">          strip-quotes.d.ts</w:t>
      </w:r>
    </w:p>
    <w:p>
      <w:pPr>
        <w:pStyle w:val="ListBullet"/>
      </w:pPr>
      <w:r>
        <w:t xml:space="preserve">          strip-quotes.js</w:t>
      </w:r>
    </w:p>
    <w:p>
      <w:r>
        <w:t xml:space="preserve">        flow-control</w:t>
      </w:r>
    </w:p>
    <w:p>
      <w:pPr>
        <w:pStyle w:val="ListBullet"/>
      </w:pPr>
      <w:r>
        <w:t xml:space="preserve">          flow-controller.d.ts</w:t>
      </w:r>
    </w:p>
    <w:p>
      <w:pPr>
        <w:pStyle w:val="ListBullet"/>
      </w:pPr>
      <w:r>
        <w:t xml:space="preserve">          flow-controller.js</w:t>
      </w:r>
    </w:p>
    <w:p>
      <w:pPr>
        <w:pStyle w:val="ListBullet"/>
      </w:pPr>
      <w:r>
        <w:t xml:space="preserve">          input-handler.d.ts</w:t>
      </w:r>
    </w:p>
    <w:p>
      <w:pPr>
        <w:pStyle w:val="ListBullet"/>
      </w:pPr>
      <w:r>
        <w:t xml:space="preserve">          input-handler.js</w:t>
      </w:r>
    </w:p>
    <w:p>
      <w:pPr>
        <w:pStyle w:val="ListBullet"/>
      </w:pPr>
      <w:r>
        <w:t xml:space="preserve">          kill-on-signal.d.ts</w:t>
      </w:r>
    </w:p>
    <w:p>
      <w:pPr>
        <w:pStyle w:val="ListBullet"/>
      </w:pPr>
      <w:r>
        <w:t xml:space="preserve">          kill-on-signal.js</w:t>
      </w:r>
    </w:p>
    <w:p>
      <w:pPr>
        <w:pStyle w:val="ListBullet"/>
      </w:pPr>
      <w:r>
        <w:t xml:space="preserve">          kill-others.d.ts</w:t>
      </w:r>
    </w:p>
    <w:p>
      <w:pPr>
        <w:pStyle w:val="ListBullet"/>
      </w:pPr>
      <w:r>
        <w:t xml:space="preserve">          kill-others.js</w:t>
      </w:r>
    </w:p>
    <w:p>
      <w:pPr>
        <w:pStyle w:val="ListBullet"/>
      </w:pPr>
      <w:r>
        <w:t xml:space="preserve">          log-error.d.ts</w:t>
      </w:r>
    </w:p>
    <w:p>
      <w:pPr>
        <w:pStyle w:val="ListBullet"/>
      </w:pPr>
      <w:r>
        <w:t xml:space="preserve">          log-error.js</w:t>
      </w:r>
    </w:p>
    <w:p>
      <w:pPr>
        <w:pStyle w:val="ListBullet"/>
      </w:pPr>
      <w:r>
        <w:t xml:space="preserve">          log-exit.d.ts</w:t>
      </w:r>
    </w:p>
    <w:p>
      <w:pPr>
        <w:pStyle w:val="ListBullet"/>
      </w:pPr>
      <w:r>
        <w:t xml:space="preserve">          log-exit.js</w:t>
      </w:r>
    </w:p>
    <w:p>
      <w:pPr>
        <w:pStyle w:val="ListBullet"/>
      </w:pPr>
      <w:r>
        <w:t xml:space="preserve">          log-output.d.ts</w:t>
      </w:r>
    </w:p>
    <w:p>
      <w:pPr>
        <w:pStyle w:val="ListBullet"/>
      </w:pPr>
      <w:r>
        <w:t xml:space="preserve">          log-output.js</w:t>
      </w:r>
    </w:p>
    <w:p>
      <w:pPr>
        <w:pStyle w:val="ListBullet"/>
      </w:pPr>
      <w:r>
        <w:t xml:space="preserve">          log-timings.d.ts</w:t>
      </w:r>
    </w:p>
    <w:p>
      <w:pPr>
        <w:pStyle w:val="ListBullet"/>
      </w:pPr>
      <w:r>
        <w:t xml:space="preserve">          log-timings.js</w:t>
      </w:r>
    </w:p>
    <w:p>
      <w:pPr>
        <w:pStyle w:val="ListBullet"/>
      </w:pPr>
      <w:r>
        <w:t xml:space="preserve">          restart-process.d.ts</w:t>
      </w:r>
    </w:p>
    <w:p>
      <w:pPr>
        <w:pStyle w:val="ListBullet"/>
      </w:pPr>
      <w:r>
        <w:t xml:space="preserve">          restart-process.js</w:t>
      </w:r>
    </w:p>
    <w:p>
      <w:pPr>
        <w:pStyle w:val="ListBullet"/>
      </w:pPr>
      <w:r>
        <w:t xml:space="preserve">        command.d.ts</w:t>
      </w:r>
    </w:p>
    <w:p>
      <w:pPr>
        <w:pStyle w:val="ListBullet"/>
      </w:pPr>
      <w:r>
        <w:t xml:space="preserve">        command.js</w:t>
      </w:r>
    </w:p>
    <w:p>
      <w:pPr>
        <w:pStyle w:val="ListBullet"/>
      </w:pPr>
      <w:r>
        <w:t xml:space="preserve">        completion-listener.d.ts</w:t>
      </w:r>
    </w:p>
    <w:p>
      <w:pPr>
        <w:pStyle w:val="ListBullet"/>
      </w:pPr>
      <w:r>
        <w:t xml:space="preserve">        completion-listener.js</w:t>
      </w:r>
    </w:p>
    <w:p>
      <w:pPr>
        <w:pStyle w:val="ListBullet"/>
      </w:pPr>
      <w:r>
        <w:t xml:space="preserve">        concurrently.d.ts</w:t>
      </w:r>
    </w:p>
    <w:p>
      <w:pPr>
        <w:pStyle w:val="ListBullet"/>
      </w:pPr>
      <w:r>
        <w:t xml:space="preserve">        concurrently.js</w:t>
      </w:r>
    </w:p>
    <w:p>
      <w:pPr>
        <w:pStyle w:val="ListBullet"/>
      </w:pPr>
      <w:r>
        <w:t xml:space="preserve">        defaults.d.ts</w:t>
      </w:r>
    </w:p>
    <w:p>
      <w:pPr>
        <w:pStyle w:val="ListBullet"/>
      </w:pPr>
      <w:r>
        <w:t xml:space="preserve">        defaults.js</w:t>
      </w:r>
    </w:p>
    <w:p>
      <w:pPr>
        <w:pStyle w:val="ListBullet"/>
      </w:pPr>
      <w:r>
        <w:t xml:space="preserve">        get-spawn-opts.d.ts</w:t>
      </w:r>
    </w:p>
    <w:p>
      <w:pPr>
        <w:pStyle w:val="ListBullet"/>
      </w:pPr>
      <w:r>
        <w:t xml:space="preserve">        get-spawn-opts.js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logger.d.ts</w:t>
      </w:r>
    </w:p>
    <w:p>
      <w:pPr>
        <w:pStyle w:val="ListBullet"/>
      </w:pPr>
      <w:r>
        <w:t xml:space="preserve">        logger.js</w:t>
      </w:r>
    </w:p>
    <w:p>
      <w:pPr>
        <w:pStyle w:val="ListBullet"/>
      </w:pPr>
      <w:r>
        <w:t xml:space="preserve">        output-writer.d.ts</w:t>
      </w:r>
    </w:p>
    <w:p>
      <w:pPr>
        <w:pStyle w:val="ListBullet"/>
      </w:pPr>
      <w:r>
        <w:t xml:space="preserve">        output-writer.js</w:t>
      </w:r>
    </w:p>
    <w:p>
      <w:pPr>
        <w:pStyle w:val="ListBullet"/>
      </w:pPr>
      <w:r>
        <w:t xml:space="preserve">        prefix-color-selector.d.ts</w:t>
      </w:r>
    </w:p>
    <w:p>
      <w:pPr>
        <w:pStyle w:val="ListBullet"/>
      </w:pPr>
      <w:r>
        <w:t xml:space="preserve">        prefix-color-selector.js</w:t>
      </w:r>
    </w:p>
    <w:p>
      <w:r>
        <w:t xml:space="preserve">    node_modules</w:t>
      </w:r>
    </w:p>
    <w:p>
      <w:r>
        <w:t xml:space="preserve">      date-fns</w:t>
      </w:r>
    </w:p>
    <w:p>
      <w:r>
        <w:t xml:space="preserve">        add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addBusinessDays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addDays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addHours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addISOWeekYears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addMilliseconds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addMinutes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addMonths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addQuarters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addWeeks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addYears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areIntervalsOverlapping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clamp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closestIndexTo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closestTo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compareAsc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compareDesc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constants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r>
        <w:t xml:space="preserve">        daysToWeeks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differenceInBusinessDays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differenceInCalendarDays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differenceInCalendarISOWeeks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differenceInCalendarISOWeekYears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differenceInCalendarMonths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differenceInCalendarQuarters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differenceInCalendarWeeks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differenceInCalendarYears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differenceInDays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differenceInHours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differenceInISOWeekYears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differenceInMilliseconds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differenceInMinutes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differenceInMonths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differenceInQuarters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differenceInWeeks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differenceInYears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docs</w:t>
      </w:r>
    </w:p>
    <w:p>
      <w:pPr>
        <w:pStyle w:val="ListBullet"/>
      </w:pPr>
      <w:r>
        <w:t xml:space="preserve">          .eslintrc.js</w:t>
      </w:r>
    </w:p>
    <w:p>
      <w:pPr>
        <w:pStyle w:val="ListBullet"/>
      </w:pPr>
      <w:r>
        <w:t xml:space="preserve">          constants.md</w:t>
      </w:r>
    </w:p>
    <w:p>
      <w:pPr>
        <w:pStyle w:val="ListBullet"/>
      </w:pPr>
      <w:r>
        <w:t xml:space="preserve">          Day.js</w:t>
      </w:r>
    </w:p>
    <w:p>
      <w:pPr>
        <w:pStyle w:val="ListBullet"/>
      </w:pPr>
      <w:r>
        <w:t xml:space="preserve">          Duration.js</w:t>
      </w:r>
    </w:p>
    <w:p>
      <w:pPr>
        <w:pStyle w:val="ListBullet"/>
      </w:pPr>
      <w:r>
        <w:t xml:space="preserve">          esm.md</w:t>
      </w:r>
    </w:p>
    <w:p>
      <w:pPr>
        <w:pStyle w:val="ListBullet"/>
      </w:pPr>
      <w:r>
        <w:t xml:space="preserve">          fp.md</w:t>
      </w:r>
    </w:p>
    <w:p>
      <w:pPr>
        <w:pStyle w:val="ListBullet"/>
      </w:pPr>
      <w:r>
        <w:t xml:space="preserve">          gettingStarted.md</w:t>
      </w:r>
    </w:p>
    <w:p>
      <w:pPr>
        <w:pStyle w:val="ListBullet"/>
      </w:pPr>
      <w:r>
        <w:t xml:space="preserve">          i18n.md</w:t>
      </w:r>
    </w:p>
    <w:p>
      <w:pPr>
        <w:pStyle w:val="ListBullet"/>
      </w:pPr>
      <w:r>
        <w:t xml:space="preserve">          i18nContributionGuide.md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Interval.js</w:t>
      </w:r>
    </w:p>
    <w:p>
      <w:pPr>
        <w:pStyle w:val="ListBullet"/>
      </w:pPr>
      <w:r>
        <w:t xml:space="preserve">          Locale.js</w:t>
      </w:r>
    </w:p>
    <w:p>
      <w:pPr>
        <w:pStyle w:val="ListBullet"/>
      </w:pPr>
      <w:r>
        <w:t xml:space="preserve">          logo.svg</w:t>
      </w:r>
    </w:p>
    <w:p>
      <w:pPr>
        <w:pStyle w:val="ListBullet"/>
      </w:pPr>
      <w:r>
        <w:t xml:space="preserve">          logotype.svg</w:t>
      </w:r>
    </w:p>
    <w:p>
      <w:pPr>
        <w:pStyle w:val="ListBullet"/>
      </w:pPr>
      <w:r>
        <w:t xml:space="preserve">          release.md</w:t>
      </w:r>
    </w:p>
    <w:p>
      <w:pPr>
        <w:pStyle w:val="ListBullet"/>
      </w:pPr>
      <w:r>
        <w:t xml:space="preserve">          timeZones.md</w:t>
      </w:r>
    </w:p>
    <w:p>
      <w:pPr>
        <w:pStyle w:val="ListBullet"/>
      </w:pPr>
      <w:r>
        <w:t xml:space="preserve">          unicodeTokens.md</w:t>
      </w:r>
    </w:p>
    <w:p>
      <w:pPr>
        <w:pStyle w:val="ListBullet"/>
      </w:pPr>
      <w:r>
        <w:t xml:space="preserve">          upgradeGuide.md</w:t>
      </w:r>
    </w:p>
    <w:p>
      <w:pPr>
        <w:pStyle w:val="ListBullet"/>
      </w:pPr>
      <w:r>
        <w:t xml:space="preserve">          webpack.md</w:t>
      </w:r>
    </w:p>
    <w:p>
      <w:r>
        <w:t xml:space="preserve">        eachDayOfInterval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eachHourOfInterval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eachMinuteOfInterval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eachMonthOfInterval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eachQuarterOfInterval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eachWeekendOfInterval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eachWeekendOfMonth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eachWeekendOfYear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eachWeekOfInterval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eachYearOfInterval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endOfDecade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endOfHour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endOfISOWeek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endOfISOWeekYear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endOfMinute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endOfQuarter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endOfSecond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endOfToday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endOfTomorrow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endOfYesterday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esm</w:t>
      </w:r>
    </w:p>
    <w:p>
      <w:r>
        <w:t xml:space="preserve">          add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addBusinessDays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areIntervalsOverlapping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clamp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closestIndexTo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closestTo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compareAsc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compareDesc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constants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r>
        <w:t xml:space="preserve">          daysToWeeks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differenceInBusinessDays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differenceInCalendarISOWeeks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eachDayOfInterval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eachHourOfInterval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eachMinuteOfInterval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eachMonthOfInterval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eachQuarterOfInterval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eachWeekendOfInterval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eachWeekendOfMonth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eachWeekendOfYear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eachYearOfInterval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endOfToday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endOfTomorrow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endOfYesterday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formatDistanceStrict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formatDistanceToNow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formatDistanceToNowStrict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formatDuration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formatISO9075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formatISODuration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formatRelative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formatRFC3339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formatRFC7231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fp</w:t>
      </w:r>
    </w:p>
    <w:p>
      <w:r>
        <w:t xml:space="preserve">            add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addBusinessDays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areIntervalsOverlapping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areIntervalsOverlappingWithOptions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clamp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closestIndexTo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closestTo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compareAsc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compareDesc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daysToWeeks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differenceInBusinessDays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differenceInCalendarISOWeeks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differenceInCalendarWeeksWithOptions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differenceInHoursWithOptions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differenceInMinutesWithOptions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differenceInQuartersWithOptions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differenceInSecondsWithOptions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differenceInWeeksWithOptions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eachDayOfInterval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eachDayOfIntervalWithOptions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eachHourOfInterval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eachHourOfIntervalWithOptions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eachMinuteOfInterval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eachMinuteOfIntervalWithOptions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eachMonthOfInterval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eachQuarterOfInterval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eachWeekendOfInterval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eachWeekendOfMonth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eachWeekendOfYear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eachWeekOfIntervalWithOptions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eachYearOfInterval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endOfDecadeWithOptions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formatDistanceStrict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formatDistanceStrictWithOptions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formatDuration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formatDurationWithOptions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formatISO9075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formatISO9075WithOptions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formatISODuration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formatRelative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formatRelativeWithOptions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formatRFC3339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formatRFC3339WithOptions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formatRFC7231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fromUnixTime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getDaysInMonth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getDaysInYear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getISOWeeksInYear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getOverlappingDaysInIntervals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getTime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getUnixTime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getWeekOfMonthWithOptions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getWeeksInMonth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getWeeksInMonthWithOptions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getWeekYearWithOptions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hoursToMilliseconds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hoursToMinutes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hoursToSeconds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intervalToDuration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intlFormat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intlFormatDistance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intlFormatDistanceWithOptions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isAfter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isBefore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isEqual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isExists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isFirstDayOfMonth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isFriday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isLastDayOfMonth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isLeapYear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isMatch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isMatchWithOptions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isMonday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isSaturday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isSunday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isThursday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isTuesday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isValid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isWednesday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isWeekend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isWithinInterval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lastDayOfQuarterWithOptions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lightFormat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max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millisecondsToHours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millisecondsToMinutes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millisecondsToSeconds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minutesToHours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minutesToMilliseconds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minutesToSeconds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monthsToQuarters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monthsToYears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nextFriday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nextMonday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nextSaturday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nextSunday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nextThursday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nextTuesday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nextWednesday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parseISO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parseISOWithOptions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parseJSON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previousFriday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previousMonday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previousSaturday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previousSunday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previousThursday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previousTuesday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previousWednesday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quartersToMonths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quartersToYears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roundToNearestMinutes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roundToNearestMinutesWithOptions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secondsToHours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secondsToMilliseconds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secondsToMinutes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setDayOfYear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setDayWithOptions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setISODay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setWeekYearWithOptions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startOfWeekYearWithOptions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subBusinessDays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toDate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weeksToDays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yearsToMonths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yearsToQuarters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_lib</w:t>
      </w:r>
    </w:p>
    <w:p>
      <w:r>
        <w:t xml:space="preserve">              convertToFP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fromUnixTime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getDaysInMonth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getDaysInYear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getDefaultOptions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getISOWeeksInYear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getOverlappingDaysInIntervals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getTime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getUnixTime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getWeeksInMonth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hoursToMilliseconds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hoursToMinutes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hoursToSeconds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intervalToDuration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intlFormat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intlFormatDistance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isAfter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isBefore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isEqual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isExists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isFirstDayOfMonth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isFriday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isFuture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isLastDayOfMonth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isLeapYear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isMatch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isMonday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isPast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isSaturday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isSunday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isThursday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isTomorrow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isTuesday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isValid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isWednesday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isWeekend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isWithinInterval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isYesterday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lightFormat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locale</w:t>
      </w:r>
    </w:p>
    <w:p>
      <w:r>
        <w:t xml:space="preserve">            af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ar-DZ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ar-EG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ar-MA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ar-SA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ar-TN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az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be-tarask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bg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cy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de-AT</w:t>
      </w:r>
    </w:p>
    <w:p>
      <w:r>
        <w:t xml:space="preserve">              _lib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en-AU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en-CA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en-GB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en-IE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en-IN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en-NZ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en-US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en-ZA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eo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eu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fa-IR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fi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fr-CA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fr-CH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fy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gd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gu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hi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hu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hy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id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it-CH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ja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ja-Hira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km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ko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lb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lv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nb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nl-BE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oc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pt-BR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ro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ru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sq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sr-Latn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sv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th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ug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uk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uz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uz-Cyrl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vi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zh-CN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zh-HK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zh-TW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_lib</w:t>
      </w:r>
    </w:p>
    <w:p>
      <w:r>
        <w:t xml:space="preserve">              buildFormatLongFn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buildLocalizeFn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buildMatchFn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buildMatchPatternFn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types.js</w:t>
      </w:r>
    </w:p>
    <w:p>
      <w:r>
        <w:t xml:space="preserve">          max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millisecondsToHours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millisecondsToMinutes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millisecondsToSeconds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minutesToHours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minutesToMilliseconds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minutesToSeconds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monthsToQuarters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monthsToYears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nextFriday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nextMonday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nextSaturday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nextSunday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nextThursday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nextTuesday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nextWednesday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</w:t>
      </w:r>
    </w:p>
    <w:p>
      <w:r>
        <w:t xml:space="preserve">            _lib</w:t>
      </w:r>
    </w:p>
    <w:p>
      <w:r>
        <w:t xml:space="preserve">              parsers</w:t>
      </w:r>
    </w:p>
    <w:p>
      <w:pPr>
        <w:pStyle w:val="ListBullet"/>
      </w:pPr>
      <w:r>
        <w:t xml:space="preserve">                AMPMMidnightParser.js</w:t>
      </w:r>
    </w:p>
    <w:p>
      <w:pPr>
        <w:pStyle w:val="ListBullet"/>
      </w:pPr>
      <w:r>
        <w:t xml:space="preserve">                AMPMParser.js</w:t>
      </w:r>
    </w:p>
    <w:p>
      <w:pPr>
        <w:pStyle w:val="ListBullet"/>
      </w:pPr>
      <w:r>
        <w:t xml:space="preserve">                DateParser.js</w:t>
      </w:r>
    </w:p>
    <w:p>
      <w:pPr>
        <w:pStyle w:val="ListBullet"/>
      </w:pPr>
      <w:r>
        <w:t xml:space="preserve">                DayOfYearParser.js</w:t>
      </w:r>
    </w:p>
    <w:p>
      <w:pPr>
        <w:pStyle w:val="ListBullet"/>
      </w:pPr>
      <w:r>
        <w:t xml:space="preserve">                DayParser.js</w:t>
      </w:r>
    </w:p>
    <w:p>
      <w:pPr>
        <w:pStyle w:val="ListBullet"/>
      </w:pPr>
      <w:r>
        <w:t xml:space="preserve">                DayPeriodParser.js</w:t>
      </w:r>
    </w:p>
    <w:p>
      <w:pPr>
        <w:pStyle w:val="ListBullet"/>
      </w:pPr>
      <w:r>
        <w:t xml:space="preserve">                EraParser.js</w:t>
      </w:r>
    </w:p>
    <w:p>
      <w:pPr>
        <w:pStyle w:val="ListBullet"/>
      </w:pPr>
      <w:r>
        <w:t xml:space="preserve">                ExtendedYearParser.js</w:t>
      </w:r>
    </w:p>
    <w:p>
      <w:pPr>
        <w:pStyle w:val="ListBullet"/>
      </w:pPr>
      <w:r>
        <w:t xml:space="preserve">                FractionOfSecondParser.js</w:t>
      </w:r>
    </w:p>
    <w:p>
      <w:pPr>
        <w:pStyle w:val="ListBullet"/>
      </w:pPr>
      <w:r>
        <w:t xml:space="preserve">                Hour0To11Parser.js</w:t>
      </w:r>
    </w:p>
    <w:p>
      <w:pPr>
        <w:pStyle w:val="ListBullet"/>
      </w:pPr>
      <w:r>
        <w:t xml:space="preserve">                Hour0to23Parser.js</w:t>
      </w:r>
    </w:p>
    <w:p>
      <w:pPr>
        <w:pStyle w:val="ListBullet"/>
      </w:pPr>
      <w:r>
        <w:t xml:space="preserve">                Hour1to12Parser.js</w:t>
      </w:r>
    </w:p>
    <w:p>
      <w:pPr>
        <w:pStyle w:val="ListBullet"/>
      </w:pPr>
      <w:r>
        <w:t xml:space="preserve">                Hour1To24Parser.js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ISODayParser.js</w:t>
      </w:r>
    </w:p>
    <w:p>
      <w:pPr>
        <w:pStyle w:val="ListBullet"/>
      </w:pPr>
      <w:r>
        <w:t xml:space="preserve">                ISOTimezoneParser.js</w:t>
      </w:r>
    </w:p>
    <w:p>
      <w:pPr>
        <w:pStyle w:val="ListBullet"/>
      </w:pPr>
      <w:r>
        <w:t xml:space="preserve">                ISOTimezoneWithZParser.js</w:t>
      </w:r>
    </w:p>
    <w:p>
      <w:pPr>
        <w:pStyle w:val="ListBullet"/>
      </w:pPr>
      <w:r>
        <w:t xml:space="preserve">                ISOWeekParser.js</w:t>
      </w:r>
    </w:p>
    <w:p>
      <w:pPr>
        <w:pStyle w:val="ListBullet"/>
      </w:pPr>
      <w:r>
        <w:t xml:space="preserve">                ISOWeekYearParser.js</w:t>
      </w:r>
    </w:p>
    <w:p>
      <w:pPr>
        <w:pStyle w:val="ListBullet"/>
      </w:pPr>
      <w:r>
        <w:t xml:space="preserve">                LocalDayParser.js</w:t>
      </w:r>
    </w:p>
    <w:p>
      <w:pPr>
        <w:pStyle w:val="ListBullet"/>
      </w:pPr>
      <w:r>
        <w:t xml:space="preserve">                LocalWeekParser.js</w:t>
      </w:r>
    </w:p>
    <w:p>
      <w:pPr>
        <w:pStyle w:val="ListBullet"/>
      </w:pPr>
      <w:r>
        <w:t xml:space="preserve">                LocalWeekYearParser.js</w:t>
      </w:r>
    </w:p>
    <w:p>
      <w:pPr>
        <w:pStyle w:val="ListBullet"/>
      </w:pPr>
      <w:r>
        <w:t xml:space="preserve">                MinuteParser.js</w:t>
      </w:r>
    </w:p>
    <w:p>
      <w:pPr>
        <w:pStyle w:val="ListBullet"/>
      </w:pPr>
      <w:r>
        <w:t xml:space="preserve">                MonthParser.js</w:t>
      </w:r>
    </w:p>
    <w:p>
      <w:pPr>
        <w:pStyle w:val="ListBullet"/>
      </w:pPr>
      <w:r>
        <w:t xml:space="preserve">                QuarterParser.js</w:t>
      </w:r>
    </w:p>
    <w:p>
      <w:pPr>
        <w:pStyle w:val="ListBullet"/>
      </w:pPr>
      <w:r>
        <w:t xml:space="preserve">                SecondParser.js</w:t>
      </w:r>
    </w:p>
    <w:p>
      <w:pPr>
        <w:pStyle w:val="ListBullet"/>
      </w:pPr>
      <w:r>
        <w:t xml:space="preserve">                StandAloneLocalDayParser.js</w:t>
      </w:r>
    </w:p>
    <w:p>
      <w:pPr>
        <w:pStyle w:val="ListBullet"/>
      </w:pPr>
      <w:r>
        <w:t xml:space="preserve">                StandAloneMonthParser.js</w:t>
      </w:r>
    </w:p>
    <w:p>
      <w:pPr>
        <w:pStyle w:val="ListBullet"/>
      </w:pPr>
      <w:r>
        <w:t xml:space="preserve">                StandAloneQuarterParser.js</w:t>
      </w:r>
    </w:p>
    <w:p>
      <w:pPr>
        <w:pStyle w:val="ListBullet"/>
      </w:pPr>
      <w:r>
        <w:t xml:space="preserve">                TimestampMillisecondsParser.js</w:t>
      </w:r>
    </w:p>
    <w:p>
      <w:pPr>
        <w:pStyle w:val="ListBullet"/>
      </w:pPr>
      <w:r>
        <w:t xml:space="preserve">                TimestampSecondsParser.js</w:t>
      </w:r>
    </w:p>
    <w:p>
      <w:pPr>
        <w:pStyle w:val="ListBullet"/>
      </w:pPr>
      <w:r>
        <w:t xml:space="preserve">                YearParser.js</w:t>
      </w:r>
    </w:p>
    <w:p>
      <w:pPr>
        <w:pStyle w:val="ListBullet"/>
      </w:pPr>
      <w:r>
        <w:t xml:space="preserve">              constants.js</w:t>
      </w:r>
    </w:p>
    <w:p>
      <w:pPr>
        <w:pStyle w:val="ListBullet"/>
      </w:pPr>
      <w:r>
        <w:t xml:space="preserve">              Parser.js</w:t>
      </w:r>
    </w:p>
    <w:p>
      <w:pPr>
        <w:pStyle w:val="ListBullet"/>
      </w:pPr>
      <w:r>
        <w:t xml:space="preserve">              Setter.js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  utils.js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parseISO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parseJSON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previousFriday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previousMonday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previousSaturday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previousSunday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previousThursday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previousTuesday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previousWednesday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quartersToMonths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quartersToYears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roundToNearestMinutes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secondsToHours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secondsToMilliseconds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secondsToMinutes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setDayOfYear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setDefaultOptions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setISODay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startOfToday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startOfTomorrow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startOfYesterday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subBusinessDays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toDate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weeksToDays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yearsToMonths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yearsToQuarters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_lib</w:t>
      </w:r>
    </w:p>
    <w:p>
      <w:r>
        <w:t xml:space="preserve">            addLeadingZeros</w:t>
      </w:r>
    </w:p>
    <w:p>
      <w:pPr>
        <w:pStyle w:val="ListBullet"/>
      </w:pPr>
      <w:r>
        <w:t xml:space="preserve">              index.js</w:t>
      </w:r>
    </w:p>
    <w:p>
      <w:r>
        <w:t xml:space="preserve">            assign</w:t>
      </w:r>
    </w:p>
    <w:p>
      <w:pPr>
        <w:pStyle w:val="ListBullet"/>
      </w:pPr>
      <w:r>
        <w:t xml:space="preserve">              index.js</w:t>
      </w:r>
    </w:p>
    <w:p>
      <w:r>
        <w:t xml:space="preserve">            cloneObject</w:t>
      </w:r>
    </w:p>
    <w:p>
      <w:pPr>
        <w:pStyle w:val="ListBullet"/>
      </w:pPr>
      <w:r>
        <w:t xml:space="preserve">              index.js</w:t>
      </w:r>
    </w:p>
    <w:p>
      <w:r>
        <w:t xml:space="preserve">            defaultLocale</w:t>
      </w:r>
    </w:p>
    <w:p>
      <w:pPr>
        <w:pStyle w:val="ListBullet"/>
      </w:pPr>
      <w:r>
        <w:t xml:space="preserve">              index.js</w:t>
      </w:r>
    </w:p>
    <w:p>
      <w:r>
        <w:t xml:space="preserve">            defaultOptions</w:t>
      </w:r>
    </w:p>
    <w:p>
      <w:pPr>
        <w:pStyle w:val="ListBullet"/>
      </w:pPr>
      <w:r>
        <w:t xml:space="preserve">              index.js</w:t>
      </w:r>
    </w:p>
    <w:p>
      <w:r>
        <w:t xml:space="preserve">            format</w:t>
      </w:r>
    </w:p>
    <w:p>
      <w:r>
        <w:t xml:space="preserve">              formatters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lightFormatters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longFormatters</w:t>
      </w:r>
    </w:p>
    <w:p>
      <w:pPr>
        <w:pStyle w:val="ListBullet"/>
      </w:pPr>
      <w:r>
        <w:t xml:space="preserve">                index.js</w:t>
      </w:r>
    </w:p>
    <w:p>
      <w:r>
        <w:t xml:space="preserve">            getTimezoneOffsetInMilliseconds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getUTCDayOfYear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getUTCISOWeek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getUTCISOWeekYear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getUTCWeekYear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isSameUTCWeek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protectedTokens</w:t>
      </w:r>
    </w:p>
    <w:p>
      <w:pPr>
        <w:pStyle w:val="ListBullet"/>
      </w:pPr>
      <w:r>
        <w:t xml:space="preserve">              index.js</w:t>
      </w:r>
    </w:p>
    <w:p>
      <w:r>
        <w:t xml:space="preserve">            requiredArgs</w:t>
      </w:r>
    </w:p>
    <w:p>
      <w:pPr>
        <w:pStyle w:val="ListBullet"/>
      </w:pPr>
      <w:r>
        <w:t xml:space="preserve">              index.js</w:t>
      </w:r>
    </w:p>
    <w:p>
      <w:r>
        <w:t xml:space="preserve">            roundingMethods</w:t>
      </w:r>
    </w:p>
    <w:p>
      <w:pPr>
        <w:pStyle w:val="ListBullet"/>
      </w:pPr>
      <w:r>
        <w:t xml:space="preserve">              index.js</w:t>
      </w:r>
    </w:p>
    <w:p>
      <w:r>
        <w:t xml:space="preserve">            setUTCDay</w:t>
      </w:r>
    </w:p>
    <w:p>
      <w:pPr>
        <w:pStyle w:val="ListBullet"/>
      </w:pPr>
      <w:r>
        <w:t xml:space="preserve">              index.js</w:t>
      </w:r>
    </w:p>
    <w:p>
      <w:r>
        <w:t xml:space="preserve">            setUTCISODay</w:t>
      </w:r>
    </w:p>
    <w:p>
      <w:pPr>
        <w:pStyle w:val="ListBullet"/>
      </w:pPr>
      <w:r>
        <w:t xml:space="preserve">              index.js</w:t>
      </w:r>
    </w:p>
    <w:p>
      <w:r>
        <w:t xml:space="preserve">            setUTCISOWeek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setUTCWeek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startOfUTCISOWeek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startOfUTCISOWeekYear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startOfUTCWeek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startOfUTCWeekYear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test</w:t>
      </w:r>
    </w:p>
    <w:p>
      <w:pPr>
        <w:pStyle w:val="ListBullet"/>
      </w:pPr>
      <w:r>
        <w:t xml:space="preserve">              index.js</w:t>
      </w:r>
    </w:p>
    <w:p>
      <w:r>
        <w:t xml:space="preserve">            toInteger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types.js</w:t>
      </w:r>
    </w:p>
    <w:p>
      <w:r>
        <w:t xml:space="preserve">        format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formatDistance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formatDistanceStrict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formatDistanceToNow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formatDistanceToNowStrict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formatDuration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formatISO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formatISO9075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formatISODuration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formatRelative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formatRFC3339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formatRFC7231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fp</w:t>
      </w:r>
    </w:p>
    <w:p>
      <w:r>
        <w:t xml:space="preserve">          add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addBusinessDays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areIntervalsOverlapping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areIntervalsOverlappingWithOptions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clamp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closestIndexTo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closestTo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compareAsc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compareDesc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daysToWeeks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differenceInBusinessDays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differenceInCalendarISOWeeks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differenceInCalendarWeeksWithOptions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differenceInHoursWithOptions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differenceInMinutesWithOptions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differenceInQuartersWithOptions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differenceInSecondsWithOptions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differenceInWeeksWithOptions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eachDayOfInterval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eachDayOfIntervalWithOptions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eachHourOfInterval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eachHourOfIntervalWithOptions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eachMinuteOfInterval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eachMinuteOfIntervalWithOptions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eachMonthOfInterval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eachQuarterOfInterval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eachWeekendOfInterval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eachWeekendOfMonth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eachWeekendOfYear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eachWeekOfIntervalWithOptions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eachYearOfInterval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endOfDecadeWithOptions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endOfWeekWithOptions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formatDistanceStrict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formatDistanceStrictWithOptions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formatDuration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formatDurationWithOptions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formatISO9075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formatISO9075WithOptions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formatISODuration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formatRelative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formatRelativeWithOptions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formatRFC3339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formatRFC3339WithOptions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formatRFC7231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fromUnixTime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getDaysInMonth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getDaysInYear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getISOWeeksInYear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getOverlappingDaysInIntervals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getTime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getUnixTime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getWeekOfMonthWithOptions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getWeeksInMonth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getWeeksInMonthWithOptions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getWeekYearWithOptions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hoursToMilliseconds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hoursToMinutes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hoursToSeconds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intervalToDuration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intlFormat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intlFormatDistance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intlFormatDistanceWithOptions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isAfter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isBefore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isEqual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isExists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isFirstDayOfMonth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isFriday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isLastDayOfMonth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isLeapYear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isMatch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isMatchWithOptions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isMonday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isSameWeekWithOptions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isSaturday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isSunday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isThursday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isTuesday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isValid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isWednesday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isWeekend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isWithinInterval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lastDayOfQuarterWithOptions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lastDayOfWeekWithOptions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lightFormat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max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millisecondsToHours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millisecondsToMinutes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millisecondsToSeconds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minutesToHours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minutesToMilliseconds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minutesToSeconds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monthsToQuarters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monthsToYears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nextFriday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nextMonday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nextSaturday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nextSunday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nextThursday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nextTuesday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nextWednesday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parseISO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parseISOWithOptions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parseJSON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previousFriday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previousMonday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previousSaturday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previousSunday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previousThursday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previousTuesday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previousWednesday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quartersToMonths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quartersToYears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roundToNearestMinutes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roundToNearestMinutesWithOptions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secondsToHours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secondsToMilliseconds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secondsToMinutes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setDayOfYear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setDayWithOptions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setISODay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setWeekWithOptions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setWeekYearWithOptions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startOfWeekWithOptions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startOfWeekYearWithOptions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subBusinessDays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toDate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weeksToDays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yearsToMonths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yearsToQuarters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_lib</w:t>
      </w:r>
    </w:p>
    <w:p>
      <w:r>
        <w:t xml:space="preserve">            convertToFP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fromUnixTime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getDate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getDayOfYear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getDaysInMonth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getDaysInYear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getDecade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getDefaultOptions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getHours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getISODay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getISOWeek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getISOWeeksInYear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getISOWeekYear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getMilliseconds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getMinutes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getOverlappingDaysInIntervals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getQuarter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getTime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getUnixTime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getWeekOfMonth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getWeeksInMonth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getWeekYear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getYear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hoursToMilliseconds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hoursToMinutes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hoursToSeconds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intervalToDuration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intlFormat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intlFormatDistance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isAfter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isBefore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isDate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isEqual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isExists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isFirstDayOfMonth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isFriday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isFuture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isLastDayOfMonth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isLeapYear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isMatch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isMonday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isPast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isSameHour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isSameISOWeek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isSameISOWeekYear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isSameMinute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isSameQuarter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isSameSecond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isSameYear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isSaturday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isSunday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isThisHour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isThisISOWeek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isThisMinute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isThisMonth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isThisQuarter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isThisSecond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isThisWeek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isThisYear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isThursday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isToday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isTomorrow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isTuesday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isValid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isWednesday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isWeekend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isWithinInterval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isYesterday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lastDayOfDecade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lastDayOfISOWeek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lastDayOfISOWeekYear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lastDayOfMonth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lastDayOfQuarter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lastDayOfWeek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lastDayOfYear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lightFormat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locale</w:t>
      </w:r>
    </w:p>
    <w:p>
      <w:r>
        <w:t xml:space="preserve">          af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ar-DZ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ar-EG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ar-MA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ar-SA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ar-TN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az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be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be-tarask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bg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bn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bs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ca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cs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cy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da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de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de-AT</w:t>
      </w:r>
    </w:p>
    <w:p>
      <w:r>
        <w:t xml:space="preserve">            _lib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el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en-AU</w:t>
      </w:r>
    </w:p>
    <w:p>
      <w:r>
        <w:t xml:space="preserve">            _lib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en-CA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en-GB</w:t>
      </w:r>
    </w:p>
    <w:p>
      <w:r>
        <w:t xml:space="preserve">            _lib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en-IE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en-IN</w:t>
      </w:r>
    </w:p>
    <w:p>
      <w:r>
        <w:t xml:space="preserve">            _lib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en-NZ</w:t>
      </w:r>
    </w:p>
    <w:p>
      <w:r>
        <w:t xml:space="preserve">            _lib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en-US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en-ZA</w:t>
      </w:r>
    </w:p>
    <w:p>
      <w:r>
        <w:t xml:space="preserve">            _lib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eo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es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et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eu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fa-IR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fi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fr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fr-CA</w:t>
      </w:r>
    </w:p>
    <w:p>
      <w:r>
        <w:t xml:space="preserve">            _lib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fr-CH</w:t>
      </w:r>
    </w:p>
    <w:p>
      <w:r>
        <w:t xml:space="preserve">            _lib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fy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gd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gl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gu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he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hi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hr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ht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hu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hy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id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it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it-CH</w:t>
      </w:r>
    </w:p>
    <w:p>
      <w:r>
        <w:t xml:space="preserve">            _lib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ja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ja-Hira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ka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kk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km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kn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ko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lb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lt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lv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mk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mn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ms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mt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nb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nl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nl-BE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nn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oc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pl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pt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pt-BR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ro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ru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sk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sl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sq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sr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sr-Latn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sv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ta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te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th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tr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ug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uk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uz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uz-Cyrl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vi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zh-CN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zh-HK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zh-TW</w:t>
      </w:r>
    </w:p>
    <w:p>
      <w:r>
        <w:t xml:space="preserve">            _lib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formatLong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localize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match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_lib</w:t>
      </w:r>
    </w:p>
    <w:p>
      <w:r>
        <w:t xml:space="preserve">            buildFormatLongFn</w:t>
      </w:r>
    </w:p>
    <w:p>
      <w:pPr>
        <w:pStyle w:val="ListBullet"/>
      </w:pPr>
      <w:r>
        <w:t xml:space="preserve">              index.js</w:t>
      </w:r>
    </w:p>
    <w:p>
      <w:r>
        <w:t xml:space="preserve">            buildLocalizeFn</w:t>
      </w:r>
    </w:p>
    <w:p>
      <w:pPr>
        <w:pStyle w:val="ListBullet"/>
      </w:pPr>
      <w:r>
        <w:t xml:space="preserve">              index.js</w:t>
      </w:r>
    </w:p>
    <w:p>
      <w:r>
        <w:t xml:space="preserve">            buildMatchFn</w:t>
      </w:r>
    </w:p>
    <w:p>
      <w:pPr>
        <w:pStyle w:val="ListBullet"/>
      </w:pPr>
      <w:r>
        <w:t xml:space="preserve">              index.js</w:t>
      </w:r>
    </w:p>
    <w:p>
      <w:r>
        <w:t xml:space="preserve">            buildMatchPatternFn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types.js</w:t>
      </w:r>
    </w:p>
    <w:p>
      <w:r>
        <w:t xml:space="preserve">        max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milliseconds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millisecondsToHours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millisecondsToMinutes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millisecondsToSeconds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min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minutesToHours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minutesToMilliseconds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minutesToSeconds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monthsToQuarters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monthsToYears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nextDay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nextFriday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nextMonday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nextSaturday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nextSunday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nextThursday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nextTuesday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nextWednesday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parse</w:t>
      </w:r>
    </w:p>
    <w:p>
      <w:r>
        <w:t xml:space="preserve">          _lib</w:t>
      </w:r>
    </w:p>
    <w:p>
      <w:r>
        <w:t xml:space="preserve">            parsers</w:t>
      </w:r>
    </w:p>
    <w:p>
      <w:pPr>
        <w:pStyle w:val="ListBullet"/>
      </w:pPr>
      <w:r>
        <w:t xml:space="preserve">              AMPMMidnightParser.js</w:t>
      </w:r>
    </w:p>
    <w:p>
      <w:pPr>
        <w:pStyle w:val="ListBullet"/>
      </w:pPr>
      <w:r>
        <w:t xml:space="preserve">              AMPMParser.js</w:t>
      </w:r>
    </w:p>
    <w:p>
      <w:pPr>
        <w:pStyle w:val="ListBullet"/>
      </w:pPr>
      <w:r>
        <w:t xml:space="preserve">              DateParser.js</w:t>
      </w:r>
    </w:p>
    <w:p>
      <w:pPr>
        <w:pStyle w:val="ListBullet"/>
      </w:pPr>
      <w:r>
        <w:t xml:space="preserve">              DayOfYearParser.js</w:t>
      </w:r>
    </w:p>
    <w:p>
      <w:pPr>
        <w:pStyle w:val="ListBullet"/>
      </w:pPr>
      <w:r>
        <w:t xml:space="preserve">              DayParser.js</w:t>
      </w:r>
    </w:p>
    <w:p>
      <w:pPr>
        <w:pStyle w:val="ListBullet"/>
      </w:pPr>
      <w:r>
        <w:t xml:space="preserve">              DayPeriodParser.js</w:t>
      </w:r>
    </w:p>
    <w:p>
      <w:pPr>
        <w:pStyle w:val="ListBullet"/>
      </w:pPr>
      <w:r>
        <w:t xml:space="preserve">              EraParser.js</w:t>
      </w:r>
    </w:p>
    <w:p>
      <w:pPr>
        <w:pStyle w:val="ListBullet"/>
      </w:pPr>
      <w:r>
        <w:t xml:space="preserve">              ExtendedYearParser.js</w:t>
      </w:r>
    </w:p>
    <w:p>
      <w:pPr>
        <w:pStyle w:val="ListBullet"/>
      </w:pPr>
      <w:r>
        <w:t xml:space="preserve">              FractionOfSecondParser.js</w:t>
      </w:r>
    </w:p>
    <w:p>
      <w:pPr>
        <w:pStyle w:val="ListBullet"/>
      </w:pPr>
      <w:r>
        <w:t xml:space="preserve">              Hour0To11Parser.js</w:t>
      </w:r>
    </w:p>
    <w:p>
      <w:pPr>
        <w:pStyle w:val="ListBullet"/>
      </w:pPr>
      <w:r>
        <w:t xml:space="preserve">              Hour0to23Parser.js</w:t>
      </w:r>
    </w:p>
    <w:p>
      <w:pPr>
        <w:pStyle w:val="ListBullet"/>
      </w:pPr>
      <w:r>
        <w:t xml:space="preserve">              Hour1to12Parser.js</w:t>
      </w:r>
    </w:p>
    <w:p>
      <w:pPr>
        <w:pStyle w:val="ListBullet"/>
      </w:pPr>
      <w:r>
        <w:t xml:space="preserve">              Hour1To24Parser.js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ISODayParser.js</w:t>
      </w:r>
    </w:p>
    <w:p>
      <w:pPr>
        <w:pStyle w:val="ListBullet"/>
      </w:pPr>
      <w:r>
        <w:t xml:space="preserve">              ISOTimezoneParser.js</w:t>
      </w:r>
    </w:p>
    <w:p>
      <w:pPr>
        <w:pStyle w:val="ListBullet"/>
      </w:pPr>
      <w:r>
        <w:t xml:space="preserve">              ISOTimezoneWithZParser.js</w:t>
      </w:r>
    </w:p>
    <w:p>
      <w:pPr>
        <w:pStyle w:val="ListBullet"/>
      </w:pPr>
      <w:r>
        <w:t xml:space="preserve">              ISOWeekParser.js</w:t>
      </w:r>
    </w:p>
    <w:p>
      <w:pPr>
        <w:pStyle w:val="ListBullet"/>
      </w:pPr>
      <w:r>
        <w:t xml:space="preserve">              ISOWeekYearParser.js</w:t>
      </w:r>
    </w:p>
    <w:p>
      <w:pPr>
        <w:pStyle w:val="ListBullet"/>
      </w:pPr>
      <w:r>
        <w:t xml:space="preserve">              LocalDayParser.js</w:t>
      </w:r>
    </w:p>
    <w:p>
      <w:pPr>
        <w:pStyle w:val="ListBullet"/>
      </w:pPr>
      <w:r>
        <w:t xml:space="preserve">              LocalWeekParser.js</w:t>
      </w:r>
    </w:p>
    <w:p>
      <w:pPr>
        <w:pStyle w:val="ListBullet"/>
      </w:pPr>
      <w:r>
        <w:t xml:space="preserve">              LocalWeekYearParser.js</w:t>
      </w:r>
    </w:p>
    <w:p>
      <w:pPr>
        <w:pStyle w:val="ListBullet"/>
      </w:pPr>
      <w:r>
        <w:t xml:space="preserve">              MinuteParser.js</w:t>
      </w:r>
    </w:p>
    <w:p>
      <w:pPr>
        <w:pStyle w:val="ListBullet"/>
      </w:pPr>
      <w:r>
        <w:t xml:space="preserve">              MonthParser.js</w:t>
      </w:r>
    </w:p>
    <w:p>
      <w:pPr>
        <w:pStyle w:val="ListBullet"/>
      </w:pPr>
      <w:r>
        <w:t xml:space="preserve">              QuarterParser.js</w:t>
      </w:r>
    </w:p>
    <w:p>
      <w:pPr>
        <w:pStyle w:val="ListBullet"/>
      </w:pPr>
      <w:r>
        <w:t xml:space="preserve">              SecondParser.js</w:t>
      </w:r>
    </w:p>
    <w:p>
      <w:pPr>
        <w:pStyle w:val="ListBullet"/>
      </w:pPr>
      <w:r>
        <w:t xml:space="preserve">              StandAloneLocalDayParser.js</w:t>
      </w:r>
    </w:p>
    <w:p>
      <w:pPr>
        <w:pStyle w:val="ListBullet"/>
      </w:pPr>
      <w:r>
        <w:t xml:space="preserve">              StandAloneMonthParser.js</w:t>
      </w:r>
    </w:p>
    <w:p>
      <w:pPr>
        <w:pStyle w:val="ListBullet"/>
      </w:pPr>
      <w:r>
        <w:t xml:space="preserve">              StandAloneQuarterParser.js</w:t>
      </w:r>
    </w:p>
    <w:p>
      <w:pPr>
        <w:pStyle w:val="ListBullet"/>
      </w:pPr>
      <w:r>
        <w:t xml:space="preserve">              TimestampMillisecondsParser.js</w:t>
      </w:r>
    </w:p>
    <w:p>
      <w:pPr>
        <w:pStyle w:val="ListBullet"/>
      </w:pPr>
      <w:r>
        <w:t xml:space="preserve">              TimestampSecondsParser.js</w:t>
      </w:r>
    </w:p>
    <w:p>
      <w:pPr>
        <w:pStyle w:val="ListBullet"/>
      </w:pPr>
      <w:r>
        <w:t xml:space="preserve">              YearParser.js</w:t>
      </w:r>
    </w:p>
    <w:p>
      <w:pPr>
        <w:pStyle w:val="ListBullet"/>
      </w:pPr>
      <w:r>
        <w:t xml:space="preserve">            constants.js</w:t>
      </w:r>
    </w:p>
    <w:p>
      <w:pPr>
        <w:pStyle w:val="ListBullet"/>
      </w:pPr>
      <w:r>
        <w:t xml:space="preserve">            Parser.js</w:t>
      </w:r>
    </w:p>
    <w:p>
      <w:pPr>
        <w:pStyle w:val="ListBullet"/>
      </w:pPr>
      <w:r>
        <w:t xml:space="preserve">            Setter.js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utils.js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parseISO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parseJSON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previousDay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previousFriday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previousMonday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previousSaturday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previousSunday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previousThursday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previousTuesday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previousWednesday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quartersToMonths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quartersToYears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roundToNearestMinutes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secondsToHours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secondsToMilliseconds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secondsToMinutes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setDate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setDayOfYear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setDefaultOptions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setHours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setISODay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setISOWeek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setISOWeekYear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setMilliseconds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setMinutes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setQuarter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setWeekYear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setYear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startOfDecade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startOfHour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startOfISOWeek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startOfISOWeekYear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startOfMinute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startOfMonth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startOfQuarter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startOfSecond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startOfToday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startOfTomorrow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startOfWeek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startOfWeekYear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startOfYear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startOfYesterday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subBusinessDays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subDays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subHours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subISOWeekYears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subMilliseconds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subMinutes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subMonths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subQuarters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subSeconds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subWeeks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subYears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toDate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weeksToDays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yearsToMonths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yearsToQuarters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package.json</w:t>
      </w:r>
    </w:p>
    <w:p>
      <w:r>
        <w:t xml:space="preserve">        _lib</w:t>
      </w:r>
    </w:p>
    <w:p>
      <w:r>
        <w:t xml:space="preserve">          addLeadingZeros</w:t>
      </w:r>
    </w:p>
    <w:p>
      <w:pPr>
        <w:pStyle w:val="ListBullet"/>
      </w:pPr>
      <w:r>
        <w:t xml:space="preserve">            index.js</w:t>
      </w:r>
    </w:p>
    <w:p>
      <w:r>
        <w:t xml:space="preserve">          assign</w:t>
      </w:r>
    </w:p>
    <w:p>
      <w:pPr>
        <w:pStyle w:val="ListBullet"/>
      </w:pPr>
      <w:r>
        <w:t xml:space="preserve">            index.js</w:t>
      </w:r>
    </w:p>
    <w:p>
      <w:r>
        <w:t xml:space="preserve">          cloneObject</w:t>
      </w:r>
    </w:p>
    <w:p>
      <w:pPr>
        <w:pStyle w:val="ListBullet"/>
      </w:pPr>
      <w:r>
        <w:t xml:space="preserve">            index.js</w:t>
      </w:r>
    </w:p>
    <w:p>
      <w:r>
        <w:t xml:space="preserve">          defaultLocale</w:t>
      </w:r>
    </w:p>
    <w:p>
      <w:pPr>
        <w:pStyle w:val="ListBullet"/>
      </w:pPr>
      <w:r>
        <w:t xml:space="preserve">            index.js</w:t>
      </w:r>
    </w:p>
    <w:p>
      <w:r>
        <w:t xml:space="preserve">          defaultOptions</w:t>
      </w:r>
    </w:p>
    <w:p>
      <w:pPr>
        <w:pStyle w:val="ListBullet"/>
      </w:pPr>
      <w:r>
        <w:t xml:space="preserve">            index.js</w:t>
      </w:r>
    </w:p>
    <w:p>
      <w:r>
        <w:t xml:space="preserve">          format</w:t>
      </w:r>
    </w:p>
    <w:p>
      <w:r>
        <w:t xml:space="preserve">            formatters</w:t>
      </w:r>
    </w:p>
    <w:p>
      <w:pPr>
        <w:pStyle w:val="ListBullet"/>
      </w:pPr>
      <w:r>
        <w:t xml:space="preserve">              index.js</w:t>
      </w:r>
    </w:p>
    <w:p>
      <w:r>
        <w:t xml:space="preserve">            lightFormatters</w:t>
      </w:r>
    </w:p>
    <w:p>
      <w:pPr>
        <w:pStyle w:val="ListBullet"/>
      </w:pPr>
      <w:r>
        <w:t xml:space="preserve">              index.js</w:t>
      </w:r>
    </w:p>
    <w:p>
      <w:r>
        <w:t xml:space="preserve">            longFormatters</w:t>
      </w:r>
    </w:p>
    <w:p>
      <w:pPr>
        <w:pStyle w:val="ListBullet"/>
      </w:pPr>
      <w:r>
        <w:t xml:space="preserve">              index.js</w:t>
      </w:r>
    </w:p>
    <w:p>
      <w:r>
        <w:t xml:space="preserve">          getTimezoneOffsetInMilliseconds</w:t>
      </w:r>
    </w:p>
    <w:p>
      <w:pPr>
        <w:pStyle w:val="ListBullet"/>
      </w:pPr>
      <w:r>
        <w:t xml:space="preserve">            index.js</w:t>
      </w:r>
    </w:p>
    <w:p>
      <w:r>
        <w:t xml:space="preserve">          getUTCDayOfYear</w:t>
      </w:r>
    </w:p>
    <w:p>
      <w:pPr>
        <w:pStyle w:val="ListBullet"/>
      </w:pPr>
      <w:r>
        <w:t xml:space="preserve">            index.js</w:t>
      </w:r>
    </w:p>
    <w:p>
      <w:r>
        <w:t xml:space="preserve">          getUTCISOWeek</w:t>
      </w:r>
    </w:p>
    <w:p>
      <w:pPr>
        <w:pStyle w:val="ListBullet"/>
      </w:pPr>
      <w:r>
        <w:t xml:space="preserve">            index.js</w:t>
      </w:r>
    </w:p>
    <w:p>
      <w:r>
        <w:t xml:space="preserve">          getUTCISOWeekYear</w:t>
      </w:r>
    </w:p>
    <w:p>
      <w:pPr>
        <w:pStyle w:val="ListBullet"/>
      </w:pPr>
      <w:r>
        <w:t xml:space="preserve">            index.js</w:t>
      </w:r>
    </w:p>
    <w:p>
      <w:r>
        <w:t xml:space="preserve">          getUTCWeek</w:t>
      </w:r>
    </w:p>
    <w:p>
      <w:pPr>
        <w:pStyle w:val="ListBullet"/>
      </w:pPr>
      <w:r>
        <w:t xml:space="preserve">            index.js</w:t>
      </w:r>
    </w:p>
    <w:p>
      <w:r>
        <w:t xml:space="preserve">          getUTCWeekYear</w:t>
      </w:r>
    </w:p>
    <w:p>
      <w:pPr>
        <w:pStyle w:val="ListBullet"/>
      </w:pPr>
      <w:r>
        <w:t xml:space="preserve">            index.js</w:t>
      </w:r>
    </w:p>
    <w:p>
      <w:r>
        <w:t xml:space="preserve">          isSameUTCWeek</w:t>
      </w:r>
    </w:p>
    <w:p>
      <w:pPr>
        <w:pStyle w:val="ListBullet"/>
      </w:pPr>
      <w:r>
        <w:t xml:space="preserve">            index.js</w:t>
      </w:r>
    </w:p>
    <w:p>
      <w:r>
        <w:t xml:space="preserve">          protectedTokens</w:t>
      </w:r>
    </w:p>
    <w:p>
      <w:pPr>
        <w:pStyle w:val="ListBullet"/>
      </w:pPr>
      <w:r>
        <w:t xml:space="preserve">            index.js</w:t>
      </w:r>
    </w:p>
    <w:p>
      <w:r>
        <w:t xml:space="preserve">          requiredArgs</w:t>
      </w:r>
    </w:p>
    <w:p>
      <w:pPr>
        <w:pStyle w:val="ListBullet"/>
      </w:pPr>
      <w:r>
        <w:t xml:space="preserve">            index.js</w:t>
      </w:r>
    </w:p>
    <w:p>
      <w:r>
        <w:t xml:space="preserve">          roundingMethods</w:t>
      </w:r>
    </w:p>
    <w:p>
      <w:pPr>
        <w:pStyle w:val="ListBullet"/>
      </w:pPr>
      <w:r>
        <w:t xml:space="preserve">            index.js</w:t>
      </w:r>
    </w:p>
    <w:p>
      <w:r>
        <w:t xml:space="preserve">          setUTCDay</w:t>
      </w:r>
    </w:p>
    <w:p>
      <w:pPr>
        <w:pStyle w:val="ListBullet"/>
      </w:pPr>
      <w:r>
        <w:t xml:space="preserve">            index.js</w:t>
      </w:r>
    </w:p>
    <w:p>
      <w:r>
        <w:t xml:space="preserve">          setUTCISODay</w:t>
      </w:r>
    </w:p>
    <w:p>
      <w:pPr>
        <w:pStyle w:val="ListBullet"/>
      </w:pPr>
      <w:r>
        <w:t xml:space="preserve">            index.js</w:t>
      </w:r>
    </w:p>
    <w:p>
      <w:r>
        <w:t xml:space="preserve">          setUTCISOWeek</w:t>
      </w:r>
    </w:p>
    <w:p>
      <w:pPr>
        <w:pStyle w:val="ListBullet"/>
      </w:pPr>
      <w:r>
        <w:t xml:space="preserve">            index.js</w:t>
      </w:r>
    </w:p>
    <w:p>
      <w:r>
        <w:t xml:space="preserve">          setUTCWeek</w:t>
      </w:r>
    </w:p>
    <w:p>
      <w:pPr>
        <w:pStyle w:val="ListBullet"/>
      </w:pPr>
      <w:r>
        <w:t xml:space="preserve">            index.js</w:t>
      </w:r>
    </w:p>
    <w:p>
      <w:r>
        <w:t xml:space="preserve">          startOfUTCISOWeek</w:t>
      </w:r>
    </w:p>
    <w:p>
      <w:pPr>
        <w:pStyle w:val="ListBullet"/>
      </w:pPr>
      <w:r>
        <w:t xml:space="preserve">            index.js</w:t>
      </w:r>
    </w:p>
    <w:p>
      <w:r>
        <w:t xml:space="preserve">          startOfUTCISOWeekYear</w:t>
      </w:r>
    </w:p>
    <w:p>
      <w:pPr>
        <w:pStyle w:val="ListBullet"/>
      </w:pPr>
      <w:r>
        <w:t xml:space="preserve">            index.js</w:t>
      </w:r>
    </w:p>
    <w:p>
      <w:r>
        <w:t xml:space="preserve">          startOfUTCWeek</w:t>
      </w:r>
    </w:p>
    <w:p>
      <w:pPr>
        <w:pStyle w:val="ListBullet"/>
      </w:pPr>
      <w:r>
        <w:t xml:space="preserve">            index.js</w:t>
      </w:r>
    </w:p>
    <w:p>
      <w:r>
        <w:t xml:space="preserve">          startOfUTCWeekYear</w:t>
      </w:r>
    </w:p>
    <w:p>
      <w:pPr>
        <w:pStyle w:val="ListBullet"/>
      </w:pPr>
      <w:r>
        <w:t xml:space="preserve">            index.js</w:t>
      </w:r>
    </w:p>
    <w:p>
      <w:r>
        <w:t xml:space="preserve">          test</w:t>
      </w:r>
    </w:p>
    <w:p>
      <w:pPr>
        <w:pStyle w:val="ListBullet"/>
      </w:pPr>
      <w:r>
        <w:t xml:space="preserve">            index.js</w:t>
      </w:r>
    </w:p>
    <w:p>
      <w:r>
        <w:t xml:space="preserve">          toInteger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index.js.flow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typings.d.ts</w:t>
      </w:r>
    </w:p>
    <w:p>
      <w:r>
        <w:t xml:space="preserve">      has-flag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supports-color</w:t>
      </w:r>
    </w:p>
    <w:p>
      <w:pPr>
        <w:pStyle w:val="ListBullet"/>
      </w:pPr>
      <w:r>
        <w:t xml:space="preserve">        browser.js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index.mjs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console-control-strings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README.md~</w:t>
      </w:r>
    </w:p>
    <w:p>
      <w:r>
        <w:t xml:space="preserve">  content-disposition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content-type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cookie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SECURITY.md</w:t>
      </w:r>
    </w:p>
    <w:p>
      <w:r>
        <w:t xml:space="preserve">  cookie-signature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cors</w:t>
      </w:r>
    </w:p>
    <w:p>
      <w:r>
        <w:t xml:space="preserve">    lib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CONTRIBUTING.md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date-fns</w:t>
      </w:r>
    </w:p>
    <w:p>
      <w:r>
        <w:t xml:space="preserve">    docs</w:t>
      </w:r>
    </w:p>
    <w:p>
      <w:pPr>
        <w:pStyle w:val="ListBullet"/>
      </w:pPr>
      <w:r>
        <w:t xml:space="preserve">      cdn.md</w:t>
      </w:r>
    </w:p>
    <w:p>
      <w:pPr>
        <w:pStyle w:val="ListBullet"/>
      </w:pPr>
      <w:r>
        <w:t xml:space="preserve">      config.d.ts</w:t>
      </w:r>
    </w:p>
    <w:p>
      <w:pPr>
        <w:pStyle w:val="ListBullet"/>
      </w:pPr>
      <w:r>
        <w:t xml:space="preserve">      config.js</w:t>
      </w:r>
    </w:p>
    <w:p>
      <w:pPr>
        <w:pStyle w:val="ListBullet"/>
      </w:pPr>
      <w:r>
        <w:t xml:space="preserve">      fp.md</w:t>
      </w:r>
    </w:p>
    <w:p>
      <w:pPr>
        <w:pStyle w:val="ListBullet"/>
      </w:pPr>
      <w:r>
        <w:t xml:space="preserve">      gettingStarted.md</w:t>
      </w:r>
    </w:p>
    <w:p>
      <w:pPr>
        <w:pStyle w:val="ListBullet"/>
      </w:pPr>
      <w:r>
        <w:t xml:space="preserve">      i18n.md</w:t>
      </w:r>
    </w:p>
    <w:p>
      <w:pPr>
        <w:pStyle w:val="ListBullet"/>
      </w:pPr>
      <w:r>
        <w:t xml:space="preserve">      i18nContributionGuide.md</w:t>
      </w:r>
    </w:p>
    <w:p>
      <w:pPr>
        <w:pStyle w:val="ListBullet"/>
      </w:pPr>
      <w:r>
        <w:t xml:space="preserve">      logo.svg</w:t>
      </w:r>
    </w:p>
    <w:p>
      <w:pPr>
        <w:pStyle w:val="ListBullet"/>
      </w:pPr>
      <w:r>
        <w:t xml:space="preserve">      logotype.svg</w:t>
      </w:r>
    </w:p>
    <w:p>
      <w:pPr>
        <w:pStyle w:val="ListBullet"/>
      </w:pPr>
      <w:r>
        <w:t xml:space="preserve">      release.md</w:t>
      </w:r>
    </w:p>
    <w:p>
      <w:pPr>
        <w:pStyle w:val="ListBullet"/>
      </w:pPr>
      <w:r>
        <w:t xml:space="preserve">      timeZones.md</w:t>
      </w:r>
    </w:p>
    <w:p>
      <w:pPr>
        <w:pStyle w:val="ListBullet"/>
      </w:pPr>
      <w:r>
        <w:t xml:space="preserve">      unicodeTokens.md</w:t>
      </w:r>
    </w:p>
    <w:p>
      <w:pPr>
        <w:pStyle w:val="ListBullet"/>
      </w:pPr>
      <w:r>
        <w:t xml:space="preserve">      webpack.md</w:t>
      </w:r>
    </w:p>
    <w:p>
      <w:r>
        <w:t xml:space="preserve">    fp</w:t>
      </w:r>
    </w:p>
    <w:p>
      <w:r>
        <w:t xml:space="preserve">      _lib</w:t>
      </w:r>
    </w:p>
    <w:p>
      <w:pPr>
        <w:pStyle w:val="ListBullet"/>
      </w:pPr>
      <w:r>
        <w:t xml:space="preserve">        convertToFP.d.mts</w:t>
      </w:r>
    </w:p>
    <w:p>
      <w:pPr>
        <w:pStyle w:val="ListBullet"/>
      </w:pPr>
      <w:r>
        <w:t xml:space="preserve">        convertToFP.d.ts</w:t>
      </w:r>
    </w:p>
    <w:p>
      <w:pPr>
        <w:pStyle w:val="ListBullet"/>
      </w:pPr>
      <w:r>
        <w:t xml:space="preserve">        convertToFP.js</w:t>
      </w:r>
    </w:p>
    <w:p>
      <w:pPr>
        <w:pStyle w:val="ListBullet"/>
      </w:pPr>
      <w:r>
        <w:t xml:space="preserve">        convertToFP.mjs</w:t>
      </w:r>
    </w:p>
    <w:p>
      <w:pPr>
        <w:pStyle w:val="ListBullet"/>
      </w:pPr>
      <w:r>
        <w:t xml:space="preserve">      add.d.mts</w:t>
      </w:r>
    </w:p>
    <w:p>
      <w:pPr>
        <w:pStyle w:val="ListBullet"/>
      </w:pPr>
      <w:r>
        <w:t xml:space="preserve">      add.d.ts</w:t>
      </w:r>
    </w:p>
    <w:p>
      <w:pPr>
        <w:pStyle w:val="ListBullet"/>
      </w:pPr>
      <w:r>
        <w:t xml:space="preserve">      add.js</w:t>
      </w:r>
    </w:p>
    <w:p>
      <w:pPr>
        <w:pStyle w:val="ListBullet"/>
      </w:pPr>
      <w:r>
        <w:t xml:space="preserve">      add.mjs</w:t>
      </w:r>
    </w:p>
    <w:p>
      <w:pPr>
        <w:pStyle w:val="ListBullet"/>
      </w:pPr>
      <w:r>
        <w:t xml:space="preserve">      addBusinessDays.d.mts</w:t>
      </w:r>
    </w:p>
    <w:p>
      <w:pPr>
        <w:pStyle w:val="ListBullet"/>
      </w:pPr>
      <w:r>
        <w:t xml:space="preserve">      addBusinessDays.d.ts</w:t>
      </w:r>
    </w:p>
    <w:p>
      <w:pPr>
        <w:pStyle w:val="ListBullet"/>
      </w:pPr>
      <w:r>
        <w:t xml:space="preserve">      addBusinessDays.js</w:t>
      </w:r>
    </w:p>
    <w:p>
      <w:pPr>
        <w:pStyle w:val="ListBullet"/>
      </w:pPr>
      <w:r>
        <w:t xml:space="preserve">      addBusinessDays.mjs</w:t>
      </w:r>
    </w:p>
    <w:p>
      <w:pPr>
        <w:pStyle w:val="ListBullet"/>
      </w:pPr>
      <w:r>
        <w:t xml:space="preserve">      addDays.d.mts</w:t>
      </w:r>
    </w:p>
    <w:p>
      <w:pPr>
        <w:pStyle w:val="ListBullet"/>
      </w:pPr>
      <w:r>
        <w:t xml:space="preserve">      addDays.d.ts</w:t>
      </w:r>
    </w:p>
    <w:p>
      <w:pPr>
        <w:pStyle w:val="ListBullet"/>
      </w:pPr>
      <w:r>
        <w:t xml:space="preserve">      addDays.js</w:t>
      </w:r>
    </w:p>
    <w:p>
      <w:pPr>
        <w:pStyle w:val="ListBullet"/>
      </w:pPr>
      <w:r>
        <w:t xml:space="preserve">      addDays.mjs</w:t>
      </w:r>
    </w:p>
    <w:p>
      <w:pPr>
        <w:pStyle w:val="ListBullet"/>
      </w:pPr>
      <w:r>
        <w:t xml:space="preserve">      addHours.d.mts</w:t>
      </w:r>
    </w:p>
    <w:p>
      <w:pPr>
        <w:pStyle w:val="ListBullet"/>
      </w:pPr>
      <w:r>
        <w:t xml:space="preserve">      addHours.d.ts</w:t>
      </w:r>
    </w:p>
    <w:p>
      <w:pPr>
        <w:pStyle w:val="ListBullet"/>
      </w:pPr>
      <w:r>
        <w:t xml:space="preserve">      addHours.js</w:t>
      </w:r>
    </w:p>
    <w:p>
      <w:pPr>
        <w:pStyle w:val="ListBullet"/>
      </w:pPr>
      <w:r>
        <w:t xml:space="preserve">      addHours.mjs</w:t>
      </w:r>
    </w:p>
    <w:p>
      <w:pPr>
        <w:pStyle w:val="ListBullet"/>
      </w:pPr>
      <w:r>
        <w:t xml:space="preserve">      addISOWeekYears.d.mts</w:t>
      </w:r>
    </w:p>
    <w:p>
      <w:pPr>
        <w:pStyle w:val="ListBullet"/>
      </w:pPr>
      <w:r>
        <w:t xml:space="preserve">      addISOWeekYears.d.ts</w:t>
      </w:r>
    </w:p>
    <w:p>
      <w:pPr>
        <w:pStyle w:val="ListBullet"/>
      </w:pPr>
      <w:r>
        <w:t xml:space="preserve">      addISOWeekYears.js</w:t>
      </w:r>
    </w:p>
    <w:p>
      <w:pPr>
        <w:pStyle w:val="ListBullet"/>
      </w:pPr>
      <w:r>
        <w:t xml:space="preserve">      addISOWeekYears.mjs</w:t>
      </w:r>
    </w:p>
    <w:p>
      <w:pPr>
        <w:pStyle w:val="ListBullet"/>
      </w:pPr>
      <w:r>
        <w:t xml:space="preserve">      addMilliseconds.d.mts</w:t>
      </w:r>
    </w:p>
    <w:p>
      <w:pPr>
        <w:pStyle w:val="ListBullet"/>
      </w:pPr>
      <w:r>
        <w:t xml:space="preserve">      addMilliseconds.d.ts</w:t>
      </w:r>
    </w:p>
    <w:p>
      <w:pPr>
        <w:pStyle w:val="ListBullet"/>
      </w:pPr>
      <w:r>
        <w:t xml:space="preserve">      addMilliseconds.js</w:t>
      </w:r>
    </w:p>
    <w:p>
      <w:pPr>
        <w:pStyle w:val="ListBullet"/>
      </w:pPr>
      <w:r>
        <w:t xml:space="preserve">      addMilliseconds.mjs</w:t>
      </w:r>
    </w:p>
    <w:p>
      <w:pPr>
        <w:pStyle w:val="ListBullet"/>
      </w:pPr>
      <w:r>
        <w:t xml:space="preserve">      addMinutes.d.mts</w:t>
      </w:r>
    </w:p>
    <w:p>
      <w:pPr>
        <w:pStyle w:val="ListBullet"/>
      </w:pPr>
      <w:r>
        <w:t xml:space="preserve">      addMinutes.d.ts</w:t>
      </w:r>
    </w:p>
    <w:p>
      <w:pPr>
        <w:pStyle w:val="ListBullet"/>
      </w:pPr>
      <w:r>
        <w:t xml:space="preserve">      addMinutes.js</w:t>
      </w:r>
    </w:p>
    <w:p>
      <w:pPr>
        <w:pStyle w:val="ListBullet"/>
      </w:pPr>
      <w:r>
        <w:t xml:space="preserve">      addMinutes.mjs</w:t>
      </w:r>
    </w:p>
    <w:p>
      <w:pPr>
        <w:pStyle w:val="ListBullet"/>
      </w:pPr>
      <w:r>
        <w:t xml:space="preserve">      addMonths.d.mts</w:t>
      </w:r>
    </w:p>
    <w:p>
      <w:pPr>
        <w:pStyle w:val="ListBullet"/>
      </w:pPr>
      <w:r>
        <w:t xml:space="preserve">      addMonths.d.ts</w:t>
      </w:r>
    </w:p>
    <w:p>
      <w:pPr>
        <w:pStyle w:val="ListBullet"/>
      </w:pPr>
      <w:r>
        <w:t xml:space="preserve">      addMonths.js</w:t>
      </w:r>
    </w:p>
    <w:p>
      <w:pPr>
        <w:pStyle w:val="ListBullet"/>
      </w:pPr>
      <w:r>
        <w:t xml:space="preserve">      addMonths.mjs</w:t>
      </w:r>
    </w:p>
    <w:p>
      <w:pPr>
        <w:pStyle w:val="ListBullet"/>
      </w:pPr>
      <w:r>
        <w:t xml:space="preserve">      addQuarters.d.mts</w:t>
      </w:r>
    </w:p>
    <w:p>
      <w:pPr>
        <w:pStyle w:val="ListBullet"/>
      </w:pPr>
      <w:r>
        <w:t xml:space="preserve">      addQuarters.d.ts</w:t>
      </w:r>
    </w:p>
    <w:p>
      <w:pPr>
        <w:pStyle w:val="ListBullet"/>
      </w:pPr>
      <w:r>
        <w:t xml:space="preserve">      addQuarters.js</w:t>
      </w:r>
    </w:p>
    <w:p>
      <w:pPr>
        <w:pStyle w:val="ListBullet"/>
      </w:pPr>
      <w:r>
        <w:t xml:space="preserve">      addQuarters.mjs</w:t>
      </w:r>
    </w:p>
    <w:p>
      <w:pPr>
        <w:pStyle w:val="ListBullet"/>
      </w:pPr>
      <w:r>
        <w:t xml:space="preserve">      addSeconds.d.mts</w:t>
      </w:r>
    </w:p>
    <w:p>
      <w:pPr>
        <w:pStyle w:val="ListBullet"/>
      </w:pPr>
      <w:r>
        <w:t xml:space="preserve">      addSeconds.d.ts</w:t>
      </w:r>
    </w:p>
    <w:p>
      <w:pPr>
        <w:pStyle w:val="ListBullet"/>
      </w:pPr>
      <w:r>
        <w:t xml:space="preserve">      addSeconds.js</w:t>
      </w:r>
    </w:p>
    <w:p>
      <w:pPr>
        <w:pStyle w:val="ListBullet"/>
      </w:pPr>
      <w:r>
        <w:t xml:space="preserve">      addSeconds.mjs</w:t>
      </w:r>
    </w:p>
    <w:p>
      <w:pPr>
        <w:pStyle w:val="ListBullet"/>
      </w:pPr>
      <w:r>
        <w:t xml:space="preserve">      addWeeks.d.mts</w:t>
      </w:r>
    </w:p>
    <w:p>
      <w:pPr>
        <w:pStyle w:val="ListBullet"/>
      </w:pPr>
      <w:r>
        <w:t xml:space="preserve">      addWeeks.d.ts</w:t>
      </w:r>
    </w:p>
    <w:p>
      <w:pPr>
        <w:pStyle w:val="ListBullet"/>
      </w:pPr>
      <w:r>
        <w:t xml:space="preserve">      addWeeks.js</w:t>
      </w:r>
    </w:p>
    <w:p>
      <w:pPr>
        <w:pStyle w:val="ListBullet"/>
      </w:pPr>
      <w:r>
        <w:t xml:space="preserve">      addWeeks.mjs</w:t>
      </w:r>
    </w:p>
    <w:p>
      <w:pPr>
        <w:pStyle w:val="ListBullet"/>
      </w:pPr>
      <w:r>
        <w:t xml:space="preserve">      addYears.d.mts</w:t>
      </w:r>
    </w:p>
    <w:p>
      <w:pPr>
        <w:pStyle w:val="ListBullet"/>
      </w:pPr>
      <w:r>
        <w:t xml:space="preserve">      addYears.d.ts</w:t>
      </w:r>
    </w:p>
    <w:p>
      <w:pPr>
        <w:pStyle w:val="ListBullet"/>
      </w:pPr>
      <w:r>
        <w:t xml:space="preserve">      addYears.js</w:t>
      </w:r>
    </w:p>
    <w:p>
      <w:pPr>
        <w:pStyle w:val="ListBullet"/>
      </w:pPr>
      <w:r>
        <w:t xml:space="preserve">      addYears.mjs</w:t>
      </w:r>
    </w:p>
    <w:p>
      <w:pPr>
        <w:pStyle w:val="ListBullet"/>
      </w:pPr>
      <w:r>
        <w:t xml:space="preserve">      areIntervalsOverlapping.d.mts</w:t>
      </w:r>
    </w:p>
    <w:p>
      <w:pPr>
        <w:pStyle w:val="ListBullet"/>
      </w:pPr>
      <w:r>
        <w:t xml:space="preserve">      areIntervalsOverlapping.d.ts</w:t>
      </w:r>
    </w:p>
    <w:p>
      <w:pPr>
        <w:pStyle w:val="ListBullet"/>
      </w:pPr>
      <w:r>
        <w:t xml:space="preserve">      areIntervalsOverlapping.js</w:t>
      </w:r>
    </w:p>
    <w:p>
      <w:pPr>
        <w:pStyle w:val="ListBullet"/>
      </w:pPr>
      <w:r>
        <w:t xml:space="preserve">      areIntervalsOverlapping.mjs</w:t>
      </w:r>
    </w:p>
    <w:p>
      <w:pPr>
        <w:pStyle w:val="ListBullet"/>
      </w:pPr>
      <w:r>
        <w:t xml:space="preserve">      areIntervalsOverlappingWithOptions.d.mts</w:t>
      </w:r>
    </w:p>
    <w:p>
      <w:pPr>
        <w:pStyle w:val="ListBullet"/>
      </w:pPr>
      <w:r>
        <w:t xml:space="preserve">      areIntervalsOverlappingWithOptions.d.ts</w:t>
      </w:r>
    </w:p>
    <w:p>
      <w:pPr>
        <w:pStyle w:val="ListBullet"/>
      </w:pPr>
      <w:r>
        <w:t xml:space="preserve">      areIntervalsOverlappingWithOptions.js</w:t>
      </w:r>
    </w:p>
    <w:p>
      <w:pPr>
        <w:pStyle w:val="ListBullet"/>
      </w:pPr>
      <w:r>
        <w:t xml:space="preserve">      areIntervalsOverlappingWithOptions.mjs</w:t>
      </w:r>
    </w:p>
    <w:p>
      <w:pPr>
        <w:pStyle w:val="ListBullet"/>
      </w:pPr>
      <w:r>
        <w:t xml:space="preserve">      cdn.js</w:t>
      </w:r>
    </w:p>
    <w:p>
      <w:pPr>
        <w:pStyle w:val="ListBullet"/>
      </w:pPr>
      <w:r>
        <w:t xml:space="preserve">      cdn.js.map</w:t>
      </w:r>
    </w:p>
    <w:p>
      <w:pPr>
        <w:pStyle w:val="ListBullet"/>
      </w:pPr>
      <w:r>
        <w:t xml:space="preserve">      cdn.min.js</w:t>
      </w:r>
    </w:p>
    <w:p>
      <w:pPr>
        <w:pStyle w:val="ListBullet"/>
      </w:pPr>
      <w:r>
        <w:t xml:space="preserve">      cdn.min.js.map</w:t>
      </w:r>
    </w:p>
    <w:p>
      <w:pPr>
        <w:pStyle w:val="ListBullet"/>
      </w:pPr>
      <w:r>
        <w:t xml:space="preserve">      clamp.d.mts</w:t>
      </w:r>
    </w:p>
    <w:p>
      <w:pPr>
        <w:pStyle w:val="ListBullet"/>
      </w:pPr>
      <w:r>
        <w:t xml:space="preserve">      clamp.d.ts</w:t>
      </w:r>
    </w:p>
    <w:p>
      <w:pPr>
        <w:pStyle w:val="ListBullet"/>
      </w:pPr>
      <w:r>
        <w:t xml:space="preserve">      clamp.js</w:t>
      </w:r>
    </w:p>
    <w:p>
      <w:pPr>
        <w:pStyle w:val="ListBullet"/>
      </w:pPr>
      <w:r>
        <w:t xml:space="preserve">      clamp.mjs</w:t>
      </w:r>
    </w:p>
    <w:p>
      <w:pPr>
        <w:pStyle w:val="ListBullet"/>
      </w:pPr>
      <w:r>
        <w:t xml:space="preserve">      closestIndexTo.d.mts</w:t>
      </w:r>
    </w:p>
    <w:p>
      <w:pPr>
        <w:pStyle w:val="ListBullet"/>
      </w:pPr>
      <w:r>
        <w:t xml:space="preserve">      closestIndexTo.d.ts</w:t>
      </w:r>
    </w:p>
    <w:p>
      <w:pPr>
        <w:pStyle w:val="ListBullet"/>
      </w:pPr>
      <w:r>
        <w:t xml:space="preserve">      closestIndexTo.js</w:t>
      </w:r>
    </w:p>
    <w:p>
      <w:pPr>
        <w:pStyle w:val="ListBullet"/>
      </w:pPr>
      <w:r>
        <w:t xml:space="preserve">      closestIndexTo.mjs</w:t>
      </w:r>
    </w:p>
    <w:p>
      <w:pPr>
        <w:pStyle w:val="ListBullet"/>
      </w:pPr>
      <w:r>
        <w:t xml:space="preserve">      closestTo.d.mts</w:t>
      </w:r>
    </w:p>
    <w:p>
      <w:pPr>
        <w:pStyle w:val="ListBullet"/>
      </w:pPr>
      <w:r>
        <w:t xml:space="preserve">      closestTo.d.ts</w:t>
      </w:r>
    </w:p>
    <w:p>
      <w:pPr>
        <w:pStyle w:val="ListBullet"/>
      </w:pPr>
      <w:r>
        <w:t xml:space="preserve">      closestTo.js</w:t>
      </w:r>
    </w:p>
    <w:p>
      <w:pPr>
        <w:pStyle w:val="ListBullet"/>
      </w:pPr>
      <w:r>
        <w:t xml:space="preserve">      closestTo.mjs</w:t>
      </w:r>
    </w:p>
    <w:p>
      <w:pPr>
        <w:pStyle w:val="ListBullet"/>
      </w:pPr>
      <w:r>
        <w:t xml:space="preserve">      compareAsc.d.mts</w:t>
      </w:r>
    </w:p>
    <w:p>
      <w:pPr>
        <w:pStyle w:val="ListBullet"/>
      </w:pPr>
      <w:r>
        <w:t xml:space="preserve">      compareAsc.d.ts</w:t>
      </w:r>
    </w:p>
    <w:p>
      <w:pPr>
        <w:pStyle w:val="ListBullet"/>
      </w:pPr>
      <w:r>
        <w:t xml:space="preserve">      compareAsc.js</w:t>
      </w:r>
    </w:p>
    <w:p>
      <w:pPr>
        <w:pStyle w:val="ListBullet"/>
      </w:pPr>
      <w:r>
        <w:t xml:space="preserve">      compareAsc.mjs</w:t>
      </w:r>
    </w:p>
    <w:p>
      <w:pPr>
        <w:pStyle w:val="ListBullet"/>
      </w:pPr>
      <w:r>
        <w:t xml:space="preserve">      compareDesc.d.mts</w:t>
      </w:r>
    </w:p>
    <w:p>
      <w:pPr>
        <w:pStyle w:val="ListBullet"/>
      </w:pPr>
      <w:r>
        <w:t xml:space="preserve">      compareDesc.d.ts</w:t>
      </w:r>
    </w:p>
    <w:p>
      <w:pPr>
        <w:pStyle w:val="ListBullet"/>
      </w:pPr>
      <w:r>
        <w:t xml:space="preserve">      compareDesc.js</w:t>
      </w:r>
    </w:p>
    <w:p>
      <w:pPr>
        <w:pStyle w:val="ListBullet"/>
      </w:pPr>
      <w:r>
        <w:t xml:space="preserve">      compareDesc.mjs</w:t>
      </w:r>
    </w:p>
    <w:p>
      <w:pPr>
        <w:pStyle w:val="ListBullet"/>
      </w:pPr>
      <w:r>
        <w:t xml:space="preserve">      constructFrom.d.mts</w:t>
      </w:r>
    </w:p>
    <w:p>
      <w:pPr>
        <w:pStyle w:val="ListBullet"/>
      </w:pPr>
      <w:r>
        <w:t xml:space="preserve">      constructFrom.d.ts</w:t>
      </w:r>
    </w:p>
    <w:p>
      <w:pPr>
        <w:pStyle w:val="ListBullet"/>
      </w:pPr>
      <w:r>
        <w:t xml:space="preserve">      constructFrom.js</w:t>
      </w:r>
    </w:p>
    <w:p>
      <w:pPr>
        <w:pStyle w:val="ListBullet"/>
      </w:pPr>
      <w:r>
        <w:t xml:space="preserve">      constructFrom.mjs</w:t>
      </w:r>
    </w:p>
    <w:p>
      <w:pPr>
        <w:pStyle w:val="ListBullet"/>
      </w:pPr>
      <w:r>
        <w:t xml:space="preserve">      daysToWeeks.d.mts</w:t>
      </w:r>
    </w:p>
    <w:p>
      <w:pPr>
        <w:pStyle w:val="ListBullet"/>
      </w:pPr>
      <w:r>
        <w:t xml:space="preserve">      daysToWeeks.d.ts</w:t>
      </w:r>
    </w:p>
    <w:p>
      <w:pPr>
        <w:pStyle w:val="ListBullet"/>
      </w:pPr>
      <w:r>
        <w:t xml:space="preserve">      daysToWeeks.js</w:t>
      </w:r>
    </w:p>
    <w:p>
      <w:pPr>
        <w:pStyle w:val="ListBullet"/>
      </w:pPr>
      <w:r>
        <w:t xml:space="preserve">      daysToWeeks.mjs</w:t>
      </w:r>
    </w:p>
    <w:p>
      <w:pPr>
        <w:pStyle w:val="ListBullet"/>
      </w:pPr>
      <w:r>
        <w:t xml:space="preserve">      differenceInBusinessDays.d.mts</w:t>
      </w:r>
    </w:p>
    <w:p>
      <w:pPr>
        <w:pStyle w:val="ListBullet"/>
      </w:pPr>
      <w:r>
        <w:t xml:space="preserve">      differenceInBusinessDays.d.ts</w:t>
      </w:r>
    </w:p>
    <w:p>
      <w:pPr>
        <w:pStyle w:val="ListBullet"/>
      </w:pPr>
      <w:r>
        <w:t xml:space="preserve">      differenceInBusinessDays.js</w:t>
      </w:r>
    </w:p>
    <w:p>
      <w:pPr>
        <w:pStyle w:val="ListBullet"/>
      </w:pPr>
      <w:r>
        <w:t xml:space="preserve">      differenceInBusinessDays.mjs</w:t>
      </w:r>
    </w:p>
    <w:p>
      <w:pPr>
        <w:pStyle w:val="ListBullet"/>
      </w:pPr>
      <w:r>
        <w:t xml:space="preserve">      differenceInCalendarDays.d.mts</w:t>
      </w:r>
    </w:p>
    <w:p>
      <w:pPr>
        <w:pStyle w:val="ListBullet"/>
      </w:pPr>
      <w:r>
        <w:t xml:space="preserve">      differenceInCalendarDays.d.ts</w:t>
      </w:r>
    </w:p>
    <w:p>
      <w:pPr>
        <w:pStyle w:val="ListBullet"/>
      </w:pPr>
      <w:r>
        <w:t xml:space="preserve">      differenceInCalendarDays.js</w:t>
      </w:r>
    </w:p>
    <w:p>
      <w:pPr>
        <w:pStyle w:val="ListBullet"/>
      </w:pPr>
      <w:r>
        <w:t xml:space="preserve">      differenceInCalendarDays.mjs</w:t>
      </w:r>
    </w:p>
    <w:p>
      <w:pPr>
        <w:pStyle w:val="ListBullet"/>
      </w:pPr>
      <w:r>
        <w:t xml:space="preserve">      differenceInCalendarISOWeeks.d.mts</w:t>
      </w:r>
    </w:p>
    <w:p>
      <w:pPr>
        <w:pStyle w:val="ListBullet"/>
      </w:pPr>
      <w:r>
        <w:t xml:space="preserve">      differenceInCalendarISOWeeks.d.ts</w:t>
      </w:r>
    </w:p>
    <w:p>
      <w:pPr>
        <w:pStyle w:val="ListBullet"/>
      </w:pPr>
      <w:r>
        <w:t xml:space="preserve">      differenceInCalendarISOWeeks.js</w:t>
      </w:r>
    </w:p>
    <w:p>
      <w:pPr>
        <w:pStyle w:val="ListBullet"/>
      </w:pPr>
      <w:r>
        <w:t xml:space="preserve">      differenceInCalendarISOWeeks.mjs</w:t>
      </w:r>
    </w:p>
    <w:p>
      <w:pPr>
        <w:pStyle w:val="ListBullet"/>
      </w:pPr>
      <w:r>
        <w:t xml:space="preserve">      differenceInCalendarISOWeekYears.d.mts</w:t>
      </w:r>
    </w:p>
    <w:p>
      <w:pPr>
        <w:pStyle w:val="ListBullet"/>
      </w:pPr>
      <w:r>
        <w:t xml:space="preserve">      differenceInCalendarISOWeekYears.d.ts</w:t>
      </w:r>
    </w:p>
    <w:p>
      <w:pPr>
        <w:pStyle w:val="ListBullet"/>
      </w:pPr>
      <w:r>
        <w:t xml:space="preserve">      differenceInCalendarISOWeekYears.js</w:t>
      </w:r>
    </w:p>
    <w:p>
      <w:pPr>
        <w:pStyle w:val="ListBullet"/>
      </w:pPr>
      <w:r>
        <w:t xml:space="preserve">      differenceInCalendarISOWeekYears.mjs</w:t>
      </w:r>
    </w:p>
    <w:p>
      <w:pPr>
        <w:pStyle w:val="ListBullet"/>
      </w:pPr>
      <w:r>
        <w:t xml:space="preserve">      differenceInCalendarMonths.d.mts</w:t>
      </w:r>
    </w:p>
    <w:p>
      <w:pPr>
        <w:pStyle w:val="ListBullet"/>
      </w:pPr>
      <w:r>
        <w:t xml:space="preserve">      differenceInCalendarMonths.d.ts</w:t>
      </w:r>
    </w:p>
    <w:p>
      <w:pPr>
        <w:pStyle w:val="ListBullet"/>
      </w:pPr>
      <w:r>
        <w:t xml:space="preserve">      differenceInCalendarMonths.js</w:t>
      </w:r>
    </w:p>
    <w:p>
      <w:pPr>
        <w:pStyle w:val="ListBullet"/>
      </w:pPr>
      <w:r>
        <w:t xml:space="preserve">      differenceInCalendarMonths.mjs</w:t>
      </w:r>
    </w:p>
    <w:p>
      <w:pPr>
        <w:pStyle w:val="ListBullet"/>
      </w:pPr>
      <w:r>
        <w:t xml:space="preserve">      differenceInCalendarQuarters.d.mts</w:t>
      </w:r>
    </w:p>
    <w:p>
      <w:pPr>
        <w:pStyle w:val="ListBullet"/>
      </w:pPr>
      <w:r>
        <w:t xml:space="preserve">      differenceInCalendarQuarters.d.ts</w:t>
      </w:r>
    </w:p>
    <w:p>
      <w:pPr>
        <w:pStyle w:val="ListBullet"/>
      </w:pPr>
      <w:r>
        <w:t xml:space="preserve">      differenceInCalendarQuarters.js</w:t>
      </w:r>
    </w:p>
    <w:p>
      <w:pPr>
        <w:pStyle w:val="ListBullet"/>
      </w:pPr>
      <w:r>
        <w:t xml:space="preserve">      differenceInCalendarQuarters.mjs</w:t>
      </w:r>
    </w:p>
    <w:p>
      <w:pPr>
        <w:pStyle w:val="ListBullet"/>
      </w:pPr>
      <w:r>
        <w:t xml:space="preserve">      differenceInCalendarWeeks.d.mts</w:t>
      </w:r>
    </w:p>
    <w:p>
      <w:pPr>
        <w:pStyle w:val="ListBullet"/>
      </w:pPr>
      <w:r>
        <w:t xml:space="preserve">      differenceInCalendarWeeks.d.ts</w:t>
      </w:r>
    </w:p>
    <w:p>
      <w:pPr>
        <w:pStyle w:val="ListBullet"/>
      </w:pPr>
      <w:r>
        <w:t xml:space="preserve">      differenceInCalendarWeeks.js</w:t>
      </w:r>
    </w:p>
    <w:p>
      <w:pPr>
        <w:pStyle w:val="ListBullet"/>
      </w:pPr>
      <w:r>
        <w:t xml:space="preserve">      differenceInCalendarWeeks.mjs</w:t>
      </w:r>
    </w:p>
    <w:p>
      <w:pPr>
        <w:pStyle w:val="ListBullet"/>
      </w:pPr>
      <w:r>
        <w:t xml:space="preserve">      differenceInCalendarWeeksWithOptions.d.mts</w:t>
      </w:r>
    </w:p>
    <w:p>
      <w:pPr>
        <w:pStyle w:val="ListBullet"/>
      </w:pPr>
      <w:r>
        <w:t xml:space="preserve">      differenceInCalendarWeeksWithOptions.d.ts</w:t>
      </w:r>
    </w:p>
    <w:p>
      <w:pPr>
        <w:pStyle w:val="ListBullet"/>
      </w:pPr>
      <w:r>
        <w:t xml:space="preserve">      differenceInCalendarWeeksWithOptions.js</w:t>
      </w:r>
    </w:p>
    <w:p>
      <w:pPr>
        <w:pStyle w:val="ListBullet"/>
      </w:pPr>
      <w:r>
        <w:t xml:space="preserve">      differenceInCalendarWeeksWithOptions.mjs</w:t>
      </w:r>
    </w:p>
    <w:p>
      <w:pPr>
        <w:pStyle w:val="ListBullet"/>
      </w:pPr>
      <w:r>
        <w:t xml:space="preserve">      differenceInCalendarYears.d.mts</w:t>
      </w:r>
    </w:p>
    <w:p>
      <w:pPr>
        <w:pStyle w:val="ListBullet"/>
      </w:pPr>
      <w:r>
        <w:t xml:space="preserve">      differenceInCalendarYears.d.ts</w:t>
      </w:r>
    </w:p>
    <w:p>
      <w:pPr>
        <w:pStyle w:val="ListBullet"/>
      </w:pPr>
      <w:r>
        <w:t xml:space="preserve">      differenceInCalendarYears.js</w:t>
      </w:r>
    </w:p>
    <w:p>
      <w:pPr>
        <w:pStyle w:val="ListBullet"/>
      </w:pPr>
      <w:r>
        <w:t xml:space="preserve">      differenceInCalendarYears.mjs</w:t>
      </w:r>
    </w:p>
    <w:p>
      <w:pPr>
        <w:pStyle w:val="ListBullet"/>
      </w:pPr>
      <w:r>
        <w:t xml:space="preserve">      differenceInDays.d.mts</w:t>
      </w:r>
    </w:p>
    <w:p>
      <w:pPr>
        <w:pStyle w:val="ListBullet"/>
      </w:pPr>
      <w:r>
        <w:t xml:space="preserve">      differenceInDays.d.ts</w:t>
      </w:r>
    </w:p>
    <w:p>
      <w:pPr>
        <w:pStyle w:val="ListBullet"/>
      </w:pPr>
      <w:r>
        <w:t xml:space="preserve">      differenceInDays.js</w:t>
      </w:r>
    </w:p>
    <w:p>
      <w:pPr>
        <w:pStyle w:val="ListBullet"/>
      </w:pPr>
      <w:r>
        <w:t xml:space="preserve">      differenceInDays.mjs</w:t>
      </w:r>
    </w:p>
    <w:p>
      <w:pPr>
        <w:pStyle w:val="ListBullet"/>
      </w:pPr>
      <w:r>
        <w:t xml:space="preserve">      differenceInHours.d.mts</w:t>
      </w:r>
    </w:p>
    <w:p>
      <w:pPr>
        <w:pStyle w:val="ListBullet"/>
      </w:pPr>
      <w:r>
        <w:t xml:space="preserve">      differenceInHours.d.ts</w:t>
      </w:r>
    </w:p>
    <w:p>
      <w:pPr>
        <w:pStyle w:val="ListBullet"/>
      </w:pPr>
      <w:r>
        <w:t xml:space="preserve">      differenceInHours.js</w:t>
      </w:r>
    </w:p>
    <w:p>
      <w:pPr>
        <w:pStyle w:val="ListBullet"/>
      </w:pPr>
      <w:r>
        <w:t xml:space="preserve">      differenceInHours.mjs</w:t>
      </w:r>
    </w:p>
    <w:p>
      <w:pPr>
        <w:pStyle w:val="ListBullet"/>
      </w:pPr>
      <w:r>
        <w:t xml:space="preserve">      differenceInHoursWithOptions.d.mts</w:t>
      </w:r>
    </w:p>
    <w:p>
      <w:pPr>
        <w:pStyle w:val="ListBullet"/>
      </w:pPr>
      <w:r>
        <w:t xml:space="preserve">      differenceInHoursWithOptions.d.ts</w:t>
      </w:r>
    </w:p>
    <w:p>
      <w:pPr>
        <w:pStyle w:val="ListBullet"/>
      </w:pPr>
      <w:r>
        <w:t xml:space="preserve">      differenceInHoursWithOptions.js</w:t>
      </w:r>
    </w:p>
    <w:p>
      <w:pPr>
        <w:pStyle w:val="ListBullet"/>
      </w:pPr>
      <w:r>
        <w:t xml:space="preserve">      differenceInHoursWithOptions.mjs</w:t>
      </w:r>
    </w:p>
    <w:p>
      <w:pPr>
        <w:pStyle w:val="ListBullet"/>
      </w:pPr>
      <w:r>
        <w:t xml:space="preserve">      differenceInISOWeekYears.d.mts</w:t>
      </w:r>
    </w:p>
    <w:p>
      <w:pPr>
        <w:pStyle w:val="ListBullet"/>
      </w:pPr>
      <w:r>
        <w:t xml:space="preserve">      differenceInISOWeekYears.d.ts</w:t>
      </w:r>
    </w:p>
    <w:p>
      <w:pPr>
        <w:pStyle w:val="ListBullet"/>
      </w:pPr>
      <w:r>
        <w:t xml:space="preserve">      differenceInISOWeekYears.js</w:t>
      </w:r>
    </w:p>
    <w:p>
      <w:pPr>
        <w:pStyle w:val="ListBullet"/>
      </w:pPr>
      <w:r>
        <w:t xml:space="preserve">      differenceInISOWeekYears.mjs</w:t>
      </w:r>
    </w:p>
    <w:p>
      <w:pPr>
        <w:pStyle w:val="ListBullet"/>
      </w:pPr>
      <w:r>
        <w:t xml:space="preserve">      differenceInMilliseconds.d.mts</w:t>
      </w:r>
    </w:p>
    <w:p>
      <w:pPr>
        <w:pStyle w:val="ListBullet"/>
      </w:pPr>
      <w:r>
        <w:t xml:space="preserve">      differenceInMilliseconds.d.ts</w:t>
      </w:r>
    </w:p>
    <w:p>
      <w:pPr>
        <w:pStyle w:val="ListBullet"/>
      </w:pPr>
      <w:r>
        <w:t xml:space="preserve">      differenceInMilliseconds.js</w:t>
      </w:r>
    </w:p>
    <w:p>
      <w:pPr>
        <w:pStyle w:val="ListBullet"/>
      </w:pPr>
      <w:r>
        <w:t xml:space="preserve">      differenceInMilliseconds.mjs</w:t>
      </w:r>
    </w:p>
    <w:p>
      <w:pPr>
        <w:pStyle w:val="ListBullet"/>
      </w:pPr>
      <w:r>
        <w:t xml:space="preserve">      differenceInMinutes.d.mts</w:t>
      </w:r>
    </w:p>
    <w:p>
      <w:pPr>
        <w:pStyle w:val="ListBullet"/>
      </w:pPr>
      <w:r>
        <w:t xml:space="preserve">      differenceInMinutes.d.ts</w:t>
      </w:r>
    </w:p>
    <w:p>
      <w:pPr>
        <w:pStyle w:val="ListBullet"/>
      </w:pPr>
      <w:r>
        <w:t xml:space="preserve">      differenceInMinutes.js</w:t>
      </w:r>
    </w:p>
    <w:p>
      <w:pPr>
        <w:pStyle w:val="ListBullet"/>
      </w:pPr>
      <w:r>
        <w:t xml:space="preserve">      differenceInMinutes.mjs</w:t>
      </w:r>
    </w:p>
    <w:p>
      <w:pPr>
        <w:pStyle w:val="ListBullet"/>
      </w:pPr>
      <w:r>
        <w:t xml:space="preserve">      differenceInMinutesWithOptions.d.mts</w:t>
      </w:r>
    </w:p>
    <w:p>
      <w:pPr>
        <w:pStyle w:val="ListBullet"/>
      </w:pPr>
      <w:r>
        <w:t xml:space="preserve">      differenceInMinutesWithOptions.d.ts</w:t>
      </w:r>
    </w:p>
    <w:p>
      <w:pPr>
        <w:pStyle w:val="ListBullet"/>
      </w:pPr>
      <w:r>
        <w:t xml:space="preserve">      differenceInMinutesWithOptions.js</w:t>
      </w:r>
    </w:p>
    <w:p>
      <w:pPr>
        <w:pStyle w:val="ListBullet"/>
      </w:pPr>
      <w:r>
        <w:t xml:space="preserve">      differenceInMinutesWithOptions.mjs</w:t>
      </w:r>
    </w:p>
    <w:p>
      <w:pPr>
        <w:pStyle w:val="ListBullet"/>
      </w:pPr>
      <w:r>
        <w:t xml:space="preserve">      differenceInMonths.d.mts</w:t>
      </w:r>
    </w:p>
    <w:p>
      <w:pPr>
        <w:pStyle w:val="ListBullet"/>
      </w:pPr>
      <w:r>
        <w:t xml:space="preserve">      differenceInMonths.d.ts</w:t>
      </w:r>
    </w:p>
    <w:p>
      <w:pPr>
        <w:pStyle w:val="ListBullet"/>
      </w:pPr>
      <w:r>
        <w:t xml:space="preserve">      differenceInMonths.js</w:t>
      </w:r>
    </w:p>
    <w:p>
      <w:pPr>
        <w:pStyle w:val="ListBullet"/>
      </w:pPr>
      <w:r>
        <w:t xml:space="preserve">      differenceInMonths.mjs</w:t>
      </w:r>
    </w:p>
    <w:p>
      <w:pPr>
        <w:pStyle w:val="ListBullet"/>
      </w:pPr>
      <w:r>
        <w:t xml:space="preserve">      differenceInQuarters.d.mts</w:t>
      </w:r>
    </w:p>
    <w:p>
      <w:pPr>
        <w:pStyle w:val="ListBullet"/>
      </w:pPr>
      <w:r>
        <w:t xml:space="preserve">      differenceInQuarters.d.ts</w:t>
      </w:r>
    </w:p>
    <w:p>
      <w:pPr>
        <w:pStyle w:val="ListBullet"/>
      </w:pPr>
      <w:r>
        <w:t xml:space="preserve">      differenceInQuarters.js</w:t>
      </w:r>
    </w:p>
    <w:p>
      <w:pPr>
        <w:pStyle w:val="ListBullet"/>
      </w:pPr>
      <w:r>
        <w:t xml:space="preserve">      differenceInQuarters.mjs</w:t>
      </w:r>
    </w:p>
    <w:p>
      <w:pPr>
        <w:pStyle w:val="ListBullet"/>
      </w:pPr>
      <w:r>
        <w:t xml:space="preserve">      differenceInQuartersWithOptions.d.mts</w:t>
      </w:r>
    </w:p>
    <w:p>
      <w:pPr>
        <w:pStyle w:val="ListBullet"/>
      </w:pPr>
      <w:r>
        <w:t xml:space="preserve">      differenceInQuartersWithOptions.d.ts</w:t>
      </w:r>
    </w:p>
    <w:p>
      <w:pPr>
        <w:pStyle w:val="ListBullet"/>
      </w:pPr>
      <w:r>
        <w:t xml:space="preserve">      differenceInQuartersWithOptions.js</w:t>
      </w:r>
    </w:p>
    <w:p>
      <w:pPr>
        <w:pStyle w:val="ListBullet"/>
      </w:pPr>
      <w:r>
        <w:t xml:space="preserve">      differenceInQuartersWithOptions.mjs</w:t>
      </w:r>
    </w:p>
    <w:p>
      <w:pPr>
        <w:pStyle w:val="ListBullet"/>
      </w:pPr>
      <w:r>
        <w:t xml:space="preserve">      differenceInSeconds.d.mts</w:t>
      </w:r>
    </w:p>
    <w:p>
      <w:pPr>
        <w:pStyle w:val="ListBullet"/>
      </w:pPr>
      <w:r>
        <w:t xml:space="preserve">      differenceInSeconds.d.ts</w:t>
      </w:r>
    </w:p>
    <w:p>
      <w:pPr>
        <w:pStyle w:val="ListBullet"/>
      </w:pPr>
      <w:r>
        <w:t xml:space="preserve">      differenceInSeconds.js</w:t>
      </w:r>
    </w:p>
    <w:p>
      <w:pPr>
        <w:pStyle w:val="ListBullet"/>
      </w:pPr>
      <w:r>
        <w:t xml:space="preserve">      differenceInSeconds.mjs</w:t>
      </w:r>
    </w:p>
    <w:p>
      <w:pPr>
        <w:pStyle w:val="ListBullet"/>
      </w:pPr>
      <w:r>
        <w:t xml:space="preserve">      differenceInSecondsWithOptions.d.mts</w:t>
      </w:r>
    </w:p>
    <w:p>
      <w:pPr>
        <w:pStyle w:val="ListBullet"/>
      </w:pPr>
      <w:r>
        <w:t xml:space="preserve">      differenceInSecondsWithOptions.d.ts</w:t>
      </w:r>
    </w:p>
    <w:p>
      <w:pPr>
        <w:pStyle w:val="ListBullet"/>
      </w:pPr>
      <w:r>
        <w:t xml:space="preserve">      differenceInSecondsWithOptions.js</w:t>
      </w:r>
    </w:p>
    <w:p>
      <w:pPr>
        <w:pStyle w:val="ListBullet"/>
      </w:pPr>
      <w:r>
        <w:t xml:space="preserve">      differenceInSecondsWithOptions.mjs</w:t>
      </w:r>
    </w:p>
    <w:p>
      <w:pPr>
        <w:pStyle w:val="ListBullet"/>
      </w:pPr>
      <w:r>
        <w:t xml:space="preserve">      differenceInWeeks.d.mts</w:t>
      </w:r>
    </w:p>
    <w:p>
      <w:pPr>
        <w:pStyle w:val="ListBullet"/>
      </w:pPr>
      <w:r>
        <w:t xml:space="preserve">      differenceInWeeks.d.ts</w:t>
      </w:r>
    </w:p>
    <w:p>
      <w:pPr>
        <w:pStyle w:val="ListBullet"/>
      </w:pPr>
      <w:r>
        <w:t xml:space="preserve">      differenceInWeeks.js</w:t>
      </w:r>
    </w:p>
    <w:p>
      <w:pPr>
        <w:pStyle w:val="ListBullet"/>
      </w:pPr>
      <w:r>
        <w:t xml:space="preserve">      differenceInWeeks.mjs</w:t>
      </w:r>
    </w:p>
    <w:p>
      <w:pPr>
        <w:pStyle w:val="ListBullet"/>
      </w:pPr>
      <w:r>
        <w:t xml:space="preserve">      differenceInWeeksWithOptions.d.mts</w:t>
      </w:r>
    </w:p>
    <w:p>
      <w:pPr>
        <w:pStyle w:val="ListBullet"/>
      </w:pPr>
      <w:r>
        <w:t xml:space="preserve">      differenceInWeeksWithOptions.d.ts</w:t>
      </w:r>
    </w:p>
    <w:p>
      <w:pPr>
        <w:pStyle w:val="ListBullet"/>
      </w:pPr>
      <w:r>
        <w:t xml:space="preserve">      differenceInWeeksWithOptions.js</w:t>
      </w:r>
    </w:p>
    <w:p>
      <w:pPr>
        <w:pStyle w:val="ListBullet"/>
      </w:pPr>
      <w:r>
        <w:t xml:space="preserve">      differenceInWeeksWithOptions.mjs</w:t>
      </w:r>
    </w:p>
    <w:p>
      <w:pPr>
        <w:pStyle w:val="ListBullet"/>
      </w:pPr>
      <w:r>
        <w:t xml:space="preserve">      differenceInYears.d.mts</w:t>
      </w:r>
    </w:p>
    <w:p>
      <w:pPr>
        <w:pStyle w:val="ListBullet"/>
      </w:pPr>
      <w:r>
        <w:t xml:space="preserve">      differenceInYears.d.ts</w:t>
      </w:r>
    </w:p>
    <w:p>
      <w:pPr>
        <w:pStyle w:val="ListBullet"/>
      </w:pPr>
      <w:r>
        <w:t xml:space="preserve">      differenceInYears.js</w:t>
      </w:r>
    </w:p>
    <w:p>
      <w:pPr>
        <w:pStyle w:val="ListBullet"/>
      </w:pPr>
      <w:r>
        <w:t xml:space="preserve">      differenceInYears.mjs</w:t>
      </w:r>
    </w:p>
    <w:p>
      <w:pPr>
        <w:pStyle w:val="ListBullet"/>
      </w:pPr>
      <w:r>
        <w:t xml:space="preserve">      eachDayOfInterval.d.mts</w:t>
      </w:r>
    </w:p>
    <w:p>
      <w:pPr>
        <w:pStyle w:val="ListBullet"/>
      </w:pPr>
      <w:r>
        <w:t xml:space="preserve">      eachDayOfInterval.d.ts</w:t>
      </w:r>
    </w:p>
    <w:p>
      <w:pPr>
        <w:pStyle w:val="ListBullet"/>
      </w:pPr>
      <w:r>
        <w:t xml:space="preserve">      eachDayOfInterval.js</w:t>
      </w:r>
    </w:p>
    <w:p>
      <w:pPr>
        <w:pStyle w:val="ListBullet"/>
      </w:pPr>
      <w:r>
        <w:t xml:space="preserve">      eachDayOfInterval.mjs</w:t>
      </w:r>
    </w:p>
    <w:p>
      <w:pPr>
        <w:pStyle w:val="ListBullet"/>
      </w:pPr>
      <w:r>
        <w:t xml:space="preserve">      eachDayOfIntervalWithOptions.d.mts</w:t>
      </w:r>
    </w:p>
    <w:p>
      <w:pPr>
        <w:pStyle w:val="ListBullet"/>
      </w:pPr>
      <w:r>
        <w:t xml:space="preserve">      eachDayOfIntervalWithOptions.d.ts</w:t>
      </w:r>
    </w:p>
    <w:p>
      <w:pPr>
        <w:pStyle w:val="ListBullet"/>
      </w:pPr>
      <w:r>
        <w:t xml:space="preserve">      eachDayOfIntervalWithOptions.js</w:t>
      </w:r>
    </w:p>
    <w:p>
      <w:pPr>
        <w:pStyle w:val="ListBullet"/>
      </w:pPr>
      <w:r>
        <w:t xml:space="preserve">      eachDayOfIntervalWithOptions.mjs</w:t>
      </w:r>
    </w:p>
    <w:p>
      <w:pPr>
        <w:pStyle w:val="ListBullet"/>
      </w:pPr>
      <w:r>
        <w:t xml:space="preserve">      eachHourOfInterval.d.mts</w:t>
      </w:r>
    </w:p>
    <w:p>
      <w:pPr>
        <w:pStyle w:val="ListBullet"/>
      </w:pPr>
      <w:r>
        <w:t xml:space="preserve">      eachHourOfInterval.d.ts</w:t>
      </w:r>
    </w:p>
    <w:p>
      <w:pPr>
        <w:pStyle w:val="ListBullet"/>
      </w:pPr>
      <w:r>
        <w:t xml:space="preserve">      eachHourOfInterval.js</w:t>
      </w:r>
    </w:p>
    <w:p>
      <w:pPr>
        <w:pStyle w:val="ListBullet"/>
      </w:pPr>
      <w:r>
        <w:t xml:space="preserve">      eachHourOfInterval.mjs</w:t>
      </w:r>
    </w:p>
    <w:p>
      <w:pPr>
        <w:pStyle w:val="ListBullet"/>
      </w:pPr>
      <w:r>
        <w:t xml:space="preserve">      eachHourOfIntervalWithOptions.d.mts</w:t>
      </w:r>
    </w:p>
    <w:p>
      <w:pPr>
        <w:pStyle w:val="ListBullet"/>
      </w:pPr>
      <w:r>
        <w:t xml:space="preserve">      eachHourOfIntervalWithOptions.d.ts</w:t>
      </w:r>
    </w:p>
    <w:p>
      <w:pPr>
        <w:pStyle w:val="ListBullet"/>
      </w:pPr>
      <w:r>
        <w:t xml:space="preserve">      eachHourOfIntervalWithOptions.js</w:t>
      </w:r>
    </w:p>
    <w:p>
      <w:pPr>
        <w:pStyle w:val="ListBullet"/>
      </w:pPr>
      <w:r>
        <w:t xml:space="preserve">      eachHourOfIntervalWithOptions.mjs</w:t>
      </w:r>
    </w:p>
    <w:p>
      <w:pPr>
        <w:pStyle w:val="ListBullet"/>
      </w:pPr>
      <w:r>
        <w:t xml:space="preserve">      eachMinuteOfInterval.d.mts</w:t>
      </w:r>
    </w:p>
    <w:p>
      <w:pPr>
        <w:pStyle w:val="ListBullet"/>
      </w:pPr>
      <w:r>
        <w:t xml:space="preserve">      eachMinuteOfInterval.d.ts</w:t>
      </w:r>
    </w:p>
    <w:p>
      <w:pPr>
        <w:pStyle w:val="ListBullet"/>
      </w:pPr>
      <w:r>
        <w:t xml:space="preserve">      eachMinuteOfInterval.js</w:t>
      </w:r>
    </w:p>
    <w:p>
      <w:pPr>
        <w:pStyle w:val="ListBullet"/>
      </w:pPr>
      <w:r>
        <w:t xml:space="preserve">      eachMinuteOfInterval.mjs</w:t>
      </w:r>
    </w:p>
    <w:p>
      <w:pPr>
        <w:pStyle w:val="ListBullet"/>
      </w:pPr>
      <w:r>
        <w:t xml:space="preserve">      eachMinuteOfIntervalWithOptions.d.mts</w:t>
      </w:r>
    </w:p>
    <w:p>
      <w:pPr>
        <w:pStyle w:val="ListBullet"/>
      </w:pPr>
      <w:r>
        <w:t xml:space="preserve">      eachMinuteOfIntervalWithOptions.d.ts</w:t>
      </w:r>
    </w:p>
    <w:p>
      <w:pPr>
        <w:pStyle w:val="ListBullet"/>
      </w:pPr>
      <w:r>
        <w:t xml:space="preserve">      eachMinuteOfIntervalWithOptions.js</w:t>
      </w:r>
    </w:p>
    <w:p>
      <w:pPr>
        <w:pStyle w:val="ListBullet"/>
      </w:pPr>
      <w:r>
        <w:t xml:space="preserve">      eachMinuteOfIntervalWithOptions.mjs</w:t>
      </w:r>
    </w:p>
    <w:p>
      <w:pPr>
        <w:pStyle w:val="ListBullet"/>
      </w:pPr>
      <w:r>
        <w:t xml:space="preserve">      eachMonthOfInterval.d.mts</w:t>
      </w:r>
    </w:p>
    <w:p>
      <w:pPr>
        <w:pStyle w:val="ListBullet"/>
      </w:pPr>
      <w:r>
        <w:t xml:space="preserve">      eachMonthOfInterval.d.ts</w:t>
      </w:r>
    </w:p>
    <w:p>
      <w:pPr>
        <w:pStyle w:val="ListBullet"/>
      </w:pPr>
      <w:r>
        <w:t xml:space="preserve">      eachMonthOfInterval.js</w:t>
      </w:r>
    </w:p>
    <w:p>
      <w:pPr>
        <w:pStyle w:val="ListBullet"/>
      </w:pPr>
      <w:r>
        <w:t xml:space="preserve">      eachMonthOfInterval.mjs</w:t>
      </w:r>
    </w:p>
    <w:p>
      <w:pPr>
        <w:pStyle w:val="ListBullet"/>
      </w:pPr>
      <w:r>
        <w:t xml:space="preserve">      eachMonthOfIntervalWithOptions.d.mts</w:t>
      </w:r>
    </w:p>
    <w:p>
      <w:pPr>
        <w:pStyle w:val="ListBullet"/>
      </w:pPr>
      <w:r>
        <w:t xml:space="preserve">      eachMonthOfIntervalWithOptions.d.ts</w:t>
      </w:r>
    </w:p>
    <w:p>
      <w:pPr>
        <w:pStyle w:val="ListBullet"/>
      </w:pPr>
      <w:r>
        <w:t xml:space="preserve">      eachMonthOfIntervalWithOptions.js</w:t>
      </w:r>
    </w:p>
    <w:p>
      <w:pPr>
        <w:pStyle w:val="ListBullet"/>
      </w:pPr>
      <w:r>
        <w:t xml:space="preserve">      eachMonthOfIntervalWithOptions.mjs</w:t>
      </w:r>
    </w:p>
    <w:p>
      <w:pPr>
        <w:pStyle w:val="ListBullet"/>
      </w:pPr>
      <w:r>
        <w:t xml:space="preserve">      eachQuarterOfInterval.d.mts</w:t>
      </w:r>
    </w:p>
    <w:p>
      <w:pPr>
        <w:pStyle w:val="ListBullet"/>
      </w:pPr>
      <w:r>
        <w:t xml:space="preserve">      eachQuarterOfInterval.d.ts</w:t>
      </w:r>
    </w:p>
    <w:p>
      <w:pPr>
        <w:pStyle w:val="ListBullet"/>
      </w:pPr>
      <w:r>
        <w:t xml:space="preserve">      eachQuarterOfInterval.js</w:t>
      </w:r>
    </w:p>
    <w:p>
      <w:pPr>
        <w:pStyle w:val="ListBullet"/>
      </w:pPr>
      <w:r>
        <w:t xml:space="preserve">      eachQuarterOfInterval.mjs</w:t>
      </w:r>
    </w:p>
    <w:p>
      <w:pPr>
        <w:pStyle w:val="ListBullet"/>
      </w:pPr>
      <w:r>
        <w:t xml:space="preserve">      eachQuarterOfIntervalWithOptions.d.mts</w:t>
      </w:r>
    </w:p>
    <w:p>
      <w:pPr>
        <w:pStyle w:val="ListBullet"/>
      </w:pPr>
      <w:r>
        <w:t xml:space="preserve">      eachQuarterOfIntervalWithOptions.d.ts</w:t>
      </w:r>
    </w:p>
    <w:p>
      <w:pPr>
        <w:pStyle w:val="ListBullet"/>
      </w:pPr>
      <w:r>
        <w:t xml:space="preserve">      eachQuarterOfIntervalWithOptions.js</w:t>
      </w:r>
    </w:p>
    <w:p>
      <w:pPr>
        <w:pStyle w:val="ListBullet"/>
      </w:pPr>
      <w:r>
        <w:t xml:space="preserve">      eachQuarterOfIntervalWithOptions.mjs</w:t>
      </w:r>
    </w:p>
    <w:p>
      <w:pPr>
        <w:pStyle w:val="ListBullet"/>
      </w:pPr>
      <w:r>
        <w:t xml:space="preserve">      eachWeekendOfInterval.d.mts</w:t>
      </w:r>
    </w:p>
    <w:p>
      <w:pPr>
        <w:pStyle w:val="ListBullet"/>
      </w:pPr>
      <w:r>
        <w:t xml:space="preserve">      eachWeekendOfInterval.d.ts</w:t>
      </w:r>
    </w:p>
    <w:p>
      <w:pPr>
        <w:pStyle w:val="ListBullet"/>
      </w:pPr>
      <w:r>
        <w:t xml:space="preserve">      eachWeekendOfInterval.js</w:t>
      </w:r>
    </w:p>
    <w:p>
      <w:pPr>
        <w:pStyle w:val="ListBullet"/>
      </w:pPr>
      <w:r>
        <w:t xml:space="preserve">      eachWeekendOfInterval.mjs</w:t>
      </w:r>
    </w:p>
    <w:p>
      <w:pPr>
        <w:pStyle w:val="ListBullet"/>
      </w:pPr>
      <w:r>
        <w:t xml:space="preserve">      eachWeekendOfMonth.d.mts</w:t>
      </w:r>
    </w:p>
    <w:p>
      <w:pPr>
        <w:pStyle w:val="ListBullet"/>
      </w:pPr>
      <w:r>
        <w:t xml:space="preserve">      eachWeekendOfMonth.d.ts</w:t>
      </w:r>
    </w:p>
    <w:p>
      <w:pPr>
        <w:pStyle w:val="ListBullet"/>
      </w:pPr>
      <w:r>
        <w:t xml:space="preserve">      eachWeekendOfMonth.js</w:t>
      </w:r>
    </w:p>
    <w:p>
      <w:pPr>
        <w:pStyle w:val="ListBullet"/>
      </w:pPr>
      <w:r>
        <w:t xml:space="preserve">      eachWeekendOfMonth.mjs</w:t>
      </w:r>
    </w:p>
    <w:p>
      <w:pPr>
        <w:pStyle w:val="ListBullet"/>
      </w:pPr>
      <w:r>
        <w:t xml:space="preserve">      eachWeekendOfYear.d.mts</w:t>
      </w:r>
    </w:p>
    <w:p>
      <w:pPr>
        <w:pStyle w:val="ListBullet"/>
      </w:pPr>
      <w:r>
        <w:t xml:space="preserve">      eachWeekendOfYear.d.ts</w:t>
      </w:r>
    </w:p>
    <w:p>
      <w:pPr>
        <w:pStyle w:val="ListBullet"/>
      </w:pPr>
      <w:r>
        <w:t xml:space="preserve">      eachWeekendOfYear.js</w:t>
      </w:r>
    </w:p>
    <w:p>
      <w:pPr>
        <w:pStyle w:val="ListBullet"/>
      </w:pPr>
      <w:r>
        <w:t xml:space="preserve">      eachWeekendOfYear.mjs</w:t>
      </w:r>
    </w:p>
    <w:p>
      <w:pPr>
        <w:pStyle w:val="ListBullet"/>
      </w:pPr>
      <w:r>
        <w:t xml:space="preserve">      eachWeekOfInterval.d.mts</w:t>
      </w:r>
    </w:p>
    <w:p>
      <w:pPr>
        <w:pStyle w:val="ListBullet"/>
      </w:pPr>
      <w:r>
        <w:t xml:space="preserve">      eachWeekOfInterval.d.ts</w:t>
      </w:r>
    </w:p>
    <w:p>
      <w:pPr>
        <w:pStyle w:val="ListBullet"/>
      </w:pPr>
      <w:r>
        <w:t xml:space="preserve">      eachWeekOfInterval.js</w:t>
      </w:r>
    </w:p>
    <w:p>
      <w:pPr>
        <w:pStyle w:val="ListBullet"/>
      </w:pPr>
      <w:r>
        <w:t xml:space="preserve">      eachWeekOfInterval.mjs</w:t>
      </w:r>
    </w:p>
    <w:p>
      <w:pPr>
        <w:pStyle w:val="ListBullet"/>
      </w:pPr>
      <w:r>
        <w:t xml:space="preserve">      eachWeekOfIntervalWithOptions.d.mts</w:t>
      </w:r>
    </w:p>
    <w:p>
      <w:pPr>
        <w:pStyle w:val="ListBullet"/>
      </w:pPr>
      <w:r>
        <w:t xml:space="preserve">      eachWeekOfIntervalWithOptions.d.ts</w:t>
      </w:r>
    </w:p>
    <w:p>
      <w:pPr>
        <w:pStyle w:val="ListBullet"/>
      </w:pPr>
      <w:r>
        <w:t xml:space="preserve">      eachWeekOfIntervalWithOptions.js</w:t>
      </w:r>
    </w:p>
    <w:p>
      <w:pPr>
        <w:pStyle w:val="ListBullet"/>
      </w:pPr>
      <w:r>
        <w:t xml:space="preserve">      eachWeekOfIntervalWithOptions.mjs</w:t>
      </w:r>
    </w:p>
    <w:p>
      <w:pPr>
        <w:pStyle w:val="ListBullet"/>
      </w:pPr>
      <w:r>
        <w:t xml:space="preserve">      eachYearOfInterval.d.mts</w:t>
      </w:r>
    </w:p>
    <w:p>
      <w:pPr>
        <w:pStyle w:val="ListBullet"/>
      </w:pPr>
      <w:r>
        <w:t xml:space="preserve">      eachYearOfInterval.d.ts</w:t>
      </w:r>
    </w:p>
    <w:p>
      <w:pPr>
        <w:pStyle w:val="ListBullet"/>
      </w:pPr>
      <w:r>
        <w:t xml:space="preserve">      eachYearOfInterval.js</w:t>
      </w:r>
    </w:p>
    <w:p>
      <w:pPr>
        <w:pStyle w:val="ListBullet"/>
      </w:pPr>
      <w:r>
        <w:t xml:space="preserve">      eachYearOfInterval.mjs</w:t>
      </w:r>
    </w:p>
    <w:p>
      <w:pPr>
        <w:pStyle w:val="ListBullet"/>
      </w:pPr>
      <w:r>
        <w:t xml:space="preserve">      eachYearOfIntervalWithOptions.d.mts</w:t>
      </w:r>
    </w:p>
    <w:p>
      <w:pPr>
        <w:pStyle w:val="ListBullet"/>
      </w:pPr>
      <w:r>
        <w:t xml:space="preserve">      eachYearOfIntervalWithOptions.d.ts</w:t>
      </w:r>
    </w:p>
    <w:p>
      <w:pPr>
        <w:pStyle w:val="ListBullet"/>
      </w:pPr>
      <w:r>
        <w:t xml:space="preserve">      eachYearOfIntervalWithOptions.js</w:t>
      </w:r>
    </w:p>
    <w:p>
      <w:pPr>
        <w:pStyle w:val="ListBullet"/>
      </w:pPr>
      <w:r>
        <w:t xml:space="preserve">      eachYearOfIntervalWithOptions.mjs</w:t>
      </w:r>
    </w:p>
    <w:p>
      <w:pPr>
        <w:pStyle w:val="ListBullet"/>
      </w:pPr>
      <w:r>
        <w:t xml:space="preserve">      endOfDay.d.mts</w:t>
      </w:r>
    </w:p>
    <w:p>
      <w:pPr>
        <w:pStyle w:val="ListBullet"/>
      </w:pPr>
      <w:r>
        <w:t xml:space="preserve">      endOfDay.d.ts</w:t>
      </w:r>
    </w:p>
    <w:p>
      <w:pPr>
        <w:pStyle w:val="ListBullet"/>
      </w:pPr>
      <w:r>
        <w:t xml:space="preserve">      endOfDay.js</w:t>
      </w:r>
    </w:p>
    <w:p>
      <w:pPr>
        <w:pStyle w:val="ListBullet"/>
      </w:pPr>
      <w:r>
        <w:t xml:space="preserve">      endOfDay.mjs</w:t>
      </w:r>
    </w:p>
    <w:p>
      <w:pPr>
        <w:pStyle w:val="ListBullet"/>
      </w:pPr>
      <w:r>
        <w:t xml:space="preserve">      endOfDecade.d.mts</w:t>
      </w:r>
    </w:p>
    <w:p>
      <w:pPr>
        <w:pStyle w:val="ListBullet"/>
      </w:pPr>
      <w:r>
        <w:t xml:space="preserve">      endOfDecade.d.ts</w:t>
      </w:r>
    </w:p>
    <w:p>
      <w:pPr>
        <w:pStyle w:val="ListBullet"/>
      </w:pPr>
      <w:r>
        <w:t xml:space="preserve">      endOfDecade.js</w:t>
      </w:r>
    </w:p>
    <w:p>
      <w:pPr>
        <w:pStyle w:val="ListBullet"/>
      </w:pPr>
      <w:r>
        <w:t xml:space="preserve">      endOfDecade.mjs</w:t>
      </w:r>
    </w:p>
    <w:p>
      <w:pPr>
        <w:pStyle w:val="ListBullet"/>
      </w:pPr>
      <w:r>
        <w:t xml:space="preserve">      endOfHour.d.mts</w:t>
      </w:r>
    </w:p>
    <w:p>
      <w:pPr>
        <w:pStyle w:val="ListBullet"/>
      </w:pPr>
      <w:r>
        <w:t xml:space="preserve">      endOfHour.d.ts</w:t>
      </w:r>
    </w:p>
    <w:p>
      <w:pPr>
        <w:pStyle w:val="ListBullet"/>
      </w:pPr>
      <w:r>
        <w:t xml:space="preserve">      endOfHour.js</w:t>
      </w:r>
    </w:p>
    <w:p>
      <w:pPr>
        <w:pStyle w:val="ListBullet"/>
      </w:pPr>
      <w:r>
        <w:t xml:space="preserve">      endOfHour.mjs</w:t>
      </w:r>
    </w:p>
    <w:p>
      <w:pPr>
        <w:pStyle w:val="ListBullet"/>
      </w:pPr>
      <w:r>
        <w:t xml:space="preserve">      endOfISOWeek.d.mts</w:t>
      </w:r>
    </w:p>
    <w:p>
      <w:pPr>
        <w:pStyle w:val="ListBullet"/>
      </w:pPr>
      <w:r>
        <w:t xml:space="preserve">      endOfISOWeek.d.ts</w:t>
      </w:r>
    </w:p>
    <w:p>
      <w:pPr>
        <w:pStyle w:val="ListBullet"/>
      </w:pPr>
      <w:r>
        <w:t xml:space="preserve">      endOfISOWeek.js</w:t>
      </w:r>
    </w:p>
    <w:p>
      <w:pPr>
        <w:pStyle w:val="ListBullet"/>
      </w:pPr>
      <w:r>
        <w:t xml:space="preserve">      endOfISOWeek.mjs</w:t>
      </w:r>
    </w:p>
    <w:p>
      <w:pPr>
        <w:pStyle w:val="ListBullet"/>
      </w:pPr>
      <w:r>
        <w:t xml:space="preserve">      endOfISOWeekYear.d.mts</w:t>
      </w:r>
    </w:p>
    <w:p>
      <w:pPr>
        <w:pStyle w:val="ListBullet"/>
      </w:pPr>
      <w:r>
        <w:t xml:space="preserve">      endOfISOWeekYear.d.ts</w:t>
      </w:r>
    </w:p>
    <w:p>
      <w:pPr>
        <w:pStyle w:val="ListBullet"/>
      </w:pPr>
      <w:r>
        <w:t xml:space="preserve">      endOfISOWeekYear.js</w:t>
      </w:r>
    </w:p>
    <w:p>
      <w:pPr>
        <w:pStyle w:val="ListBullet"/>
      </w:pPr>
      <w:r>
        <w:t xml:space="preserve">      endOfISOWeekYear.mjs</w:t>
      </w:r>
    </w:p>
    <w:p>
      <w:pPr>
        <w:pStyle w:val="ListBullet"/>
      </w:pPr>
      <w:r>
        <w:t xml:space="preserve">      endOfMinute.d.mts</w:t>
      </w:r>
    </w:p>
    <w:p>
      <w:pPr>
        <w:pStyle w:val="ListBullet"/>
      </w:pPr>
      <w:r>
        <w:t xml:space="preserve">      endOfMinute.d.ts</w:t>
      </w:r>
    </w:p>
    <w:p>
      <w:pPr>
        <w:pStyle w:val="ListBullet"/>
      </w:pPr>
      <w:r>
        <w:t xml:space="preserve">      endOfMinute.js</w:t>
      </w:r>
    </w:p>
    <w:p>
      <w:pPr>
        <w:pStyle w:val="ListBullet"/>
      </w:pPr>
      <w:r>
        <w:t xml:space="preserve">      endOfMinute.mjs</w:t>
      </w:r>
    </w:p>
    <w:p>
      <w:pPr>
        <w:pStyle w:val="ListBullet"/>
      </w:pPr>
      <w:r>
        <w:t xml:space="preserve">      endOfMonth.d.mts</w:t>
      </w:r>
    </w:p>
    <w:p>
      <w:pPr>
        <w:pStyle w:val="ListBullet"/>
      </w:pPr>
      <w:r>
        <w:t xml:space="preserve">      endOfMonth.d.ts</w:t>
      </w:r>
    </w:p>
    <w:p>
      <w:pPr>
        <w:pStyle w:val="ListBullet"/>
      </w:pPr>
      <w:r>
        <w:t xml:space="preserve">      endOfMonth.js</w:t>
      </w:r>
    </w:p>
    <w:p>
      <w:pPr>
        <w:pStyle w:val="ListBullet"/>
      </w:pPr>
      <w:r>
        <w:t xml:space="preserve">      endOfMonth.mjs</w:t>
      </w:r>
    </w:p>
    <w:p>
      <w:pPr>
        <w:pStyle w:val="ListBullet"/>
      </w:pPr>
      <w:r>
        <w:t xml:space="preserve">      endOfQuarter.d.mts</w:t>
      </w:r>
    </w:p>
    <w:p>
      <w:pPr>
        <w:pStyle w:val="ListBullet"/>
      </w:pPr>
      <w:r>
        <w:t xml:space="preserve">      endOfQuarter.d.ts</w:t>
      </w:r>
    </w:p>
    <w:p>
      <w:pPr>
        <w:pStyle w:val="ListBullet"/>
      </w:pPr>
      <w:r>
        <w:t xml:space="preserve">      endOfQuarter.js</w:t>
      </w:r>
    </w:p>
    <w:p>
      <w:pPr>
        <w:pStyle w:val="ListBullet"/>
      </w:pPr>
      <w:r>
        <w:t xml:space="preserve">      endOfQuarter.mjs</w:t>
      </w:r>
    </w:p>
    <w:p>
      <w:pPr>
        <w:pStyle w:val="ListBullet"/>
      </w:pPr>
      <w:r>
        <w:t xml:space="preserve">      endOfSecond.d.mts</w:t>
      </w:r>
    </w:p>
    <w:p>
      <w:pPr>
        <w:pStyle w:val="ListBullet"/>
      </w:pPr>
      <w:r>
        <w:t xml:space="preserve">      endOfSecond.d.ts</w:t>
      </w:r>
    </w:p>
    <w:p>
      <w:pPr>
        <w:pStyle w:val="ListBullet"/>
      </w:pPr>
      <w:r>
        <w:t xml:space="preserve">      endOfSecond.js</w:t>
      </w:r>
    </w:p>
    <w:p>
      <w:pPr>
        <w:pStyle w:val="ListBullet"/>
      </w:pPr>
      <w:r>
        <w:t xml:space="preserve">      endOfSecond.mjs</w:t>
      </w:r>
    </w:p>
    <w:p>
      <w:pPr>
        <w:pStyle w:val="ListBullet"/>
      </w:pPr>
      <w:r>
        <w:t xml:space="preserve">      endOfWeek.d.mts</w:t>
      </w:r>
    </w:p>
    <w:p>
      <w:pPr>
        <w:pStyle w:val="ListBullet"/>
      </w:pPr>
      <w:r>
        <w:t xml:space="preserve">      endOfWeek.d.ts</w:t>
      </w:r>
    </w:p>
    <w:p>
      <w:pPr>
        <w:pStyle w:val="ListBullet"/>
      </w:pPr>
      <w:r>
        <w:t xml:space="preserve">      endOfWeek.js</w:t>
      </w:r>
    </w:p>
    <w:p>
      <w:pPr>
        <w:pStyle w:val="ListBullet"/>
      </w:pPr>
      <w:r>
        <w:t xml:space="preserve">      endOfWeek.mjs</w:t>
      </w:r>
    </w:p>
    <w:p>
      <w:pPr>
        <w:pStyle w:val="ListBullet"/>
      </w:pPr>
      <w:r>
        <w:t xml:space="preserve">      endOfWeekWithOptions.d.mts</w:t>
      </w:r>
    </w:p>
    <w:p>
      <w:pPr>
        <w:pStyle w:val="ListBullet"/>
      </w:pPr>
      <w:r>
        <w:t xml:space="preserve">      endOfWeekWithOptions.d.ts</w:t>
      </w:r>
    </w:p>
    <w:p>
      <w:pPr>
        <w:pStyle w:val="ListBullet"/>
      </w:pPr>
      <w:r>
        <w:t xml:space="preserve">      endOfWeekWithOptions.js</w:t>
      </w:r>
    </w:p>
    <w:p>
      <w:pPr>
        <w:pStyle w:val="ListBullet"/>
      </w:pPr>
      <w:r>
        <w:t xml:space="preserve">      endOfWeekWithOptions.mjs</w:t>
      </w:r>
    </w:p>
    <w:p>
      <w:pPr>
        <w:pStyle w:val="ListBullet"/>
      </w:pPr>
      <w:r>
        <w:t xml:space="preserve">      endOfYear.d.mts</w:t>
      </w:r>
    </w:p>
    <w:p>
      <w:pPr>
        <w:pStyle w:val="ListBullet"/>
      </w:pPr>
      <w:r>
        <w:t xml:space="preserve">      endOfYear.d.ts</w:t>
      </w:r>
    </w:p>
    <w:p>
      <w:pPr>
        <w:pStyle w:val="ListBullet"/>
      </w:pPr>
      <w:r>
        <w:t xml:space="preserve">      endOfYear.js</w:t>
      </w:r>
    </w:p>
    <w:p>
      <w:pPr>
        <w:pStyle w:val="ListBullet"/>
      </w:pPr>
      <w:r>
        <w:t xml:space="preserve">      endOfYear.mjs</w:t>
      </w:r>
    </w:p>
    <w:p>
      <w:pPr>
        <w:pStyle w:val="ListBullet"/>
      </w:pPr>
      <w:r>
        <w:t xml:space="preserve">      format.d.mts</w:t>
      </w:r>
    </w:p>
    <w:p>
      <w:pPr>
        <w:pStyle w:val="ListBullet"/>
      </w:pPr>
      <w:r>
        <w:t xml:space="preserve">      format.d.ts</w:t>
      </w:r>
    </w:p>
    <w:p>
      <w:pPr>
        <w:pStyle w:val="ListBullet"/>
      </w:pPr>
      <w:r>
        <w:t xml:space="preserve">      format.js</w:t>
      </w:r>
    </w:p>
    <w:p>
      <w:pPr>
        <w:pStyle w:val="ListBullet"/>
      </w:pPr>
      <w:r>
        <w:t xml:space="preserve">      format.mjs</w:t>
      </w:r>
    </w:p>
    <w:p>
      <w:pPr>
        <w:pStyle w:val="ListBullet"/>
      </w:pPr>
      <w:r>
        <w:t xml:space="preserve">      formatDistance.d.mts</w:t>
      </w:r>
    </w:p>
    <w:p>
      <w:pPr>
        <w:pStyle w:val="ListBullet"/>
      </w:pPr>
      <w:r>
        <w:t xml:space="preserve">      formatDistance.d.ts</w:t>
      </w:r>
    </w:p>
    <w:p>
      <w:pPr>
        <w:pStyle w:val="ListBullet"/>
      </w:pPr>
      <w:r>
        <w:t xml:space="preserve">      formatDistance.js</w:t>
      </w:r>
    </w:p>
    <w:p>
      <w:pPr>
        <w:pStyle w:val="ListBullet"/>
      </w:pPr>
      <w:r>
        <w:t xml:space="preserve">      formatDistance.mjs</w:t>
      </w:r>
    </w:p>
    <w:p>
      <w:pPr>
        <w:pStyle w:val="ListBullet"/>
      </w:pPr>
      <w:r>
        <w:t xml:space="preserve">      formatDistanceStrict.d.mts</w:t>
      </w:r>
    </w:p>
    <w:p>
      <w:pPr>
        <w:pStyle w:val="ListBullet"/>
      </w:pPr>
      <w:r>
        <w:t xml:space="preserve">      formatDistanceStrict.d.ts</w:t>
      </w:r>
    </w:p>
    <w:p>
      <w:pPr>
        <w:pStyle w:val="ListBullet"/>
      </w:pPr>
      <w:r>
        <w:t xml:space="preserve">      formatDistanceStrict.js</w:t>
      </w:r>
    </w:p>
    <w:p>
      <w:pPr>
        <w:pStyle w:val="ListBullet"/>
      </w:pPr>
      <w:r>
        <w:t xml:space="preserve">      formatDistanceStrict.mjs</w:t>
      </w:r>
    </w:p>
    <w:p>
      <w:pPr>
        <w:pStyle w:val="ListBullet"/>
      </w:pPr>
      <w:r>
        <w:t xml:space="preserve">      formatDistanceStrictWithOptions.d.mts</w:t>
      </w:r>
    </w:p>
    <w:p>
      <w:pPr>
        <w:pStyle w:val="ListBullet"/>
      </w:pPr>
      <w:r>
        <w:t xml:space="preserve">      formatDistanceStrictWithOptions.d.ts</w:t>
      </w:r>
    </w:p>
    <w:p>
      <w:pPr>
        <w:pStyle w:val="ListBullet"/>
      </w:pPr>
      <w:r>
        <w:t xml:space="preserve">      formatDistanceStrictWithOptions.js</w:t>
      </w:r>
    </w:p>
    <w:p>
      <w:pPr>
        <w:pStyle w:val="ListBullet"/>
      </w:pPr>
      <w:r>
        <w:t xml:space="preserve">      formatDistanceStrictWithOptions.mjs</w:t>
      </w:r>
    </w:p>
    <w:p>
      <w:pPr>
        <w:pStyle w:val="ListBullet"/>
      </w:pPr>
      <w:r>
        <w:t xml:space="preserve">      formatDistanceWithOptions.d.mts</w:t>
      </w:r>
    </w:p>
    <w:p>
      <w:pPr>
        <w:pStyle w:val="ListBullet"/>
      </w:pPr>
      <w:r>
        <w:t xml:space="preserve">      formatDistanceWithOptions.d.ts</w:t>
      </w:r>
    </w:p>
    <w:p>
      <w:pPr>
        <w:pStyle w:val="ListBullet"/>
      </w:pPr>
      <w:r>
        <w:t xml:space="preserve">      formatDistanceWithOptions.js</w:t>
      </w:r>
    </w:p>
    <w:p>
      <w:pPr>
        <w:pStyle w:val="ListBullet"/>
      </w:pPr>
      <w:r>
        <w:t xml:space="preserve">      formatDistanceWithOptions.mjs</w:t>
      </w:r>
    </w:p>
    <w:p>
      <w:pPr>
        <w:pStyle w:val="ListBullet"/>
      </w:pPr>
      <w:r>
        <w:t xml:space="preserve">      formatDuration.d.mts</w:t>
      </w:r>
    </w:p>
    <w:p>
      <w:pPr>
        <w:pStyle w:val="ListBullet"/>
      </w:pPr>
      <w:r>
        <w:t xml:space="preserve">      formatDuration.d.ts</w:t>
      </w:r>
    </w:p>
    <w:p>
      <w:pPr>
        <w:pStyle w:val="ListBullet"/>
      </w:pPr>
      <w:r>
        <w:t xml:space="preserve">      formatDuration.js</w:t>
      </w:r>
    </w:p>
    <w:p>
      <w:pPr>
        <w:pStyle w:val="ListBullet"/>
      </w:pPr>
      <w:r>
        <w:t xml:space="preserve">      formatDuration.mjs</w:t>
      </w:r>
    </w:p>
    <w:p>
      <w:pPr>
        <w:pStyle w:val="ListBullet"/>
      </w:pPr>
      <w:r>
        <w:t xml:space="preserve">      formatDurationWithOptions.d.mts</w:t>
      </w:r>
    </w:p>
    <w:p>
      <w:pPr>
        <w:pStyle w:val="ListBullet"/>
      </w:pPr>
      <w:r>
        <w:t xml:space="preserve">      formatDurationWithOptions.d.ts</w:t>
      </w:r>
    </w:p>
    <w:p>
      <w:pPr>
        <w:pStyle w:val="ListBullet"/>
      </w:pPr>
      <w:r>
        <w:t xml:space="preserve">      formatDurationWithOptions.js</w:t>
      </w:r>
    </w:p>
    <w:p>
      <w:pPr>
        <w:pStyle w:val="ListBullet"/>
      </w:pPr>
      <w:r>
        <w:t xml:space="preserve">      formatDurationWithOptions.mjs</w:t>
      </w:r>
    </w:p>
    <w:p>
      <w:pPr>
        <w:pStyle w:val="ListBullet"/>
      </w:pPr>
      <w:r>
        <w:t xml:space="preserve">      formatISO.d.mts</w:t>
      </w:r>
    </w:p>
    <w:p>
      <w:pPr>
        <w:pStyle w:val="ListBullet"/>
      </w:pPr>
      <w:r>
        <w:t xml:space="preserve">      formatISO.d.ts</w:t>
      </w:r>
    </w:p>
    <w:p>
      <w:pPr>
        <w:pStyle w:val="ListBullet"/>
      </w:pPr>
      <w:r>
        <w:t xml:space="preserve">      formatISO.js</w:t>
      </w:r>
    </w:p>
    <w:p>
      <w:pPr>
        <w:pStyle w:val="ListBullet"/>
      </w:pPr>
      <w:r>
        <w:t xml:space="preserve">      formatISO.mjs</w:t>
      </w:r>
    </w:p>
    <w:p>
      <w:pPr>
        <w:pStyle w:val="ListBullet"/>
      </w:pPr>
      <w:r>
        <w:t xml:space="preserve">      formatISO9075.d.mts</w:t>
      </w:r>
    </w:p>
    <w:p>
      <w:pPr>
        <w:pStyle w:val="ListBullet"/>
      </w:pPr>
      <w:r>
        <w:t xml:space="preserve">      formatISO9075.d.ts</w:t>
      </w:r>
    </w:p>
    <w:p>
      <w:pPr>
        <w:pStyle w:val="ListBullet"/>
      </w:pPr>
      <w:r>
        <w:t xml:space="preserve">      formatISO9075.js</w:t>
      </w:r>
    </w:p>
    <w:p>
      <w:pPr>
        <w:pStyle w:val="ListBullet"/>
      </w:pPr>
      <w:r>
        <w:t xml:space="preserve">      formatISO9075.mjs</w:t>
      </w:r>
    </w:p>
    <w:p>
      <w:pPr>
        <w:pStyle w:val="ListBullet"/>
      </w:pPr>
      <w:r>
        <w:t xml:space="preserve">      formatISO9075WithOptions.d.mts</w:t>
      </w:r>
    </w:p>
    <w:p>
      <w:pPr>
        <w:pStyle w:val="ListBullet"/>
      </w:pPr>
      <w:r>
        <w:t xml:space="preserve">      formatISO9075WithOptions.d.ts</w:t>
      </w:r>
    </w:p>
    <w:p>
      <w:pPr>
        <w:pStyle w:val="ListBullet"/>
      </w:pPr>
      <w:r>
        <w:t xml:space="preserve">      formatISO9075WithOptions.js</w:t>
      </w:r>
    </w:p>
    <w:p>
      <w:pPr>
        <w:pStyle w:val="ListBullet"/>
      </w:pPr>
      <w:r>
        <w:t xml:space="preserve">      formatISO9075WithOptions.mjs</w:t>
      </w:r>
    </w:p>
    <w:p>
      <w:pPr>
        <w:pStyle w:val="ListBullet"/>
      </w:pPr>
      <w:r>
        <w:t xml:space="preserve">      formatISODuration.d.mts</w:t>
      </w:r>
    </w:p>
    <w:p>
      <w:pPr>
        <w:pStyle w:val="ListBullet"/>
      </w:pPr>
      <w:r>
        <w:t xml:space="preserve">      formatISODuration.d.ts</w:t>
      </w:r>
    </w:p>
    <w:p>
      <w:pPr>
        <w:pStyle w:val="ListBullet"/>
      </w:pPr>
      <w:r>
        <w:t xml:space="preserve">      formatISODuration.js</w:t>
      </w:r>
    </w:p>
    <w:p>
      <w:pPr>
        <w:pStyle w:val="ListBullet"/>
      </w:pPr>
      <w:r>
        <w:t xml:space="preserve">      formatISODuration.mjs</w:t>
      </w:r>
    </w:p>
    <w:p>
      <w:pPr>
        <w:pStyle w:val="ListBullet"/>
      </w:pPr>
      <w:r>
        <w:t xml:space="preserve">      formatISOWithOptions.d.mts</w:t>
      </w:r>
    </w:p>
    <w:p>
      <w:pPr>
        <w:pStyle w:val="ListBullet"/>
      </w:pPr>
      <w:r>
        <w:t xml:space="preserve">      formatISOWithOptions.d.ts</w:t>
      </w:r>
    </w:p>
    <w:p>
      <w:pPr>
        <w:pStyle w:val="ListBullet"/>
      </w:pPr>
      <w:r>
        <w:t xml:space="preserve">      formatISOWithOptions.js</w:t>
      </w:r>
    </w:p>
    <w:p>
      <w:pPr>
        <w:pStyle w:val="ListBullet"/>
      </w:pPr>
      <w:r>
        <w:t xml:space="preserve">      formatISOWithOptions.mjs</w:t>
      </w:r>
    </w:p>
    <w:p>
      <w:pPr>
        <w:pStyle w:val="ListBullet"/>
      </w:pPr>
      <w:r>
        <w:t xml:space="preserve">      formatRelative.d.mts</w:t>
      </w:r>
    </w:p>
    <w:p>
      <w:pPr>
        <w:pStyle w:val="ListBullet"/>
      </w:pPr>
      <w:r>
        <w:t xml:space="preserve">      formatRelative.d.ts</w:t>
      </w:r>
    </w:p>
    <w:p>
      <w:pPr>
        <w:pStyle w:val="ListBullet"/>
      </w:pPr>
      <w:r>
        <w:t xml:space="preserve">      formatRelative.js</w:t>
      </w:r>
    </w:p>
    <w:p>
      <w:pPr>
        <w:pStyle w:val="ListBullet"/>
      </w:pPr>
      <w:r>
        <w:t xml:space="preserve">      formatRelative.mjs</w:t>
      </w:r>
    </w:p>
    <w:p>
      <w:pPr>
        <w:pStyle w:val="ListBullet"/>
      </w:pPr>
      <w:r>
        <w:t xml:space="preserve">      formatRelativeWithOptions.d.mts</w:t>
      </w:r>
    </w:p>
    <w:p>
      <w:pPr>
        <w:pStyle w:val="ListBullet"/>
      </w:pPr>
      <w:r>
        <w:t xml:space="preserve">      formatRelativeWithOptions.d.ts</w:t>
      </w:r>
    </w:p>
    <w:p>
      <w:pPr>
        <w:pStyle w:val="ListBullet"/>
      </w:pPr>
      <w:r>
        <w:t xml:space="preserve">      formatRelativeWithOptions.js</w:t>
      </w:r>
    </w:p>
    <w:p>
      <w:pPr>
        <w:pStyle w:val="ListBullet"/>
      </w:pPr>
      <w:r>
        <w:t xml:space="preserve">      formatRelativeWithOptions.mjs</w:t>
      </w:r>
    </w:p>
    <w:p>
      <w:pPr>
        <w:pStyle w:val="ListBullet"/>
      </w:pPr>
      <w:r>
        <w:t xml:space="preserve">      formatRFC3339.d.mts</w:t>
      </w:r>
    </w:p>
    <w:p>
      <w:pPr>
        <w:pStyle w:val="ListBullet"/>
      </w:pPr>
      <w:r>
        <w:t xml:space="preserve">      formatRFC3339.d.ts</w:t>
      </w:r>
    </w:p>
    <w:p>
      <w:pPr>
        <w:pStyle w:val="ListBullet"/>
      </w:pPr>
      <w:r>
        <w:t xml:space="preserve">      formatRFC3339.js</w:t>
      </w:r>
    </w:p>
    <w:p>
      <w:pPr>
        <w:pStyle w:val="ListBullet"/>
      </w:pPr>
      <w:r>
        <w:t xml:space="preserve">      formatRFC3339.mjs</w:t>
      </w:r>
    </w:p>
    <w:p>
      <w:pPr>
        <w:pStyle w:val="ListBullet"/>
      </w:pPr>
      <w:r>
        <w:t xml:space="preserve">      formatRFC3339WithOptions.d.mts</w:t>
      </w:r>
    </w:p>
    <w:p>
      <w:pPr>
        <w:pStyle w:val="ListBullet"/>
      </w:pPr>
      <w:r>
        <w:t xml:space="preserve">      formatRFC3339WithOptions.d.ts</w:t>
      </w:r>
    </w:p>
    <w:p>
      <w:pPr>
        <w:pStyle w:val="ListBullet"/>
      </w:pPr>
      <w:r>
        <w:t xml:space="preserve">      formatRFC3339WithOptions.js</w:t>
      </w:r>
    </w:p>
    <w:p>
      <w:pPr>
        <w:pStyle w:val="ListBullet"/>
      </w:pPr>
      <w:r>
        <w:t xml:space="preserve">      formatRFC3339WithOptions.mjs</w:t>
      </w:r>
    </w:p>
    <w:p>
      <w:pPr>
        <w:pStyle w:val="ListBullet"/>
      </w:pPr>
      <w:r>
        <w:t xml:space="preserve">      formatRFC7231.d.mts</w:t>
      </w:r>
    </w:p>
    <w:p>
      <w:pPr>
        <w:pStyle w:val="ListBullet"/>
      </w:pPr>
      <w:r>
        <w:t xml:space="preserve">      formatRFC7231.d.ts</w:t>
      </w:r>
    </w:p>
    <w:p>
      <w:pPr>
        <w:pStyle w:val="ListBullet"/>
      </w:pPr>
      <w:r>
        <w:t xml:space="preserve">      formatRFC7231.js</w:t>
      </w:r>
    </w:p>
    <w:p>
      <w:pPr>
        <w:pStyle w:val="ListBullet"/>
      </w:pPr>
      <w:r>
        <w:t xml:space="preserve">      formatRFC7231.mjs</w:t>
      </w:r>
    </w:p>
    <w:p>
      <w:pPr>
        <w:pStyle w:val="ListBullet"/>
      </w:pPr>
      <w:r>
        <w:t xml:space="preserve">      formatWithOptions.d.mts</w:t>
      </w:r>
    </w:p>
    <w:p>
      <w:pPr>
        <w:pStyle w:val="ListBullet"/>
      </w:pPr>
      <w:r>
        <w:t xml:space="preserve">      formatWithOptions.d.ts</w:t>
      </w:r>
    </w:p>
    <w:p>
      <w:pPr>
        <w:pStyle w:val="ListBullet"/>
      </w:pPr>
      <w:r>
        <w:t xml:space="preserve">      formatWithOptions.js</w:t>
      </w:r>
    </w:p>
    <w:p>
      <w:pPr>
        <w:pStyle w:val="ListBullet"/>
      </w:pPr>
      <w:r>
        <w:t xml:space="preserve">      formatWithOptions.mjs</w:t>
      </w:r>
    </w:p>
    <w:p>
      <w:pPr>
        <w:pStyle w:val="ListBullet"/>
      </w:pPr>
      <w:r>
        <w:t xml:space="preserve">      fromUnixTime.d.mts</w:t>
      </w:r>
    </w:p>
    <w:p>
      <w:pPr>
        <w:pStyle w:val="ListBullet"/>
      </w:pPr>
      <w:r>
        <w:t xml:space="preserve">      fromUnixTime.d.ts</w:t>
      </w:r>
    </w:p>
    <w:p>
      <w:pPr>
        <w:pStyle w:val="ListBullet"/>
      </w:pPr>
      <w:r>
        <w:t xml:space="preserve">      fromUnixTime.js</w:t>
      </w:r>
    </w:p>
    <w:p>
      <w:pPr>
        <w:pStyle w:val="ListBullet"/>
      </w:pPr>
      <w:r>
        <w:t xml:space="preserve">      fromUnixTime.mjs</w:t>
      </w:r>
    </w:p>
    <w:p>
      <w:pPr>
        <w:pStyle w:val="ListBullet"/>
      </w:pPr>
      <w:r>
        <w:t xml:space="preserve">      getDate.d.mts</w:t>
      </w:r>
    </w:p>
    <w:p>
      <w:pPr>
        <w:pStyle w:val="ListBullet"/>
      </w:pPr>
      <w:r>
        <w:t xml:space="preserve">      getDate.d.ts</w:t>
      </w:r>
    </w:p>
    <w:p>
      <w:pPr>
        <w:pStyle w:val="ListBullet"/>
      </w:pPr>
      <w:r>
        <w:t xml:space="preserve">      getDate.js</w:t>
      </w:r>
    </w:p>
    <w:p>
      <w:pPr>
        <w:pStyle w:val="ListBullet"/>
      </w:pPr>
      <w:r>
        <w:t xml:space="preserve">      getDate.mjs</w:t>
      </w:r>
    </w:p>
    <w:p>
      <w:pPr>
        <w:pStyle w:val="ListBullet"/>
      </w:pPr>
      <w:r>
        <w:t xml:space="preserve">      getDay.d.mts</w:t>
      </w:r>
    </w:p>
    <w:p>
      <w:pPr>
        <w:pStyle w:val="ListBullet"/>
      </w:pPr>
      <w:r>
        <w:t xml:space="preserve">      getDay.d.ts</w:t>
      </w:r>
    </w:p>
    <w:p>
      <w:pPr>
        <w:pStyle w:val="ListBullet"/>
      </w:pPr>
      <w:r>
        <w:t xml:space="preserve">      getDay.js</w:t>
      </w:r>
    </w:p>
    <w:p>
      <w:pPr>
        <w:pStyle w:val="ListBullet"/>
      </w:pPr>
      <w:r>
        <w:t xml:space="preserve">      getDay.mjs</w:t>
      </w:r>
    </w:p>
    <w:p>
      <w:pPr>
        <w:pStyle w:val="ListBullet"/>
      </w:pPr>
      <w:r>
        <w:t xml:space="preserve">      getDayOfYear.d.mts</w:t>
      </w:r>
    </w:p>
    <w:p>
      <w:pPr>
        <w:pStyle w:val="ListBullet"/>
      </w:pPr>
      <w:r>
        <w:t xml:space="preserve">      getDayOfYear.d.ts</w:t>
      </w:r>
    </w:p>
    <w:p>
      <w:pPr>
        <w:pStyle w:val="ListBullet"/>
      </w:pPr>
      <w:r>
        <w:t xml:space="preserve">      getDayOfYear.js</w:t>
      </w:r>
    </w:p>
    <w:p>
      <w:pPr>
        <w:pStyle w:val="ListBullet"/>
      </w:pPr>
      <w:r>
        <w:t xml:space="preserve">      getDayOfYear.mjs</w:t>
      </w:r>
    </w:p>
    <w:p>
      <w:pPr>
        <w:pStyle w:val="ListBullet"/>
      </w:pPr>
      <w:r>
        <w:t xml:space="preserve">      getDaysInMonth.d.mts</w:t>
      </w:r>
    </w:p>
    <w:p>
      <w:pPr>
        <w:pStyle w:val="ListBullet"/>
      </w:pPr>
      <w:r>
        <w:t xml:space="preserve">      getDaysInMonth.d.ts</w:t>
      </w:r>
    </w:p>
    <w:p>
      <w:pPr>
        <w:pStyle w:val="ListBullet"/>
      </w:pPr>
      <w:r>
        <w:t xml:space="preserve">      getDaysInMonth.js</w:t>
      </w:r>
    </w:p>
    <w:p>
      <w:pPr>
        <w:pStyle w:val="ListBullet"/>
      </w:pPr>
      <w:r>
        <w:t xml:space="preserve">      getDaysInMonth.mjs</w:t>
      </w:r>
    </w:p>
    <w:p>
      <w:pPr>
        <w:pStyle w:val="ListBullet"/>
      </w:pPr>
      <w:r>
        <w:t xml:space="preserve">      getDaysInYear.d.mts</w:t>
      </w:r>
    </w:p>
    <w:p>
      <w:pPr>
        <w:pStyle w:val="ListBullet"/>
      </w:pPr>
      <w:r>
        <w:t xml:space="preserve">      getDaysInYear.d.ts</w:t>
      </w:r>
    </w:p>
    <w:p>
      <w:pPr>
        <w:pStyle w:val="ListBullet"/>
      </w:pPr>
      <w:r>
        <w:t xml:space="preserve">      getDaysInYear.js</w:t>
      </w:r>
    </w:p>
    <w:p>
      <w:pPr>
        <w:pStyle w:val="ListBullet"/>
      </w:pPr>
      <w:r>
        <w:t xml:space="preserve">      getDaysInYear.mjs</w:t>
      </w:r>
    </w:p>
    <w:p>
      <w:pPr>
        <w:pStyle w:val="ListBullet"/>
      </w:pPr>
      <w:r>
        <w:t xml:space="preserve">      getDecade.d.mts</w:t>
      </w:r>
    </w:p>
    <w:p>
      <w:pPr>
        <w:pStyle w:val="ListBullet"/>
      </w:pPr>
      <w:r>
        <w:t xml:space="preserve">      getDecade.d.ts</w:t>
      </w:r>
    </w:p>
    <w:p>
      <w:pPr>
        <w:pStyle w:val="ListBullet"/>
      </w:pPr>
      <w:r>
        <w:t xml:space="preserve">      getDecade.js</w:t>
      </w:r>
    </w:p>
    <w:p>
      <w:pPr>
        <w:pStyle w:val="ListBullet"/>
      </w:pPr>
      <w:r>
        <w:t xml:space="preserve">      getDecade.mjs</w:t>
      </w:r>
    </w:p>
    <w:p>
      <w:pPr>
        <w:pStyle w:val="ListBullet"/>
      </w:pPr>
      <w:r>
        <w:t xml:space="preserve">      getHours.d.mts</w:t>
      </w:r>
    </w:p>
    <w:p>
      <w:pPr>
        <w:pStyle w:val="ListBullet"/>
      </w:pPr>
      <w:r>
        <w:t xml:space="preserve">      getHours.d.ts</w:t>
      </w:r>
    </w:p>
    <w:p>
      <w:pPr>
        <w:pStyle w:val="ListBullet"/>
      </w:pPr>
      <w:r>
        <w:t xml:space="preserve">      getHours.js</w:t>
      </w:r>
    </w:p>
    <w:p>
      <w:pPr>
        <w:pStyle w:val="ListBullet"/>
      </w:pPr>
      <w:r>
        <w:t xml:space="preserve">      getHours.mjs</w:t>
      </w:r>
    </w:p>
    <w:p>
      <w:pPr>
        <w:pStyle w:val="ListBullet"/>
      </w:pPr>
      <w:r>
        <w:t xml:space="preserve">      getISODay.d.mts</w:t>
      </w:r>
    </w:p>
    <w:p>
      <w:pPr>
        <w:pStyle w:val="ListBullet"/>
      </w:pPr>
      <w:r>
        <w:t xml:space="preserve">      getISODay.d.ts</w:t>
      </w:r>
    </w:p>
    <w:p>
      <w:pPr>
        <w:pStyle w:val="ListBullet"/>
      </w:pPr>
      <w:r>
        <w:t xml:space="preserve">      getISODay.js</w:t>
      </w:r>
    </w:p>
    <w:p>
      <w:pPr>
        <w:pStyle w:val="ListBullet"/>
      </w:pPr>
      <w:r>
        <w:t xml:space="preserve">      getISODay.mjs</w:t>
      </w:r>
    </w:p>
    <w:p>
      <w:pPr>
        <w:pStyle w:val="ListBullet"/>
      </w:pPr>
      <w:r>
        <w:t xml:space="preserve">      getISOWeek.d.mts</w:t>
      </w:r>
    </w:p>
    <w:p>
      <w:pPr>
        <w:pStyle w:val="ListBullet"/>
      </w:pPr>
      <w:r>
        <w:t xml:space="preserve">      getISOWeek.d.ts</w:t>
      </w:r>
    </w:p>
    <w:p>
      <w:pPr>
        <w:pStyle w:val="ListBullet"/>
      </w:pPr>
      <w:r>
        <w:t xml:space="preserve">      getISOWeek.js</w:t>
      </w:r>
    </w:p>
    <w:p>
      <w:pPr>
        <w:pStyle w:val="ListBullet"/>
      </w:pPr>
      <w:r>
        <w:t xml:space="preserve">      getISOWeek.mjs</w:t>
      </w:r>
    </w:p>
    <w:p>
      <w:pPr>
        <w:pStyle w:val="ListBullet"/>
      </w:pPr>
      <w:r>
        <w:t xml:space="preserve">      getISOWeeksInYear.d.mts</w:t>
      </w:r>
    </w:p>
    <w:p>
      <w:pPr>
        <w:pStyle w:val="ListBullet"/>
      </w:pPr>
      <w:r>
        <w:t xml:space="preserve">      getISOWeeksInYear.d.ts</w:t>
      </w:r>
    </w:p>
    <w:p>
      <w:pPr>
        <w:pStyle w:val="ListBullet"/>
      </w:pPr>
      <w:r>
        <w:t xml:space="preserve">      getISOWeeksInYear.js</w:t>
      </w:r>
    </w:p>
    <w:p>
      <w:pPr>
        <w:pStyle w:val="ListBullet"/>
      </w:pPr>
      <w:r>
        <w:t xml:space="preserve">      getISOWeeksInYear.mjs</w:t>
      </w:r>
    </w:p>
    <w:p>
      <w:pPr>
        <w:pStyle w:val="ListBullet"/>
      </w:pPr>
      <w:r>
        <w:t xml:space="preserve">      getISOWeekYear.d.mts</w:t>
      </w:r>
    </w:p>
    <w:p>
      <w:pPr>
        <w:pStyle w:val="ListBullet"/>
      </w:pPr>
      <w:r>
        <w:t xml:space="preserve">      getISOWeekYear.d.ts</w:t>
      </w:r>
    </w:p>
    <w:p>
      <w:pPr>
        <w:pStyle w:val="ListBullet"/>
      </w:pPr>
      <w:r>
        <w:t xml:space="preserve">      getISOWeekYear.js</w:t>
      </w:r>
    </w:p>
    <w:p>
      <w:pPr>
        <w:pStyle w:val="ListBullet"/>
      </w:pPr>
      <w:r>
        <w:t xml:space="preserve">      getISOWeekYear.mjs</w:t>
      </w:r>
    </w:p>
    <w:p>
      <w:pPr>
        <w:pStyle w:val="ListBullet"/>
      </w:pPr>
      <w:r>
        <w:t xml:space="preserve">      getMilliseconds.d.mts</w:t>
      </w:r>
    </w:p>
    <w:p>
      <w:pPr>
        <w:pStyle w:val="ListBullet"/>
      </w:pPr>
      <w:r>
        <w:t xml:space="preserve">      getMilliseconds.d.ts</w:t>
      </w:r>
    </w:p>
    <w:p>
      <w:pPr>
        <w:pStyle w:val="ListBullet"/>
      </w:pPr>
      <w:r>
        <w:t xml:space="preserve">      getMilliseconds.js</w:t>
      </w:r>
    </w:p>
    <w:p>
      <w:pPr>
        <w:pStyle w:val="ListBullet"/>
      </w:pPr>
      <w:r>
        <w:t xml:space="preserve">      getMilliseconds.mjs</w:t>
      </w:r>
    </w:p>
    <w:p>
      <w:pPr>
        <w:pStyle w:val="ListBullet"/>
      </w:pPr>
      <w:r>
        <w:t xml:space="preserve">      getMinutes.d.mts</w:t>
      </w:r>
    </w:p>
    <w:p>
      <w:pPr>
        <w:pStyle w:val="ListBullet"/>
      </w:pPr>
      <w:r>
        <w:t xml:space="preserve">      getMinutes.d.ts</w:t>
      </w:r>
    </w:p>
    <w:p>
      <w:pPr>
        <w:pStyle w:val="ListBullet"/>
      </w:pPr>
      <w:r>
        <w:t xml:space="preserve">      getMinutes.js</w:t>
      </w:r>
    </w:p>
    <w:p>
      <w:pPr>
        <w:pStyle w:val="ListBullet"/>
      </w:pPr>
      <w:r>
        <w:t xml:space="preserve">      getMinutes.mjs</w:t>
      </w:r>
    </w:p>
    <w:p>
      <w:pPr>
        <w:pStyle w:val="ListBullet"/>
      </w:pPr>
      <w:r>
        <w:t xml:space="preserve">      getMonth.d.mts</w:t>
      </w:r>
    </w:p>
    <w:p>
      <w:pPr>
        <w:pStyle w:val="ListBullet"/>
      </w:pPr>
      <w:r>
        <w:t xml:space="preserve">      getMonth.d.ts</w:t>
      </w:r>
    </w:p>
    <w:p>
      <w:pPr>
        <w:pStyle w:val="ListBullet"/>
      </w:pPr>
      <w:r>
        <w:t xml:space="preserve">      getMonth.js</w:t>
      </w:r>
    </w:p>
    <w:p>
      <w:pPr>
        <w:pStyle w:val="ListBullet"/>
      </w:pPr>
      <w:r>
        <w:t xml:space="preserve">      getMonth.mjs</w:t>
      </w:r>
    </w:p>
    <w:p>
      <w:pPr>
        <w:pStyle w:val="ListBullet"/>
      </w:pPr>
      <w:r>
        <w:t xml:space="preserve">      getOverlappingDaysInIntervals.d.mts</w:t>
      </w:r>
    </w:p>
    <w:p>
      <w:pPr>
        <w:pStyle w:val="ListBullet"/>
      </w:pPr>
      <w:r>
        <w:t xml:space="preserve">      getOverlappingDaysInIntervals.d.ts</w:t>
      </w:r>
    </w:p>
    <w:p>
      <w:pPr>
        <w:pStyle w:val="ListBullet"/>
      </w:pPr>
      <w:r>
        <w:t xml:space="preserve">      getOverlappingDaysInIntervals.js</w:t>
      </w:r>
    </w:p>
    <w:p>
      <w:pPr>
        <w:pStyle w:val="ListBullet"/>
      </w:pPr>
      <w:r>
        <w:t xml:space="preserve">      getOverlappingDaysInIntervals.mjs</w:t>
      </w:r>
    </w:p>
    <w:p>
      <w:pPr>
        <w:pStyle w:val="ListBullet"/>
      </w:pPr>
      <w:r>
        <w:t xml:space="preserve">      getQuarter.d.mts</w:t>
      </w:r>
    </w:p>
    <w:p>
      <w:pPr>
        <w:pStyle w:val="ListBullet"/>
      </w:pPr>
      <w:r>
        <w:t xml:space="preserve">      getQuarter.d.ts</w:t>
      </w:r>
    </w:p>
    <w:p>
      <w:pPr>
        <w:pStyle w:val="ListBullet"/>
      </w:pPr>
      <w:r>
        <w:t xml:space="preserve">      getQuarter.js</w:t>
      </w:r>
    </w:p>
    <w:p>
      <w:pPr>
        <w:pStyle w:val="ListBullet"/>
      </w:pPr>
      <w:r>
        <w:t xml:space="preserve">      getQuarter.mjs</w:t>
      </w:r>
    </w:p>
    <w:p>
      <w:pPr>
        <w:pStyle w:val="ListBullet"/>
      </w:pPr>
      <w:r>
        <w:t xml:space="preserve">      getSeconds.d.mts</w:t>
      </w:r>
    </w:p>
    <w:p>
      <w:pPr>
        <w:pStyle w:val="ListBullet"/>
      </w:pPr>
      <w:r>
        <w:t xml:space="preserve">      getSeconds.d.ts</w:t>
      </w:r>
    </w:p>
    <w:p>
      <w:pPr>
        <w:pStyle w:val="ListBullet"/>
      </w:pPr>
      <w:r>
        <w:t xml:space="preserve">      getSeconds.js</w:t>
      </w:r>
    </w:p>
    <w:p>
      <w:pPr>
        <w:pStyle w:val="ListBullet"/>
      </w:pPr>
      <w:r>
        <w:t xml:space="preserve">      getSeconds.mjs</w:t>
      </w:r>
    </w:p>
    <w:p>
      <w:pPr>
        <w:pStyle w:val="ListBullet"/>
      </w:pPr>
      <w:r>
        <w:t xml:space="preserve">      getTime.d.mts</w:t>
      </w:r>
    </w:p>
    <w:p>
      <w:pPr>
        <w:pStyle w:val="ListBullet"/>
      </w:pPr>
      <w:r>
        <w:t xml:space="preserve">      getTime.d.ts</w:t>
      </w:r>
    </w:p>
    <w:p>
      <w:pPr>
        <w:pStyle w:val="ListBullet"/>
      </w:pPr>
      <w:r>
        <w:t xml:space="preserve">      getTime.js</w:t>
      </w:r>
    </w:p>
    <w:p>
      <w:pPr>
        <w:pStyle w:val="ListBullet"/>
      </w:pPr>
      <w:r>
        <w:t xml:space="preserve">      getTime.mjs</w:t>
      </w:r>
    </w:p>
    <w:p>
      <w:pPr>
        <w:pStyle w:val="ListBullet"/>
      </w:pPr>
      <w:r>
        <w:t xml:space="preserve">      getUnixTime.d.mts</w:t>
      </w:r>
    </w:p>
    <w:p>
      <w:pPr>
        <w:pStyle w:val="ListBullet"/>
      </w:pPr>
      <w:r>
        <w:t xml:space="preserve">      getUnixTime.d.ts</w:t>
      </w:r>
    </w:p>
    <w:p>
      <w:pPr>
        <w:pStyle w:val="ListBullet"/>
      </w:pPr>
      <w:r>
        <w:t xml:space="preserve">      getUnixTime.js</w:t>
      </w:r>
    </w:p>
    <w:p>
      <w:pPr>
        <w:pStyle w:val="ListBullet"/>
      </w:pPr>
      <w:r>
        <w:t xml:space="preserve">      getUnixTime.mjs</w:t>
      </w:r>
    </w:p>
    <w:p>
      <w:pPr>
        <w:pStyle w:val="ListBullet"/>
      </w:pPr>
      <w:r>
        <w:t xml:space="preserve">      getWeek.d.mts</w:t>
      </w:r>
    </w:p>
    <w:p>
      <w:pPr>
        <w:pStyle w:val="ListBullet"/>
      </w:pPr>
      <w:r>
        <w:t xml:space="preserve">      getWeek.d.ts</w:t>
      </w:r>
    </w:p>
    <w:p>
      <w:pPr>
        <w:pStyle w:val="ListBullet"/>
      </w:pPr>
      <w:r>
        <w:t xml:space="preserve">      getWeek.js</w:t>
      </w:r>
    </w:p>
    <w:p>
      <w:pPr>
        <w:pStyle w:val="ListBullet"/>
      </w:pPr>
      <w:r>
        <w:t xml:space="preserve">      getWeek.mjs</w:t>
      </w:r>
    </w:p>
    <w:p>
      <w:pPr>
        <w:pStyle w:val="ListBullet"/>
      </w:pPr>
      <w:r>
        <w:t xml:space="preserve">      getWeekOfMonth.d.mts</w:t>
      </w:r>
    </w:p>
    <w:p>
      <w:pPr>
        <w:pStyle w:val="ListBullet"/>
      </w:pPr>
      <w:r>
        <w:t xml:space="preserve">      getWeekOfMonth.d.ts</w:t>
      </w:r>
    </w:p>
    <w:p>
      <w:pPr>
        <w:pStyle w:val="ListBullet"/>
      </w:pPr>
      <w:r>
        <w:t xml:space="preserve">      getWeekOfMonth.js</w:t>
      </w:r>
    </w:p>
    <w:p>
      <w:pPr>
        <w:pStyle w:val="ListBullet"/>
      </w:pPr>
      <w:r>
        <w:t xml:space="preserve">      getWeekOfMonth.mjs</w:t>
      </w:r>
    </w:p>
    <w:p>
      <w:pPr>
        <w:pStyle w:val="ListBullet"/>
      </w:pPr>
      <w:r>
        <w:t xml:space="preserve">      getWeekOfMonthWithOptions.d.mts</w:t>
      </w:r>
    </w:p>
    <w:p>
      <w:pPr>
        <w:pStyle w:val="ListBullet"/>
      </w:pPr>
      <w:r>
        <w:t xml:space="preserve">      getWeekOfMonthWithOptions.d.ts</w:t>
      </w:r>
    </w:p>
    <w:p>
      <w:pPr>
        <w:pStyle w:val="ListBullet"/>
      </w:pPr>
      <w:r>
        <w:t xml:space="preserve">      getWeekOfMonthWithOptions.js</w:t>
      </w:r>
    </w:p>
    <w:p>
      <w:pPr>
        <w:pStyle w:val="ListBullet"/>
      </w:pPr>
      <w:r>
        <w:t xml:space="preserve">      getWeekOfMonthWithOptions.mjs</w:t>
      </w:r>
    </w:p>
    <w:p>
      <w:pPr>
        <w:pStyle w:val="ListBullet"/>
      </w:pPr>
      <w:r>
        <w:t xml:space="preserve">      getWeeksInMonth.d.mts</w:t>
      </w:r>
    </w:p>
    <w:p>
      <w:pPr>
        <w:pStyle w:val="ListBullet"/>
      </w:pPr>
      <w:r>
        <w:t xml:space="preserve">      getWeeksInMonth.d.ts</w:t>
      </w:r>
    </w:p>
    <w:p>
      <w:pPr>
        <w:pStyle w:val="ListBullet"/>
      </w:pPr>
      <w:r>
        <w:t xml:space="preserve">      getWeeksInMonth.js</w:t>
      </w:r>
    </w:p>
    <w:p>
      <w:pPr>
        <w:pStyle w:val="ListBullet"/>
      </w:pPr>
      <w:r>
        <w:t xml:space="preserve">      getWeeksInMonth.mjs</w:t>
      </w:r>
    </w:p>
    <w:p>
      <w:pPr>
        <w:pStyle w:val="ListBullet"/>
      </w:pPr>
      <w:r>
        <w:t xml:space="preserve">      getWeeksInMonthWithOptions.d.mts</w:t>
      </w:r>
    </w:p>
    <w:p>
      <w:pPr>
        <w:pStyle w:val="ListBullet"/>
      </w:pPr>
      <w:r>
        <w:t xml:space="preserve">      getWeeksInMonthWithOptions.d.ts</w:t>
      </w:r>
    </w:p>
    <w:p>
      <w:pPr>
        <w:pStyle w:val="ListBullet"/>
      </w:pPr>
      <w:r>
        <w:t xml:space="preserve">      getWeeksInMonthWithOptions.js</w:t>
      </w:r>
    </w:p>
    <w:p>
      <w:pPr>
        <w:pStyle w:val="ListBullet"/>
      </w:pPr>
      <w:r>
        <w:t xml:space="preserve">      getWeeksInMonthWithOptions.mjs</w:t>
      </w:r>
    </w:p>
    <w:p>
      <w:pPr>
        <w:pStyle w:val="ListBullet"/>
      </w:pPr>
      <w:r>
        <w:t xml:space="preserve">      getWeekWithOptions.d.mts</w:t>
      </w:r>
    </w:p>
    <w:p>
      <w:pPr>
        <w:pStyle w:val="ListBullet"/>
      </w:pPr>
      <w:r>
        <w:t xml:space="preserve">      getWeekWithOptions.d.ts</w:t>
      </w:r>
    </w:p>
    <w:p>
      <w:pPr>
        <w:pStyle w:val="ListBullet"/>
      </w:pPr>
      <w:r>
        <w:t xml:space="preserve">      getWeekWithOptions.js</w:t>
      </w:r>
    </w:p>
    <w:p>
      <w:pPr>
        <w:pStyle w:val="ListBullet"/>
      </w:pPr>
      <w:r>
        <w:t xml:space="preserve">      getWeekWithOptions.mjs</w:t>
      </w:r>
    </w:p>
    <w:p>
      <w:pPr>
        <w:pStyle w:val="ListBullet"/>
      </w:pPr>
      <w:r>
        <w:t xml:space="preserve">      getWeekYear.d.mts</w:t>
      </w:r>
    </w:p>
    <w:p>
      <w:pPr>
        <w:pStyle w:val="ListBullet"/>
      </w:pPr>
      <w:r>
        <w:t xml:space="preserve">      getWeekYear.d.ts</w:t>
      </w:r>
    </w:p>
    <w:p>
      <w:pPr>
        <w:pStyle w:val="ListBullet"/>
      </w:pPr>
      <w:r>
        <w:t xml:space="preserve">      getWeekYear.js</w:t>
      </w:r>
    </w:p>
    <w:p>
      <w:pPr>
        <w:pStyle w:val="ListBullet"/>
      </w:pPr>
      <w:r>
        <w:t xml:space="preserve">      getWeekYear.mjs</w:t>
      </w:r>
    </w:p>
    <w:p>
      <w:pPr>
        <w:pStyle w:val="ListBullet"/>
      </w:pPr>
      <w:r>
        <w:t xml:space="preserve">      getWeekYearWithOptions.d.mts</w:t>
      </w:r>
    </w:p>
    <w:p>
      <w:pPr>
        <w:pStyle w:val="ListBullet"/>
      </w:pPr>
      <w:r>
        <w:t xml:space="preserve">      getWeekYearWithOptions.d.ts</w:t>
      </w:r>
    </w:p>
    <w:p>
      <w:pPr>
        <w:pStyle w:val="ListBullet"/>
      </w:pPr>
      <w:r>
        <w:t xml:space="preserve">      getWeekYearWithOptions.js</w:t>
      </w:r>
    </w:p>
    <w:p>
      <w:pPr>
        <w:pStyle w:val="ListBullet"/>
      </w:pPr>
      <w:r>
        <w:t xml:space="preserve">      getWeekYearWithOptions.mjs</w:t>
      </w:r>
    </w:p>
    <w:p>
      <w:pPr>
        <w:pStyle w:val="ListBullet"/>
      </w:pPr>
      <w:r>
        <w:t xml:space="preserve">      getYear.d.mts</w:t>
      </w:r>
    </w:p>
    <w:p>
      <w:pPr>
        <w:pStyle w:val="ListBullet"/>
      </w:pPr>
      <w:r>
        <w:t xml:space="preserve">      getYear.d.ts</w:t>
      </w:r>
    </w:p>
    <w:p>
      <w:pPr>
        <w:pStyle w:val="ListBullet"/>
      </w:pPr>
      <w:r>
        <w:t xml:space="preserve">      getYear.js</w:t>
      </w:r>
    </w:p>
    <w:p>
      <w:pPr>
        <w:pStyle w:val="ListBullet"/>
      </w:pPr>
      <w:r>
        <w:t xml:space="preserve">      getYear.mjs</w:t>
      </w:r>
    </w:p>
    <w:p>
      <w:pPr>
        <w:pStyle w:val="ListBullet"/>
      </w:pPr>
      <w:r>
        <w:t xml:space="preserve">      hoursToMilliseconds.d.mts</w:t>
      </w:r>
    </w:p>
    <w:p>
      <w:pPr>
        <w:pStyle w:val="ListBullet"/>
      </w:pPr>
      <w:r>
        <w:t xml:space="preserve">      hoursToMilliseconds.d.ts</w:t>
      </w:r>
    </w:p>
    <w:p>
      <w:pPr>
        <w:pStyle w:val="ListBullet"/>
      </w:pPr>
      <w:r>
        <w:t xml:space="preserve">      hoursToMilliseconds.js</w:t>
      </w:r>
    </w:p>
    <w:p>
      <w:pPr>
        <w:pStyle w:val="ListBullet"/>
      </w:pPr>
      <w:r>
        <w:t xml:space="preserve">      hoursToMilliseconds.mjs</w:t>
      </w:r>
    </w:p>
    <w:p>
      <w:pPr>
        <w:pStyle w:val="ListBullet"/>
      </w:pPr>
      <w:r>
        <w:t xml:space="preserve">      hoursToMinutes.d.mts</w:t>
      </w:r>
    </w:p>
    <w:p>
      <w:pPr>
        <w:pStyle w:val="ListBullet"/>
      </w:pPr>
      <w:r>
        <w:t xml:space="preserve">      hoursToMinutes.d.ts</w:t>
      </w:r>
    </w:p>
    <w:p>
      <w:pPr>
        <w:pStyle w:val="ListBullet"/>
      </w:pPr>
      <w:r>
        <w:t xml:space="preserve">      hoursToMinutes.js</w:t>
      </w:r>
    </w:p>
    <w:p>
      <w:pPr>
        <w:pStyle w:val="ListBullet"/>
      </w:pPr>
      <w:r>
        <w:t xml:space="preserve">      hoursToMinutes.mjs</w:t>
      </w:r>
    </w:p>
    <w:p>
      <w:pPr>
        <w:pStyle w:val="ListBullet"/>
      </w:pPr>
      <w:r>
        <w:t xml:space="preserve">      hoursToSeconds.d.mts</w:t>
      </w:r>
    </w:p>
    <w:p>
      <w:pPr>
        <w:pStyle w:val="ListBullet"/>
      </w:pPr>
      <w:r>
        <w:t xml:space="preserve">      hoursToSeconds.d.ts</w:t>
      </w:r>
    </w:p>
    <w:p>
      <w:pPr>
        <w:pStyle w:val="ListBullet"/>
      </w:pPr>
      <w:r>
        <w:t xml:space="preserve">      hoursToSeconds.js</w:t>
      </w:r>
    </w:p>
    <w:p>
      <w:pPr>
        <w:pStyle w:val="ListBullet"/>
      </w:pPr>
      <w:r>
        <w:t xml:space="preserve">      hoursToSeconds.mjs</w:t>
      </w:r>
    </w:p>
    <w:p>
      <w:pPr>
        <w:pStyle w:val="ListBullet"/>
      </w:pPr>
      <w:r>
        <w:t xml:space="preserve">      interval.d.mts</w:t>
      </w:r>
    </w:p>
    <w:p>
      <w:pPr>
        <w:pStyle w:val="ListBullet"/>
      </w:pPr>
      <w:r>
        <w:t xml:space="preserve">      interval.d.ts</w:t>
      </w:r>
    </w:p>
    <w:p>
      <w:pPr>
        <w:pStyle w:val="ListBullet"/>
      </w:pPr>
      <w:r>
        <w:t xml:space="preserve">      interval.js</w:t>
      </w:r>
    </w:p>
    <w:p>
      <w:pPr>
        <w:pStyle w:val="ListBullet"/>
      </w:pPr>
      <w:r>
        <w:t xml:space="preserve">      interval.mjs</w:t>
      </w:r>
    </w:p>
    <w:p>
      <w:pPr>
        <w:pStyle w:val="ListBullet"/>
      </w:pPr>
      <w:r>
        <w:t xml:space="preserve">      intervalToDuration.d.mts</w:t>
      </w:r>
    </w:p>
    <w:p>
      <w:pPr>
        <w:pStyle w:val="ListBullet"/>
      </w:pPr>
      <w:r>
        <w:t xml:space="preserve">      intervalToDuration.d.ts</w:t>
      </w:r>
    </w:p>
    <w:p>
      <w:pPr>
        <w:pStyle w:val="ListBullet"/>
      </w:pPr>
      <w:r>
        <w:t xml:space="preserve">      intervalToDuration.js</w:t>
      </w:r>
    </w:p>
    <w:p>
      <w:pPr>
        <w:pStyle w:val="ListBullet"/>
      </w:pPr>
      <w:r>
        <w:t xml:space="preserve">      intervalToDuration.mjs</w:t>
      </w:r>
    </w:p>
    <w:p>
      <w:pPr>
        <w:pStyle w:val="ListBullet"/>
      </w:pPr>
      <w:r>
        <w:t xml:space="preserve">      intervalWithOptions.d.mts</w:t>
      </w:r>
    </w:p>
    <w:p>
      <w:pPr>
        <w:pStyle w:val="ListBullet"/>
      </w:pPr>
      <w:r>
        <w:t xml:space="preserve">      intervalWithOptions.d.ts</w:t>
      </w:r>
    </w:p>
    <w:p>
      <w:pPr>
        <w:pStyle w:val="ListBullet"/>
      </w:pPr>
      <w:r>
        <w:t xml:space="preserve">      intervalWithOptions.js</w:t>
      </w:r>
    </w:p>
    <w:p>
      <w:pPr>
        <w:pStyle w:val="ListBullet"/>
      </w:pPr>
      <w:r>
        <w:t xml:space="preserve">      intervalWithOptions.mjs</w:t>
      </w:r>
    </w:p>
    <w:p>
      <w:pPr>
        <w:pStyle w:val="ListBullet"/>
      </w:pPr>
      <w:r>
        <w:t xml:space="preserve">      intlFormat.d.mts</w:t>
      </w:r>
    </w:p>
    <w:p>
      <w:pPr>
        <w:pStyle w:val="ListBullet"/>
      </w:pPr>
      <w:r>
        <w:t xml:space="preserve">      intlFormat.d.ts</w:t>
      </w:r>
    </w:p>
    <w:p>
      <w:pPr>
        <w:pStyle w:val="ListBullet"/>
      </w:pPr>
      <w:r>
        <w:t xml:space="preserve">      intlFormat.js</w:t>
      </w:r>
    </w:p>
    <w:p>
      <w:pPr>
        <w:pStyle w:val="ListBullet"/>
      </w:pPr>
      <w:r>
        <w:t xml:space="preserve">      intlFormat.mjs</w:t>
      </w:r>
    </w:p>
    <w:p>
      <w:pPr>
        <w:pStyle w:val="ListBullet"/>
      </w:pPr>
      <w:r>
        <w:t xml:space="preserve">      intlFormatDistance.d.mts</w:t>
      </w:r>
    </w:p>
    <w:p>
      <w:pPr>
        <w:pStyle w:val="ListBullet"/>
      </w:pPr>
      <w:r>
        <w:t xml:space="preserve">      intlFormatDistance.d.ts</w:t>
      </w:r>
    </w:p>
    <w:p>
      <w:pPr>
        <w:pStyle w:val="ListBullet"/>
      </w:pPr>
      <w:r>
        <w:t xml:space="preserve">      intlFormatDistance.js</w:t>
      </w:r>
    </w:p>
    <w:p>
      <w:pPr>
        <w:pStyle w:val="ListBullet"/>
      </w:pPr>
      <w:r>
        <w:t xml:space="preserve">      intlFormatDistance.mjs</w:t>
      </w:r>
    </w:p>
    <w:p>
      <w:pPr>
        <w:pStyle w:val="ListBullet"/>
      </w:pPr>
      <w:r>
        <w:t xml:space="preserve">      intlFormatDistanceWithOptions.d.mts</w:t>
      </w:r>
    </w:p>
    <w:p>
      <w:pPr>
        <w:pStyle w:val="ListBullet"/>
      </w:pPr>
      <w:r>
        <w:t xml:space="preserve">      intlFormatDistanceWithOptions.d.ts</w:t>
      </w:r>
    </w:p>
    <w:p>
      <w:pPr>
        <w:pStyle w:val="ListBullet"/>
      </w:pPr>
      <w:r>
        <w:t xml:space="preserve">      intlFormatDistanceWithOptions.js</w:t>
      </w:r>
    </w:p>
    <w:p>
      <w:pPr>
        <w:pStyle w:val="ListBullet"/>
      </w:pPr>
      <w:r>
        <w:t xml:space="preserve">      intlFormatDistanceWithOptions.mjs</w:t>
      </w:r>
    </w:p>
    <w:p>
      <w:pPr>
        <w:pStyle w:val="ListBullet"/>
      </w:pPr>
      <w:r>
        <w:t xml:space="preserve">      isAfter.d.mts</w:t>
      </w:r>
    </w:p>
    <w:p>
      <w:pPr>
        <w:pStyle w:val="ListBullet"/>
      </w:pPr>
      <w:r>
        <w:t xml:space="preserve">      isAfter.d.ts</w:t>
      </w:r>
    </w:p>
    <w:p>
      <w:pPr>
        <w:pStyle w:val="ListBullet"/>
      </w:pPr>
      <w:r>
        <w:t xml:space="preserve">      isAfter.js</w:t>
      </w:r>
    </w:p>
    <w:p>
      <w:pPr>
        <w:pStyle w:val="ListBullet"/>
      </w:pPr>
      <w:r>
        <w:t xml:space="preserve">      isAfter.mjs</w:t>
      </w:r>
    </w:p>
    <w:p>
      <w:pPr>
        <w:pStyle w:val="ListBullet"/>
      </w:pPr>
      <w:r>
        <w:t xml:space="preserve">      isBefore.d.mts</w:t>
      </w:r>
    </w:p>
    <w:p>
      <w:pPr>
        <w:pStyle w:val="ListBullet"/>
      </w:pPr>
      <w:r>
        <w:t xml:space="preserve">      isBefore.d.ts</w:t>
      </w:r>
    </w:p>
    <w:p>
      <w:pPr>
        <w:pStyle w:val="ListBullet"/>
      </w:pPr>
      <w:r>
        <w:t xml:space="preserve">      isBefore.js</w:t>
      </w:r>
    </w:p>
    <w:p>
      <w:pPr>
        <w:pStyle w:val="ListBullet"/>
      </w:pPr>
      <w:r>
        <w:t xml:space="preserve">      isBefore.mjs</w:t>
      </w:r>
    </w:p>
    <w:p>
      <w:pPr>
        <w:pStyle w:val="ListBullet"/>
      </w:pPr>
      <w:r>
        <w:t xml:space="preserve">      isDate.d.mts</w:t>
      </w:r>
    </w:p>
    <w:p>
      <w:pPr>
        <w:pStyle w:val="ListBullet"/>
      </w:pPr>
      <w:r>
        <w:t xml:space="preserve">      isDate.d.ts</w:t>
      </w:r>
    </w:p>
    <w:p>
      <w:pPr>
        <w:pStyle w:val="ListBullet"/>
      </w:pPr>
      <w:r>
        <w:t xml:space="preserve">      isDate.js</w:t>
      </w:r>
    </w:p>
    <w:p>
      <w:pPr>
        <w:pStyle w:val="ListBullet"/>
      </w:pPr>
      <w:r>
        <w:t xml:space="preserve">      isDate.mjs</w:t>
      </w:r>
    </w:p>
    <w:p>
      <w:pPr>
        <w:pStyle w:val="ListBullet"/>
      </w:pPr>
      <w:r>
        <w:t xml:space="preserve">      isEqual.d.mts</w:t>
      </w:r>
    </w:p>
    <w:p>
      <w:pPr>
        <w:pStyle w:val="ListBullet"/>
      </w:pPr>
      <w:r>
        <w:t xml:space="preserve">      isEqual.d.ts</w:t>
      </w:r>
    </w:p>
    <w:p>
      <w:pPr>
        <w:pStyle w:val="ListBullet"/>
      </w:pPr>
      <w:r>
        <w:t xml:space="preserve">      isEqual.js</w:t>
      </w:r>
    </w:p>
    <w:p>
      <w:pPr>
        <w:pStyle w:val="ListBullet"/>
      </w:pPr>
      <w:r>
        <w:t xml:space="preserve">      isEqual.mjs</w:t>
      </w:r>
    </w:p>
    <w:p>
      <w:pPr>
        <w:pStyle w:val="ListBullet"/>
      </w:pPr>
      <w:r>
        <w:t xml:space="preserve">      isExists.d.mts</w:t>
      </w:r>
    </w:p>
    <w:p>
      <w:pPr>
        <w:pStyle w:val="ListBullet"/>
      </w:pPr>
      <w:r>
        <w:t xml:space="preserve">      isExists.d.ts</w:t>
      </w:r>
    </w:p>
    <w:p>
      <w:pPr>
        <w:pStyle w:val="ListBullet"/>
      </w:pPr>
      <w:r>
        <w:t xml:space="preserve">      isExists.js</w:t>
      </w:r>
    </w:p>
    <w:p>
      <w:pPr>
        <w:pStyle w:val="ListBullet"/>
      </w:pPr>
      <w:r>
        <w:t xml:space="preserve">      isExists.mjs</w:t>
      </w:r>
    </w:p>
    <w:p>
      <w:pPr>
        <w:pStyle w:val="ListBullet"/>
      </w:pPr>
      <w:r>
        <w:t xml:space="preserve">      isFirstDayOfMonth.d.mts</w:t>
      </w:r>
    </w:p>
    <w:p>
      <w:pPr>
        <w:pStyle w:val="ListBullet"/>
      </w:pPr>
      <w:r>
        <w:t xml:space="preserve">      isFirstDayOfMonth.d.ts</w:t>
      </w:r>
    </w:p>
    <w:p>
      <w:pPr>
        <w:pStyle w:val="ListBullet"/>
      </w:pPr>
      <w:r>
        <w:t xml:space="preserve">      isFirstDayOfMonth.js</w:t>
      </w:r>
    </w:p>
    <w:p>
      <w:pPr>
        <w:pStyle w:val="ListBullet"/>
      </w:pPr>
      <w:r>
        <w:t xml:space="preserve">      isFirstDayOfMonth.mjs</w:t>
      </w:r>
    </w:p>
    <w:p>
      <w:pPr>
        <w:pStyle w:val="ListBullet"/>
      </w:pPr>
      <w:r>
        <w:t xml:space="preserve">      isFriday.d.mts</w:t>
      </w:r>
    </w:p>
    <w:p>
      <w:pPr>
        <w:pStyle w:val="ListBullet"/>
      </w:pPr>
      <w:r>
        <w:t xml:space="preserve">      isFriday.d.ts</w:t>
      </w:r>
    </w:p>
    <w:p>
      <w:pPr>
        <w:pStyle w:val="ListBullet"/>
      </w:pPr>
      <w:r>
        <w:t xml:space="preserve">      isFriday.js</w:t>
      </w:r>
    </w:p>
    <w:p>
      <w:pPr>
        <w:pStyle w:val="ListBullet"/>
      </w:pPr>
      <w:r>
        <w:t xml:space="preserve">      isFriday.mjs</w:t>
      </w:r>
    </w:p>
    <w:p>
      <w:pPr>
        <w:pStyle w:val="ListBullet"/>
      </w:pPr>
      <w:r>
        <w:t xml:space="preserve">      isLastDayOfMonth.d.mts</w:t>
      </w:r>
    </w:p>
    <w:p>
      <w:pPr>
        <w:pStyle w:val="ListBullet"/>
      </w:pPr>
      <w:r>
        <w:t xml:space="preserve">      isLastDayOfMonth.d.ts</w:t>
      </w:r>
    </w:p>
    <w:p>
      <w:pPr>
        <w:pStyle w:val="ListBullet"/>
      </w:pPr>
      <w:r>
        <w:t xml:space="preserve">      isLastDayOfMonth.js</w:t>
      </w:r>
    </w:p>
    <w:p>
      <w:pPr>
        <w:pStyle w:val="ListBullet"/>
      </w:pPr>
      <w:r>
        <w:t xml:space="preserve">      isLastDayOfMonth.mjs</w:t>
      </w:r>
    </w:p>
    <w:p>
      <w:pPr>
        <w:pStyle w:val="ListBullet"/>
      </w:pPr>
      <w:r>
        <w:t xml:space="preserve">      isLeapYear.d.mts</w:t>
      </w:r>
    </w:p>
    <w:p>
      <w:pPr>
        <w:pStyle w:val="ListBullet"/>
      </w:pPr>
      <w:r>
        <w:t xml:space="preserve">      isLeapYear.d.ts</w:t>
      </w:r>
    </w:p>
    <w:p>
      <w:pPr>
        <w:pStyle w:val="ListBullet"/>
      </w:pPr>
      <w:r>
        <w:t xml:space="preserve">      isLeapYear.js</w:t>
      </w:r>
    </w:p>
    <w:p>
      <w:pPr>
        <w:pStyle w:val="ListBullet"/>
      </w:pPr>
      <w:r>
        <w:t xml:space="preserve">      isLeapYear.mjs</w:t>
      </w:r>
    </w:p>
    <w:p>
      <w:pPr>
        <w:pStyle w:val="ListBullet"/>
      </w:pPr>
      <w:r>
        <w:t xml:space="preserve">      isMatch.d.mts</w:t>
      </w:r>
    </w:p>
    <w:p>
      <w:pPr>
        <w:pStyle w:val="ListBullet"/>
      </w:pPr>
      <w:r>
        <w:t xml:space="preserve">      isMatch.d.ts</w:t>
      </w:r>
    </w:p>
    <w:p>
      <w:pPr>
        <w:pStyle w:val="ListBullet"/>
      </w:pPr>
      <w:r>
        <w:t xml:space="preserve">      isMatch.js</w:t>
      </w:r>
    </w:p>
    <w:p>
      <w:pPr>
        <w:pStyle w:val="ListBullet"/>
      </w:pPr>
      <w:r>
        <w:t xml:space="preserve">      isMatch.mjs</w:t>
      </w:r>
    </w:p>
    <w:p>
      <w:pPr>
        <w:pStyle w:val="ListBullet"/>
      </w:pPr>
      <w:r>
        <w:t xml:space="preserve">      isMatchWithOptions.d.mts</w:t>
      </w:r>
    </w:p>
    <w:p>
      <w:pPr>
        <w:pStyle w:val="ListBullet"/>
      </w:pPr>
      <w:r>
        <w:t xml:space="preserve">      isMatchWithOptions.d.ts</w:t>
      </w:r>
    </w:p>
    <w:p>
      <w:pPr>
        <w:pStyle w:val="ListBullet"/>
      </w:pPr>
      <w:r>
        <w:t xml:space="preserve">      isMatchWithOptions.js</w:t>
      </w:r>
    </w:p>
    <w:p>
      <w:pPr>
        <w:pStyle w:val="ListBullet"/>
      </w:pPr>
      <w:r>
        <w:t xml:space="preserve">      isMatchWithOptions.mjs</w:t>
      </w:r>
    </w:p>
    <w:p>
      <w:pPr>
        <w:pStyle w:val="ListBullet"/>
      </w:pPr>
      <w:r>
        <w:t xml:space="preserve">      isMonday.d.mts</w:t>
      </w:r>
    </w:p>
    <w:p>
      <w:pPr>
        <w:pStyle w:val="ListBullet"/>
      </w:pPr>
      <w:r>
        <w:t xml:space="preserve">      isMonday.d.ts</w:t>
      </w:r>
    </w:p>
    <w:p>
      <w:pPr>
        <w:pStyle w:val="ListBullet"/>
      </w:pPr>
      <w:r>
        <w:t xml:space="preserve">      isMonday.js</w:t>
      </w:r>
    </w:p>
    <w:p>
      <w:pPr>
        <w:pStyle w:val="ListBullet"/>
      </w:pPr>
      <w:r>
        <w:t xml:space="preserve">      isMonday.mjs</w:t>
      </w:r>
    </w:p>
    <w:p>
      <w:pPr>
        <w:pStyle w:val="ListBullet"/>
      </w:pPr>
      <w:r>
        <w:t xml:space="preserve">      isSameDay.d.mts</w:t>
      </w:r>
    </w:p>
    <w:p>
      <w:pPr>
        <w:pStyle w:val="ListBullet"/>
      </w:pPr>
      <w:r>
        <w:t xml:space="preserve">      isSameDay.d.ts</w:t>
      </w:r>
    </w:p>
    <w:p>
      <w:pPr>
        <w:pStyle w:val="ListBullet"/>
      </w:pPr>
      <w:r>
        <w:t xml:space="preserve">      isSameDay.js</w:t>
      </w:r>
    </w:p>
    <w:p>
      <w:pPr>
        <w:pStyle w:val="ListBullet"/>
      </w:pPr>
      <w:r>
        <w:t xml:space="preserve">      isSameDay.mjs</w:t>
      </w:r>
    </w:p>
    <w:p>
      <w:pPr>
        <w:pStyle w:val="ListBullet"/>
      </w:pPr>
      <w:r>
        <w:t xml:space="preserve">      isSameHour.d.mts</w:t>
      </w:r>
    </w:p>
    <w:p>
      <w:pPr>
        <w:pStyle w:val="ListBullet"/>
      </w:pPr>
      <w:r>
        <w:t xml:space="preserve">      isSameHour.d.ts</w:t>
      </w:r>
    </w:p>
    <w:p>
      <w:pPr>
        <w:pStyle w:val="ListBullet"/>
      </w:pPr>
      <w:r>
        <w:t xml:space="preserve">      isSameHour.js</w:t>
      </w:r>
    </w:p>
    <w:p>
      <w:pPr>
        <w:pStyle w:val="ListBullet"/>
      </w:pPr>
      <w:r>
        <w:t xml:space="preserve">      isSameHour.mjs</w:t>
      </w:r>
    </w:p>
    <w:p>
      <w:pPr>
        <w:pStyle w:val="ListBullet"/>
      </w:pPr>
      <w:r>
        <w:t xml:space="preserve">      isSameISOWeek.d.mts</w:t>
      </w:r>
    </w:p>
    <w:p>
      <w:pPr>
        <w:pStyle w:val="ListBullet"/>
      </w:pPr>
      <w:r>
        <w:t xml:space="preserve">      isSameISOWeek.d.ts</w:t>
      </w:r>
    </w:p>
    <w:p>
      <w:pPr>
        <w:pStyle w:val="ListBullet"/>
      </w:pPr>
      <w:r>
        <w:t xml:space="preserve">      isSameISOWeek.js</w:t>
      </w:r>
    </w:p>
    <w:p>
      <w:pPr>
        <w:pStyle w:val="ListBullet"/>
      </w:pPr>
      <w:r>
        <w:t xml:space="preserve">      isSameISOWeek.mjs</w:t>
      </w:r>
    </w:p>
    <w:p>
      <w:pPr>
        <w:pStyle w:val="ListBullet"/>
      </w:pPr>
      <w:r>
        <w:t xml:space="preserve">      isSameISOWeekYear.d.mts</w:t>
      </w:r>
    </w:p>
    <w:p>
      <w:pPr>
        <w:pStyle w:val="ListBullet"/>
      </w:pPr>
      <w:r>
        <w:t xml:space="preserve">      isSameISOWeekYear.d.ts</w:t>
      </w:r>
    </w:p>
    <w:p>
      <w:pPr>
        <w:pStyle w:val="ListBullet"/>
      </w:pPr>
      <w:r>
        <w:t xml:space="preserve">      isSameISOWeekYear.js</w:t>
      </w:r>
    </w:p>
    <w:p>
      <w:pPr>
        <w:pStyle w:val="ListBullet"/>
      </w:pPr>
      <w:r>
        <w:t xml:space="preserve">      isSameISOWeekYear.mjs</w:t>
      </w:r>
    </w:p>
    <w:p>
      <w:pPr>
        <w:pStyle w:val="ListBullet"/>
      </w:pPr>
      <w:r>
        <w:t xml:space="preserve">      isSameMinute.d.mts</w:t>
      </w:r>
    </w:p>
    <w:p>
      <w:pPr>
        <w:pStyle w:val="ListBullet"/>
      </w:pPr>
      <w:r>
        <w:t xml:space="preserve">      isSameMinute.d.ts</w:t>
      </w:r>
    </w:p>
    <w:p>
      <w:pPr>
        <w:pStyle w:val="ListBullet"/>
      </w:pPr>
      <w:r>
        <w:t xml:space="preserve">      isSameMinute.js</w:t>
      </w:r>
    </w:p>
    <w:p>
      <w:pPr>
        <w:pStyle w:val="ListBullet"/>
      </w:pPr>
      <w:r>
        <w:t xml:space="preserve">      isSameMinute.mjs</w:t>
      </w:r>
    </w:p>
    <w:p>
      <w:pPr>
        <w:pStyle w:val="ListBullet"/>
      </w:pPr>
      <w:r>
        <w:t xml:space="preserve">      isSameMonth.d.mts</w:t>
      </w:r>
    </w:p>
    <w:p>
      <w:pPr>
        <w:pStyle w:val="ListBullet"/>
      </w:pPr>
      <w:r>
        <w:t xml:space="preserve">      isSameMonth.d.ts</w:t>
      </w:r>
    </w:p>
    <w:p>
      <w:pPr>
        <w:pStyle w:val="ListBullet"/>
      </w:pPr>
      <w:r>
        <w:t xml:space="preserve">      isSameMonth.js</w:t>
      </w:r>
    </w:p>
    <w:p>
      <w:pPr>
        <w:pStyle w:val="ListBullet"/>
      </w:pPr>
      <w:r>
        <w:t xml:space="preserve">      isSameMonth.mjs</w:t>
      </w:r>
    </w:p>
    <w:p>
      <w:pPr>
        <w:pStyle w:val="ListBullet"/>
      </w:pPr>
      <w:r>
        <w:t xml:space="preserve">      isSameQuarter.d.mts</w:t>
      </w:r>
    </w:p>
    <w:p>
      <w:pPr>
        <w:pStyle w:val="ListBullet"/>
      </w:pPr>
      <w:r>
        <w:t xml:space="preserve">      isSameQuarter.d.ts</w:t>
      </w:r>
    </w:p>
    <w:p>
      <w:pPr>
        <w:pStyle w:val="ListBullet"/>
      </w:pPr>
      <w:r>
        <w:t xml:space="preserve">      isSameQuarter.js</w:t>
      </w:r>
    </w:p>
    <w:p>
      <w:pPr>
        <w:pStyle w:val="ListBullet"/>
      </w:pPr>
      <w:r>
        <w:t xml:space="preserve">      isSameQuarter.mjs</w:t>
      </w:r>
    </w:p>
    <w:p>
      <w:pPr>
        <w:pStyle w:val="ListBullet"/>
      </w:pPr>
      <w:r>
        <w:t xml:space="preserve">      isSameSecond.d.mts</w:t>
      </w:r>
    </w:p>
    <w:p>
      <w:pPr>
        <w:pStyle w:val="ListBullet"/>
      </w:pPr>
      <w:r>
        <w:t xml:space="preserve">      isSameSecond.d.ts</w:t>
      </w:r>
    </w:p>
    <w:p>
      <w:pPr>
        <w:pStyle w:val="ListBullet"/>
      </w:pPr>
      <w:r>
        <w:t xml:space="preserve">      isSameSecond.js</w:t>
      </w:r>
    </w:p>
    <w:p>
      <w:pPr>
        <w:pStyle w:val="ListBullet"/>
      </w:pPr>
      <w:r>
        <w:t xml:space="preserve">      isSameSecond.mjs</w:t>
      </w:r>
    </w:p>
    <w:p>
      <w:pPr>
        <w:pStyle w:val="ListBullet"/>
      </w:pPr>
      <w:r>
        <w:t xml:space="preserve">      isSameWeek.d.mts</w:t>
      </w:r>
    </w:p>
    <w:p>
      <w:pPr>
        <w:pStyle w:val="ListBullet"/>
      </w:pPr>
      <w:r>
        <w:t xml:space="preserve">      isSameWeek.d.ts</w:t>
      </w:r>
    </w:p>
    <w:p>
      <w:pPr>
        <w:pStyle w:val="ListBullet"/>
      </w:pPr>
      <w:r>
        <w:t xml:space="preserve">      isSameWeek.js</w:t>
      </w:r>
    </w:p>
    <w:p>
      <w:pPr>
        <w:pStyle w:val="ListBullet"/>
      </w:pPr>
      <w:r>
        <w:t xml:space="preserve">      isSameWeek.mjs</w:t>
      </w:r>
    </w:p>
    <w:p>
      <w:pPr>
        <w:pStyle w:val="ListBullet"/>
      </w:pPr>
      <w:r>
        <w:t xml:space="preserve">      isSameWeekWithOptions.d.mts</w:t>
      </w:r>
    </w:p>
    <w:p>
      <w:pPr>
        <w:pStyle w:val="ListBullet"/>
      </w:pPr>
      <w:r>
        <w:t xml:space="preserve">      isSameWeekWithOptions.d.ts</w:t>
      </w:r>
    </w:p>
    <w:p>
      <w:pPr>
        <w:pStyle w:val="ListBullet"/>
      </w:pPr>
      <w:r>
        <w:t xml:space="preserve">      isSameWeekWithOptions.js</w:t>
      </w:r>
    </w:p>
    <w:p>
      <w:pPr>
        <w:pStyle w:val="ListBullet"/>
      </w:pPr>
      <w:r>
        <w:t xml:space="preserve">      isSameWeekWithOptions.mjs</w:t>
      </w:r>
    </w:p>
    <w:p>
      <w:pPr>
        <w:pStyle w:val="ListBullet"/>
      </w:pPr>
      <w:r>
        <w:t xml:space="preserve">      isSameYear.d.mts</w:t>
      </w:r>
    </w:p>
    <w:p>
      <w:pPr>
        <w:pStyle w:val="ListBullet"/>
      </w:pPr>
      <w:r>
        <w:t xml:space="preserve">      isSameYear.d.ts</w:t>
      </w:r>
    </w:p>
    <w:p>
      <w:pPr>
        <w:pStyle w:val="ListBullet"/>
      </w:pPr>
      <w:r>
        <w:t xml:space="preserve">      isSameYear.js</w:t>
      </w:r>
    </w:p>
    <w:p>
      <w:pPr>
        <w:pStyle w:val="ListBullet"/>
      </w:pPr>
      <w:r>
        <w:t xml:space="preserve">      isSameYear.mjs</w:t>
      </w:r>
    </w:p>
    <w:p>
      <w:pPr>
        <w:pStyle w:val="ListBullet"/>
      </w:pPr>
      <w:r>
        <w:t xml:space="preserve">      isSaturday.d.mts</w:t>
      </w:r>
    </w:p>
    <w:p>
      <w:pPr>
        <w:pStyle w:val="ListBullet"/>
      </w:pPr>
      <w:r>
        <w:t xml:space="preserve">      isSaturday.d.ts</w:t>
      </w:r>
    </w:p>
    <w:p>
      <w:pPr>
        <w:pStyle w:val="ListBullet"/>
      </w:pPr>
      <w:r>
        <w:t xml:space="preserve">      isSaturday.js</w:t>
      </w:r>
    </w:p>
    <w:p>
      <w:pPr>
        <w:pStyle w:val="ListBullet"/>
      </w:pPr>
      <w:r>
        <w:t xml:space="preserve">      isSaturday.mjs</w:t>
      </w:r>
    </w:p>
    <w:p>
      <w:pPr>
        <w:pStyle w:val="ListBullet"/>
      </w:pPr>
      <w:r>
        <w:t xml:space="preserve">      isSunday.d.mts</w:t>
      </w:r>
    </w:p>
    <w:p>
      <w:pPr>
        <w:pStyle w:val="ListBullet"/>
      </w:pPr>
      <w:r>
        <w:t xml:space="preserve">      isSunday.d.ts</w:t>
      </w:r>
    </w:p>
    <w:p>
      <w:pPr>
        <w:pStyle w:val="ListBullet"/>
      </w:pPr>
      <w:r>
        <w:t xml:space="preserve">      isSunday.js</w:t>
      </w:r>
    </w:p>
    <w:p>
      <w:pPr>
        <w:pStyle w:val="ListBullet"/>
      </w:pPr>
      <w:r>
        <w:t xml:space="preserve">      isSunday.mjs</w:t>
      </w:r>
    </w:p>
    <w:p>
      <w:pPr>
        <w:pStyle w:val="ListBullet"/>
      </w:pPr>
      <w:r>
        <w:t xml:space="preserve">      isThursday.d.mts</w:t>
      </w:r>
    </w:p>
    <w:p>
      <w:pPr>
        <w:pStyle w:val="ListBullet"/>
      </w:pPr>
      <w:r>
        <w:t xml:space="preserve">      isThursday.d.ts</w:t>
      </w:r>
    </w:p>
    <w:p>
      <w:pPr>
        <w:pStyle w:val="ListBullet"/>
      </w:pPr>
      <w:r>
        <w:t xml:space="preserve">      isThursday.js</w:t>
      </w:r>
    </w:p>
    <w:p>
      <w:pPr>
        <w:pStyle w:val="ListBullet"/>
      </w:pPr>
      <w:r>
        <w:t xml:space="preserve">      isThursday.mjs</w:t>
      </w:r>
    </w:p>
    <w:p>
      <w:pPr>
        <w:pStyle w:val="ListBullet"/>
      </w:pPr>
      <w:r>
        <w:t xml:space="preserve">      isTuesday.d.mts</w:t>
      </w:r>
    </w:p>
    <w:p>
      <w:pPr>
        <w:pStyle w:val="ListBullet"/>
      </w:pPr>
      <w:r>
        <w:t xml:space="preserve">      isTuesday.d.ts</w:t>
      </w:r>
    </w:p>
    <w:p>
      <w:pPr>
        <w:pStyle w:val="ListBullet"/>
      </w:pPr>
      <w:r>
        <w:t xml:space="preserve">      isTuesday.js</w:t>
      </w:r>
    </w:p>
    <w:p>
      <w:pPr>
        <w:pStyle w:val="ListBullet"/>
      </w:pPr>
      <w:r>
        <w:t xml:space="preserve">      isTuesday.mjs</w:t>
      </w:r>
    </w:p>
    <w:p>
      <w:pPr>
        <w:pStyle w:val="ListBullet"/>
      </w:pPr>
      <w:r>
        <w:t xml:space="preserve">      isValid.d.mts</w:t>
      </w:r>
    </w:p>
    <w:p>
      <w:pPr>
        <w:pStyle w:val="ListBullet"/>
      </w:pPr>
      <w:r>
        <w:t xml:space="preserve">      isValid.d.ts</w:t>
      </w:r>
    </w:p>
    <w:p>
      <w:pPr>
        <w:pStyle w:val="ListBullet"/>
      </w:pPr>
      <w:r>
        <w:t xml:space="preserve">      isValid.js</w:t>
      </w:r>
    </w:p>
    <w:p>
      <w:pPr>
        <w:pStyle w:val="ListBullet"/>
      </w:pPr>
      <w:r>
        <w:t xml:space="preserve">      isValid.mjs</w:t>
      </w:r>
    </w:p>
    <w:p>
      <w:pPr>
        <w:pStyle w:val="ListBullet"/>
      </w:pPr>
      <w:r>
        <w:t xml:space="preserve">      isWednesday.d.mts</w:t>
      </w:r>
    </w:p>
    <w:p>
      <w:pPr>
        <w:pStyle w:val="ListBullet"/>
      </w:pPr>
      <w:r>
        <w:t xml:space="preserve">      isWednesday.d.ts</w:t>
      </w:r>
    </w:p>
    <w:p>
      <w:pPr>
        <w:pStyle w:val="ListBullet"/>
      </w:pPr>
      <w:r>
        <w:t xml:space="preserve">      isWednesday.js</w:t>
      </w:r>
    </w:p>
    <w:p>
      <w:pPr>
        <w:pStyle w:val="ListBullet"/>
      </w:pPr>
      <w:r>
        <w:t xml:space="preserve">      isWednesday.mjs</w:t>
      </w:r>
    </w:p>
    <w:p>
      <w:pPr>
        <w:pStyle w:val="ListBullet"/>
      </w:pPr>
      <w:r>
        <w:t xml:space="preserve">      isWeekend.d.mts</w:t>
      </w:r>
    </w:p>
    <w:p>
      <w:pPr>
        <w:pStyle w:val="ListBullet"/>
      </w:pPr>
      <w:r>
        <w:t xml:space="preserve">      isWeekend.d.ts</w:t>
      </w:r>
    </w:p>
    <w:p>
      <w:pPr>
        <w:pStyle w:val="ListBullet"/>
      </w:pPr>
      <w:r>
        <w:t xml:space="preserve">      isWeekend.js</w:t>
      </w:r>
    </w:p>
    <w:p>
      <w:pPr>
        <w:pStyle w:val="ListBullet"/>
      </w:pPr>
      <w:r>
        <w:t xml:space="preserve">      isWeekend.mjs</w:t>
      </w:r>
    </w:p>
    <w:p>
      <w:pPr>
        <w:pStyle w:val="ListBullet"/>
      </w:pPr>
      <w:r>
        <w:t xml:space="preserve">      isWithinInterval.d.mts</w:t>
      </w:r>
    </w:p>
    <w:p>
      <w:pPr>
        <w:pStyle w:val="ListBullet"/>
      </w:pPr>
      <w:r>
        <w:t xml:space="preserve">      isWithinInterval.d.ts</w:t>
      </w:r>
    </w:p>
    <w:p>
      <w:pPr>
        <w:pStyle w:val="ListBullet"/>
      </w:pPr>
      <w:r>
        <w:t xml:space="preserve">      isWithinInterval.js</w:t>
      </w:r>
    </w:p>
    <w:p>
      <w:pPr>
        <w:pStyle w:val="ListBullet"/>
      </w:pPr>
      <w:r>
        <w:t xml:space="preserve">      isWithinInterval.mjs</w:t>
      </w:r>
    </w:p>
    <w:p>
      <w:pPr>
        <w:pStyle w:val="ListBullet"/>
      </w:pPr>
      <w:r>
        <w:t xml:space="preserve">      lastDayOfDecade.d.mts</w:t>
      </w:r>
    </w:p>
    <w:p>
      <w:pPr>
        <w:pStyle w:val="ListBullet"/>
      </w:pPr>
      <w:r>
        <w:t xml:space="preserve">      lastDayOfDecade.d.ts</w:t>
      </w:r>
    </w:p>
    <w:p>
      <w:pPr>
        <w:pStyle w:val="ListBullet"/>
      </w:pPr>
      <w:r>
        <w:t xml:space="preserve">      lastDayOfDecade.js</w:t>
      </w:r>
    </w:p>
    <w:p>
      <w:pPr>
        <w:pStyle w:val="ListBullet"/>
      </w:pPr>
      <w:r>
        <w:t xml:space="preserve">      lastDayOfDecade.mjs</w:t>
      </w:r>
    </w:p>
    <w:p>
      <w:pPr>
        <w:pStyle w:val="ListBullet"/>
      </w:pPr>
      <w:r>
        <w:t xml:space="preserve">      lastDayOfISOWeek.d.mts</w:t>
      </w:r>
    </w:p>
    <w:p>
      <w:pPr>
        <w:pStyle w:val="ListBullet"/>
      </w:pPr>
      <w:r>
        <w:t xml:space="preserve">      lastDayOfISOWeek.d.ts</w:t>
      </w:r>
    </w:p>
    <w:p>
      <w:pPr>
        <w:pStyle w:val="ListBullet"/>
      </w:pPr>
      <w:r>
        <w:t xml:space="preserve">      lastDayOfISOWeek.js</w:t>
      </w:r>
    </w:p>
    <w:p>
      <w:pPr>
        <w:pStyle w:val="ListBullet"/>
      </w:pPr>
      <w:r>
        <w:t xml:space="preserve">      lastDayOfISOWeek.mjs</w:t>
      </w:r>
    </w:p>
    <w:p>
      <w:pPr>
        <w:pStyle w:val="ListBullet"/>
      </w:pPr>
      <w:r>
        <w:t xml:space="preserve">      lastDayOfISOWeekYear.d.mts</w:t>
      </w:r>
    </w:p>
    <w:p>
      <w:pPr>
        <w:pStyle w:val="ListBullet"/>
      </w:pPr>
      <w:r>
        <w:t xml:space="preserve">      lastDayOfISOWeekYear.d.ts</w:t>
      </w:r>
    </w:p>
    <w:p>
      <w:pPr>
        <w:pStyle w:val="ListBullet"/>
      </w:pPr>
      <w:r>
        <w:t xml:space="preserve">      lastDayOfISOWeekYear.js</w:t>
      </w:r>
    </w:p>
    <w:p>
      <w:pPr>
        <w:pStyle w:val="ListBullet"/>
      </w:pPr>
      <w:r>
        <w:t xml:space="preserve">      lastDayOfISOWeekYear.mjs</w:t>
      </w:r>
    </w:p>
    <w:p>
      <w:pPr>
        <w:pStyle w:val="ListBullet"/>
      </w:pPr>
      <w:r>
        <w:t xml:space="preserve">      lastDayOfMonth.d.mts</w:t>
      </w:r>
    </w:p>
    <w:p>
      <w:pPr>
        <w:pStyle w:val="ListBullet"/>
      </w:pPr>
      <w:r>
        <w:t xml:space="preserve">      lastDayOfMonth.d.ts</w:t>
      </w:r>
    </w:p>
    <w:p>
      <w:pPr>
        <w:pStyle w:val="ListBullet"/>
      </w:pPr>
      <w:r>
        <w:t xml:space="preserve">      lastDayOfMonth.js</w:t>
      </w:r>
    </w:p>
    <w:p>
      <w:pPr>
        <w:pStyle w:val="ListBullet"/>
      </w:pPr>
      <w:r>
        <w:t xml:space="preserve">      lastDayOfMonth.mjs</w:t>
      </w:r>
    </w:p>
    <w:p>
      <w:pPr>
        <w:pStyle w:val="ListBullet"/>
      </w:pPr>
      <w:r>
        <w:t xml:space="preserve">      lastDayOfQuarter.d.mts</w:t>
      </w:r>
    </w:p>
    <w:p>
      <w:pPr>
        <w:pStyle w:val="ListBullet"/>
      </w:pPr>
      <w:r>
        <w:t xml:space="preserve">      lastDayOfQuarter.d.ts</w:t>
      </w:r>
    </w:p>
    <w:p>
      <w:pPr>
        <w:pStyle w:val="ListBullet"/>
      </w:pPr>
      <w:r>
        <w:t xml:space="preserve">      lastDayOfQuarter.js</w:t>
      </w:r>
    </w:p>
    <w:p>
      <w:pPr>
        <w:pStyle w:val="ListBullet"/>
      </w:pPr>
      <w:r>
        <w:t xml:space="preserve">      lastDayOfQuarter.mjs</w:t>
      </w:r>
    </w:p>
    <w:p>
      <w:pPr>
        <w:pStyle w:val="ListBullet"/>
      </w:pPr>
      <w:r>
        <w:t xml:space="preserve">      lastDayOfWeek.d.mts</w:t>
      </w:r>
    </w:p>
    <w:p>
      <w:pPr>
        <w:pStyle w:val="ListBullet"/>
      </w:pPr>
      <w:r>
        <w:t xml:space="preserve">      lastDayOfWeek.d.ts</w:t>
      </w:r>
    </w:p>
    <w:p>
      <w:pPr>
        <w:pStyle w:val="ListBullet"/>
      </w:pPr>
      <w:r>
        <w:t xml:space="preserve">      lastDayOfWeek.js</w:t>
      </w:r>
    </w:p>
    <w:p>
      <w:pPr>
        <w:pStyle w:val="ListBullet"/>
      </w:pPr>
      <w:r>
        <w:t xml:space="preserve">      lastDayOfWeek.mjs</w:t>
      </w:r>
    </w:p>
    <w:p>
      <w:pPr>
        <w:pStyle w:val="ListBullet"/>
      </w:pPr>
      <w:r>
        <w:t xml:space="preserve">      lastDayOfWeekWithOptions.d.mts</w:t>
      </w:r>
    </w:p>
    <w:p>
      <w:pPr>
        <w:pStyle w:val="ListBullet"/>
      </w:pPr>
      <w:r>
        <w:t xml:space="preserve">      lastDayOfWeekWithOptions.d.ts</w:t>
      </w:r>
    </w:p>
    <w:p>
      <w:pPr>
        <w:pStyle w:val="ListBullet"/>
      </w:pPr>
      <w:r>
        <w:t xml:space="preserve">      lastDayOfWeekWithOptions.js</w:t>
      </w:r>
    </w:p>
    <w:p>
      <w:pPr>
        <w:pStyle w:val="ListBullet"/>
      </w:pPr>
      <w:r>
        <w:t xml:space="preserve">      lastDayOfWeekWithOptions.mjs</w:t>
      </w:r>
    </w:p>
    <w:p>
      <w:pPr>
        <w:pStyle w:val="ListBullet"/>
      </w:pPr>
      <w:r>
        <w:t xml:space="preserve">      lastDayOfYear.d.mts</w:t>
      </w:r>
    </w:p>
    <w:p>
      <w:pPr>
        <w:pStyle w:val="ListBullet"/>
      </w:pPr>
      <w:r>
        <w:t xml:space="preserve">      lastDayOfYear.d.ts</w:t>
      </w:r>
    </w:p>
    <w:p>
      <w:pPr>
        <w:pStyle w:val="ListBullet"/>
      </w:pPr>
      <w:r>
        <w:t xml:space="preserve">      lastDayOfYear.js</w:t>
      </w:r>
    </w:p>
    <w:p>
      <w:pPr>
        <w:pStyle w:val="ListBullet"/>
      </w:pPr>
      <w:r>
        <w:t xml:space="preserve">      lastDayOfYear.mjs</w:t>
      </w:r>
    </w:p>
    <w:p>
      <w:pPr>
        <w:pStyle w:val="ListBullet"/>
      </w:pPr>
      <w:r>
        <w:t xml:space="preserve">      lightFormat.d.mts</w:t>
      </w:r>
    </w:p>
    <w:p>
      <w:pPr>
        <w:pStyle w:val="ListBullet"/>
      </w:pPr>
      <w:r>
        <w:t xml:space="preserve">      lightFormat.d.ts</w:t>
      </w:r>
    </w:p>
    <w:p>
      <w:pPr>
        <w:pStyle w:val="ListBullet"/>
      </w:pPr>
      <w:r>
        <w:t xml:space="preserve">      lightFormat.js</w:t>
      </w:r>
    </w:p>
    <w:p>
      <w:pPr>
        <w:pStyle w:val="ListBullet"/>
      </w:pPr>
      <w:r>
        <w:t xml:space="preserve">      lightFormat.mjs</w:t>
      </w:r>
    </w:p>
    <w:p>
      <w:pPr>
        <w:pStyle w:val="ListBullet"/>
      </w:pPr>
      <w:r>
        <w:t xml:space="preserve">      max.d.mts</w:t>
      </w:r>
    </w:p>
    <w:p>
      <w:pPr>
        <w:pStyle w:val="ListBullet"/>
      </w:pPr>
      <w:r>
        <w:t xml:space="preserve">      max.d.ts</w:t>
      </w:r>
    </w:p>
    <w:p>
      <w:pPr>
        <w:pStyle w:val="ListBullet"/>
      </w:pPr>
      <w:r>
        <w:t xml:space="preserve">      max.js</w:t>
      </w:r>
    </w:p>
    <w:p>
      <w:pPr>
        <w:pStyle w:val="ListBullet"/>
      </w:pPr>
      <w:r>
        <w:t xml:space="preserve">      max.mjs</w:t>
      </w:r>
    </w:p>
    <w:p>
      <w:pPr>
        <w:pStyle w:val="ListBullet"/>
      </w:pPr>
      <w:r>
        <w:t xml:space="preserve">      milliseconds.d.mts</w:t>
      </w:r>
    </w:p>
    <w:p>
      <w:pPr>
        <w:pStyle w:val="ListBullet"/>
      </w:pPr>
      <w:r>
        <w:t xml:space="preserve">      milliseconds.d.ts</w:t>
      </w:r>
    </w:p>
    <w:p>
      <w:pPr>
        <w:pStyle w:val="ListBullet"/>
      </w:pPr>
      <w:r>
        <w:t xml:space="preserve">      milliseconds.js</w:t>
      </w:r>
    </w:p>
    <w:p>
      <w:pPr>
        <w:pStyle w:val="ListBullet"/>
      </w:pPr>
      <w:r>
        <w:t xml:space="preserve">      milliseconds.mjs</w:t>
      </w:r>
    </w:p>
    <w:p>
      <w:pPr>
        <w:pStyle w:val="ListBullet"/>
      </w:pPr>
      <w:r>
        <w:t xml:space="preserve">      millisecondsToHours.d.mts</w:t>
      </w:r>
    </w:p>
    <w:p>
      <w:pPr>
        <w:pStyle w:val="ListBullet"/>
      </w:pPr>
      <w:r>
        <w:t xml:space="preserve">      millisecondsToHours.d.ts</w:t>
      </w:r>
    </w:p>
    <w:p>
      <w:pPr>
        <w:pStyle w:val="ListBullet"/>
      </w:pPr>
      <w:r>
        <w:t xml:space="preserve">      millisecondsToHours.js</w:t>
      </w:r>
    </w:p>
    <w:p>
      <w:pPr>
        <w:pStyle w:val="ListBullet"/>
      </w:pPr>
      <w:r>
        <w:t xml:space="preserve">      millisecondsToHours.mjs</w:t>
      </w:r>
    </w:p>
    <w:p>
      <w:pPr>
        <w:pStyle w:val="ListBullet"/>
      </w:pPr>
      <w:r>
        <w:t xml:space="preserve">      millisecondsToMinutes.d.mts</w:t>
      </w:r>
    </w:p>
    <w:p>
      <w:pPr>
        <w:pStyle w:val="ListBullet"/>
      </w:pPr>
      <w:r>
        <w:t xml:space="preserve">      millisecondsToMinutes.d.ts</w:t>
      </w:r>
    </w:p>
    <w:p>
      <w:pPr>
        <w:pStyle w:val="ListBullet"/>
      </w:pPr>
      <w:r>
        <w:t xml:space="preserve">      millisecondsToMinutes.js</w:t>
      </w:r>
    </w:p>
    <w:p>
      <w:pPr>
        <w:pStyle w:val="ListBullet"/>
      </w:pPr>
      <w:r>
        <w:t xml:space="preserve">      millisecondsToMinutes.mjs</w:t>
      </w:r>
    </w:p>
    <w:p>
      <w:pPr>
        <w:pStyle w:val="ListBullet"/>
      </w:pPr>
      <w:r>
        <w:t xml:space="preserve">      millisecondsToSeconds.d.mts</w:t>
      </w:r>
    </w:p>
    <w:p>
      <w:pPr>
        <w:pStyle w:val="ListBullet"/>
      </w:pPr>
      <w:r>
        <w:t xml:space="preserve">      millisecondsToSeconds.d.ts</w:t>
      </w:r>
    </w:p>
    <w:p>
      <w:pPr>
        <w:pStyle w:val="ListBullet"/>
      </w:pPr>
      <w:r>
        <w:t xml:space="preserve">      millisecondsToSeconds.js</w:t>
      </w:r>
    </w:p>
    <w:p>
      <w:pPr>
        <w:pStyle w:val="ListBullet"/>
      </w:pPr>
      <w:r>
        <w:t xml:space="preserve">      millisecondsToSeconds.mjs</w:t>
      </w:r>
    </w:p>
    <w:p>
      <w:pPr>
        <w:pStyle w:val="ListBullet"/>
      </w:pPr>
      <w:r>
        <w:t xml:space="preserve">      min.d.mts</w:t>
      </w:r>
    </w:p>
    <w:p>
      <w:pPr>
        <w:pStyle w:val="ListBullet"/>
      </w:pPr>
      <w:r>
        <w:t xml:space="preserve">      min.d.ts</w:t>
      </w:r>
    </w:p>
    <w:p>
      <w:pPr>
        <w:pStyle w:val="ListBullet"/>
      </w:pPr>
      <w:r>
        <w:t xml:space="preserve">      min.js</w:t>
      </w:r>
    </w:p>
    <w:p>
      <w:pPr>
        <w:pStyle w:val="ListBullet"/>
      </w:pPr>
      <w:r>
        <w:t xml:space="preserve">      min.mjs</w:t>
      </w:r>
    </w:p>
    <w:p>
      <w:pPr>
        <w:pStyle w:val="ListBullet"/>
      </w:pPr>
      <w:r>
        <w:t xml:space="preserve">      minutesToHours.d.mts</w:t>
      </w:r>
    </w:p>
    <w:p>
      <w:pPr>
        <w:pStyle w:val="ListBullet"/>
      </w:pPr>
      <w:r>
        <w:t xml:space="preserve">      minutesToHours.d.ts</w:t>
      </w:r>
    </w:p>
    <w:p>
      <w:pPr>
        <w:pStyle w:val="ListBullet"/>
      </w:pPr>
      <w:r>
        <w:t xml:space="preserve">      minutesToHours.js</w:t>
      </w:r>
    </w:p>
    <w:p>
      <w:pPr>
        <w:pStyle w:val="ListBullet"/>
      </w:pPr>
      <w:r>
        <w:t xml:space="preserve">      minutesToHours.mjs</w:t>
      </w:r>
    </w:p>
    <w:p>
      <w:pPr>
        <w:pStyle w:val="ListBullet"/>
      </w:pPr>
      <w:r>
        <w:t xml:space="preserve">      minutesToMilliseconds.d.mts</w:t>
      </w:r>
    </w:p>
    <w:p>
      <w:pPr>
        <w:pStyle w:val="ListBullet"/>
      </w:pPr>
      <w:r>
        <w:t xml:space="preserve">      minutesToMilliseconds.d.ts</w:t>
      </w:r>
    </w:p>
    <w:p>
      <w:pPr>
        <w:pStyle w:val="ListBullet"/>
      </w:pPr>
      <w:r>
        <w:t xml:space="preserve">      minutesToMilliseconds.js</w:t>
      </w:r>
    </w:p>
    <w:p>
      <w:pPr>
        <w:pStyle w:val="ListBullet"/>
      </w:pPr>
      <w:r>
        <w:t xml:space="preserve">      minutesToMilliseconds.mjs</w:t>
      </w:r>
    </w:p>
    <w:p>
      <w:pPr>
        <w:pStyle w:val="ListBullet"/>
      </w:pPr>
      <w:r>
        <w:t xml:space="preserve">      minutesToSeconds.d.mts</w:t>
      </w:r>
    </w:p>
    <w:p>
      <w:pPr>
        <w:pStyle w:val="ListBullet"/>
      </w:pPr>
      <w:r>
        <w:t xml:space="preserve">      minutesToSeconds.d.ts</w:t>
      </w:r>
    </w:p>
    <w:p>
      <w:pPr>
        <w:pStyle w:val="ListBullet"/>
      </w:pPr>
      <w:r>
        <w:t xml:space="preserve">      minutesToSeconds.js</w:t>
      </w:r>
    </w:p>
    <w:p>
      <w:pPr>
        <w:pStyle w:val="ListBullet"/>
      </w:pPr>
      <w:r>
        <w:t xml:space="preserve">      minutesToSeconds.mjs</w:t>
      </w:r>
    </w:p>
    <w:p>
      <w:pPr>
        <w:pStyle w:val="ListBullet"/>
      </w:pPr>
      <w:r>
        <w:t xml:space="preserve">      monthsToQuarters.d.mts</w:t>
      </w:r>
    </w:p>
    <w:p>
      <w:pPr>
        <w:pStyle w:val="ListBullet"/>
      </w:pPr>
      <w:r>
        <w:t xml:space="preserve">      monthsToQuarters.d.ts</w:t>
      </w:r>
    </w:p>
    <w:p>
      <w:pPr>
        <w:pStyle w:val="ListBullet"/>
      </w:pPr>
      <w:r>
        <w:t xml:space="preserve">      monthsToQuarters.js</w:t>
      </w:r>
    </w:p>
    <w:p>
      <w:pPr>
        <w:pStyle w:val="ListBullet"/>
      </w:pPr>
      <w:r>
        <w:t xml:space="preserve">      monthsToQuarters.mjs</w:t>
      </w:r>
    </w:p>
    <w:p>
      <w:pPr>
        <w:pStyle w:val="ListBullet"/>
      </w:pPr>
      <w:r>
        <w:t xml:space="preserve">      monthsToYears.d.mts</w:t>
      </w:r>
    </w:p>
    <w:p>
      <w:pPr>
        <w:pStyle w:val="ListBullet"/>
      </w:pPr>
      <w:r>
        <w:t xml:space="preserve">      monthsToYears.d.ts</w:t>
      </w:r>
    </w:p>
    <w:p>
      <w:pPr>
        <w:pStyle w:val="ListBullet"/>
      </w:pPr>
      <w:r>
        <w:t xml:space="preserve">      monthsToYears.js</w:t>
      </w:r>
    </w:p>
    <w:p>
      <w:pPr>
        <w:pStyle w:val="ListBullet"/>
      </w:pPr>
      <w:r>
        <w:t xml:space="preserve">      monthsToYears.mjs</w:t>
      </w:r>
    </w:p>
    <w:p>
      <w:pPr>
        <w:pStyle w:val="ListBullet"/>
      </w:pPr>
      <w:r>
        <w:t xml:space="preserve">      nextDay.d.mts</w:t>
      </w:r>
    </w:p>
    <w:p>
      <w:pPr>
        <w:pStyle w:val="ListBullet"/>
      </w:pPr>
      <w:r>
        <w:t xml:space="preserve">      nextDay.d.ts</w:t>
      </w:r>
    </w:p>
    <w:p>
      <w:pPr>
        <w:pStyle w:val="ListBullet"/>
      </w:pPr>
      <w:r>
        <w:t xml:space="preserve">      nextDay.js</w:t>
      </w:r>
    </w:p>
    <w:p>
      <w:pPr>
        <w:pStyle w:val="ListBullet"/>
      </w:pPr>
      <w:r>
        <w:t xml:space="preserve">      nextDay.mjs</w:t>
      </w:r>
    </w:p>
    <w:p>
      <w:pPr>
        <w:pStyle w:val="ListBullet"/>
      </w:pPr>
      <w:r>
        <w:t xml:space="preserve">      nextFriday.d.mts</w:t>
      </w:r>
    </w:p>
    <w:p>
      <w:pPr>
        <w:pStyle w:val="ListBullet"/>
      </w:pPr>
      <w:r>
        <w:t xml:space="preserve">      nextFriday.d.ts</w:t>
      </w:r>
    </w:p>
    <w:p>
      <w:pPr>
        <w:pStyle w:val="ListBullet"/>
      </w:pPr>
      <w:r>
        <w:t xml:space="preserve">      nextFriday.js</w:t>
      </w:r>
    </w:p>
    <w:p>
      <w:pPr>
        <w:pStyle w:val="ListBullet"/>
      </w:pPr>
      <w:r>
        <w:t xml:space="preserve">      nextFriday.mjs</w:t>
      </w:r>
    </w:p>
    <w:p>
      <w:pPr>
        <w:pStyle w:val="ListBullet"/>
      </w:pPr>
      <w:r>
        <w:t xml:space="preserve">      nextMonday.d.mts</w:t>
      </w:r>
    </w:p>
    <w:p>
      <w:pPr>
        <w:pStyle w:val="ListBullet"/>
      </w:pPr>
      <w:r>
        <w:t xml:space="preserve">      nextMonday.d.ts</w:t>
      </w:r>
    </w:p>
    <w:p>
      <w:pPr>
        <w:pStyle w:val="ListBullet"/>
      </w:pPr>
      <w:r>
        <w:t xml:space="preserve">      nextMonday.js</w:t>
      </w:r>
    </w:p>
    <w:p>
      <w:pPr>
        <w:pStyle w:val="ListBullet"/>
      </w:pPr>
      <w:r>
        <w:t xml:space="preserve">      nextMonday.mjs</w:t>
      </w:r>
    </w:p>
    <w:p>
      <w:pPr>
        <w:pStyle w:val="ListBullet"/>
      </w:pPr>
      <w:r>
        <w:t xml:space="preserve">      nextSaturday.d.mts</w:t>
      </w:r>
    </w:p>
    <w:p>
      <w:pPr>
        <w:pStyle w:val="ListBullet"/>
      </w:pPr>
      <w:r>
        <w:t xml:space="preserve">      nextSaturday.d.ts</w:t>
      </w:r>
    </w:p>
    <w:p>
      <w:pPr>
        <w:pStyle w:val="ListBullet"/>
      </w:pPr>
      <w:r>
        <w:t xml:space="preserve">      nextSaturday.js</w:t>
      </w:r>
    </w:p>
    <w:p>
      <w:pPr>
        <w:pStyle w:val="ListBullet"/>
      </w:pPr>
      <w:r>
        <w:t xml:space="preserve">      nextSaturday.mjs</w:t>
      </w:r>
    </w:p>
    <w:p>
      <w:pPr>
        <w:pStyle w:val="ListBullet"/>
      </w:pPr>
      <w:r>
        <w:t xml:space="preserve">      nextSunday.d.mts</w:t>
      </w:r>
    </w:p>
    <w:p>
      <w:pPr>
        <w:pStyle w:val="ListBullet"/>
      </w:pPr>
      <w:r>
        <w:t xml:space="preserve">      nextSunday.d.ts</w:t>
      </w:r>
    </w:p>
    <w:p>
      <w:pPr>
        <w:pStyle w:val="ListBullet"/>
      </w:pPr>
      <w:r>
        <w:t xml:space="preserve">      nextSunday.js</w:t>
      </w:r>
    </w:p>
    <w:p>
      <w:pPr>
        <w:pStyle w:val="ListBullet"/>
      </w:pPr>
      <w:r>
        <w:t xml:space="preserve">      nextSunday.mjs</w:t>
      </w:r>
    </w:p>
    <w:p>
      <w:pPr>
        <w:pStyle w:val="ListBullet"/>
      </w:pPr>
      <w:r>
        <w:t xml:space="preserve">      nextThursday.d.mts</w:t>
      </w:r>
    </w:p>
    <w:p>
      <w:pPr>
        <w:pStyle w:val="ListBullet"/>
      </w:pPr>
      <w:r>
        <w:t xml:space="preserve">      nextThursday.d.ts</w:t>
      </w:r>
    </w:p>
    <w:p>
      <w:pPr>
        <w:pStyle w:val="ListBullet"/>
      </w:pPr>
      <w:r>
        <w:t xml:space="preserve">      nextThursday.js</w:t>
      </w:r>
    </w:p>
    <w:p>
      <w:pPr>
        <w:pStyle w:val="ListBullet"/>
      </w:pPr>
      <w:r>
        <w:t xml:space="preserve">      nextThursday.mjs</w:t>
      </w:r>
    </w:p>
    <w:p>
      <w:pPr>
        <w:pStyle w:val="ListBullet"/>
      </w:pPr>
      <w:r>
        <w:t xml:space="preserve">      nextTuesday.d.mts</w:t>
      </w:r>
    </w:p>
    <w:p>
      <w:pPr>
        <w:pStyle w:val="ListBullet"/>
      </w:pPr>
      <w:r>
        <w:t xml:space="preserve">      nextTuesday.d.ts</w:t>
      </w:r>
    </w:p>
    <w:p>
      <w:pPr>
        <w:pStyle w:val="ListBullet"/>
      </w:pPr>
      <w:r>
        <w:t xml:space="preserve">      nextTuesday.js</w:t>
      </w:r>
    </w:p>
    <w:p>
      <w:pPr>
        <w:pStyle w:val="ListBullet"/>
      </w:pPr>
      <w:r>
        <w:t xml:space="preserve">      nextTuesday.mjs</w:t>
      </w:r>
    </w:p>
    <w:p>
      <w:pPr>
        <w:pStyle w:val="ListBullet"/>
      </w:pPr>
      <w:r>
        <w:t xml:space="preserve">      nextWednesday.d.mts</w:t>
      </w:r>
    </w:p>
    <w:p>
      <w:pPr>
        <w:pStyle w:val="ListBullet"/>
      </w:pPr>
      <w:r>
        <w:t xml:space="preserve">      nextWednesday.d.ts</w:t>
      </w:r>
    </w:p>
    <w:p>
      <w:pPr>
        <w:pStyle w:val="ListBullet"/>
      </w:pPr>
      <w:r>
        <w:t xml:space="preserve">      nextWednesday.js</w:t>
      </w:r>
    </w:p>
    <w:p>
      <w:pPr>
        <w:pStyle w:val="ListBullet"/>
      </w:pPr>
      <w:r>
        <w:t xml:space="preserve">      nextWednesday.mjs</w:t>
      </w:r>
    </w:p>
    <w:p>
      <w:pPr>
        <w:pStyle w:val="ListBullet"/>
      </w:pPr>
      <w:r>
        <w:t xml:space="preserve">      parse.d.mts</w:t>
      </w:r>
    </w:p>
    <w:p>
      <w:pPr>
        <w:pStyle w:val="ListBullet"/>
      </w:pPr>
      <w:r>
        <w:t xml:space="preserve">      parse.d.ts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parse.mjs</w:t>
      </w:r>
    </w:p>
    <w:p>
      <w:pPr>
        <w:pStyle w:val="ListBullet"/>
      </w:pPr>
      <w:r>
        <w:t xml:space="preserve">      parseISO.d.mts</w:t>
      </w:r>
    </w:p>
    <w:p>
      <w:pPr>
        <w:pStyle w:val="ListBullet"/>
      </w:pPr>
      <w:r>
        <w:t xml:space="preserve">      parseISO.d.ts</w:t>
      </w:r>
    </w:p>
    <w:p>
      <w:pPr>
        <w:pStyle w:val="ListBullet"/>
      </w:pPr>
      <w:r>
        <w:t xml:space="preserve">      parseISO.js</w:t>
      </w:r>
    </w:p>
    <w:p>
      <w:pPr>
        <w:pStyle w:val="ListBullet"/>
      </w:pPr>
      <w:r>
        <w:t xml:space="preserve">      parseISO.mjs</w:t>
      </w:r>
    </w:p>
    <w:p>
      <w:pPr>
        <w:pStyle w:val="ListBullet"/>
      </w:pPr>
      <w:r>
        <w:t xml:space="preserve">      parseISOWithOptions.d.mts</w:t>
      </w:r>
    </w:p>
    <w:p>
      <w:pPr>
        <w:pStyle w:val="ListBullet"/>
      </w:pPr>
      <w:r>
        <w:t xml:space="preserve">      parseISOWithOptions.d.ts</w:t>
      </w:r>
    </w:p>
    <w:p>
      <w:pPr>
        <w:pStyle w:val="ListBullet"/>
      </w:pPr>
      <w:r>
        <w:t xml:space="preserve">      parseISOWithOptions.js</w:t>
      </w:r>
    </w:p>
    <w:p>
      <w:pPr>
        <w:pStyle w:val="ListBullet"/>
      </w:pPr>
      <w:r>
        <w:t xml:space="preserve">      parseISOWithOptions.mjs</w:t>
      </w:r>
    </w:p>
    <w:p>
      <w:pPr>
        <w:pStyle w:val="ListBullet"/>
      </w:pPr>
      <w:r>
        <w:t xml:space="preserve">      parseJSON.d.mts</w:t>
      </w:r>
    </w:p>
    <w:p>
      <w:pPr>
        <w:pStyle w:val="ListBullet"/>
      </w:pPr>
      <w:r>
        <w:t xml:space="preserve">      parseJSON.d.ts</w:t>
      </w:r>
    </w:p>
    <w:p>
      <w:pPr>
        <w:pStyle w:val="ListBullet"/>
      </w:pPr>
      <w:r>
        <w:t xml:space="preserve">      parseJSON.js</w:t>
      </w:r>
    </w:p>
    <w:p>
      <w:pPr>
        <w:pStyle w:val="ListBullet"/>
      </w:pPr>
      <w:r>
        <w:t xml:space="preserve">      parseJSON.mjs</w:t>
      </w:r>
    </w:p>
    <w:p>
      <w:pPr>
        <w:pStyle w:val="ListBullet"/>
      </w:pPr>
      <w:r>
        <w:t xml:space="preserve">      parseWithOptions.d.mts</w:t>
      </w:r>
    </w:p>
    <w:p>
      <w:pPr>
        <w:pStyle w:val="ListBullet"/>
      </w:pPr>
      <w:r>
        <w:t xml:space="preserve">      parseWithOptions.d.ts</w:t>
      </w:r>
    </w:p>
    <w:p>
      <w:pPr>
        <w:pStyle w:val="ListBullet"/>
      </w:pPr>
      <w:r>
        <w:t xml:space="preserve">      parseWithOptions.js</w:t>
      </w:r>
    </w:p>
    <w:p>
      <w:pPr>
        <w:pStyle w:val="ListBullet"/>
      </w:pPr>
      <w:r>
        <w:t xml:space="preserve">      parseWithOptions.mjs</w:t>
      </w:r>
    </w:p>
    <w:p>
      <w:pPr>
        <w:pStyle w:val="ListBullet"/>
      </w:pPr>
      <w:r>
        <w:t xml:space="preserve">      previousDay.d.mts</w:t>
      </w:r>
    </w:p>
    <w:p>
      <w:pPr>
        <w:pStyle w:val="ListBullet"/>
      </w:pPr>
      <w:r>
        <w:t xml:space="preserve">      previousDay.d.ts</w:t>
      </w:r>
    </w:p>
    <w:p>
      <w:pPr>
        <w:pStyle w:val="ListBullet"/>
      </w:pPr>
      <w:r>
        <w:t xml:space="preserve">      previousDay.js</w:t>
      </w:r>
    </w:p>
    <w:p>
      <w:pPr>
        <w:pStyle w:val="ListBullet"/>
      </w:pPr>
      <w:r>
        <w:t xml:space="preserve">      previousDay.mjs</w:t>
      </w:r>
    </w:p>
    <w:p>
      <w:pPr>
        <w:pStyle w:val="ListBullet"/>
      </w:pPr>
      <w:r>
        <w:t xml:space="preserve">      previousFriday.d.mts</w:t>
      </w:r>
    </w:p>
    <w:p>
      <w:pPr>
        <w:pStyle w:val="ListBullet"/>
      </w:pPr>
      <w:r>
        <w:t xml:space="preserve">      previousFriday.d.ts</w:t>
      </w:r>
    </w:p>
    <w:p>
      <w:pPr>
        <w:pStyle w:val="ListBullet"/>
      </w:pPr>
      <w:r>
        <w:t xml:space="preserve">      previousFriday.js</w:t>
      </w:r>
    </w:p>
    <w:p>
      <w:pPr>
        <w:pStyle w:val="ListBullet"/>
      </w:pPr>
      <w:r>
        <w:t xml:space="preserve">      previousFriday.mjs</w:t>
      </w:r>
    </w:p>
    <w:p>
      <w:pPr>
        <w:pStyle w:val="ListBullet"/>
      </w:pPr>
      <w:r>
        <w:t xml:space="preserve">      previousMonday.d.mts</w:t>
      </w:r>
    </w:p>
    <w:p>
      <w:pPr>
        <w:pStyle w:val="ListBullet"/>
      </w:pPr>
      <w:r>
        <w:t xml:space="preserve">      previousMonday.d.ts</w:t>
      </w:r>
    </w:p>
    <w:p>
      <w:pPr>
        <w:pStyle w:val="ListBullet"/>
      </w:pPr>
      <w:r>
        <w:t xml:space="preserve">      previousMonday.js</w:t>
      </w:r>
    </w:p>
    <w:p>
      <w:pPr>
        <w:pStyle w:val="ListBullet"/>
      </w:pPr>
      <w:r>
        <w:t xml:space="preserve">      previousMonday.mjs</w:t>
      </w:r>
    </w:p>
    <w:p>
      <w:pPr>
        <w:pStyle w:val="ListBullet"/>
      </w:pPr>
      <w:r>
        <w:t xml:space="preserve">      previousSaturday.d.mts</w:t>
      </w:r>
    </w:p>
    <w:p>
      <w:pPr>
        <w:pStyle w:val="ListBullet"/>
      </w:pPr>
      <w:r>
        <w:t xml:space="preserve">      previousSaturday.d.ts</w:t>
      </w:r>
    </w:p>
    <w:p>
      <w:pPr>
        <w:pStyle w:val="ListBullet"/>
      </w:pPr>
      <w:r>
        <w:t xml:space="preserve">      previousSaturday.js</w:t>
      </w:r>
    </w:p>
    <w:p>
      <w:pPr>
        <w:pStyle w:val="ListBullet"/>
      </w:pPr>
      <w:r>
        <w:t xml:space="preserve">      previousSaturday.mjs</w:t>
      </w:r>
    </w:p>
    <w:p>
      <w:pPr>
        <w:pStyle w:val="ListBullet"/>
      </w:pPr>
      <w:r>
        <w:t xml:space="preserve">      previousSunday.d.mts</w:t>
      </w:r>
    </w:p>
    <w:p>
      <w:pPr>
        <w:pStyle w:val="ListBullet"/>
      </w:pPr>
      <w:r>
        <w:t xml:space="preserve">      previousSunday.d.ts</w:t>
      </w:r>
    </w:p>
    <w:p>
      <w:pPr>
        <w:pStyle w:val="ListBullet"/>
      </w:pPr>
      <w:r>
        <w:t xml:space="preserve">      previousSunday.js</w:t>
      </w:r>
    </w:p>
    <w:p>
      <w:pPr>
        <w:pStyle w:val="ListBullet"/>
      </w:pPr>
      <w:r>
        <w:t xml:space="preserve">      previousSunday.mjs</w:t>
      </w:r>
    </w:p>
    <w:p>
      <w:pPr>
        <w:pStyle w:val="ListBullet"/>
      </w:pPr>
      <w:r>
        <w:t xml:space="preserve">      previousThursday.d.mts</w:t>
      </w:r>
    </w:p>
    <w:p>
      <w:pPr>
        <w:pStyle w:val="ListBullet"/>
      </w:pPr>
      <w:r>
        <w:t xml:space="preserve">      previousThursday.d.ts</w:t>
      </w:r>
    </w:p>
    <w:p>
      <w:pPr>
        <w:pStyle w:val="ListBullet"/>
      </w:pPr>
      <w:r>
        <w:t xml:space="preserve">      previousThursday.js</w:t>
      </w:r>
    </w:p>
    <w:p>
      <w:pPr>
        <w:pStyle w:val="ListBullet"/>
      </w:pPr>
      <w:r>
        <w:t xml:space="preserve">      previousThursday.mjs</w:t>
      </w:r>
    </w:p>
    <w:p>
      <w:pPr>
        <w:pStyle w:val="ListBullet"/>
      </w:pPr>
      <w:r>
        <w:t xml:space="preserve">      previousTuesday.d.mts</w:t>
      </w:r>
    </w:p>
    <w:p>
      <w:pPr>
        <w:pStyle w:val="ListBullet"/>
      </w:pPr>
      <w:r>
        <w:t xml:space="preserve">      previousTuesday.d.ts</w:t>
      </w:r>
    </w:p>
    <w:p>
      <w:pPr>
        <w:pStyle w:val="ListBullet"/>
      </w:pPr>
      <w:r>
        <w:t xml:space="preserve">      previousTuesday.js</w:t>
      </w:r>
    </w:p>
    <w:p>
      <w:pPr>
        <w:pStyle w:val="ListBullet"/>
      </w:pPr>
      <w:r>
        <w:t xml:space="preserve">      previousTuesday.mjs</w:t>
      </w:r>
    </w:p>
    <w:p>
      <w:pPr>
        <w:pStyle w:val="ListBullet"/>
      </w:pPr>
      <w:r>
        <w:t xml:space="preserve">      previousWednesday.d.mts</w:t>
      </w:r>
    </w:p>
    <w:p>
      <w:pPr>
        <w:pStyle w:val="ListBullet"/>
      </w:pPr>
      <w:r>
        <w:t xml:space="preserve">      previousWednesday.d.ts</w:t>
      </w:r>
    </w:p>
    <w:p>
      <w:pPr>
        <w:pStyle w:val="ListBullet"/>
      </w:pPr>
      <w:r>
        <w:t xml:space="preserve">      previousWednesday.js</w:t>
      </w:r>
    </w:p>
    <w:p>
      <w:pPr>
        <w:pStyle w:val="ListBullet"/>
      </w:pPr>
      <w:r>
        <w:t xml:space="preserve">      previousWednesday.mjs</w:t>
      </w:r>
    </w:p>
    <w:p>
      <w:pPr>
        <w:pStyle w:val="ListBullet"/>
      </w:pPr>
      <w:r>
        <w:t xml:space="preserve">      quartersToMonths.d.mts</w:t>
      </w:r>
    </w:p>
    <w:p>
      <w:pPr>
        <w:pStyle w:val="ListBullet"/>
      </w:pPr>
      <w:r>
        <w:t xml:space="preserve">      quartersToMonths.d.ts</w:t>
      </w:r>
    </w:p>
    <w:p>
      <w:pPr>
        <w:pStyle w:val="ListBullet"/>
      </w:pPr>
      <w:r>
        <w:t xml:space="preserve">      quartersToMonths.js</w:t>
      </w:r>
    </w:p>
    <w:p>
      <w:pPr>
        <w:pStyle w:val="ListBullet"/>
      </w:pPr>
      <w:r>
        <w:t xml:space="preserve">      quartersToMonths.mjs</w:t>
      </w:r>
    </w:p>
    <w:p>
      <w:pPr>
        <w:pStyle w:val="ListBullet"/>
      </w:pPr>
      <w:r>
        <w:t xml:space="preserve">      quartersToYears.d.mts</w:t>
      </w:r>
    </w:p>
    <w:p>
      <w:pPr>
        <w:pStyle w:val="ListBullet"/>
      </w:pPr>
      <w:r>
        <w:t xml:space="preserve">      quartersToYears.d.ts</w:t>
      </w:r>
    </w:p>
    <w:p>
      <w:pPr>
        <w:pStyle w:val="ListBullet"/>
      </w:pPr>
      <w:r>
        <w:t xml:space="preserve">      quartersToYears.js</w:t>
      </w:r>
    </w:p>
    <w:p>
      <w:pPr>
        <w:pStyle w:val="ListBullet"/>
      </w:pPr>
      <w:r>
        <w:t xml:space="preserve">      quartersToYears.mjs</w:t>
      </w:r>
    </w:p>
    <w:p>
      <w:pPr>
        <w:pStyle w:val="ListBullet"/>
      </w:pPr>
      <w:r>
        <w:t xml:space="preserve">      roundToNearestHours.d.mts</w:t>
      </w:r>
    </w:p>
    <w:p>
      <w:pPr>
        <w:pStyle w:val="ListBullet"/>
      </w:pPr>
      <w:r>
        <w:t xml:space="preserve">      roundToNearestHours.d.ts</w:t>
      </w:r>
    </w:p>
    <w:p>
      <w:pPr>
        <w:pStyle w:val="ListBullet"/>
      </w:pPr>
      <w:r>
        <w:t xml:space="preserve">      roundToNearestHours.js</w:t>
      </w:r>
    </w:p>
    <w:p>
      <w:pPr>
        <w:pStyle w:val="ListBullet"/>
      </w:pPr>
      <w:r>
        <w:t xml:space="preserve">      roundToNearestHours.mjs</w:t>
      </w:r>
    </w:p>
    <w:p>
      <w:pPr>
        <w:pStyle w:val="ListBullet"/>
      </w:pPr>
      <w:r>
        <w:t xml:space="preserve">      roundToNearestHoursWithOptions.d.mts</w:t>
      </w:r>
    </w:p>
    <w:p>
      <w:pPr>
        <w:pStyle w:val="ListBullet"/>
      </w:pPr>
      <w:r>
        <w:t xml:space="preserve">      roundToNearestHoursWithOptions.d.ts</w:t>
      </w:r>
    </w:p>
    <w:p>
      <w:pPr>
        <w:pStyle w:val="ListBullet"/>
      </w:pPr>
      <w:r>
        <w:t xml:space="preserve">      roundToNearestHoursWithOptions.js</w:t>
      </w:r>
    </w:p>
    <w:p>
      <w:pPr>
        <w:pStyle w:val="ListBullet"/>
      </w:pPr>
      <w:r>
        <w:t xml:space="preserve">      roundToNearestHoursWithOptions.mjs</w:t>
      </w:r>
    </w:p>
    <w:p>
      <w:pPr>
        <w:pStyle w:val="ListBullet"/>
      </w:pPr>
      <w:r>
        <w:t xml:space="preserve">      roundToNearestMinutes.d.mts</w:t>
      </w:r>
    </w:p>
    <w:p>
      <w:pPr>
        <w:pStyle w:val="ListBullet"/>
      </w:pPr>
      <w:r>
        <w:t xml:space="preserve">      roundToNearestMinutes.d.ts</w:t>
      </w:r>
    </w:p>
    <w:p>
      <w:pPr>
        <w:pStyle w:val="ListBullet"/>
      </w:pPr>
      <w:r>
        <w:t xml:space="preserve">      roundToNearestMinutes.js</w:t>
      </w:r>
    </w:p>
    <w:p>
      <w:pPr>
        <w:pStyle w:val="ListBullet"/>
      </w:pPr>
      <w:r>
        <w:t xml:space="preserve">      roundToNearestMinutes.mjs</w:t>
      </w:r>
    </w:p>
    <w:p>
      <w:pPr>
        <w:pStyle w:val="ListBullet"/>
      </w:pPr>
      <w:r>
        <w:t xml:space="preserve">      roundToNearestMinutesWithOptions.d.mts</w:t>
      </w:r>
    </w:p>
    <w:p>
      <w:pPr>
        <w:pStyle w:val="ListBullet"/>
      </w:pPr>
      <w:r>
        <w:t xml:space="preserve">      roundToNearestMinutesWithOptions.d.ts</w:t>
      </w:r>
    </w:p>
    <w:p>
      <w:pPr>
        <w:pStyle w:val="ListBullet"/>
      </w:pPr>
      <w:r>
        <w:t xml:space="preserve">      roundToNearestMinutesWithOptions.js</w:t>
      </w:r>
    </w:p>
    <w:p>
      <w:pPr>
        <w:pStyle w:val="ListBullet"/>
      </w:pPr>
      <w:r>
        <w:t xml:space="preserve">      roundToNearestMinutesWithOptions.mjs</w:t>
      </w:r>
    </w:p>
    <w:p>
      <w:pPr>
        <w:pStyle w:val="ListBullet"/>
      </w:pPr>
      <w:r>
        <w:t xml:space="preserve">      secondsToHours.d.mts</w:t>
      </w:r>
    </w:p>
    <w:p>
      <w:pPr>
        <w:pStyle w:val="ListBullet"/>
      </w:pPr>
      <w:r>
        <w:t xml:space="preserve">      secondsToHours.d.ts</w:t>
      </w:r>
    </w:p>
    <w:p>
      <w:pPr>
        <w:pStyle w:val="ListBullet"/>
      </w:pPr>
      <w:r>
        <w:t xml:space="preserve">      secondsToHours.js</w:t>
      </w:r>
    </w:p>
    <w:p>
      <w:pPr>
        <w:pStyle w:val="ListBullet"/>
      </w:pPr>
      <w:r>
        <w:t xml:space="preserve">      secondsToHours.mjs</w:t>
      </w:r>
    </w:p>
    <w:p>
      <w:pPr>
        <w:pStyle w:val="ListBullet"/>
      </w:pPr>
      <w:r>
        <w:t xml:space="preserve">      secondsToMilliseconds.d.mts</w:t>
      </w:r>
    </w:p>
    <w:p>
      <w:pPr>
        <w:pStyle w:val="ListBullet"/>
      </w:pPr>
      <w:r>
        <w:t xml:space="preserve">      secondsToMilliseconds.d.ts</w:t>
      </w:r>
    </w:p>
    <w:p>
      <w:pPr>
        <w:pStyle w:val="ListBullet"/>
      </w:pPr>
      <w:r>
        <w:t xml:space="preserve">      secondsToMilliseconds.js</w:t>
      </w:r>
    </w:p>
    <w:p>
      <w:pPr>
        <w:pStyle w:val="ListBullet"/>
      </w:pPr>
      <w:r>
        <w:t xml:space="preserve">      secondsToMilliseconds.mjs</w:t>
      </w:r>
    </w:p>
    <w:p>
      <w:pPr>
        <w:pStyle w:val="ListBullet"/>
      </w:pPr>
      <w:r>
        <w:t xml:space="preserve">      secondsToMinutes.d.mts</w:t>
      </w:r>
    </w:p>
    <w:p>
      <w:pPr>
        <w:pStyle w:val="ListBullet"/>
      </w:pPr>
      <w:r>
        <w:t xml:space="preserve">      secondsToMinutes.d.ts</w:t>
      </w:r>
    </w:p>
    <w:p>
      <w:pPr>
        <w:pStyle w:val="ListBullet"/>
      </w:pPr>
      <w:r>
        <w:t xml:space="preserve">      secondsToMinutes.js</w:t>
      </w:r>
    </w:p>
    <w:p>
      <w:pPr>
        <w:pStyle w:val="ListBullet"/>
      </w:pPr>
      <w:r>
        <w:t xml:space="preserve">      secondsToMinutes.mjs</w:t>
      </w:r>
    </w:p>
    <w:p>
      <w:pPr>
        <w:pStyle w:val="ListBullet"/>
      </w:pPr>
      <w:r>
        <w:t xml:space="preserve">      set.d.mts</w:t>
      </w:r>
    </w:p>
    <w:p>
      <w:pPr>
        <w:pStyle w:val="ListBullet"/>
      </w:pPr>
      <w:r>
        <w:t xml:space="preserve">      set.d.ts</w:t>
      </w:r>
    </w:p>
    <w:p>
      <w:pPr>
        <w:pStyle w:val="ListBullet"/>
      </w:pPr>
      <w:r>
        <w:t xml:space="preserve">      set.js</w:t>
      </w:r>
    </w:p>
    <w:p>
      <w:pPr>
        <w:pStyle w:val="ListBullet"/>
      </w:pPr>
      <w:r>
        <w:t xml:space="preserve">      set.mjs</w:t>
      </w:r>
    </w:p>
    <w:p>
      <w:pPr>
        <w:pStyle w:val="ListBullet"/>
      </w:pPr>
      <w:r>
        <w:t xml:space="preserve">      setDate.d.mts</w:t>
      </w:r>
    </w:p>
    <w:p>
      <w:pPr>
        <w:pStyle w:val="ListBullet"/>
      </w:pPr>
      <w:r>
        <w:t xml:space="preserve">      setDate.d.ts</w:t>
      </w:r>
    </w:p>
    <w:p>
      <w:pPr>
        <w:pStyle w:val="ListBullet"/>
      </w:pPr>
      <w:r>
        <w:t xml:space="preserve">      setDate.js</w:t>
      </w:r>
    </w:p>
    <w:p>
      <w:pPr>
        <w:pStyle w:val="ListBullet"/>
      </w:pPr>
      <w:r>
        <w:t xml:space="preserve">      setDate.mjs</w:t>
      </w:r>
    </w:p>
    <w:p>
      <w:pPr>
        <w:pStyle w:val="ListBullet"/>
      </w:pPr>
      <w:r>
        <w:t xml:space="preserve">      setDay.d.mts</w:t>
      </w:r>
    </w:p>
    <w:p>
      <w:pPr>
        <w:pStyle w:val="ListBullet"/>
      </w:pPr>
      <w:r>
        <w:t xml:space="preserve">      setDay.d.ts</w:t>
      </w:r>
    </w:p>
    <w:p>
      <w:pPr>
        <w:pStyle w:val="ListBullet"/>
      </w:pPr>
      <w:r>
        <w:t xml:space="preserve">      setDay.js</w:t>
      </w:r>
    </w:p>
    <w:p>
      <w:pPr>
        <w:pStyle w:val="ListBullet"/>
      </w:pPr>
      <w:r>
        <w:t xml:space="preserve">      setDay.mjs</w:t>
      </w:r>
    </w:p>
    <w:p>
      <w:pPr>
        <w:pStyle w:val="ListBullet"/>
      </w:pPr>
      <w:r>
        <w:t xml:space="preserve">      setDayOfYear.d.mts</w:t>
      </w:r>
    </w:p>
    <w:p>
      <w:pPr>
        <w:pStyle w:val="ListBullet"/>
      </w:pPr>
      <w:r>
        <w:t xml:space="preserve">      setDayOfYear.d.ts</w:t>
      </w:r>
    </w:p>
    <w:p>
      <w:pPr>
        <w:pStyle w:val="ListBullet"/>
      </w:pPr>
      <w:r>
        <w:t xml:space="preserve">      setDayOfYear.js</w:t>
      </w:r>
    </w:p>
    <w:p>
      <w:pPr>
        <w:pStyle w:val="ListBullet"/>
      </w:pPr>
      <w:r>
        <w:t xml:space="preserve">      setDayOfYear.mjs</w:t>
      </w:r>
    </w:p>
    <w:p>
      <w:pPr>
        <w:pStyle w:val="ListBullet"/>
      </w:pPr>
      <w:r>
        <w:t xml:space="preserve">      setDayWithOptions.d.mts</w:t>
      </w:r>
    </w:p>
    <w:p>
      <w:pPr>
        <w:pStyle w:val="ListBullet"/>
      </w:pPr>
      <w:r>
        <w:t xml:space="preserve">      setDayWithOptions.d.ts</w:t>
      </w:r>
    </w:p>
    <w:p>
      <w:pPr>
        <w:pStyle w:val="ListBullet"/>
      </w:pPr>
      <w:r>
        <w:t xml:space="preserve">      setDayWithOptions.js</w:t>
      </w:r>
    </w:p>
    <w:p>
      <w:pPr>
        <w:pStyle w:val="ListBullet"/>
      </w:pPr>
      <w:r>
        <w:t xml:space="preserve">      setDayWithOptions.mjs</w:t>
      </w:r>
    </w:p>
    <w:p>
      <w:pPr>
        <w:pStyle w:val="ListBullet"/>
      </w:pPr>
      <w:r>
        <w:t xml:space="preserve">      setHours.d.mts</w:t>
      </w:r>
    </w:p>
    <w:p>
      <w:pPr>
        <w:pStyle w:val="ListBullet"/>
      </w:pPr>
      <w:r>
        <w:t xml:space="preserve">      setHours.d.ts</w:t>
      </w:r>
    </w:p>
    <w:p>
      <w:pPr>
        <w:pStyle w:val="ListBullet"/>
      </w:pPr>
      <w:r>
        <w:t xml:space="preserve">      setHours.js</w:t>
      </w:r>
    </w:p>
    <w:p>
      <w:pPr>
        <w:pStyle w:val="ListBullet"/>
      </w:pPr>
      <w:r>
        <w:t xml:space="preserve">      setHours.mjs</w:t>
      </w:r>
    </w:p>
    <w:p>
      <w:pPr>
        <w:pStyle w:val="ListBullet"/>
      </w:pPr>
      <w:r>
        <w:t xml:space="preserve">      setISODay.d.mts</w:t>
      </w:r>
    </w:p>
    <w:p>
      <w:pPr>
        <w:pStyle w:val="ListBullet"/>
      </w:pPr>
      <w:r>
        <w:t xml:space="preserve">      setISODay.d.ts</w:t>
      </w:r>
    </w:p>
    <w:p>
      <w:pPr>
        <w:pStyle w:val="ListBullet"/>
      </w:pPr>
      <w:r>
        <w:t xml:space="preserve">      setISODay.js</w:t>
      </w:r>
    </w:p>
    <w:p>
      <w:pPr>
        <w:pStyle w:val="ListBullet"/>
      </w:pPr>
      <w:r>
        <w:t xml:space="preserve">      setISODay.mjs</w:t>
      </w:r>
    </w:p>
    <w:p>
      <w:pPr>
        <w:pStyle w:val="ListBullet"/>
      </w:pPr>
      <w:r>
        <w:t xml:space="preserve">      setISOWeek.d.mts</w:t>
      </w:r>
    </w:p>
    <w:p>
      <w:pPr>
        <w:pStyle w:val="ListBullet"/>
      </w:pPr>
      <w:r>
        <w:t xml:space="preserve">      setISOWeek.d.ts</w:t>
      </w:r>
    </w:p>
    <w:p>
      <w:pPr>
        <w:pStyle w:val="ListBullet"/>
      </w:pPr>
      <w:r>
        <w:t xml:space="preserve">      setISOWeek.js</w:t>
      </w:r>
    </w:p>
    <w:p>
      <w:pPr>
        <w:pStyle w:val="ListBullet"/>
      </w:pPr>
      <w:r>
        <w:t xml:space="preserve">      setISOWeek.mjs</w:t>
      </w:r>
    </w:p>
    <w:p>
      <w:pPr>
        <w:pStyle w:val="ListBullet"/>
      </w:pPr>
      <w:r>
        <w:t xml:space="preserve">      setISOWeekYear.d.mts</w:t>
      </w:r>
    </w:p>
    <w:p>
      <w:pPr>
        <w:pStyle w:val="ListBullet"/>
      </w:pPr>
      <w:r>
        <w:t xml:space="preserve">      setISOWeekYear.d.ts</w:t>
      </w:r>
    </w:p>
    <w:p>
      <w:pPr>
        <w:pStyle w:val="ListBullet"/>
      </w:pPr>
      <w:r>
        <w:t xml:space="preserve">      setISOWeekYear.js</w:t>
      </w:r>
    </w:p>
    <w:p>
      <w:pPr>
        <w:pStyle w:val="ListBullet"/>
      </w:pPr>
      <w:r>
        <w:t xml:space="preserve">      setISOWeekYear.mjs</w:t>
      </w:r>
    </w:p>
    <w:p>
      <w:pPr>
        <w:pStyle w:val="ListBullet"/>
      </w:pPr>
      <w:r>
        <w:t xml:space="preserve">      setMilliseconds.d.mts</w:t>
      </w:r>
    </w:p>
    <w:p>
      <w:pPr>
        <w:pStyle w:val="ListBullet"/>
      </w:pPr>
      <w:r>
        <w:t xml:space="preserve">      setMilliseconds.d.ts</w:t>
      </w:r>
    </w:p>
    <w:p>
      <w:pPr>
        <w:pStyle w:val="ListBullet"/>
      </w:pPr>
      <w:r>
        <w:t xml:space="preserve">      setMilliseconds.js</w:t>
      </w:r>
    </w:p>
    <w:p>
      <w:pPr>
        <w:pStyle w:val="ListBullet"/>
      </w:pPr>
      <w:r>
        <w:t xml:space="preserve">      setMilliseconds.mjs</w:t>
      </w:r>
    </w:p>
    <w:p>
      <w:pPr>
        <w:pStyle w:val="ListBullet"/>
      </w:pPr>
      <w:r>
        <w:t xml:space="preserve">      setMinutes.d.mts</w:t>
      </w:r>
    </w:p>
    <w:p>
      <w:pPr>
        <w:pStyle w:val="ListBullet"/>
      </w:pPr>
      <w:r>
        <w:t xml:space="preserve">      setMinutes.d.ts</w:t>
      </w:r>
    </w:p>
    <w:p>
      <w:pPr>
        <w:pStyle w:val="ListBullet"/>
      </w:pPr>
      <w:r>
        <w:t xml:space="preserve">      setMinutes.js</w:t>
      </w:r>
    </w:p>
    <w:p>
      <w:pPr>
        <w:pStyle w:val="ListBullet"/>
      </w:pPr>
      <w:r>
        <w:t xml:space="preserve">      setMinutes.mjs</w:t>
      </w:r>
    </w:p>
    <w:p>
      <w:pPr>
        <w:pStyle w:val="ListBullet"/>
      </w:pPr>
      <w:r>
        <w:t xml:space="preserve">      setMonth.d.mts</w:t>
      </w:r>
    </w:p>
    <w:p>
      <w:pPr>
        <w:pStyle w:val="ListBullet"/>
      </w:pPr>
      <w:r>
        <w:t xml:space="preserve">      setMonth.d.ts</w:t>
      </w:r>
    </w:p>
    <w:p>
      <w:pPr>
        <w:pStyle w:val="ListBullet"/>
      </w:pPr>
      <w:r>
        <w:t xml:space="preserve">      setMonth.js</w:t>
      </w:r>
    </w:p>
    <w:p>
      <w:pPr>
        <w:pStyle w:val="ListBullet"/>
      </w:pPr>
      <w:r>
        <w:t xml:space="preserve">      setMonth.mjs</w:t>
      </w:r>
    </w:p>
    <w:p>
      <w:pPr>
        <w:pStyle w:val="ListBullet"/>
      </w:pPr>
      <w:r>
        <w:t xml:space="preserve">      setQuarter.d.mts</w:t>
      </w:r>
    </w:p>
    <w:p>
      <w:pPr>
        <w:pStyle w:val="ListBullet"/>
      </w:pPr>
      <w:r>
        <w:t xml:space="preserve">      setQuarter.d.ts</w:t>
      </w:r>
    </w:p>
    <w:p>
      <w:pPr>
        <w:pStyle w:val="ListBullet"/>
      </w:pPr>
      <w:r>
        <w:t xml:space="preserve">      setQuarter.js</w:t>
      </w:r>
    </w:p>
    <w:p>
      <w:pPr>
        <w:pStyle w:val="ListBullet"/>
      </w:pPr>
      <w:r>
        <w:t xml:space="preserve">      setQuarter.mjs</w:t>
      </w:r>
    </w:p>
    <w:p>
      <w:pPr>
        <w:pStyle w:val="ListBullet"/>
      </w:pPr>
      <w:r>
        <w:t xml:space="preserve">      setSeconds.d.mts</w:t>
      </w:r>
    </w:p>
    <w:p>
      <w:pPr>
        <w:pStyle w:val="ListBullet"/>
      </w:pPr>
      <w:r>
        <w:t xml:space="preserve">      setSeconds.d.ts</w:t>
      </w:r>
    </w:p>
    <w:p>
      <w:pPr>
        <w:pStyle w:val="ListBullet"/>
      </w:pPr>
      <w:r>
        <w:t xml:space="preserve">      setSeconds.js</w:t>
      </w:r>
    </w:p>
    <w:p>
      <w:pPr>
        <w:pStyle w:val="ListBullet"/>
      </w:pPr>
      <w:r>
        <w:t xml:space="preserve">      setSeconds.mjs</w:t>
      </w:r>
    </w:p>
    <w:p>
      <w:pPr>
        <w:pStyle w:val="ListBullet"/>
      </w:pPr>
      <w:r>
        <w:t xml:space="preserve">      setWeek.d.mts</w:t>
      </w:r>
    </w:p>
    <w:p>
      <w:pPr>
        <w:pStyle w:val="ListBullet"/>
      </w:pPr>
      <w:r>
        <w:t xml:space="preserve">      setWeek.d.ts</w:t>
      </w:r>
    </w:p>
    <w:p>
      <w:pPr>
        <w:pStyle w:val="ListBullet"/>
      </w:pPr>
      <w:r>
        <w:t xml:space="preserve">      setWeek.js</w:t>
      </w:r>
    </w:p>
    <w:p>
      <w:pPr>
        <w:pStyle w:val="ListBullet"/>
      </w:pPr>
      <w:r>
        <w:t xml:space="preserve">      setWeek.mjs</w:t>
      </w:r>
    </w:p>
    <w:p>
      <w:pPr>
        <w:pStyle w:val="ListBullet"/>
      </w:pPr>
      <w:r>
        <w:t xml:space="preserve">      setWeekWithOptions.d.mts</w:t>
      </w:r>
    </w:p>
    <w:p>
      <w:pPr>
        <w:pStyle w:val="ListBullet"/>
      </w:pPr>
      <w:r>
        <w:t xml:space="preserve">      setWeekWithOptions.d.ts</w:t>
      </w:r>
    </w:p>
    <w:p>
      <w:pPr>
        <w:pStyle w:val="ListBullet"/>
      </w:pPr>
      <w:r>
        <w:t xml:space="preserve">      setWeekWithOptions.js</w:t>
      </w:r>
    </w:p>
    <w:p>
      <w:pPr>
        <w:pStyle w:val="ListBullet"/>
      </w:pPr>
      <w:r>
        <w:t xml:space="preserve">      setWeekWithOptions.mjs</w:t>
      </w:r>
    </w:p>
    <w:p>
      <w:pPr>
        <w:pStyle w:val="ListBullet"/>
      </w:pPr>
      <w:r>
        <w:t xml:space="preserve">      setWeekYear.d.mts</w:t>
      </w:r>
    </w:p>
    <w:p>
      <w:pPr>
        <w:pStyle w:val="ListBullet"/>
      </w:pPr>
      <w:r>
        <w:t xml:space="preserve">      setWeekYear.d.ts</w:t>
      </w:r>
    </w:p>
    <w:p>
      <w:pPr>
        <w:pStyle w:val="ListBullet"/>
      </w:pPr>
      <w:r>
        <w:t xml:space="preserve">      setWeekYear.js</w:t>
      </w:r>
    </w:p>
    <w:p>
      <w:pPr>
        <w:pStyle w:val="ListBullet"/>
      </w:pPr>
      <w:r>
        <w:t xml:space="preserve">      setWeekYear.mjs</w:t>
      </w:r>
    </w:p>
    <w:p>
      <w:pPr>
        <w:pStyle w:val="ListBullet"/>
      </w:pPr>
      <w:r>
        <w:t xml:space="preserve">      setWeekYearWithOptions.d.mts</w:t>
      </w:r>
    </w:p>
    <w:p>
      <w:pPr>
        <w:pStyle w:val="ListBullet"/>
      </w:pPr>
      <w:r>
        <w:t xml:space="preserve">      setWeekYearWithOptions.d.ts</w:t>
      </w:r>
    </w:p>
    <w:p>
      <w:pPr>
        <w:pStyle w:val="ListBullet"/>
      </w:pPr>
      <w:r>
        <w:t xml:space="preserve">      setWeekYearWithOptions.js</w:t>
      </w:r>
    </w:p>
    <w:p>
      <w:pPr>
        <w:pStyle w:val="ListBullet"/>
      </w:pPr>
      <w:r>
        <w:t xml:space="preserve">      setWeekYearWithOptions.mjs</w:t>
      </w:r>
    </w:p>
    <w:p>
      <w:pPr>
        <w:pStyle w:val="ListBullet"/>
      </w:pPr>
      <w:r>
        <w:t xml:space="preserve">      setYear.d.mts</w:t>
      </w:r>
    </w:p>
    <w:p>
      <w:pPr>
        <w:pStyle w:val="ListBullet"/>
      </w:pPr>
      <w:r>
        <w:t xml:space="preserve">      setYear.d.ts</w:t>
      </w:r>
    </w:p>
    <w:p>
      <w:pPr>
        <w:pStyle w:val="ListBullet"/>
      </w:pPr>
      <w:r>
        <w:t xml:space="preserve">      setYear.js</w:t>
      </w:r>
    </w:p>
    <w:p>
      <w:pPr>
        <w:pStyle w:val="ListBullet"/>
      </w:pPr>
      <w:r>
        <w:t xml:space="preserve">      setYear.mjs</w:t>
      </w:r>
    </w:p>
    <w:p>
      <w:pPr>
        <w:pStyle w:val="ListBullet"/>
      </w:pPr>
      <w:r>
        <w:t xml:space="preserve">      startOfDay.d.mts</w:t>
      </w:r>
    </w:p>
    <w:p>
      <w:pPr>
        <w:pStyle w:val="ListBullet"/>
      </w:pPr>
      <w:r>
        <w:t xml:space="preserve">      startOfDay.d.ts</w:t>
      </w:r>
    </w:p>
    <w:p>
      <w:pPr>
        <w:pStyle w:val="ListBullet"/>
      </w:pPr>
      <w:r>
        <w:t xml:space="preserve">      startOfDay.js</w:t>
      </w:r>
    </w:p>
    <w:p>
      <w:pPr>
        <w:pStyle w:val="ListBullet"/>
      </w:pPr>
      <w:r>
        <w:t xml:space="preserve">      startOfDay.mjs</w:t>
      </w:r>
    </w:p>
    <w:p>
      <w:pPr>
        <w:pStyle w:val="ListBullet"/>
      </w:pPr>
      <w:r>
        <w:t xml:space="preserve">      startOfDecade.d.mts</w:t>
      </w:r>
    </w:p>
    <w:p>
      <w:pPr>
        <w:pStyle w:val="ListBullet"/>
      </w:pPr>
      <w:r>
        <w:t xml:space="preserve">      startOfDecade.d.ts</w:t>
      </w:r>
    </w:p>
    <w:p>
      <w:pPr>
        <w:pStyle w:val="ListBullet"/>
      </w:pPr>
      <w:r>
        <w:t xml:space="preserve">      startOfDecade.js</w:t>
      </w:r>
    </w:p>
    <w:p>
      <w:pPr>
        <w:pStyle w:val="ListBullet"/>
      </w:pPr>
      <w:r>
        <w:t xml:space="preserve">      startOfDecade.mjs</w:t>
      </w:r>
    </w:p>
    <w:p>
      <w:pPr>
        <w:pStyle w:val="ListBullet"/>
      </w:pPr>
      <w:r>
        <w:t xml:space="preserve">      startOfHour.d.mts</w:t>
      </w:r>
    </w:p>
    <w:p>
      <w:pPr>
        <w:pStyle w:val="ListBullet"/>
      </w:pPr>
      <w:r>
        <w:t xml:space="preserve">      startOfHour.d.ts</w:t>
      </w:r>
    </w:p>
    <w:p>
      <w:pPr>
        <w:pStyle w:val="ListBullet"/>
      </w:pPr>
      <w:r>
        <w:t xml:space="preserve">      startOfHour.js</w:t>
      </w:r>
    </w:p>
    <w:p>
      <w:pPr>
        <w:pStyle w:val="ListBullet"/>
      </w:pPr>
      <w:r>
        <w:t xml:space="preserve">      startOfHour.mjs</w:t>
      </w:r>
    </w:p>
    <w:p>
      <w:pPr>
        <w:pStyle w:val="ListBullet"/>
      </w:pPr>
      <w:r>
        <w:t xml:space="preserve">      startOfISOWeek.d.mts</w:t>
      </w:r>
    </w:p>
    <w:p>
      <w:pPr>
        <w:pStyle w:val="ListBullet"/>
      </w:pPr>
      <w:r>
        <w:t xml:space="preserve">      startOfISOWeek.d.ts</w:t>
      </w:r>
    </w:p>
    <w:p>
      <w:pPr>
        <w:pStyle w:val="ListBullet"/>
      </w:pPr>
      <w:r>
        <w:t xml:space="preserve">      startOfISOWeek.js</w:t>
      </w:r>
    </w:p>
    <w:p>
      <w:pPr>
        <w:pStyle w:val="ListBullet"/>
      </w:pPr>
      <w:r>
        <w:t xml:space="preserve">      startOfISOWeek.mjs</w:t>
      </w:r>
    </w:p>
    <w:p>
      <w:pPr>
        <w:pStyle w:val="ListBullet"/>
      </w:pPr>
      <w:r>
        <w:t xml:space="preserve">      startOfISOWeekYear.d.mts</w:t>
      </w:r>
    </w:p>
    <w:p>
      <w:pPr>
        <w:pStyle w:val="ListBullet"/>
      </w:pPr>
      <w:r>
        <w:t xml:space="preserve">      startOfISOWeekYear.d.ts</w:t>
      </w:r>
    </w:p>
    <w:p>
      <w:pPr>
        <w:pStyle w:val="ListBullet"/>
      </w:pPr>
      <w:r>
        <w:t xml:space="preserve">      startOfISOWeekYear.js</w:t>
      </w:r>
    </w:p>
    <w:p>
      <w:pPr>
        <w:pStyle w:val="ListBullet"/>
      </w:pPr>
      <w:r>
        <w:t xml:space="preserve">      startOfISOWeekYear.mjs</w:t>
      </w:r>
    </w:p>
    <w:p>
      <w:pPr>
        <w:pStyle w:val="ListBullet"/>
      </w:pPr>
      <w:r>
        <w:t xml:space="preserve">      startOfMinute.d.mts</w:t>
      </w:r>
    </w:p>
    <w:p>
      <w:pPr>
        <w:pStyle w:val="ListBullet"/>
      </w:pPr>
      <w:r>
        <w:t xml:space="preserve">      startOfMinute.d.ts</w:t>
      </w:r>
    </w:p>
    <w:p>
      <w:pPr>
        <w:pStyle w:val="ListBullet"/>
      </w:pPr>
      <w:r>
        <w:t xml:space="preserve">      startOfMinute.js</w:t>
      </w:r>
    </w:p>
    <w:p>
      <w:pPr>
        <w:pStyle w:val="ListBullet"/>
      </w:pPr>
      <w:r>
        <w:t xml:space="preserve">      startOfMinute.mjs</w:t>
      </w:r>
    </w:p>
    <w:p>
      <w:pPr>
        <w:pStyle w:val="ListBullet"/>
      </w:pPr>
      <w:r>
        <w:t xml:space="preserve">      startOfMonth.d.mts</w:t>
      </w:r>
    </w:p>
    <w:p>
      <w:pPr>
        <w:pStyle w:val="ListBullet"/>
      </w:pPr>
      <w:r>
        <w:t xml:space="preserve">      startOfMonth.d.ts</w:t>
      </w:r>
    </w:p>
    <w:p>
      <w:pPr>
        <w:pStyle w:val="ListBullet"/>
      </w:pPr>
      <w:r>
        <w:t xml:space="preserve">      startOfMonth.js</w:t>
      </w:r>
    </w:p>
    <w:p>
      <w:pPr>
        <w:pStyle w:val="ListBullet"/>
      </w:pPr>
      <w:r>
        <w:t xml:space="preserve">      startOfMonth.mjs</w:t>
      </w:r>
    </w:p>
    <w:p>
      <w:pPr>
        <w:pStyle w:val="ListBullet"/>
      </w:pPr>
      <w:r>
        <w:t xml:space="preserve">      startOfQuarter.d.mts</w:t>
      </w:r>
    </w:p>
    <w:p>
      <w:pPr>
        <w:pStyle w:val="ListBullet"/>
      </w:pPr>
      <w:r>
        <w:t xml:space="preserve">      startOfQuarter.d.ts</w:t>
      </w:r>
    </w:p>
    <w:p>
      <w:pPr>
        <w:pStyle w:val="ListBullet"/>
      </w:pPr>
      <w:r>
        <w:t xml:space="preserve">      startOfQuarter.js</w:t>
      </w:r>
    </w:p>
    <w:p>
      <w:pPr>
        <w:pStyle w:val="ListBullet"/>
      </w:pPr>
      <w:r>
        <w:t xml:space="preserve">      startOfQuarter.mjs</w:t>
      </w:r>
    </w:p>
    <w:p>
      <w:pPr>
        <w:pStyle w:val="ListBullet"/>
      </w:pPr>
      <w:r>
        <w:t xml:space="preserve">      startOfSecond.d.mts</w:t>
      </w:r>
    </w:p>
    <w:p>
      <w:pPr>
        <w:pStyle w:val="ListBullet"/>
      </w:pPr>
      <w:r>
        <w:t xml:space="preserve">      startOfSecond.d.ts</w:t>
      </w:r>
    </w:p>
    <w:p>
      <w:pPr>
        <w:pStyle w:val="ListBullet"/>
      </w:pPr>
      <w:r>
        <w:t xml:space="preserve">      startOfSecond.js</w:t>
      </w:r>
    </w:p>
    <w:p>
      <w:pPr>
        <w:pStyle w:val="ListBullet"/>
      </w:pPr>
      <w:r>
        <w:t xml:space="preserve">      startOfSecond.mjs</w:t>
      </w:r>
    </w:p>
    <w:p>
      <w:pPr>
        <w:pStyle w:val="ListBullet"/>
      </w:pPr>
      <w:r>
        <w:t xml:space="preserve">      startOfWeek.d.mts</w:t>
      </w:r>
    </w:p>
    <w:p>
      <w:pPr>
        <w:pStyle w:val="ListBullet"/>
      </w:pPr>
      <w:r>
        <w:t xml:space="preserve">      startOfWeek.d.ts</w:t>
      </w:r>
    </w:p>
    <w:p>
      <w:pPr>
        <w:pStyle w:val="ListBullet"/>
      </w:pPr>
      <w:r>
        <w:t xml:space="preserve">      startOfWeek.js</w:t>
      </w:r>
    </w:p>
    <w:p>
      <w:pPr>
        <w:pStyle w:val="ListBullet"/>
      </w:pPr>
      <w:r>
        <w:t xml:space="preserve">      startOfWeek.mjs</w:t>
      </w:r>
    </w:p>
    <w:p>
      <w:pPr>
        <w:pStyle w:val="ListBullet"/>
      </w:pPr>
      <w:r>
        <w:t xml:space="preserve">      startOfWeekWithOptions.d.mts</w:t>
      </w:r>
    </w:p>
    <w:p>
      <w:pPr>
        <w:pStyle w:val="ListBullet"/>
      </w:pPr>
      <w:r>
        <w:t xml:space="preserve">      startOfWeekWithOptions.d.ts</w:t>
      </w:r>
    </w:p>
    <w:p>
      <w:pPr>
        <w:pStyle w:val="ListBullet"/>
      </w:pPr>
      <w:r>
        <w:t xml:space="preserve">      startOfWeekWithOptions.js</w:t>
      </w:r>
    </w:p>
    <w:p>
      <w:pPr>
        <w:pStyle w:val="ListBullet"/>
      </w:pPr>
      <w:r>
        <w:t xml:space="preserve">      startOfWeekWithOptions.mjs</w:t>
      </w:r>
    </w:p>
    <w:p>
      <w:pPr>
        <w:pStyle w:val="ListBullet"/>
      </w:pPr>
      <w:r>
        <w:t xml:space="preserve">      startOfWeekYear.d.mts</w:t>
      </w:r>
    </w:p>
    <w:p>
      <w:pPr>
        <w:pStyle w:val="ListBullet"/>
      </w:pPr>
      <w:r>
        <w:t xml:space="preserve">      startOfWeekYear.d.ts</w:t>
      </w:r>
    </w:p>
    <w:p>
      <w:pPr>
        <w:pStyle w:val="ListBullet"/>
      </w:pPr>
      <w:r>
        <w:t xml:space="preserve">      startOfWeekYear.js</w:t>
      </w:r>
    </w:p>
    <w:p>
      <w:pPr>
        <w:pStyle w:val="ListBullet"/>
      </w:pPr>
      <w:r>
        <w:t xml:space="preserve">      startOfWeekYear.mjs</w:t>
      </w:r>
    </w:p>
    <w:p>
      <w:pPr>
        <w:pStyle w:val="ListBullet"/>
      </w:pPr>
      <w:r>
        <w:t xml:space="preserve">      startOfWeekYearWithOptions.d.mts</w:t>
      </w:r>
    </w:p>
    <w:p>
      <w:pPr>
        <w:pStyle w:val="ListBullet"/>
      </w:pPr>
      <w:r>
        <w:t xml:space="preserve">      startOfWeekYearWithOptions.d.ts</w:t>
      </w:r>
    </w:p>
    <w:p>
      <w:pPr>
        <w:pStyle w:val="ListBullet"/>
      </w:pPr>
      <w:r>
        <w:t xml:space="preserve">      startOfWeekYearWithOptions.js</w:t>
      </w:r>
    </w:p>
    <w:p>
      <w:pPr>
        <w:pStyle w:val="ListBullet"/>
      </w:pPr>
      <w:r>
        <w:t xml:space="preserve">      startOfWeekYearWithOptions.mjs</w:t>
      </w:r>
    </w:p>
    <w:p>
      <w:pPr>
        <w:pStyle w:val="ListBullet"/>
      </w:pPr>
      <w:r>
        <w:t xml:space="preserve">      startOfYear.d.mts</w:t>
      </w:r>
    </w:p>
    <w:p>
      <w:pPr>
        <w:pStyle w:val="ListBullet"/>
      </w:pPr>
      <w:r>
        <w:t xml:space="preserve">      startOfYear.d.ts</w:t>
      </w:r>
    </w:p>
    <w:p>
      <w:pPr>
        <w:pStyle w:val="ListBullet"/>
      </w:pPr>
      <w:r>
        <w:t xml:space="preserve">      startOfYear.js</w:t>
      </w:r>
    </w:p>
    <w:p>
      <w:pPr>
        <w:pStyle w:val="ListBullet"/>
      </w:pPr>
      <w:r>
        <w:t xml:space="preserve">      startOfYear.mjs</w:t>
      </w:r>
    </w:p>
    <w:p>
      <w:pPr>
        <w:pStyle w:val="ListBullet"/>
      </w:pPr>
      <w:r>
        <w:t xml:space="preserve">      sub.d.mts</w:t>
      </w:r>
    </w:p>
    <w:p>
      <w:pPr>
        <w:pStyle w:val="ListBullet"/>
      </w:pPr>
      <w:r>
        <w:t xml:space="preserve">      sub.d.ts</w:t>
      </w:r>
    </w:p>
    <w:p>
      <w:pPr>
        <w:pStyle w:val="ListBullet"/>
      </w:pPr>
      <w:r>
        <w:t xml:space="preserve">      sub.js</w:t>
      </w:r>
    </w:p>
    <w:p>
      <w:pPr>
        <w:pStyle w:val="ListBullet"/>
      </w:pPr>
      <w:r>
        <w:t xml:space="preserve">      sub.mjs</w:t>
      </w:r>
    </w:p>
    <w:p>
      <w:pPr>
        <w:pStyle w:val="ListBullet"/>
      </w:pPr>
      <w:r>
        <w:t xml:space="preserve">      subBusinessDays.d.mts</w:t>
      </w:r>
    </w:p>
    <w:p>
      <w:pPr>
        <w:pStyle w:val="ListBullet"/>
      </w:pPr>
      <w:r>
        <w:t xml:space="preserve">      subBusinessDays.d.ts</w:t>
      </w:r>
    </w:p>
    <w:p>
      <w:pPr>
        <w:pStyle w:val="ListBullet"/>
      </w:pPr>
      <w:r>
        <w:t xml:space="preserve">      subBusinessDays.js</w:t>
      </w:r>
    </w:p>
    <w:p>
      <w:pPr>
        <w:pStyle w:val="ListBullet"/>
      </w:pPr>
      <w:r>
        <w:t xml:space="preserve">      subBusinessDays.mjs</w:t>
      </w:r>
    </w:p>
    <w:p>
      <w:pPr>
        <w:pStyle w:val="ListBullet"/>
      </w:pPr>
      <w:r>
        <w:t xml:space="preserve">      subDays.d.mts</w:t>
      </w:r>
    </w:p>
    <w:p>
      <w:pPr>
        <w:pStyle w:val="ListBullet"/>
      </w:pPr>
      <w:r>
        <w:t xml:space="preserve">      subDays.d.ts</w:t>
      </w:r>
    </w:p>
    <w:p>
      <w:pPr>
        <w:pStyle w:val="ListBullet"/>
      </w:pPr>
      <w:r>
        <w:t xml:space="preserve">      subDays.js</w:t>
      </w:r>
    </w:p>
    <w:p>
      <w:pPr>
        <w:pStyle w:val="ListBullet"/>
      </w:pPr>
      <w:r>
        <w:t xml:space="preserve">      subDays.mjs</w:t>
      </w:r>
    </w:p>
    <w:p>
      <w:pPr>
        <w:pStyle w:val="ListBullet"/>
      </w:pPr>
      <w:r>
        <w:t xml:space="preserve">      subHours.d.mts</w:t>
      </w:r>
    </w:p>
    <w:p>
      <w:pPr>
        <w:pStyle w:val="ListBullet"/>
      </w:pPr>
      <w:r>
        <w:t xml:space="preserve">      subHours.d.ts</w:t>
      </w:r>
    </w:p>
    <w:p>
      <w:pPr>
        <w:pStyle w:val="ListBullet"/>
      </w:pPr>
      <w:r>
        <w:t xml:space="preserve">      subHours.js</w:t>
      </w:r>
    </w:p>
    <w:p>
      <w:pPr>
        <w:pStyle w:val="ListBullet"/>
      </w:pPr>
      <w:r>
        <w:t xml:space="preserve">      subHours.mjs</w:t>
      </w:r>
    </w:p>
    <w:p>
      <w:pPr>
        <w:pStyle w:val="ListBullet"/>
      </w:pPr>
      <w:r>
        <w:t xml:space="preserve">      subISOWeekYears.d.mts</w:t>
      </w:r>
    </w:p>
    <w:p>
      <w:pPr>
        <w:pStyle w:val="ListBullet"/>
      </w:pPr>
      <w:r>
        <w:t xml:space="preserve">      subISOWeekYears.d.ts</w:t>
      </w:r>
    </w:p>
    <w:p>
      <w:pPr>
        <w:pStyle w:val="ListBullet"/>
      </w:pPr>
      <w:r>
        <w:t xml:space="preserve">      subISOWeekYears.js</w:t>
      </w:r>
    </w:p>
    <w:p>
      <w:pPr>
        <w:pStyle w:val="ListBullet"/>
      </w:pPr>
      <w:r>
        <w:t xml:space="preserve">      subISOWeekYears.mjs</w:t>
      </w:r>
    </w:p>
    <w:p>
      <w:pPr>
        <w:pStyle w:val="ListBullet"/>
      </w:pPr>
      <w:r>
        <w:t xml:space="preserve">      subMilliseconds.d.mts</w:t>
      </w:r>
    </w:p>
    <w:p>
      <w:pPr>
        <w:pStyle w:val="ListBullet"/>
      </w:pPr>
      <w:r>
        <w:t xml:space="preserve">      subMilliseconds.d.ts</w:t>
      </w:r>
    </w:p>
    <w:p>
      <w:pPr>
        <w:pStyle w:val="ListBullet"/>
      </w:pPr>
      <w:r>
        <w:t xml:space="preserve">      subMilliseconds.js</w:t>
      </w:r>
    </w:p>
    <w:p>
      <w:pPr>
        <w:pStyle w:val="ListBullet"/>
      </w:pPr>
      <w:r>
        <w:t xml:space="preserve">      subMilliseconds.mjs</w:t>
      </w:r>
    </w:p>
    <w:p>
      <w:pPr>
        <w:pStyle w:val="ListBullet"/>
      </w:pPr>
      <w:r>
        <w:t xml:space="preserve">      subMinutes.d.mts</w:t>
      </w:r>
    </w:p>
    <w:p>
      <w:pPr>
        <w:pStyle w:val="ListBullet"/>
      </w:pPr>
      <w:r>
        <w:t xml:space="preserve">      subMinutes.d.ts</w:t>
      </w:r>
    </w:p>
    <w:p>
      <w:pPr>
        <w:pStyle w:val="ListBullet"/>
      </w:pPr>
      <w:r>
        <w:t xml:space="preserve">      subMinutes.js</w:t>
      </w:r>
    </w:p>
    <w:p>
      <w:pPr>
        <w:pStyle w:val="ListBullet"/>
      </w:pPr>
      <w:r>
        <w:t xml:space="preserve">      subMinutes.mjs</w:t>
      </w:r>
    </w:p>
    <w:p>
      <w:pPr>
        <w:pStyle w:val="ListBullet"/>
      </w:pPr>
      <w:r>
        <w:t xml:space="preserve">      subMonths.d.mts</w:t>
      </w:r>
    </w:p>
    <w:p>
      <w:pPr>
        <w:pStyle w:val="ListBullet"/>
      </w:pPr>
      <w:r>
        <w:t xml:space="preserve">      subMonths.d.ts</w:t>
      </w:r>
    </w:p>
    <w:p>
      <w:pPr>
        <w:pStyle w:val="ListBullet"/>
      </w:pPr>
      <w:r>
        <w:t xml:space="preserve">      subMonths.js</w:t>
      </w:r>
    </w:p>
    <w:p>
      <w:pPr>
        <w:pStyle w:val="ListBullet"/>
      </w:pPr>
      <w:r>
        <w:t xml:space="preserve">      subMonths.mjs</w:t>
      </w:r>
    </w:p>
    <w:p>
      <w:pPr>
        <w:pStyle w:val="ListBullet"/>
      </w:pPr>
      <w:r>
        <w:t xml:space="preserve">      subQuarters.d.mts</w:t>
      </w:r>
    </w:p>
    <w:p>
      <w:pPr>
        <w:pStyle w:val="ListBullet"/>
      </w:pPr>
      <w:r>
        <w:t xml:space="preserve">      subQuarters.d.ts</w:t>
      </w:r>
    </w:p>
    <w:p>
      <w:pPr>
        <w:pStyle w:val="ListBullet"/>
      </w:pPr>
      <w:r>
        <w:t xml:space="preserve">      subQuarters.js</w:t>
      </w:r>
    </w:p>
    <w:p>
      <w:pPr>
        <w:pStyle w:val="ListBullet"/>
      </w:pPr>
      <w:r>
        <w:t xml:space="preserve">      subQuarters.mjs</w:t>
      </w:r>
    </w:p>
    <w:p>
      <w:pPr>
        <w:pStyle w:val="ListBullet"/>
      </w:pPr>
      <w:r>
        <w:t xml:space="preserve">      subSeconds.d.mts</w:t>
      </w:r>
    </w:p>
    <w:p>
      <w:pPr>
        <w:pStyle w:val="ListBullet"/>
      </w:pPr>
      <w:r>
        <w:t xml:space="preserve">      subSeconds.d.ts</w:t>
      </w:r>
    </w:p>
    <w:p>
      <w:pPr>
        <w:pStyle w:val="ListBullet"/>
      </w:pPr>
      <w:r>
        <w:t xml:space="preserve">      subSeconds.js</w:t>
      </w:r>
    </w:p>
    <w:p>
      <w:pPr>
        <w:pStyle w:val="ListBullet"/>
      </w:pPr>
      <w:r>
        <w:t xml:space="preserve">      subSeconds.mjs</w:t>
      </w:r>
    </w:p>
    <w:p>
      <w:pPr>
        <w:pStyle w:val="ListBullet"/>
      </w:pPr>
      <w:r>
        <w:t xml:space="preserve">      subWeeks.d.mts</w:t>
      </w:r>
    </w:p>
    <w:p>
      <w:pPr>
        <w:pStyle w:val="ListBullet"/>
      </w:pPr>
      <w:r>
        <w:t xml:space="preserve">      subWeeks.d.ts</w:t>
      </w:r>
    </w:p>
    <w:p>
      <w:pPr>
        <w:pStyle w:val="ListBullet"/>
      </w:pPr>
      <w:r>
        <w:t xml:space="preserve">      subWeeks.js</w:t>
      </w:r>
    </w:p>
    <w:p>
      <w:pPr>
        <w:pStyle w:val="ListBullet"/>
      </w:pPr>
      <w:r>
        <w:t xml:space="preserve">      subWeeks.mjs</w:t>
      </w:r>
    </w:p>
    <w:p>
      <w:pPr>
        <w:pStyle w:val="ListBullet"/>
      </w:pPr>
      <w:r>
        <w:t xml:space="preserve">      subYears.d.mts</w:t>
      </w:r>
    </w:p>
    <w:p>
      <w:pPr>
        <w:pStyle w:val="ListBullet"/>
      </w:pPr>
      <w:r>
        <w:t xml:space="preserve">      subYears.d.ts</w:t>
      </w:r>
    </w:p>
    <w:p>
      <w:pPr>
        <w:pStyle w:val="ListBullet"/>
      </w:pPr>
      <w:r>
        <w:t xml:space="preserve">      subYears.js</w:t>
      </w:r>
    </w:p>
    <w:p>
      <w:pPr>
        <w:pStyle w:val="ListBullet"/>
      </w:pPr>
      <w:r>
        <w:t xml:space="preserve">      subYears.mjs</w:t>
      </w:r>
    </w:p>
    <w:p>
      <w:pPr>
        <w:pStyle w:val="ListBullet"/>
      </w:pPr>
      <w:r>
        <w:t xml:space="preserve">      toDate.d.mts</w:t>
      </w:r>
    </w:p>
    <w:p>
      <w:pPr>
        <w:pStyle w:val="ListBullet"/>
      </w:pPr>
      <w:r>
        <w:t xml:space="preserve">      toDate.d.ts</w:t>
      </w:r>
    </w:p>
    <w:p>
      <w:pPr>
        <w:pStyle w:val="ListBullet"/>
      </w:pPr>
      <w:r>
        <w:t xml:space="preserve">      toDate.js</w:t>
      </w:r>
    </w:p>
    <w:p>
      <w:pPr>
        <w:pStyle w:val="ListBullet"/>
      </w:pPr>
      <w:r>
        <w:t xml:space="preserve">      toDate.mjs</w:t>
      </w:r>
    </w:p>
    <w:p>
      <w:pPr>
        <w:pStyle w:val="ListBullet"/>
      </w:pPr>
      <w:r>
        <w:t xml:space="preserve">      transpose.d.mts</w:t>
      </w:r>
    </w:p>
    <w:p>
      <w:pPr>
        <w:pStyle w:val="ListBullet"/>
      </w:pPr>
      <w:r>
        <w:t xml:space="preserve">      transpose.d.ts</w:t>
      </w:r>
    </w:p>
    <w:p>
      <w:pPr>
        <w:pStyle w:val="ListBullet"/>
      </w:pPr>
      <w:r>
        <w:t xml:space="preserve">      transpose.js</w:t>
      </w:r>
    </w:p>
    <w:p>
      <w:pPr>
        <w:pStyle w:val="ListBullet"/>
      </w:pPr>
      <w:r>
        <w:t xml:space="preserve">      transpose.mjs</w:t>
      </w:r>
    </w:p>
    <w:p>
      <w:pPr>
        <w:pStyle w:val="ListBullet"/>
      </w:pPr>
      <w:r>
        <w:t xml:space="preserve">      types.d.mts</w:t>
      </w:r>
    </w:p>
    <w:p>
      <w:pPr>
        <w:pStyle w:val="ListBullet"/>
      </w:pPr>
      <w:r>
        <w:t xml:space="preserve">      types.d.ts</w:t>
      </w:r>
    </w:p>
    <w:p>
      <w:pPr>
        <w:pStyle w:val="ListBullet"/>
      </w:pPr>
      <w:r>
        <w:t xml:space="preserve">      types.js</w:t>
      </w:r>
    </w:p>
    <w:p>
      <w:pPr>
        <w:pStyle w:val="ListBullet"/>
      </w:pPr>
      <w:r>
        <w:t xml:space="preserve">      types.mjs</w:t>
      </w:r>
    </w:p>
    <w:p>
      <w:pPr>
        <w:pStyle w:val="ListBullet"/>
      </w:pPr>
      <w:r>
        <w:t xml:space="preserve">      weeksToDays.d.mts</w:t>
      </w:r>
    </w:p>
    <w:p>
      <w:pPr>
        <w:pStyle w:val="ListBullet"/>
      </w:pPr>
      <w:r>
        <w:t xml:space="preserve">      weeksToDays.d.ts</w:t>
      </w:r>
    </w:p>
    <w:p>
      <w:pPr>
        <w:pStyle w:val="ListBullet"/>
      </w:pPr>
      <w:r>
        <w:t xml:space="preserve">      weeksToDays.js</w:t>
      </w:r>
    </w:p>
    <w:p>
      <w:pPr>
        <w:pStyle w:val="ListBullet"/>
      </w:pPr>
      <w:r>
        <w:t xml:space="preserve">      weeksToDays.mjs</w:t>
      </w:r>
    </w:p>
    <w:p>
      <w:pPr>
        <w:pStyle w:val="ListBullet"/>
      </w:pPr>
      <w:r>
        <w:t xml:space="preserve">      yearsToDays.d.mts</w:t>
      </w:r>
    </w:p>
    <w:p>
      <w:pPr>
        <w:pStyle w:val="ListBullet"/>
      </w:pPr>
      <w:r>
        <w:t xml:space="preserve">      yearsToDays.d.ts</w:t>
      </w:r>
    </w:p>
    <w:p>
      <w:pPr>
        <w:pStyle w:val="ListBullet"/>
      </w:pPr>
      <w:r>
        <w:t xml:space="preserve">      yearsToDays.js</w:t>
      </w:r>
    </w:p>
    <w:p>
      <w:pPr>
        <w:pStyle w:val="ListBullet"/>
      </w:pPr>
      <w:r>
        <w:t xml:space="preserve">      yearsToDays.mjs</w:t>
      </w:r>
    </w:p>
    <w:p>
      <w:pPr>
        <w:pStyle w:val="ListBullet"/>
      </w:pPr>
      <w:r>
        <w:t xml:space="preserve">      yearsToMonths.d.mts</w:t>
      </w:r>
    </w:p>
    <w:p>
      <w:pPr>
        <w:pStyle w:val="ListBullet"/>
      </w:pPr>
      <w:r>
        <w:t xml:space="preserve">      yearsToMonths.d.ts</w:t>
      </w:r>
    </w:p>
    <w:p>
      <w:pPr>
        <w:pStyle w:val="ListBullet"/>
      </w:pPr>
      <w:r>
        <w:t xml:space="preserve">      yearsToMonths.js</w:t>
      </w:r>
    </w:p>
    <w:p>
      <w:pPr>
        <w:pStyle w:val="ListBullet"/>
      </w:pPr>
      <w:r>
        <w:t xml:space="preserve">      yearsToMonths.mjs</w:t>
      </w:r>
    </w:p>
    <w:p>
      <w:pPr>
        <w:pStyle w:val="ListBullet"/>
      </w:pPr>
      <w:r>
        <w:t xml:space="preserve">      yearsToQuarters.d.mts</w:t>
      </w:r>
    </w:p>
    <w:p>
      <w:pPr>
        <w:pStyle w:val="ListBullet"/>
      </w:pPr>
      <w:r>
        <w:t xml:space="preserve">      yearsToQuarters.d.ts</w:t>
      </w:r>
    </w:p>
    <w:p>
      <w:pPr>
        <w:pStyle w:val="ListBullet"/>
      </w:pPr>
      <w:r>
        <w:t xml:space="preserve">      yearsToQuarters.js</w:t>
      </w:r>
    </w:p>
    <w:p>
      <w:pPr>
        <w:pStyle w:val="ListBullet"/>
      </w:pPr>
      <w:r>
        <w:t xml:space="preserve">      yearsToQuarters.mjs</w:t>
      </w:r>
    </w:p>
    <w:p>
      <w:r>
        <w:t xml:space="preserve">    locale</w:t>
      </w:r>
    </w:p>
    <w:p>
      <w:r>
        <w:t xml:space="preserve">      af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ar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ar-DZ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ar-EG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ar-MA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ar-SA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ar-TN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az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be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be-tarask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bg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bn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bs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ca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ckb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cs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cy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da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de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de-AT</w:t>
      </w:r>
    </w:p>
    <w:p>
      <w:r>
        <w:t xml:space="preserve">        _lib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el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en-AU</w:t>
      </w:r>
    </w:p>
    <w:p>
      <w:r>
        <w:t xml:space="preserve">        _lib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en-CA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en-GB</w:t>
      </w:r>
    </w:p>
    <w:p>
      <w:r>
        <w:t xml:space="preserve">        _lib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en-IE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en-IN</w:t>
      </w:r>
    </w:p>
    <w:p>
      <w:r>
        <w:t xml:space="preserve">        _lib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en-NZ</w:t>
      </w:r>
    </w:p>
    <w:p>
      <w:r>
        <w:t xml:space="preserve">        _lib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en-US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en-ZA</w:t>
      </w:r>
    </w:p>
    <w:p>
      <w:r>
        <w:t xml:space="preserve">        _lib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eo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es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et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eu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fa-IR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fi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fr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fr-CA</w:t>
      </w:r>
    </w:p>
    <w:p>
      <w:r>
        <w:t xml:space="preserve">        _lib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fr-CH</w:t>
      </w:r>
    </w:p>
    <w:p>
      <w:r>
        <w:t xml:space="preserve">        _lib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fy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gd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gl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gu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he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hi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hr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ht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hu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hy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id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is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it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it-CH</w:t>
      </w:r>
    </w:p>
    <w:p>
      <w:r>
        <w:t xml:space="preserve">        _lib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ja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ja-Hira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ka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kk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km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kn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ko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lb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lt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lv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mk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mn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ms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mt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nb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nl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nl-BE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nn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oc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pl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pt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pt-BR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ro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ru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se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sk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sl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sq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sr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sr-Latn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sv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ta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te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th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tr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ug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uk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uz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uz-Cyrl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vi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zh-CN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zh-HK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zh-TW</w:t>
      </w:r>
    </w:p>
    <w:p>
      <w:r>
        <w:t xml:space="preserve">        _lib</w:t>
      </w:r>
    </w:p>
    <w:p>
      <w:pPr>
        <w:pStyle w:val="ListBullet"/>
      </w:pPr>
      <w:r>
        <w:t xml:space="preserve">          formatDistance.d.mts</w:t>
      </w:r>
    </w:p>
    <w:p>
      <w:pPr>
        <w:pStyle w:val="ListBullet"/>
      </w:pPr>
      <w:r>
        <w:t xml:space="preserve">          formatDistance.d.ts</w:t>
      </w:r>
    </w:p>
    <w:p>
      <w:pPr>
        <w:pStyle w:val="ListBullet"/>
      </w:pPr>
      <w:r>
        <w:t xml:space="preserve">          formatDistance.js</w:t>
      </w:r>
    </w:p>
    <w:p>
      <w:pPr>
        <w:pStyle w:val="ListBullet"/>
      </w:pPr>
      <w:r>
        <w:t xml:space="preserve">          formatDistance.mjs</w:t>
      </w:r>
    </w:p>
    <w:p>
      <w:pPr>
        <w:pStyle w:val="ListBullet"/>
      </w:pPr>
      <w:r>
        <w:t xml:space="preserve">          formatLong.d.mts</w:t>
      </w:r>
    </w:p>
    <w:p>
      <w:pPr>
        <w:pStyle w:val="ListBullet"/>
      </w:pPr>
      <w:r>
        <w:t xml:space="preserve">          formatLong.d.ts</w:t>
      </w:r>
    </w:p>
    <w:p>
      <w:pPr>
        <w:pStyle w:val="ListBullet"/>
      </w:pPr>
      <w:r>
        <w:t xml:space="preserve">          formatLong.js</w:t>
      </w:r>
    </w:p>
    <w:p>
      <w:pPr>
        <w:pStyle w:val="ListBullet"/>
      </w:pPr>
      <w:r>
        <w:t xml:space="preserve">          formatLong.mjs</w:t>
      </w:r>
    </w:p>
    <w:p>
      <w:pPr>
        <w:pStyle w:val="ListBullet"/>
      </w:pPr>
      <w:r>
        <w:t xml:space="preserve">          formatRelative.d.mts</w:t>
      </w:r>
    </w:p>
    <w:p>
      <w:pPr>
        <w:pStyle w:val="ListBullet"/>
      </w:pPr>
      <w:r>
        <w:t xml:space="preserve">          formatRelative.d.ts</w:t>
      </w:r>
    </w:p>
    <w:p>
      <w:pPr>
        <w:pStyle w:val="ListBullet"/>
      </w:pPr>
      <w:r>
        <w:t xml:space="preserve">          formatRelative.js</w:t>
      </w:r>
    </w:p>
    <w:p>
      <w:pPr>
        <w:pStyle w:val="ListBullet"/>
      </w:pPr>
      <w:r>
        <w:t xml:space="preserve">          formatRelative.mjs</w:t>
      </w:r>
    </w:p>
    <w:p>
      <w:pPr>
        <w:pStyle w:val="ListBullet"/>
      </w:pPr>
      <w:r>
        <w:t xml:space="preserve">          localize.d.mts</w:t>
      </w:r>
    </w:p>
    <w:p>
      <w:pPr>
        <w:pStyle w:val="ListBullet"/>
      </w:pPr>
      <w:r>
        <w:t xml:space="preserve">          localize.d.ts</w:t>
      </w:r>
    </w:p>
    <w:p>
      <w:pPr>
        <w:pStyle w:val="ListBullet"/>
      </w:pPr>
      <w:r>
        <w:t xml:space="preserve">          localize.js</w:t>
      </w:r>
    </w:p>
    <w:p>
      <w:pPr>
        <w:pStyle w:val="ListBullet"/>
      </w:pPr>
      <w:r>
        <w:t xml:space="preserve">          localize.mjs</w:t>
      </w:r>
    </w:p>
    <w:p>
      <w:pPr>
        <w:pStyle w:val="ListBullet"/>
      </w:pPr>
      <w:r>
        <w:t xml:space="preserve">          match.d.mts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r>
        <w:t xml:space="preserve">      _lib</w:t>
      </w:r>
    </w:p>
    <w:p>
      <w:pPr>
        <w:pStyle w:val="ListBullet"/>
      </w:pPr>
      <w:r>
        <w:t xml:space="preserve">        buildFormatLongFn.d.mts</w:t>
      </w:r>
    </w:p>
    <w:p>
      <w:pPr>
        <w:pStyle w:val="ListBullet"/>
      </w:pPr>
      <w:r>
        <w:t xml:space="preserve">        buildFormatLongFn.d.ts</w:t>
      </w:r>
    </w:p>
    <w:p>
      <w:pPr>
        <w:pStyle w:val="ListBullet"/>
      </w:pPr>
      <w:r>
        <w:t xml:space="preserve">        buildFormatLongFn.js</w:t>
      </w:r>
    </w:p>
    <w:p>
      <w:pPr>
        <w:pStyle w:val="ListBullet"/>
      </w:pPr>
      <w:r>
        <w:t xml:space="preserve">        buildFormatLongFn.mjs</w:t>
      </w:r>
    </w:p>
    <w:p>
      <w:pPr>
        <w:pStyle w:val="ListBullet"/>
      </w:pPr>
      <w:r>
        <w:t xml:space="preserve">        buildLocalizeFn.d.mts</w:t>
      </w:r>
    </w:p>
    <w:p>
      <w:pPr>
        <w:pStyle w:val="ListBullet"/>
      </w:pPr>
      <w:r>
        <w:t xml:space="preserve">        buildLocalizeFn.d.ts</w:t>
      </w:r>
    </w:p>
    <w:p>
      <w:pPr>
        <w:pStyle w:val="ListBullet"/>
      </w:pPr>
      <w:r>
        <w:t xml:space="preserve">        buildLocalizeFn.js</w:t>
      </w:r>
    </w:p>
    <w:p>
      <w:pPr>
        <w:pStyle w:val="ListBullet"/>
      </w:pPr>
      <w:r>
        <w:t xml:space="preserve">        buildLocalizeFn.mjs</w:t>
      </w:r>
    </w:p>
    <w:p>
      <w:pPr>
        <w:pStyle w:val="ListBullet"/>
      </w:pPr>
      <w:r>
        <w:t xml:space="preserve">        buildMatchFn.d.mts</w:t>
      </w:r>
    </w:p>
    <w:p>
      <w:pPr>
        <w:pStyle w:val="ListBullet"/>
      </w:pPr>
      <w:r>
        <w:t xml:space="preserve">        buildMatchFn.d.ts</w:t>
      </w:r>
    </w:p>
    <w:p>
      <w:pPr>
        <w:pStyle w:val="ListBullet"/>
      </w:pPr>
      <w:r>
        <w:t xml:space="preserve">        buildMatchFn.js</w:t>
      </w:r>
    </w:p>
    <w:p>
      <w:pPr>
        <w:pStyle w:val="ListBullet"/>
      </w:pPr>
      <w:r>
        <w:t xml:space="preserve">        buildMatchFn.mjs</w:t>
      </w:r>
    </w:p>
    <w:p>
      <w:pPr>
        <w:pStyle w:val="ListBullet"/>
      </w:pPr>
      <w:r>
        <w:t xml:space="preserve">        buildMatchPatternFn.d.mts</w:t>
      </w:r>
    </w:p>
    <w:p>
      <w:pPr>
        <w:pStyle w:val="ListBullet"/>
      </w:pPr>
      <w:r>
        <w:t xml:space="preserve">        buildMatchPatternFn.d.ts</w:t>
      </w:r>
    </w:p>
    <w:p>
      <w:pPr>
        <w:pStyle w:val="ListBullet"/>
      </w:pPr>
      <w:r>
        <w:t xml:space="preserve">        buildMatchPatternFn.js</w:t>
      </w:r>
    </w:p>
    <w:p>
      <w:pPr>
        <w:pStyle w:val="ListBullet"/>
      </w:pPr>
      <w:r>
        <w:t xml:space="preserve">        buildMatchPatternFn.mjs</w:t>
      </w:r>
    </w:p>
    <w:p>
      <w:pPr>
        <w:pStyle w:val="ListBullet"/>
      </w:pPr>
      <w:r>
        <w:t xml:space="preserve">      af.d.mts</w:t>
      </w:r>
    </w:p>
    <w:p>
      <w:pPr>
        <w:pStyle w:val="ListBullet"/>
      </w:pPr>
      <w:r>
        <w:t xml:space="preserve">      af.d.ts</w:t>
      </w:r>
    </w:p>
    <w:p>
      <w:pPr>
        <w:pStyle w:val="ListBullet"/>
      </w:pPr>
      <w:r>
        <w:t xml:space="preserve">      af.js</w:t>
      </w:r>
    </w:p>
    <w:p>
      <w:pPr>
        <w:pStyle w:val="ListBullet"/>
      </w:pPr>
      <w:r>
        <w:t xml:space="preserve">      af.mjs</w:t>
      </w:r>
    </w:p>
    <w:p>
      <w:pPr>
        <w:pStyle w:val="ListBullet"/>
      </w:pPr>
      <w:r>
        <w:t xml:space="preserve">      ar-DZ.d.mts</w:t>
      </w:r>
    </w:p>
    <w:p>
      <w:pPr>
        <w:pStyle w:val="ListBullet"/>
      </w:pPr>
      <w:r>
        <w:t xml:space="preserve">      ar-DZ.d.ts</w:t>
      </w:r>
    </w:p>
    <w:p>
      <w:pPr>
        <w:pStyle w:val="ListBullet"/>
      </w:pPr>
      <w:r>
        <w:t xml:space="preserve">      ar-DZ.js</w:t>
      </w:r>
    </w:p>
    <w:p>
      <w:pPr>
        <w:pStyle w:val="ListBullet"/>
      </w:pPr>
      <w:r>
        <w:t xml:space="preserve">      ar-DZ.mjs</w:t>
      </w:r>
    </w:p>
    <w:p>
      <w:pPr>
        <w:pStyle w:val="ListBullet"/>
      </w:pPr>
      <w:r>
        <w:t xml:space="preserve">      ar-EG.d.mts</w:t>
      </w:r>
    </w:p>
    <w:p>
      <w:pPr>
        <w:pStyle w:val="ListBullet"/>
      </w:pPr>
      <w:r>
        <w:t xml:space="preserve">      ar-EG.d.ts</w:t>
      </w:r>
    </w:p>
    <w:p>
      <w:pPr>
        <w:pStyle w:val="ListBullet"/>
      </w:pPr>
      <w:r>
        <w:t xml:space="preserve">      ar-EG.js</w:t>
      </w:r>
    </w:p>
    <w:p>
      <w:pPr>
        <w:pStyle w:val="ListBullet"/>
      </w:pPr>
      <w:r>
        <w:t xml:space="preserve">      ar-EG.mjs</w:t>
      </w:r>
    </w:p>
    <w:p>
      <w:pPr>
        <w:pStyle w:val="ListBullet"/>
      </w:pPr>
      <w:r>
        <w:t xml:space="preserve">      ar-MA.d.mts</w:t>
      </w:r>
    </w:p>
    <w:p>
      <w:pPr>
        <w:pStyle w:val="ListBullet"/>
      </w:pPr>
      <w:r>
        <w:t xml:space="preserve">      ar-MA.d.ts</w:t>
      </w:r>
    </w:p>
    <w:p>
      <w:pPr>
        <w:pStyle w:val="ListBullet"/>
      </w:pPr>
      <w:r>
        <w:t xml:space="preserve">      ar-MA.js</w:t>
      </w:r>
    </w:p>
    <w:p>
      <w:pPr>
        <w:pStyle w:val="ListBullet"/>
      </w:pPr>
      <w:r>
        <w:t xml:space="preserve">      ar-MA.mjs</w:t>
      </w:r>
    </w:p>
    <w:p>
      <w:pPr>
        <w:pStyle w:val="ListBullet"/>
      </w:pPr>
      <w:r>
        <w:t xml:space="preserve">      ar-SA.d.mts</w:t>
      </w:r>
    </w:p>
    <w:p>
      <w:pPr>
        <w:pStyle w:val="ListBullet"/>
      </w:pPr>
      <w:r>
        <w:t xml:space="preserve">      ar-SA.d.ts</w:t>
      </w:r>
    </w:p>
    <w:p>
      <w:pPr>
        <w:pStyle w:val="ListBullet"/>
      </w:pPr>
      <w:r>
        <w:t xml:space="preserve">      ar-SA.js</w:t>
      </w:r>
    </w:p>
    <w:p>
      <w:pPr>
        <w:pStyle w:val="ListBullet"/>
      </w:pPr>
      <w:r>
        <w:t xml:space="preserve">      ar-SA.mjs</w:t>
      </w:r>
    </w:p>
    <w:p>
      <w:pPr>
        <w:pStyle w:val="ListBullet"/>
      </w:pPr>
      <w:r>
        <w:t xml:space="preserve">      ar-TN.d.mts</w:t>
      </w:r>
    </w:p>
    <w:p>
      <w:pPr>
        <w:pStyle w:val="ListBullet"/>
      </w:pPr>
      <w:r>
        <w:t xml:space="preserve">      ar-TN.d.ts</w:t>
      </w:r>
    </w:p>
    <w:p>
      <w:pPr>
        <w:pStyle w:val="ListBullet"/>
      </w:pPr>
      <w:r>
        <w:t xml:space="preserve">      ar-TN.js</w:t>
      </w:r>
    </w:p>
    <w:p>
      <w:pPr>
        <w:pStyle w:val="ListBullet"/>
      </w:pPr>
      <w:r>
        <w:t xml:space="preserve">      ar-TN.mjs</w:t>
      </w:r>
    </w:p>
    <w:p>
      <w:pPr>
        <w:pStyle w:val="ListBullet"/>
      </w:pPr>
      <w:r>
        <w:t xml:space="preserve">      ar.d.mts</w:t>
      </w:r>
    </w:p>
    <w:p>
      <w:pPr>
        <w:pStyle w:val="ListBullet"/>
      </w:pPr>
      <w:r>
        <w:t xml:space="preserve">      ar.d.ts</w:t>
      </w:r>
    </w:p>
    <w:p>
      <w:pPr>
        <w:pStyle w:val="ListBullet"/>
      </w:pPr>
      <w:r>
        <w:t xml:space="preserve">      ar.js</w:t>
      </w:r>
    </w:p>
    <w:p>
      <w:pPr>
        <w:pStyle w:val="ListBullet"/>
      </w:pPr>
      <w:r>
        <w:t xml:space="preserve">      ar.mjs</w:t>
      </w:r>
    </w:p>
    <w:p>
      <w:pPr>
        <w:pStyle w:val="ListBullet"/>
      </w:pPr>
      <w:r>
        <w:t xml:space="preserve">      az.d.mts</w:t>
      </w:r>
    </w:p>
    <w:p>
      <w:pPr>
        <w:pStyle w:val="ListBullet"/>
      </w:pPr>
      <w:r>
        <w:t xml:space="preserve">      az.d.ts</w:t>
      </w:r>
    </w:p>
    <w:p>
      <w:pPr>
        <w:pStyle w:val="ListBullet"/>
      </w:pPr>
      <w:r>
        <w:t xml:space="preserve">      az.js</w:t>
      </w:r>
    </w:p>
    <w:p>
      <w:pPr>
        <w:pStyle w:val="ListBullet"/>
      </w:pPr>
      <w:r>
        <w:t xml:space="preserve">      az.mjs</w:t>
      </w:r>
    </w:p>
    <w:p>
      <w:pPr>
        <w:pStyle w:val="ListBullet"/>
      </w:pPr>
      <w:r>
        <w:t xml:space="preserve">      be-tarask.d.mts</w:t>
      </w:r>
    </w:p>
    <w:p>
      <w:pPr>
        <w:pStyle w:val="ListBullet"/>
      </w:pPr>
      <w:r>
        <w:t xml:space="preserve">      be-tarask.d.ts</w:t>
      </w:r>
    </w:p>
    <w:p>
      <w:pPr>
        <w:pStyle w:val="ListBullet"/>
      </w:pPr>
      <w:r>
        <w:t xml:space="preserve">      be-tarask.js</w:t>
      </w:r>
    </w:p>
    <w:p>
      <w:pPr>
        <w:pStyle w:val="ListBullet"/>
      </w:pPr>
      <w:r>
        <w:t xml:space="preserve">      be-tarask.mjs</w:t>
      </w:r>
    </w:p>
    <w:p>
      <w:pPr>
        <w:pStyle w:val="ListBullet"/>
      </w:pPr>
      <w:r>
        <w:t xml:space="preserve">      be.d.mts</w:t>
      </w:r>
    </w:p>
    <w:p>
      <w:pPr>
        <w:pStyle w:val="ListBullet"/>
      </w:pPr>
      <w:r>
        <w:t xml:space="preserve">      be.d.ts</w:t>
      </w:r>
    </w:p>
    <w:p>
      <w:pPr>
        <w:pStyle w:val="ListBullet"/>
      </w:pPr>
      <w:r>
        <w:t xml:space="preserve">      be.js</w:t>
      </w:r>
    </w:p>
    <w:p>
      <w:pPr>
        <w:pStyle w:val="ListBullet"/>
      </w:pPr>
      <w:r>
        <w:t xml:space="preserve">      be.mjs</w:t>
      </w:r>
    </w:p>
    <w:p>
      <w:pPr>
        <w:pStyle w:val="ListBullet"/>
      </w:pPr>
      <w:r>
        <w:t xml:space="preserve">      bg.d.mts</w:t>
      </w:r>
    </w:p>
    <w:p>
      <w:pPr>
        <w:pStyle w:val="ListBullet"/>
      </w:pPr>
      <w:r>
        <w:t xml:space="preserve">      bg.d.ts</w:t>
      </w:r>
    </w:p>
    <w:p>
      <w:pPr>
        <w:pStyle w:val="ListBullet"/>
      </w:pPr>
      <w:r>
        <w:t xml:space="preserve">      bg.js</w:t>
      </w:r>
    </w:p>
    <w:p>
      <w:pPr>
        <w:pStyle w:val="ListBullet"/>
      </w:pPr>
      <w:r>
        <w:t xml:space="preserve">      bg.mjs</w:t>
      </w:r>
    </w:p>
    <w:p>
      <w:pPr>
        <w:pStyle w:val="ListBullet"/>
      </w:pPr>
      <w:r>
        <w:t xml:space="preserve">      bn.d.mts</w:t>
      </w:r>
    </w:p>
    <w:p>
      <w:pPr>
        <w:pStyle w:val="ListBullet"/>
      </w:pPr>
      <w:r>
        <w:t xml:space="preserve">      bn.d.ts</w:t>
      </w:r>
    </w:p>
    <w:p>
      <w:pPr>
        <w:pStyle w:val="ListBullet"/>
      </w:pPr>
      <w:r>
        <w:t xml:space="preserve">      bn.js</w:t>
      </w:r>
    </w:p>
    <w:p>
      <w:pPr>
        <w:pStyle w:val="ListBullet"/>
      </w:pPr>
      <w:r>
        <w:t xml:space="preserve">      bn.mjs</w:t>
      </w:r>
    </w:p>
    <w:p>
      <w:pPr>
        <w:pStyle w:val="ListBullet"/>
      </w:pPr>
      <w:r>
        <w:t xml:space="preserve">      bs.d.mts</w:t>
      </w:r>
    </w:p>
    <w:p>
      <w:pPr>
        <w:pStyle w:val="ListBullet"/>
      </w:pPr>
      <w:r>
        <w:t xml:space="preserve">      bs.d.ts</w:t>
      </w:r>
    </w:p>
    <w:p>
      <w:pPr>
        <w:pStyle w:val="ListBullet"/>
      </w:pPr>
      <w:r>
        <w:t xml:space="preserve">      bs.js</w:t>
      </w:r>
    </w:p>
    <w:p>
      <w:pPr>
        <w:pStyle w:val="ListBullet"/>
      </w:pPr>
      <w:r>
        <w:t xml:space="preserve">      bs.mjs</w:t>
      </w:r>
    </w:p>
    <w:p>
      <w:pPr>
        <w:pStyle w:val="ListBullet"/>
      </w:pPr>
      <w:r>
        <w:t xml:space="preserve">      ca.d.mts</w:t>
      </w:r>
    </w:p>
    <w:p>
      <w:pPr>
        <w:pStyle w:val="ListBullet"/>
      </w:pPr>
      <w:r>
        <w:t xml:space="preserve">      ca.d.ts</w:t>
      </w:r>
    </w:p>
    <w:p>
      <w:pPr>
        <w:pStyle w:val="ListBullet"/>
      </w:pPr>
      <w:r>
        <w:t xml:space="preserve">      ca.js</w:t>
      </w:r>
    </w:p>
    <w:p>
      <w:pPr>
        <w:pStyle w:val="ListBullet"/>
      </w:pPr>
      <w:r>
        <w:t xml:space="preserve">      ca.mjs</w:t>
      </w:r>
    </w:p>
    <w:p>
      <w:pPr>
        <w:pStyle w:val="ListBullet"/>
      </w:pPr>
      <w:r>
        <w:t xml:space="preserve">      cdn.js</w:t>
      </w:r>
    </w:p>
    <w:p>
      <w:pPr>
        <w:pStyle w:val="ListBullet"/>
      </w:pPr>
      <w:r>
        <w:t xml:space="preserve">      cdn.js.map</w:t>
      </w:r>
    </w:p>
    <w:p>
      <w:pPr>
        <w:pStyle w:val="ListBullet"/>
      </w:pPr>
      <w:r>
        <w:t xml:space="preserve">      cdn.min.js</w:t>
      </w:r>
    </w:p>
    <w:p>
      <w:pPr>
        <w:pStyle w:val="ListBullet"/>
      </w:pPr>
      <w:r>
        <w:t xml:space="preserve">      cdn.min.js.map</w:t>
      </w:r>
    </w:p>
    <w:p>
      <w:pPr>
        <w:pStyle w:val="ListBullet"/>
      </w:pPr>
      <w:r>
        <w:t xml:space="preserve">      ckb.d.mts</w:t>
      </w:r>
    </w:p>
    <w:p>
      <w:pPr>
        <w:pStyle w:val="ListBullet"/>
      </w:pPr>
      <w:r>
        <w:t xml:space="preserve">      ckb.d.ts</w:t>
      </w:r>
    </w:p>
    <w:p>
      <w:pPr>
        <w:pStyle w:val="ListBullet"/>
      </w:pPr>
      <w:r>
        <w:t xml:space="preserve">      ckb.js</w:t>
      </w:r>
    </w:p>
    <w:p>
      <w:pPr>
        <w:pStyle w:val="ListBullet"/>
      </w:pPr>
      <w:r>
        <w:t xml:space="preserve">      ckb.mjs</w:t>
      </w:r>
    </w:p>
    <w:p>
      <w:pPr>
        <w:pStyle w:val="ListBullet"/>
      </w:pPr>
      <w:r>
        <w:t xml:space="preserve">      cs.d.mts</w:t>
      </w:r>
    </w:p>
    <w:p>
      <w:pPr>
        <w:pStyle w:val="ListBullet"/>
      </w:pPr>
      <w:r>
        <w:t xml:space="preserve">      cs.d.ts</w:t>
      </w:r>
    </w:p>
    <w:p>
      <w:pPr>
        <w:pStyle w:val="ListBullet"/>
      </w:pPr>
      <w:r>
        <w:t xml:space="preserve">      cs.js</w:t>
      </w:r>
    </w:p>
    <w:p>
      <w:pPr>
        <w:pStyle w:val="ListBullet"/>
      </w:pPr>
      <w:r>
        <w:t xml:space="preserve">      cs.mjs</w:t>
      </w:r>
    </w:p>
    <w:p>
      <w:pPr>
        <w:pStyle w:val="ListBullet"/>
      </w:pPr>
      <w:r>
        <w:t xml:space="preserve">      cy.d.mts</w:t>
      </w:r>
    </w:p>
    <w:p>
      <w:pPr>
        <w:pStyle w:val="ListBullet"/>
      </w:pPr>
      <w:r>
        <w:t xml:space="preserve">      cy.d.ts</w:t>
      </w:r>
    </w:p>
    <w:p>
      <w:pPr>
        <w:pStyle w:val="ListBullet"/>
      </w:pPr>
      <w:r>
        <w:t xml:space="preserve">      cy.js</w:t>
      </w:r>
    </w:p>
    <w:p>
      <w:pPr>
        <w:pStyle w:val="ListBullet"/>
      </w:pPr>
      <w:r>
        <w:t xml:space="preserve">      cy.mjs</w:t>
      </w:r>
    </w:p>
    <w:p>
      <w:pPr>
        <w:pStyle w:val="ListBullet"/>
      </w:pPr>
      <w:r>
        <w:t xml:space="preserve">      da.d.mts</w:t>
      </w:r>
    </w:p>
    <w:p>
      <w:pPr>
        <w:pStyle w:val="ListBullet"/>
      </w:pPr>
      <w:r>
        <w:t xml:space="preserve">      da.d.ts</w:t>
      </w:r>
    </w:p>
    <w:p>
      <w:pPr>
        <w:pStyle w:val="ListBullet"/>
      </w:pPr>
      <w:r>
        <w:t xml:space="preserve">      da.js</w:t>
      </w:r>
    </w:p>
    <w:p>
      <w:pPr>
        <w:pStyle w:val="ListBullet"/>
      </w:pPr>
      <w:r>
        <w:t xml:space="preserve">      da.mjs</w:t>
      </w:r>
    </w:p>
    <w:p>
      <w:pPr>
        <w:pStyle w:val="ListBullet"/>
      </w:pPr>
      <w:r>
        <w:t xml:space="preserve">      de-AT.d.mts</w:t>
      </w:r>
    </w:p>
    <w:p>
      <w:pPr>
        <w:pStyle w:val="ListBullet"/>
      </w:pPr>
      <w:r>
        <w:t xml:space="preserve">      de-AT.d.ts</w:t>
      </w:r>
    </w:p>
    <w:p>
      <w:pPr>
        <w:pStyle w:val="ListBullet"/>
      </w:pPr>
      <w:r>
        <w:t xml:space="preserve">      de-AT.js</w:t>
      </w:r>
    </w:p>
    <w:p>
      <w:pPr>
        <w:pStyle w:val="ListBullet"/>
      </w:pPr>
      <w:r>
        <w:t xml:space="preserve">      de-AT.mjs</w:t>
      </w:r>
    </w:p>
    <w:p>
      <w:pPr>
        <w:pStyle w:val="ListBullet"/>
      </w:pPr>
      <w:r>
        <w:t xml:space="preserve">      de.d.mts</w:t>
      </w:r>
    </w:p>
    <w:p>
      <w:pPr>
        <w:pStyle w:val="ListBullet"/>
      </w:pPr>
      <w:r>
        <w:t xml:space="preserve">      de.d.ts</w:t>
      </w:r>
    </w:p>
    <w:p>
      <w:pPr>
        <w:pStyle w:val="ListBullet"/>
      </w:pPr>
      <w:r>
        <w:t xml:space="preserve">      de.js</w:t>
      </w:r>
    </w:p>
    <w:p>
      <w:pPr>
        <w:pStyle w:val="ListBullet"/>
      </w:pPr>
      <w:r>
        <w:t xml:space="preserve">      de.mjs</w:t>
      </w:r>
    </w:p>
    <w:p>
      <w:pPr>
        <w:pStyle w:val="ListBullet"/>
      </w:pPr>
      <w:r>
        <w:t xml:space="preserve">      el.d.mts</w:t>
      </w:r>
    </w:p>
    <w:p>
      <w:pPr>
        <w:pStyle w:val="ListBullet"/>
      </w:pPr>
      <w:r>
        <w:t xml:space="preserve">      el.d.ts</w:t>
      </w:r>
    </w:p>
    <w:p>
      <w:pPr>
        <w:pStyle w:val="ListBullet"/>
      </w:pPr>
      <w:r>
        <w:t xml:space="preserve">      el.js</w:t>
      </w:r>
    </w:p>
    <w:p>
      <w:pPr>
        <w:pStyle w:val="ListBullet"/>
      </w:pPr>
      <w:r>
        <w:t xml:space="preserve">      el.mjs</w:t>
      </w:r>
    </w:p>
    <w:p>
      <w:pPr>
        <w:pStyle w:val="ListBullet"/>
      </w:pPr>
      <w:r>
        <w:t xml:space="preserve">      en-AU.d.mts</w:t>
      </w:r>
    </w:p>
    <w:p>
      <w:pPr>
        <w:pStyle w:val="ListBullet"/>
      </w:pPr>
      <w:r>
        <w:t xml:space="preserve">      en-AU.d.ts</w:t>
      </w:r>
    </w:p>
    <w:p>
      <w:pPr>
        <w:pStyle w:val="ListBullet"/>
      </w:pPr>
      <w:r>
        <w:t xml:space="preserve">      en-AU.js</w:t>
      </w:r>
    </w:p>
    <w:p>
      <w:pPr>
        <w:pStyle w:val="ListBullet"/>
      </w:pPr>
      <w:r>
        <w:t xml:space="preserve">      en-AU.mjs</w:t>
      </w:r>
    </w:p>
    <w:p>
      <w:pPr>
        <w:pStyle w:val="ListBullet"/>
      </w:pPr>
      <w:r>
        <w:t xml:space="preserve">      en-CA.d.mts</w:t>
      </w:r>
    </w:p>
    <w:p>
      <w:pPr>
        <w:pStyle w:val="ListBullet"/>
      </w:pPr>
      <w:r>
        <w:t xml:space="preserve">      en-CA.d.ts</w:t>
      </w:r>
    </w:p>
    <w:p>
      <w:pPr>
        <w:pStyle w:val="ListBullet"/>
      </w:pPr>
      <w:r>
        <w:t xml:space="preserve">      en-CA.js</w:t>
      </w:r>
    </w:p>
    <w:p>
      <w:pPr>
        <w:pStyle w:val="ListBullet"/>
      </w:pPr>
      <w:r>
        <w:t xml:space="preserve">      en-CA.mjs</w:t>
      </w:r>
    </w:p>
    <w:p>
      <w:pPr>
        <w:pStyle w:val="ListBullet"/>
      </w:pPr>
      <w:r>
        <w:t xml:space="preserve">      en-GB.d.mts</w:t>
      </w:r>
    </w:p>
    <w:p>
      <w:pPr>
        <w:pStyle w:val="ListBullet"/>
      </w:pPr>
      <w:r>
        <w:t xml:space="preserve">      en-GB.d.ts</w:t>
      </w:r>
    </w:p>
    <w:p>
      <w:pPr>
        <w:pStyle w:val="ListBullet"/>
      </w:pPr>
      <w:r>
        <w:t xml:space="preserve">      en-GB.js</w:t>
      </w:r>
    </w:p>
    <w:p>
      <w:pPr>
        <w:pStyle w:val="ListBullet"/>
      </w:pPr>
      <w:r>
        <w:t xml:space="preserve">      en-GB.mjs</w:t>
      </w:r>
    </w:p>
    <w:p>
      <w:pPr>
        <w:pStyle w:val="ListBullet"/>
      </w:pPr>
      <w:r>
        <w:t xml:space="preserve">      en-IE.d.mts</w:t>
      </w:r>
    </w:p>
    <w:p>
      <w:pPr>
        <w:pStyle w:val="ListBullet"/>
      </w:pPr>
      <w:r>
        <w:t xml:space="preserve">      en-IE.d.ts</w:t>
      </w:r>
    </w:p>
    <w:p>
      <w:pPr>
        <w:pStyle w:val="ListBullet"/>
      </w:pPr>
      <w:r>
        <w:t xml:space="preserve">      en-IE.js</w:t>
      </w:r>
    </w:p>
    <w:p>
      <w:pPr>
        <w:pStyle w:val="ListBullet"/>
      </w:pPr>
      <w:r>
        <w:t xml:space="preserve">      en-IE.mjs</w:t>
      </w:r>
    </w:p>
    <w:p>
      <w:pPr>
        <w:pStyle w:val="ListBullet"/>
      </w:pPr>
      <w:r>
        <w:t xml:space="preserve">      en-IN.d.mts</w:t>
      </w:r>
    </w:p>
    <w:p>
      <w:pPr>
        <w:pStyle w:val="ListBullet"/>
      </w:pPr>
      <w:r>
        <w:t xml:space="preserve">      en-IN.d.ts</w:t>
      </w:r>
    </w:p>
    <w:p>
      <w:pPr>
        <w:pStyle w:val="ListBullet"/>
      </w:pPr>
      <w:r>
        <w:t xml:space="preserve">      en-IN.js</w:t>
      </w:r>
    </w:p>
    <w:p>
      <w:pPr>
        <w:pStyle w:val="ListBullet"/>
      </w:pPr>
      <w:r>
        <w:t xml:space="preserve">      en-IN.mjs</w:t>
      </w:r>
    </w:p>
    <w:p>
      <w:pPr>
        <w:pStyle w:val="ListBullet"/>
      </w:pPr>
      <w:r>
        <w:t xml:space="preserve">      en-NZ.d.mts</w:t>
      </w:r>
    </w:p>
    <w:p>
      <w:pPr>
        <w:pStyle w:val="ListBullet"/>
      </w:pPr>
      <w:r>
        <w:t xml:space="preserve">      en-NZ.d.ts</w:t>
      </w:r>
    </w:p>
    <w:p>
      <w:pPr>
        <w:pStyle w:val="ListBullet"/>
      </w:pPr>
      <w:r>
        <w:t xml:space="preserve">      en-NZ.js</w:t>
      </w:r>
    </w:p>
    <w:p>
      <w:pPr>
        <w:pStyle w:val="ListBullet"/>
      </w:pPr>
      <w:r>
        <w:t xml:space="preserve">      en-NZ.mjs</w:t>
      </w:r>
    </w:p>
    <w:p>
      <w:pPr>
        <w:pStyle w:val="ListBullet"/>
      </w:pPr>
      <w:r>
        <w:t xml:space="preserve">      en-US.d.mts</w:t>
      </w:r>
    </w:p>
    <w:p>
      <w:pPr>
        <w:pStyle w:val="ListBullet"/>
      </w:pPr>
      <w:r>
        <w:t xml:space="preserve">      en-US.d.ts</w:t>
      </w:r>
    </w:p>
    <w:p>
      <w:pPr>
        <w:pStyle w:val="ListBullet"/>
      </w:pPr>
      <w:r>
        <w:t xml:space="preserve">      en-US.js</w:t>
      </w:r>
    </w:p>
    <w:p>
      <w:pPr>
        <w:pStyle w:val="ListBullet"/>
      </w:pPr>
      <w:r>
        <w:t xml:space="preserve">      en-US.mjs</w:t>
      </w:r>
    </w:p>
    <w:p>
      <w:pPr>
        <w:pStyle w:val="ListBullet"/>
      </w:pPr>
      <w:r>
        <w:t xml:space="preserve">      en-ZA.d.mts</w:t>
      </w:r>
    </w:p>
    <w:p>
      <w:pPr>
        <w:pStyle w:val="ListBullet"/>
      </w:pPr>
      <w:r>
        <w:t xml:space="preserve">      en-ZA.d.ts</w:t>
      </w:r>
    </w:p>
    <w:p>
      <w:pPr>
        <w:pStyle w:val="ListBullet"/>
      </w:pPr>
      <w:r>
        <w:t xml:space="preserve">      en-ZA.js</w:t>
      </w:r>
    </w:p>
    <w:p>
      <w:pPr>
        <w:pStyle w:val="ListBullet"/>
      </w:pPr>
      <w:r>
        <w:t xml:space="preserve">      en-ZA.mjs</w:t>
      </w:r>
    </w:p>
    <w:p>
      <w:pPr>
        <w:pStyle w:val="ListBullet"/>
      </w:pPr>
      <w:r>
        <w:t xml:space="preserve">      eo.d.mts</w:t>
      </w:r>
    </w:p>
    <w:p>
      <w:pPr>
        <w:pStyle w:val="ListBullet"/>
      </w:pPr>
      <w:r>
        <w:t xml:space="preserve">      eo.d.ts</w:t>
      </w:r>
    </w:p>
    <w:p>
      <w:pPr>
        <w:pStyle w:val="ListBullet"/>
      </w:pPr>
      <w:r>
        <w:t xml:space="preserve">      eo.js</w:t>
      </w:r>
    </w:p>
    <w:p>
      <w:pPr>
        <w:pStyle w:val="ListBullet"/>
      </w:pPr>
      <w:r>
        <w:t xml:space="preserve">      eo.mjs</w:t>
      </w:r>
    </w:p>
    <w:p>
      <w:pPr>
        <w:pStyle w:val="ListBullet"/>
      </w:pPr>
      <w:r>
        <w:t xml:space="preserve">      es.d.mts</w:t>
      </w:r>
    </w:p>
    <w:p>
      <w:pPr>
        <w:pStyle w:val="ListBullet"/>
      </w:pPr>
      <w:r>
        <w:t xml:space="preserve">      es.d.ts</w:t>
      </w:r>
    </w:p>
    <w:p>
      <w:pPr>
        <w:pStyle w:val="ListBullet"/>
      </w:pPr>
      <w:r>
        <w:t xml:space="preserve">      es.js</w:t>
      </w:r>
    </w:p>
    <w:p>
      <w:pPr>
        <w:pStyle w:val="ListBullet"/>
      </w:pPr>
      <w:r>
        <w:t xml:space="preserve">      es.mjs</w:t>
      </w:r>
    </w:p>
    <w:p>
      <w:pPr>
        <w:pStyle w:val="ListBullet"/>
      </w:pPr>
      <w:r>
        <w:t xml:space="preserve">      et.d.mts</w:t>
      </w:r>
    </w:p>
    <w:p>
      <w:pPr>
        <w:pStyle w:val="ListBullet"/>
      </w:pPr>
      <w:r>
        <w:t xml:space="preserve">      et.d.ts</w:t>
      </w:r>
    </w:p>
    <w:p>
      <w:pPr>
        <w:pStyle w:val="ListBullet"/>
      </w:pPr>
      <w:r>
        <w:t xml:space="preserve">      et.js</w:t>
      </w:r>
    </w:p>
    <w:p>
      <w:pPr>
        <w:pStyle w:val="ListBullet"/>
      </w:pPr>
      <w:r>
        <w:t xml:space="preserve">      et.mjs</w:t>
      </w:r>
    </w:p>
    <w:p>
      <w:pPr>
        <w:pStyle w:val="ListBullet"/>
      </w:pPr>
      <w:r>
        <w:t xml:space="preserve">      eu.d.mts</w:t>
      </w:r>
    </w:p>
    <w:p>
      <w:pPr>
        <w:pStyle w:val="ListBullet"/>
      </w:pPr>
      <w:r>
        <w:t xml:space="preserve">      eu.d.ts</w:t>
      </w:r>
    </w:p>
    <w:p>
      <w:pPr>
        <w:pStyle w:val="ListBullet"/>
      </w:pPr>
      <w:r>
        <w:t xml:space="preserve">      eu.js</w:t>
      </w:r>
    </w:p>
    <w:p>
      <w:pPr>
        <w:pStyle w:val="ListBullet"/>
      </w:pPr>
      <w:r>
        <w:t xml:space="preserve">      eu.mjs</w:t>
      </w:r>
    </w:p>
    <w:p>
      <w:pPr>
        <w:pStyle w:val="ListBullet"/>
      </w:pPr>
      <w:r>
        <w:t xml:space="preserve">      fa-IR.d.mts</w:t>
      </w:r>
    </w:p>
    <w:p>
      <w:pPr>
        <w:pStyle w:val="ListBullet"/>
      </w:pPr>
      <w:r>
        <w:t xml:space="preserve">      fa-IR.d.ts</w:t>
      </w:r>
    </w:p>
    <w:p>
      <w:pPr>
        <w:pStyle w:val="ListBullet"/>
      </w:pPr>
      <w:r>
        <w:t xml:space="preserve">      fa-IR.js</w:t>
      </w:r>
    </w:p>
    <w:p>
      <w:pPr>
        <w:pStyle w:val="ListBullet"/>
      </w:pPr>
      <w:r>
        <w:t xml:space="preserve">      fa-IR.mjs</w:t>
      </w:r>
    </w:p>
    <w:p>
      <w:pPr>
        <w:pStyle w:val="ListBullet"/>
      </w:pPr>
      <w:r>
        <w:t xml:space="preserve">      fi.d.mts</w:t>
      </w:r>
    </w:p>
    <w:p>
      <w:pPr>
        <w:pStyle w:val="ListBullet"/>
      </w:pPr>
      <w:r>
        <w:t xml:space="preserve">      fi.d.ts</w:t>
      </w:r>
    </w:p>
    <w:p>
      <w:pPr>
        <w:pStyle w:val="ListBullet"/>
      </w:pPr>
      <w:r>
        <w:t xml:space="preserve">      fi.js</w:t>
      </w:r>
    </w:p>
    <w:p>
      <w:pPr>
        <w:pStyle w:val="ListBullet"/>
      </w:pPr>
      <w:r>
        <w:t xml:space="preserve">      fi.mjs</w:t>
      </w:r>
    </w:p>
    <w:p>
      <w:pPr>
        <w:pStyle w:val="ListBullet"/>
      </w:pPr>
      <w:r>
        <w:t xml:space="preserve">      fr-CA.d.mts</w:t>
      </w:r>
    </w:p>
    <w:p>
      <w:pPr>
        <w:pStyle w:val="ListBullet"/>
      </w:pPr>
      <w:r>
        <w:t xml:space="preserve">      fr-CA.d.ts</w:t>
      </w:r>
    </w:p>
    <w:p>
      <w:pPr>
        <w:pStyle w:val="ListBullet"/>
      </w:pPr>
      <w:r>
        <w:t xml:space="preserve">      fr-CA.js</w:t>
      </w:r>
    </w:p>
    <w:p>
      <w:pPr>
        <w:pStyle w:val="ListBullet"/>
      </w:pPr>
      <w:r>
        <w:t xml:space="preserve">      fr-CA.mjs</w:t>
      </w:r>
    </w:p>
    <w:p>
      <w:pPr>
        <w:pStyle w:val="ListBullet"/>
      </w:pPr>
      <w:r>
        <w:t xml:space="preserve">      fr-CH.d.mts</w:t>
      </w:r>
    </w:p>
    <w:p>
      <w:pPr>
        <w:pStyle w:val="ListBullet"/>
      </w:pPr>
      <w:r>
        <w:t xml:space="preserve">      fr-CH.d.ts</w:t>
      </w:r>
    </w:p>
    <w:p>
      <w:pPr>
        <w:pStyle w:val="ListBullet"/>
      </w:pPr>
      <w:r>
        <w:t xml:space="preserve">      fr-CH.js</w:t>
      </w:r>
    </w:p>
    <w:p>
      <w:pPr>
        <w:pStyle w:val="ListBullet"/>
      </w:pPr>
      <w:r>
        <w:t xml:space="preserve">      fr-CH.mjs</w:t>
      </w:r>
    </w:p>
    <w:p>
      <w:pPr>
        <w:pStyle w:val="ListBullet"/>
      </w:pPr>
      <w:r>
        <w:t xml:space="preserve">      fr.d.mts</w:t>
      </w:r>
    </w:p>
    <w:p>
      <w:pPr>
        <w:pStyle w:val="ListBullet"/>
      </w:pPr>
      <w:r>
        <w:t xml:space="preserve">      fr.d.ts</w:t>
      </w:r>
    </w:p>
    <w:p>
      <w:pPr>
        <w:pStyle w:val="ListBullet"/>
      </w:pPr>
      <w:r>
        <w:t xml:space="preserve">      fr.js</w:t>
      </w:r>
    </w:p>
    <w:p>
      <w:pPr>
        <w:pStyle w:val="ListBullet"/>
      </w:pPr>
      <w:r>
        <w:t xml:space="preserve">      fr.mjs</w:t>
      </w:r>
    </w:p>
    <w:p>
      <w:pPr>
        <w:pStyle w:val="ListBullet"/>
      </w:pPr>
      <w:r>
        <w:t xml:space="preserve">      fy.d.mts</w:t>
      </w:r>
    </w:p>
    <w:p>
      <w:pPr>
        <w:pStyle w:val="ListBullet"/>
      </w:pPr>
      <w:r>
        <w:t xml:space="preserve">      fy.d.ts</w:t>
      </w:r>
    </w:p>
    <w:p>
      <w:pPr>
        <w:pStyle w:val="ListBullet"/>
      </w:pPr>
      <w:r>
        <w:t xml:space="preserve">      fy.js</w:t>
      </w:r>
    </w:p>
    <w:p>
      <w:pPr>
        <w:pStyle w:val="ListBullet"/>
      </w:pPr>
      <w:r>
        <w:t xml:space="preserve">      fy.mjs</w:t>
      </w:r>
    </w:p>
    <w:p>
      <w:pPr>
        <w:pStyle w:val="ListBullet"/>
      </w:pPr>
      <w:r>
        <w:t xml:space="preserve">      gd.d.mts</w:t>
      </w:r>
    </w:p>
    <w:p>
      <w:pPr>
        <w:pStyle w:val="ListBullet"/>
      </w:pPr>
      <w:r>
        <w:t xml:space="preserve">      gd.d.ts</w:t>
      </w:r>
    </w:p>
    <w:p>
      <w:pPr>
        <w:pStyle w:val="ListBullet"/>
      </w:pPr>
      <w:r>
        <w:t xml:space="preserve">      gd.js</w:t>
      </w:r>
    </w:p>
    <w:p>
      <w:pPr>
        <w:pStyle w:val="ListBullet"/>
      </w:pPr>
      <w:r>
        <w:t xml:space="preserve">      gd.mjs</w:t>
      </w:r>
    </w:p>
    <w:p>
      <w:pPr>
        <w:pStyle w:val="ListBullet"/>
      </w:pPr>
      <w:r>
        <w:t xml:space="preserve">      gl.d.mts</w:t>
      </w:r>
    </w:p>
    <w:p>
      <w:pPr>
        <w:pStyle w:val="ListBullet"/>
      </w:pPr>
      <w:r>
        <w:t xml:space="preserve">      gl.d.ts</w:t>
      </w:r>
    </w:p>
    <w:p>
      <w:pPr>
        <w:pStyle w:val="ListBullet"/>
      </w:pPr>
      <w:r>
        <w:t xml:space="preserve">      gl.js</w:t>
      </w:r>
    </w:p>
    <w:p>
      <w:pPr>
        <w:pStyle w:val="ListBullet"/>
      </w:pPr>
      <w:r>
        <w:t xml:space="preserve">      gl.mjs</w:t>
      </w:r>
    </w:p>
    <w:p>
      <w:pPr>
        <w:pStyle w:val="ListBullet"/>
      </w:pPr>
      <w:r>
        <w:t xml:space="preserve">      gu.d.mts</w:t>
      </w:r>
    </w:p>
    <w:p>
      <w:pPr>
        <w:pStyle w:val="ListBullet"/>
      </w:pPr>
      <w:r>
        <w:t xml:space="preserve">      gu.d.ts</w:t>
      </w:r>
    </w:p>
    <w:p>
      <w:pPr>
        <w:pStyle w:val="ListBullet"/>
      </w:pPr>
      <w:r>
        <w:t xml:space="preserve">      gu.js</w:t>
      </w:r>
    </w:p>
    <w:p>
      <w:pPr>
        <w:pStyle w:val="ListBullet"/>
      </w:pPr>
      <w:r>
        <w:t xml:space="preserve">      gu.mjs</w:t>
      </w:r>
    </w:p>
    <w:p>
      <w:pPr>
        <w:pStyle w:val="ListBullet"/>
      </w:pPr>
      <w:r>
        <w:t xml:space="preserve">      he.d.mts</w:t>
      </w:r>
    </w:p>
    <w:p>
      <w:pPr>
        <w:pStyle w:val="ListBullet"/>
      </w:pPr>
      <w:r>
        <w:t xml:space="preserve">      he.d.ts</w:t>
      </w:r>
    </w:p>
    <w:p>
      <w:pPr>
        <w:pStyle w:val="ListBullet"/>
      </w:pPr>
      <w:r>
        <w:t xml:space="preserve">      he.js</w:t>
      </w:r>
    </w:p>
    <w:p>
      <w:pPr>
        <w:pStyle w:val="ListBullet"/>
      </w:pPr>
      <w:r>
        <w:t xml:space="preserve">      he.mjs</w:t>
      </w:r>
    </w:p>
    <w:p>
      <w:pPr>
        <w:pStyle w:val="ListBullet"/>
      </w:pPr>
      <w:r>
        <w:t xml:space="preserve">      hi.d.mts</w:t>
      </w:r>
    </w:p>
    <w:p>
      <w:pPr>
        <w:pStyle w:val="ListBullet"/>
      </w:pPr>
      <w:r>
        <w:t xml:space="preserve">      hi.d.ts</w:t>
      </w:r>
    </w:p>
    <w:p>
      <w:pPr>
        <w:pStyle w:val="ListBullet"/>
      </w:pPr>
      <w:r>
        <w:t xml:space="preserve">      hi.js</w:t>
      </w:r>
    </w:p>
    <w:p>
      <w:pPr>
        <w:pStyle w:val="ListBullet"/>
      </w:pPr>
      <w:r>
        <w:t xml:space="preserve">      hi.mjs</w:t>
      </w:r>
    </w:p>
    <w:p>
      <w:pPr>
        <w:pStyle w:val="ListBullet"/>
      </w:pPr>
      <w:r>
        <w:t xml:space="preserve">      hr.d.mts</w:t>
      </w:r>
    </w:p>
    <w:p>
      <w:pPr>
        <w:pStyle w:val="ListBullet"/>
      </w:pPr>
      <w:r>
        <w:t xml:space="preserve">      hr.d.ts</w:t>
      </w:r>
    </w:p>
    <w:p>
      <w:pPr>
        <w:pStyle w:val="ListBullet"/>
      </w:pPr>
      <w:r>
        <w:t xml:space="preserve">      hr.js</w:t>
      </w:r>
    </w:p>
    <w:p>
      <w:pPr>
        <w:pStyle w:val="ListBullet"/>
      </w:pPr>
      <w:r>
        <w:t xml:space="preserve">      hr.mjs</w:t>
      </w:r>
    </w:p>
    <w:p>
      <w:pPr>
        <w:pStyle w:val="ListBullet"/>
      </w:pPr>
      <w:r>
        <w:t xml:space="preserve">      ht.d.mts</w:t>
      </w:r>
    </w:p>
    <w:p>
      <w:pPr>
        <w:pStyle w:val="ListBullet"/>
      </w:pPr>
      <w:r>
        <w:t xml:space="preserve">      ht.d.ts</w:t>
      </w:r>
    </w:p>
    <w:p>
      <w:pPr>
        <w:pStyle w:val="ListBullet"/>
      </w:pPr>
      <w:r>
        <w:t xml:space="preserve">      ht.js</w:t>
      </w:r>
    </w:p>
    <w:p>
      <w:pPr>
        <w:pStyle w:val="ListBullet"/>
      </w:pPr>
      <w:r>
        <w:t xml:space="preserve">      ht.mjs</w:t>
      </w:r>
    </w:p>
    <w:p>
      <w:pPr>
        <w:pStyle w:val="ListBullet"/>
      </w:pPr>
      <w:r>
        <w:t xml:space="preserve">      hu.d.mts</w:t>
      </w:r>
    </w:p>
    <w:p>
      <w:pPr>
        <w:pStyle w:val="ListBullet"/>
      </w:pPr>
      <w:r>
        <w:t xml:space="preserve">      hu.d.ts</w:t>
      </w:r>
    </w:p>
    <w:p>
      <w:pPr>
        <w:pStyle w:val="ListBullet"/>
      </w:pPr>
      <w:r>
        <w:t xml:space="preserve">      hu.js</w:t>
      </w:r>
    </w:p>
    <w:p>
      <w:pPr>
        <w:pStyle w:val="ListBullet"/>
      </w:pPr>
      <w:r>
        <w:t xml:space="preserve">      hu.mjs</w:t>
      </w:r>
    </w:p>
    <w:p>
      <w:pPr>
        <w:pStyle w:val="ListBullet"/>
      </w:pPr>
      <w:r>
        <w:t xml:space="preserve">      hy.d.mts</w:t>
      </w:r>
    </w:p>
    <w:p>
      <w:pPr>
        <w:pStyle w:val="ListBullet"/>
      </w:pPr>
      <w:r>
        <w:t xml:space="preserve">      hy.d.ts</w:t>
      </w:r>
    </w:p>
    <w:p>
      <w:pPr>
        <w:pStyle w:val="ListBullet"/>
      </w:pPr>
      <w:r>
        <w:t xml:space="preserve">      hy.js</w:t>
      </w:r>
    </w:p>
    <w:p>
      <w:pPr>
        <w:pStyle w:val="ListBullet"/>
      </w:pPr>
      <w:r>
        <w:t xml:space="preserve">      hy.mjs</w:t>
      </w:r>
    </w:p>
    <w:p>
      <w:pPr>
        <w:pStyle w:val="ListBullet"/>
      </w:pPr>
      <w:r>
        <w:t xml:space="preserve">      id.d.mts</w:t>
      </w:r>
    </w:p>
    <w:p>
      <w:pPr>
        <w:pStyle w:val="ListBullet"/>
      </w:pPr>
      <w:r>
        <w:t xml:space="preserve">      id.d.ts</w:t>
      </w:r>
    </w:p>
    <w:p>
      <w:pPr>
        <w:pStyle w:val="ListBullet"/>
      </w:pPr>
      <w:r>
        <w:t xml:space="preserve">      id.js</w:t>
      </w:r>
    </w:p>
    <w:p>
      <w:pPr>
        <w:pStyle w:val="ListBullet"/>
      </w:pPr>
      <w:r>
        <w:t xml:space="preserve">      id.mjs</w:t>
      </w:r>
    </w:p>
    <w:p>
      <w:pPr>
        <w:pStyle w:val="ListBullet"/>
      </w:pPr>
      <w:r>
        <w:t xml:space="preserve">      is.d.mts</w:t>
      </w:r>
    </w:p>
    <w:p>
      <w:pPr>
        <w:pStyle w:val="ListBullet"/>
      </w:pPr>
      <w:r>
        <w:t xml:space="preserve">      is.d.ts</w:t>
      </w:r>
    </w:p>
    <w:p>
      <w:pPr>
        <w:pStyle w:val="ListBullet"/>
      </w:pPr>
      <w:r>
        <w:t xml:space="preserve">      is.js</w:t>
      </w:r>
    </w:p>
    <w:p>
      <w:pPr>
        <w:pStyle w:val="ListBullet"/>
      </w:pPr>
      <w:r>
        <w:t xml:space="preserve">      is.mjs</w:t>
      </w:r>
    </w:p>
    <w:p>
      <w:pPr>
        <w:pStyle w:val="ListBullet"/>
      </w:pPr>
      <w:r>
        <w:t xml:space="preserve">      it-CH.d.mts</w:t>
      </w:r>
    </w:p>
    <w:p>
      <w:pPr>
        <w:pStyle w:val="ListBullet"/>
      </w:pPr>
      <w:r>
        <w:t xml:space="preserve">      it-CH.d.ts</w:t>
      </w:r>
    </w:p>
    <w:p>
      <w:pPr>
        <w:pStyle w:val="ListBullet"/>
      </w:pPr>
      <w:r>
        <w:t xml:space="preserve">      it-CH.js</w:t>
      </w:r>
    </w:p>
    <w:p>
      <w:pPr>
        <w:pStyle w:val="ListBullet"/>
      </w:pPr>
      <w:r>
        <w:t xml:space="preserve">      it-CH.mjs</w:t>
      </w:r>
    </w:p>
    <w:p>
      <w:pPr>
        <w:pStyle w:val="ListBullet"/>
      </w:pPr>
      <w:r>
        <w:t xml:space="preserve">      it.d.mts</w:t>
      </w:r>
    </w:p>
    <w:p>
      <w:pPr>
        <w:pStyle w:val="ListBullet"/>
      </w:pPr>
      <w:r>
        <w:t xml:space="preserve">      it.d.ts</w:t>
      </w:r>
    </w:p>
    <w:p>
      <w:pPr>
        <w:pStyle w:val="ListBullet"/>
      </w:pPr>
      <w:r>
        <w:t xml:space="preserve">      it.js</w:t>
      </w:r>
    </w:p>
    <w:p>
      <w:pPr>
        <w:pStyle w:val="ListBullet"/>
      </w:pPr>
      <w:r>
        <w:t xml:space="preserve">      it.mjs</w:t>
      </w:r>
    </w:p>
    <w:p>
      <w:pPr>
        <w:pStyle w:val="ListBullet"/>
      </w:pPr>
      <w:r>
        <w:t xml:space="preserve">      ja-Hira.d.mts</w:t>
      </w:r>
    </w:p>
    <w:p>
      <w:pPr>
        <w:pStyle w:val="ListBullet"/>
      </w:pPr>
      <w:r>
        <w:t xml:space="preserve">      ja-Hira.d.ts</w:t>
      </w:r>
    </w:p>
    <w:p>
      <w:pPr>
        <w:pStyle w:val="ListBullet"/>
      </w:pPr>
      <w:r>
        <w:t xml:space="preserve">      ja-Hira.js</w:t>
      </w:r>
    </w:p>
    <w:p>
      <w:pPr>
        <w:pStyle w:val="ListBullet"/>
      </w:pPr>
      <w:r>
        <w:t xml:space="preserve">      ja-Hira.mjs</w:t>
      </w:r>
    </w:p>
    <w:p>
      <w:pPr>
        <w:pStyle w:val="ListBullet"/>
      </w:pPr>
      <w:r>
        <w:t xml:space="preserve">      ja.d.mts</w:t>
      </w:r>
    </w:p>
    <w:p>
      <w:pPr>
        <w:pStyle w:val="ListBullet"/>
      </w:pPr>
      <w:r>
        <w:t xml:space="preserve">      ja.d.ts</w:t>
      </w:r>
    </w:p>
    <w:p>
      <w:pPr>
        <w:pStyle w:val="ListBullet"/>
      </w:pPr>
      <w:r>
        <w:t xml:space="preserve">      ja.js</w:t>
      </w:r>
    </w:p>
    <w:p>
      <w:pPr>
        <w:pStyle w:val="ListBullet"/>
      </w:pPr>
      <w:r>
        <w:t xml:space="preserve">      ja.mjs</w:t>
      </w:r>
    </w:p>
    <w:p>
      <w:pPr>
        <w:pStyle w:val="ListBullet"/>
      </w:pPr>
      <w:r>
        <w:t xml:space="preserve">      ka.d.mts</w:t>
      </w:r>
    </w:p>
    <w:p>
      <w:pPr>
        <w:pStyle w:val="ListBullet"/>
      </w:pPr>
      <w:r>
        <w:t xml:space="preserve">      ka.d.ts</w:t>
      </w:r>
    </w:p>
    <w:p>
      <w:pPr>
        <w:pStyle w:val="ListBullet"/>
      </w:pPr>
      <w:r>
        <w:t xml:space="preserve">      ka.js</w:t>
      </w:r>
    </w:p>
    <w:p>
      <w:pPr>
        <w:pStyle w:val="ListBullet"/>
      </w:pPr>
      <w:r>
        <w:t xml:space="preserve">      ka.mjs</w:t>
      </w:r>
    </w:p>
    <w:p>
      <w:pPr>
        <w:pStyle w:val="ListBullet"/>
      </w:pPr>
      <w:r>
        <w:t xml:space="preserve">      kk.d.mts</w:t>
      </w:r>
    </w:p>
    <w:p>
      <w:pPr>
        <w:pStyle w:val="ListBullet"/>
      </w:pPr>
      <w:r>
        <w:t xml:space="preserve">      kk.d.ts</w:t>
      </w:r>
    </w:p>
    <w:p>
      <w:pPr>
        <w:pStyle w:val="ListBullet"/>
      </w:pPr>
      <w:r>
        <w:t xml:space="preserve">      kk.js</w:t>
      </w:r>
    </w:p>
    <w:p>
      <w:pPr>
        <w:pStyle w:val="ListBullet"/>
      </w:pPr>
      <w:r>
        <w:t xml:space="preserve">      kk.mjs</w:t>
      </w:r>
    </w:p>
    <w:p>
      <w:pPr>
        <w:pStyle w:val="ListBullet"/>
      </w:pPr>
      <w:r>
        <w:t xml:space="preserve">      km.d.mts</w:t>
      </w:r>
    </w:p>
    <w:p>
      <w:pPr>
        <w:pStyle w:val="ListBullet"/>
      </w:pPr>
      <w:r>
        <w:t xml:space="preserve">      km.d.ts</w:t>
      </w:r>
    </w:p>
    <w:p>
      <w:pPr>
        <w:pStyle w:val="ListBullet"/>
      </w:pPr>
      <w:r>
        <w:t xml:space="preserve">      km.js</w:t>
      </w:r>
    </w:p>
    <w:p>
      <w:pPr>
        <w:pStyle w:val="ListBullet"/>
      </w:pPr>
      <w:r>
        <w:t xml:space="preserve">      km.mjs</w:t>
      </w:r>
    </w:p>
    <w:p>
      <w:pPr>
        <w:pStyle w:val="ListBullet"/>
      </w:pPr>
      <w:r>
        <w:t xml:space="preserve">      kn.d.mts</w:t>
      </w:r>
    </w:p>
    <w:p>
      <w:pPr>
        <w:pStyle w:val="ListBullet"/>
      </w:pPr>
      <w:r>
        <w:t xml:space="preserve">      kn.d.ts</w:t>
      </w:r>
    </w:p>
    <w:p>
      <w:pPr>
        <w:pStyle w:val="ListBullet"/>
      </w:pPr>
      <w:r>
        <w:t xml:space="preserve">      kn.js</w:t>
      </w:r>
    </w:p>
    <w:p>
      <w:pPr>
        <w:pStyle w:val="ListBullet"/>
      </w:pPr>
      <w:r>
        <w:t xml:space="preserve">      kn.mjs</w:t>
      </w:r>
    </w:p>
    <w:p>
      <w:pPr>
        <w:pStyle w:val="ListBullet"/>
      </w:pPr>
      <w:r>
        <w:t xml:space="preserve">      ko.d.mts</w:t>
      </w:r>
    </w:p>
    <w:p>
      <w:pPr>
        <w:pStyle w:val="ListBullet"/>
      </w:pPr>
      <w:r>
        <w:t xml:space="preserve">      ko.d.ts</w:t>
      </w:r>
    </w:p>
    <w:p>
      <w:pPr>
        <w:pStyle w:val="ListBullet"/>
      </w:pPr>
      <w:r>
        <w:t xml:space="preserve">      ko.js</w:t>
      </w:r>
    </w:p>
    <w:p>
      <w:pPr>
        <w:pStyle w:val="ListBullet"/>
      </w:pPr>
      <w:r>
        <w:t xml:space="preserve">      ko.mjs</w:t>
      </w:r>
    </w:p>
    <w:p>
      <w:pPr>
        <w:pStyle w:val="ListBullet"/>
      </w:pPr>
      <w:r>
        <w:t xml:space="preserve">      lb.d.mts</w:t>
      </w:r>
    </w:p>
    <w:p>
      <w:pPr>
        <w:pStyle w:val="ListBullet"/>
      </w:pPr>
      <w:r>
        <w:t xml:space="preserve">      lb.d.ts</w:t>
      </w:r>
    </w:p>
    <w:p>
      <w:pPr>
        <w:pStyle w:val="ListBullet"/>
      </w:pPr>
      <w:r>
        <w:t xml:space="preserve">      lb.js</w:t>
      </w:r>
    </w:p>
    <w:p>
      <w:pPr>
        <w:pStyle w:val="ListBullet"/>
      </w:pPr>
      <w:r>
        <w:t xml:space="preserve">      lb.mjs</w:t>
      </w:r>
    </w:p>
    <w:p>
      <w:pPr>
        <w:pStyle w:val="ListBullet"/>
      </w:pPr>
      <w:r>
        <w:t xml:space="preserve">      lt.d.mts</w:t>
      </w:r>
    </w:p>
    <w:p>
      <w:pPr>
        <w:pStyle w:val="ListBullet"/>
      </w:pPr>
      <w:r>
        <w:t xml:space="preserve">      lt.d.ts</w:t>
      </w:r>
    </w:p>
    <w:p>
      <w:pPr>
        <w:pStyle w:val="ListBullet"/>
      </w:pPr>
      <w:r>
        <w:t xml:space="preserve">      lt.js</w:t>
      </w:r>
    </w:p>
    <w:p>
      <w:pPr>
        <w:pStyle w:val="ListBullet"/>
      </w:pPr>
      <w:r>
        <w:t xml:space="preserve">      lt.mjs</w:t>
      </w:r>
    </w:p>
    <w:p>
      <w:pPr>
        <w:pStyle w:val="ListBullet"/>
      </w:pPr>
      <w:r>
        <w:t xml:space="preserve">      lv.d.mts</w:t>
      </w:r>
    </w:p>
    <w:p>
      <w:pPr>
        <w:pStyle w:val="ListBullet"/>
      </w:pPr>
      <w:r>
        <w:t xml:space="preserve">      lv.d.ts</w:t>
      </w:r>
    </w:p>
    <w:p>
      <w:pPr>
        <w:pStyle w:val="ListBullet"/>
      </w:pPr>
      <w:r>
        <w:t xml:space="preserve">      lv.js</w:t>
      </w:r>
    </w:p>
    <w:p>
      <w:pPr>
        <w:pStyle w:val="ListBullet"/>
      </w:pPr>
      <w:r>
        <w:t xml:space="preserve">      lv.mjs</w:t>
      </w:r>
    </w:p>
    <w:p>
      <w:pPr>
        <w:pStyle w:val="ListBullet"/>
      </w:pPr>
      <w:r>
        <w:t xml:space="preserve">      mk.d.mts</w:t>
      </w:r>
    </w:p>
    <w:p>
      <w:pPr>
        <w:pStyle w:val="ListBullet"/>
      </w:pPr>
      <w:r>
        <w:t xml:space="preserve">      mk.d.ts</w:t>
      </w:r>
    </w:p>
    <w:p>
      <w:pPr>
        <w:pStyle w:val="ListBullet"/>
      </w:pPr>
      <w:r>
        <w:t xml:space="preserve">      mk.js</w:t>
      </w:r>
    </w:p>
    <w:p>
      <w:pPr>
        <w:pStyle w:val="ListBullet"/>
      </w:pPr>
      <w:r>
        <w:t xml:space="preserve">      mk.mjs</w:t>
      </w:r>
    </w:p>
    <w:p>
      <w:pPr>
        <w:pStyle w:val="ListBullet"/>
      </w:pPr>
      <w:r>
        <w:t xml:space="preserve">      mn.d.mts</w:t>
      </w:r>
    </w:p>
    <w:p>
      <w:pPr>
        <w:pStyle w:val="ListBullet"/>
      </w:pPr>
      <w:r>
        <w:t xml:space="preserve">      mn.d.ts</w:t>
      </w:r>
    </w:p>
    <w:p>
      <w:pPr>
        <w:pStyle w:val="ListBullet"/>
      </w:pPr>
      <w:r>
        <w:t xml:space="preserve">      mn.js</w:t>
      </w:r>
    </w:p>
    <w:p>
      <w:pPr>
        <w:pStyle w:val="ListBullet"/>
      </w:pPr>
      <w:r>
        <w:t xml:space="preserve">      mn.mjs</w:t>
      </w:r>
    </w:p>
    <w:p>
      <w:pPr>
        <w:pStyle w:val="ListBullet"/>
      </w:pPr>
      <w:r>
        <w:t xml:space="preserve">      ms.d.mts</w:t>
      </w:r>
    </w:p>
    <w:p>
      <w:pPr>
        <w:pStyle w:val="ListBullet"/>
      </w:pPr>
      <w:r>
        <w:t xml:space="preserve">      ms.d.ts</w:t>
      </w:r>
    </w:p>
    <w:p>
      <w:pPr>
        <w:pStyle w:val="ListBullet"/>
      </w:pPr>
      <w:r>
        <w:t xml:space="preserve">      ms.js</w:t>
      </w:r>
    </w:p>
    <w:p>
      <w:pPr>
        <w:pStyle w:val="ListBullet"/>
      </w:pPr>
      <w:r>
        <w:t xml:space="preserve">      ms.mjs</w:t>
      </w:r>
    </w:p>
    <w:p>
      <w:pPr>
        <w:pStyle w:val="ListBullet"/>
      </w:pPr>
      <w:r>
        <w:t xml:space="preserve">      mt.d.mts</w:t>
      </w:r>
    </w:p>
    <w:p>
      <w:pPr>
        <w:pStyle w:val="ListBullet"/>
      </w:pPr>
      <w:r>
        <w:t xml:space="preserve">      mt.d.ts</w:t>
      </w:r>
    </w:p>
    <w:p>
      <w:pPr>
        <w:pStyle w:val="ListBullet"/>
      </w:pPr>
      <w:r>
        <w:t xml:space="preserve">      mt.js</w:t>
      </w:r>
    </w:p>
    <w:p>
      <w:pPr>
        <w:pStyle w:val="ListBullet"/>
      </w:pPr>
      <w:r>
        <w:t xml:space="preserve">      mt.mjs</w:t>
      </w:r>
    </w:p>
    <w:p>
      <w:pPr>
        <w:pStyle w:val="ListBullet"/>
      </w:pPr>
      <w:r>
        <w:t xml:space="preserve">      nb.d.mts</w:t>
      </w:r>
    </w:p>
    <w:p>
      <w:pPr>
        <w:pStyle w:val="ListBullet"/>
      </w:pPr>
      <w:r>
        <w:t xml:space="preserve">      nb.d.ts</w:t>
      </w:r>
    </w:p>
    <w:p>
      <w:pPr>
        <w:pStyle w:val="ListBullet"/>
      </w:pPr>
      <w:r>
        <w:t xml:space="preserve">      nb.js</w:t>
      </w:r>
    </w:p>
    <w:p>
      <w:pPr>
        <w:pStyle w:val="ListBullet"/>
      </w:pPr>
      <w:r>
        <w:t xml:space="preserve">      nb.mjs</w:t>
      </w:r>
    </w:p>
    <w:p>
      <w:pPr>
        <w:pStyle w:val="ListBullet"/>
      </w:pPr>
      <w:r>
        <w:t xml:space="preserve">      nl-BE.d.mts</w:t>
      </w:r>
    </w:p>
    <w:p>
      <w:pPr>
        <w:pStyle w:val="ListBullet"/>
      </w:pPr>
      <w:r>
        <w:t xml:space="preserve">      nl-BE.d.ts</w:t>
      </w:r>
    </w:p>
    <w:p>
      <w:pPr>
        <w:pStyle w:val="ListBullet"/>
      </w:pPr>
      <w:r>
        <w:t xml:space="preserve">      nl-BE.js</w:t>
      </w:r>
    </w:p>
    <w:p>
      <w:pPr>
        <w:pStyle w:val="ListBullet"/>
      </w:pPr>
      <w:r>
        <w:t xml:space="preserve">      nl-BE.mjs</w:t>
      </w:r>
    </w:p>
    <w:p>
      <w:pPr>
        <w:pStyle w:val="ListBullet"/>
      </w:pPr>
      <w:r>
        <w:t xml:space="preserve">      nl.d.mts</w:t>
      </w:r>
    </w:p>
    <w:p>
      <w:pPr>
        <w:pStyle w:val="ListBullet"/>
      </w:pPr>
      <w:r>
        <w:t xml:space="preserve">      nl.d.ts</w:t>
      </w:r>
    </w:p>
    <w:p>
      <w:pPr>
        <w:pStyle w:val="ListBullet"/>
      </w:pPr>
      <w:r>
        <w:t xml:space="preserve">      nl.js</w:t>
      </w:r>
    </w:p>
    <w:p>
      <w:pPr>
        <w:pStyle w:val="ListBullet"/>
      </w:pPr>
      <w:r>
        <w:t xml:space="preserve">      nl.mjs</w:t>
      </w:r>
    </w:p>
    <w:p>
      <w:pPr>
        <w:pStyle w:val="ListBullet"/>
      </w:pPr>
      <w:r>
        <w:t xml:space="preserve">      nn.d.mts</w:t>
      </w:r>
    </w:p>
    <w:p>
      <w:pPr>
        <w:pStyle w:val="ListBullet"/>
      </w:pPr>
      <w:r>
        <w:t xml:space="preserve">      nn.d.ts</w:t>
      </w:r>
    </w:p>
    <w:p>
      <w:pPr>
        <w:pStyle w:val="ListBullet"/>
      </w:pPr>
      <w:r>
        <w:t xml:space="preserve">      nn.js</w:t>
      </w:r>
    </w:p>
    <w:p>
      <w:pPr>
        <w:pStyle w:val="ListBullet"/>
      </w:pPr>
      <w:r>
        <w:t xml:space="preserve">      nn.mjs</w:t>
      </w:r>
    </w:p>
    <w:p>
      <w:pPr>
        <w:pStyle w:val="ListBullet"/>
      </w:pPr>
      <w:r>
        <w:t xml:space="preserve">      oc.d.mts</w:t>
      </w:r>
    </w:p>
    <w:p>
      <w:pPr>
        <w:pStyle w:val="ListBullet"/>
      </w:pPr>
      <w:r>
        <w:t xml:space="preserve">      oc.d.ts</w:t>
      </w:r>
    </w:p>
    <w:p>
      <w:pPr>
        <w:pStyle w:val="ListBullet"/>
      </w:pPr>
      <w:r>
        <w:t xml:space="preserve">      oc.js</w:t>
      </w:r>
    </w:p>
    <w:p>
      <w:pPr>
        <w:pStyle w:val="ListBullet"/>
      </w:pPr>
      <w:r>
        <w:t xml:space="preserve">      oc.mjs</w:t>
      </w:r>
    </w:p>
    <w:p>
      <w:pPr>
        <w:pStyle w:val="ListBullet"/>
      </w:pPr>
      <w:r>
        <w:t xml:space="preserve">      pl.d.mts</w:t>
      </w:r>
    </w:p>
    <w:p>
      <w:pPr>
        <w:pStyle w:val="ListBullet"/>
      </w:pPr>
      <w:r>
        <w:t xml:space="preserve">      pl.d.ts</w:t>
      </w:r>
    </w:p>
    <w:p>
      <w:pPr>
        <w:pStyle w:val="ListBullet"/>
      </w:pPr>
      <w:r>
        <w:t xml:space="preserve">      pl.js</w:t>
      </w:r>
    </w:p>
    <w:p>
      <w:pPr>
        <w:pStyle w:val="ListBullet"/>
      </w:pPr>
      <w:r>
        <w:t xml:space="preserve">      pl.mjs</w:t>
      </w:r>
    </w:p>
    <w:p>
      <w:pPr>
        <w:pStyle w:val="ListBullet"/>
      </w:pPr>
      <w:r>
        <w:t xml:space="preserve">      pt-BR.d.mts</w:t>
      </w:r>
    </w:p>
    <w:p>
      <w:pPr>
        <w:pStyle w:val="ListBullet"/>
      </w:pPr>
      <w:r>
        <w:t xml:space="preserve">      pt-BR.d.ts</w:t>
      </w:r>
    </w:p>
    <w:p>
      <w:pPr>
        <w:pStyle w:val="ListBullet"/>
      </w:pPr>
      <w:r>
        <w:t xml:space="preserve">      pt-BR.js</w:t>
      </w:r>
    </w:p>
    <w:p>
      <w:pPr>
        <w:pStyle w:val="ListBullet"/>
      </w:pPr>
      <w:r>
        <w:t xml:space="preserve">      pt-BR.mjs</w:t>
      </w:r>
    </w:p>
    <w:p>
      <w:pPr>
        <w:pStyle w:val="ListBullet"/>
      </w:pPr>
      <w:r>
        <w:t xml:space="preserve">      pt.d.mts</w:t>
      </w:r>
    </w:p>
    <w:p>
      <w:pPr>
        <w:pStyle w:val="ListBullet"/>
      </w:pPr>
      <w:r>
        <w:t xml:space="preserve">      pt.d.ts</w:t>
      </w:r>
    </w:p>
    <w:p>
      <w:pPr>
        <w:pStyle w:val="ListBullet"/>
      </w:pPr>
      <w:r>
        <w:t xml:space="preserve">      pt.js</w:t>
      </w:r>
    </w:p>
    <w:p>
      <w:pPr>
        <w:pStyle w:val="ListBullet"/>
      </w:pPr>
      <w:r>
        <w:t xml:space="preserve">      pt.mjs</w:t>
      </w:r>
    </w:p>
    <w:p>
      <w:pPr>
        <w:pStyle w:val="ListBullet"/>
      </w:pPr>
      <w:r>
        <w:t xml:space="preserve">      ro.d.mts</w:t>
      </w:r>
    </w:p>
    <w:p>
      <w:pPr>
        <w:pStyle w:val="ListBullet"/>
      </w:pPr>
      <w:r>
        <w:t xml:space="preserve">      ro.d.ts</w:t>
      </w:r>
    </w:p>
    <w:p>
      <w:pPr>
        <w:pStyle w:val="ListBullet"/>
      </w:pPr>
      <w:r>
        <w:t xml:space="preserve">      ro.js</w:t>
      </w:r>
    </w:p>
    <w:p>
      <w:pPr>
        <w:pStyle w:val="ListBullet"/>
      </w:pPr>
      <w:r>
        <w:t xml:space="preserve">      ro.mjs</w:t>
      </w:r>
    </w:p>
    <w:p>
      <w:pPr>
        <w:pStyle w:val="ListBullet"/>
      </w:pPr>
      <w:r>
        <w:t xml:space="preserve">      ru.d.mts</w:t>
      </w:r>
    </w:p>
    <w:p>
      <w:pPr>
        <w:pStyle w:val="ListBullet"/>
      </w:pPr>
      <w:r>
        <w:t xml:space="preserve">      ru.d.ts</w:t>
      </w:r>
    </w:p>
    <w:p>
      <w:pPr>
        <w:pStyle w:val="ListBullet"/>
      </w:pPr>
      <w:r>
        <w:t xml:space="preserve">      ru.js</w:t>
      </w:r>
    </w:p>
    <w:p>
      <w:pPr>
        <w:pStyle w:val="ListBullet"/>
      </w:pPr>
      <w:r>
        <w:t xml:space="preserve">      ru.mjs</w:t>
      </w:r>
    </w:p>
    <w:p>
      <w:pPr>
        <w:pStyle w:val="ListBullet"/>
      </w:pPr>
      <w:r>
        <w:t xml:space="preserve">      se.d.mts</w:t>
      </w:r>
    </w:p>
    <w:p>
      <w:pPr>
        <w:pStyle w:val="ListBullet"/>
      </w:pPr>
      <w:r>
        <w:t xml:space="preserve">      se.d.ts</w:t>
      </w:r>
    </w:p>
    <w:p>
      <w:pPr>
        <w:pStyle w:val="ListBullet"/>
      </w:pPr>
      <w:r>
        <w:t xml:space="preserve">      se.js</w:t>
      </w:r>
    </w:p>
    <w:p>
      <w:pPr>
        <w:pStyle w:val="ListBullet"/>
      </w:pPr>
      <w:r>
        <w:t xml:space="preserve">      se.mjs</w:t>
      </w:r>
    </w:p>
    <w:p>
      <w:pPr>
        <w:pStyle w:val="ListBullet"/>
      </w:pPr>
      <w:r>
        <w:t xml:space="preserve">      sk.d.mts</w:t>
      </w:r>
    </w:p>
    <w:p>
      <w:pPr>
        <w:pStyle w:val="ListBullet"/>
      </w:pPr>
      <w:r>
        <w:t xml:space="preserve">      sk.d.ts</w:t>
      </w:r>
    </w:p>
    <w:p>
      <w:pPr>
        <w:pStyle w:val="ListBullet"/>
      </w:pPr>
      <w:r>
        <w:t xml:space="preserve">      sk.js</w:t>
      </w:r>
    </w:p>
    <w:p>
      <w:pPr>
        <w:pStyle w:val="ListBullet"/>
      </w:pPr>
      <w:r>
        <w:t xml:space="preserve">      sk.mjs</w:t>
      </w:r>
    </w:p>
    <w:p>
      <w:pPr>
        <w:pStyle w:val="ListBullet"/>
      </w:pPr>
      <w:r>
        <w:t xml:space="preserve">      sl.d.mts</w:t>
      </w:r>
    </w:p>
    <w:p>
      <w:pPr>
        <w:pStyle w:val="ListBullet"/>
      </w:pPr>
      <w:r>
        <w:t xml:space="preserve">      sl.d.ts</w:t>
      </w:r>
    </w:p>
    <w:p>
      <w:pPr>
        <w:pStyle w:val="ListBullet"/>
      </w:pPr>
      <w:r>
        <w:t xml:space="preserve">      sl.js</w:t>
      </w:r>
    </w:p>
    <w:p>
      <w:pPr>
        <w:pStyle w:val="ListBullet"/>
      </w:pPr>
      <w:r>
        <w:t xml:space="preserve">      sl.mjs</w:t>
      </w:r>
    </w:p>
    <w:p>
      <w:pPr>
        <w:pStyle w:val="ListBullet"/>
      </w:pPr>
      <w:r>
        <w:t xml:space="preserve">      sq.d.mts</w:t>
      </w:r>
    </w:p>
    <w:p>
      <w:pPr>
        <w:pStyle w:val="ListBullet"/>
      </w:pPr>
      <w:r>
        <w:t xml:space="preserve">      sq.d.ts</w:t>
      </w:r>
    </w:p>
    <w:p>
      <w:pPr>
        <w:pStyle w:val="ListBullet"/>
      </w:pPr>
      <w:r>
        <w:t xml:space="preserve">      sq.js</w:t>
      </w:r>
    </w:p>
    <w:p>
      <w:pPr>
        <w:pStyle w:val="ListBullet"/>
      </w:pPr>
      <w:r>
        <w:t xml:space="preserve">      sq.mjs</w:t>
      </w:r>
    </w:p>
    <w:p>
      <w:pPr>
        <w:pStyle w:val="ListBullet"/>
      </w:pPr>
      <w:r>
        <w:t xml:space="preserve">      sr-Latn.d.mts</w:t>
      </w:r>
    </w:p>
    <w:p>
      <w:pPr>
        <w:pStyle w:val="ListBullet"/>
      </w:pPr>
      <w:r>
        <w:t xml:space="preserve">      sr-Latn.d.ts</w:t>
      </w:r>
    </w:p>
    <w:p>
      <w:pPr>
        <w:pStyle w:val="ListBullet"/>
      </w:pPr>
      <w:r>
        <w:t xml:space="preserve">      sr-Latn.js</w:t>
      </w:r>
    </w:p>
    <w:p>
      <w:pPr>
        <w:pStyle w:val="ListBullet"/>
      </w:pPr>
      <w:r>
        <w:t xml:space="preserve">      sr-Latn.mjs</w:t>
      </w:r>
    </w:p>
    <w:p>
      <w:pPr>
        <w:pStyle w:val="ListBullet"/>
      </w:pPr>
      <w:r>
        <w:t xml:space="preserve">      sr.d.mts</w:t>
      </w:r>
    </w:p>
    <w:p>
      <w:pPr>
        <w:pStyle w:val="ListBullet"/>
      </w:pPr>
      <w:r>
        <w:t xml:space="preserve">      sr.d.ts</w:t>
      </w:r>
    </w:p>
    <w:p>
      <w:pPr>
        <w:pStyle w:val="ListBullet"/>
      </w:pPr>
      <w:r>
        <w:t xml:space="preserve">      sr.js</w:t>
      </w:r>
    </w:p>
    <w:p>
      <w:pPr>
        <w:pStyle w:val="ListBullet"/>
      </w:pPr>
      <w:r>
        <w:t xml:space="preserve">      sr.mjs</w:t>
      </w:r>
    </w:p>
    <w:p>
      <w:pPr>
        <w:pStyle w:val="ListBullet"/>
      </w:pPr>
      <w:r>
        <w:t xml:space="preserve">      sv.d.mts</w:t>
      </w:r>
    </w:p>
    <w:p>
      <w:pPr>
        <w:pStyle w:val="ListBullet"/>
      </w:pPr>
      <w:r>
        <w:t xml:space="preserve">      sv.d.ts</w:t>
      </w:r>
    </w:p>
    <w:p>
      <w:pPr>
        <w:pStyle w:val="ListBullet"/>
      </w:pPr>
      <w:r>
        <w:t xml:space="preserve">      sv.js</w:t>
      </w:r>
    </w:p>
    <w:p>
      <w:pPr>
        <w:pStyle w:val="ListBullet"/>
      </w:pPr>
      <w:r>
        <w:t xml:space="preserve">      sv.mjs</w:t>
      </w:r>
    </w:p>
    <w:p>
      <w:pPr>
        <w:pStyle w:val="ListBullet"/>
      </w:pPr>
      <w:r>
        <w:t xml:space="preserve">      ta.d.mts</w:t>
      </w:r>
    </w:p>
    <w:p>
      <w:pPr>
        <w:pStyle w:val="ListBullet"/>
      </w:pPr>
      <w:r>
        <w:t xml:space="preserve">      ta.d.ts</w:t>
      </w:r>
    </w:p>
    <w:p>
      <w:pPr>
        <w:pStyle w:val="ListBullet"/>
      </w:pPr>
      <w:r>
        <w:t xml:space="preserve">      ta.js</w:t>
      </w:r>
    </w:p>
    <w:p>
      <w:pPr>
        <w:pStyle w:val="ListBullet"/>
      </w:pPr>
      <w:r>
        <w:t xml:space="preserve">      ta.mjs</w:t>
      </w:r>
    </w:p>
    <w:p>
      <w:pPr>
        <w:pStyle w:val="ListBullet"/>
      </w:pPr>
      <w:r>
        <w:t xml:space="preserve">      te.d.mts</w:t>
      </w:r>
    </w:p>
    <w:p>
      <w:pPr>
        <w:pStyle w:val="ListBullet"/>
      </w:pPr>
      <w:r>
        <w:t xml:space="preserve">      te.d.ts</w:t>
      </w:r>
    </w:p>
    <w:p>
      <w:pPr>
        <w:pStyle w:val="ListBullet"/>
      </w:pPr>
      <w:r>
        <w:t xml:space="preserve">      te.js</w:t>
      </w:r>
    </w:p>
    <w:p>
      <w:pPr>
        <w:pStyle w:val="ListBullet"/>
      </w:pPr>
      <w:r>
        <w:t xml:space="preserve">      te.mjs</w:t>
      </w:r>
    </w:p>
    <w:p>
      <w:pPr>
        <w:pStyle w:val="ListBullet"/>
      </w:pPr>
      <w:r>
        <w:t xml:space="preserve">      th.d.mts</w:t>
      </w:r>
    </w:p>
    <w:p>
      <w:pPr>
        <w:pStyle w:val="ListBullet"/>
      </w:pPr>
      <w:r>
        <w:t xml:space="preserve">      th.d.ts</w:t>
      </w:r>
    </w:p>
    <w:p>
      <w:pPr>
        <w:pStyle w:val="ListBullet"/>
      </w:pPr>
      <w:r>
        <w:t xml:space="preserve">      th.js</w:t>
      </w:r>
    </w:p>
    <w:p>
      <w:pPr>
        <w:pStyle w:val="ListBullet"/>
      </w:pPr>
      <w:r>
        <w:t xml:space="preserve">      th.mjs</w:t>
      </w:r>
    </w:p>
    <w:p>
      <w:pPr>
        <w:pStyle w:val="ListBullet"/>
      </w:pPr>
      <w:r>
        <w:t xml:space="preserve">      tr.d.mts</w:t>
      </w:r>
    </w:p>
    <w:p>
      <w:pPr>
        <w:pStyle w:val="ListBullet"/>
      </w:pPr>
      <w:r>
        <w:t xml:space="preserve">      tr.d.ts</w:t>
      </w:r>
    </w:p>
    <w:p>
      <w:pPr>
        <w:pStyle w:val="ListBullet"/>
      </w:pPr>
      <w:r>
        <w:t xml:space="preserve">      tr.js</w:t>
      </w:r>
    </w:p>
    <w:p>
      <w:pPr>
        <w:pStyle w:val="ListBullet"/>
      </w:pPr>
      <w:r>
        <w:t xml:space="preserve">      tr.mjs</w:t>
      </w:r>
    </w:p>
    <w:p>
      <w:pPr>
        <w:pStyle w:val="ListBullet"/>
      </w:pPr>
      <w:r>
        <w:t xml:space="preserve">      types.d.mts</w:t>
      </w:r>
    </w:p>
    <w:p>
      <w:pPr>
        <w:pStyle w:val="ListBullet"/>
      </w:pPr>
      <w:r>
        <w:t xml:space="preserve">      types.d.ts</w:t>
      </w:r>
    </w:p>
    <w:p>
      <w:pPr>
        <w:pStyle w:val="ListBullet"/>
      </w:pPr>
      <w:r>
        <w:t xml:space="preserve">      types.js</w:t>
      </w:r>
    </w:p>
    <w:p>
      <w:pPr>
        <w:pStyle w:val="ListBullet"/>
      </w:pPr>
      <w:r>
        <w:t xml:space="preserve">      types.mjs</w:t>
      </w:r>
    </w:p>
    <w:p>
      <w:pPr>
        <w:pStyle w:val="ListBullet"/>
      </w:pPr>
      <w:r>
        <w:t xml:space="preserve">      ug.d.mts</w:t>
      </w:r>
    </w:p>
    <w:p>
      <w:pPr>
        <w:pStyle w:val="ListBullet"/>
      </w:pPr>
      <w:r>
        <w:t xml:space="preserve">      ug.d.ts</w:t>
      </w:r>
    </w:p>
    <w:p>
      <w:pPr>
        <w:pStyle w:val="ListBullet"/>
      </w:pPr>
      <w:r>
        <w:t xml:space="preserve">      ug.js</w:t>
      </w:r>
    </w:p>
    <w:p>
      <w:pPr>
        <w:pStyle w:val="ListBullet"/>
      </w:pPr>
      <w:r>
        <w:t xml:space="preserve">      ug.mjs</w:t>
      </w:r>
    </w:p>
    <w:p>
      <w:pPr>
        <w:pStyle w:val="ListBullet"/>
      </w:pPr>
      <w:r>
        <w:t xml:space="preserve">      uk.d.mts</w:t>
      </w:r>
    </w:p>
    <w:p>
      <w:pPr>
        <w:pStyle w:val="ListBullet"/>
      </w:pPr>
      <w:r>
        <w:t xml:space="preserve">      uk.d.ts</w:t>
      </w:r>
    </w:p>
    <w:p>
      <w:pPr>
        <w:pStyle w:val="ListBullet"/>
      </w:pPr>
      <w:r>
        <w:t xml:space="preserve">      uk.js</w:t>
      </w:r>
    </w:p>
    <w:p>
      <w:pPr>
        <w:pStyle w:val="ListBullet"/>
      </w:pPr>
      <w:r>
        <w:t xml:space="preserve">      uk.mjs</w:t>
      </w:r>
    </w:p>
    <w:p>
      <w:pPr>
        <w:pStyle w:val="ListBullet"/>
      </w:pPr>
      <w:r>
        <w:t xml:space="preserve">      uz-Cyrl.d.mts</w:t>
      </w:r>
    </w:p>
    <w:p>
      <w:pPr>
        <w:pStyle w:val="ListBullet"/>
      </w:pPr>
      <w:r>
        <w:t xml:space="preserve">      uz-Cyrl.d.ts</w:t>
      </w:r>
    </w:p>
    <w:p>
      <w:pPr>
        <w:pStyle w:val="ListBullet"/>
      </w:pPr>
      <w:r>
        <w:t xml:space="preserve">      uz-Cyrl.js</w:t>
      </w:r>
    </w:p>
    <w:p>
      <w:pPr>
        <w:pStyle w:val="ListBullet"/>
      </w:pPr>
      <w:r>
        <w:t xml:space="preserve">      uz-Cyrl.mjs</w:t>
      </w:r>
    </w:p>
    <w:p>
      <w:pPr>
        <w:pStyle w:val="ListBullet"/>
      </w:pPr>
      <w:r>
        <w:t xml:space="preserve">      uz.d.mts</w:t>
      </w:r>
    </w:p>
    <w:p>
      <w:pPr>
        <w:pStyle w:val="ListBullet"/>
      </w:pPr>
      <w:r>
        <w:t xml:space="preserve">      uz.d.ts</w:t>
      </w:r>
    </w:p>
    <w:p>
      <w:pPr>
        <w:pStyle w:val="ListBullet"/>
      </w:pPr>
      <w:r>
        <w:t xml:space="preserve">      uz.js</w:t>
      </w:r>
    </w:p>
    <w:p>
      <w:pPr>
        <w:pStyle w:val="ListBullet"/>
      </w:pPr>
      <w:r>
        <w:t xml:space="preserve">      uz.mjs</w:t>
      </w:r>
    </w:p>
    <w:p>
      <w:pPr>
        <w:pStyle w:val="ListBullet"/>
      </w:pPr>
      <w:r>
        <w:t xml:space="preserve">      vi.d.mts</w:t>
      </w:r>
    </w:p>
    <w:p>
      <w:pPr>
        <w:pStyle w:val="ListBullet"/>
      </w:pPr>
      <w:r>
        <w:t xml:space="preserve">      vi.d.ts</w:t>
      </w:r>
    </w:p>
    <w:p>
      <w:pPr>
        <w:pStyle w:val="ListBullet"/>
      </w:pPr>
      <w:r>
        <w:t xml:space="preserve">      vi.js</w:t>
      </w:r>
    </w:p>
    <w:p>
      <w:pPr>
        <w:pStyle w:val="ListBullet"/>
      </w:pPr>
      <w:r>
        <w:t xml:space="preserve">      vi.mjs</w:t>
      </w:r>
    </w:p>
    <w:p>
      <w:pPr>
        <w:pStyle w:val="ListBullet"/>
      </w:pPr>
      <w:r>
        <w:t xml:space="preserve">      zh-CN.d.mts</w:t>
      </w:r>
    </w:p>
    <w:p>
      <w:pPr>
        <w:pStyle w:val="ListBullet"/>
      </w:pPr>
      <w:r>
        <w:t xml:space="preserve">      zh-CN.d.ts</w:t>
      </w:r>
    </w:p>
    <w:p>
      <w:pPr>
        <w:pStyle w:val="ListBullet"/>
      </w:pPr>
      <w:r>
        <w:t xml:space="preserve">      zh-CN.js</w:t>
      </w:r>
    </w:p>
    <w:p>
      <w:pPr>
        <w:pStyle w:val="ListBullet"/>
      </w:pPr>
      <w:r>
        <w:t xml:space="preserve">      zh-CN.mjs</w:t>
      </w:r>
    </w:p>
    <w:p>
      <w:pPr>
        <w:pStyle w:val="ListBullet"/>
      </w:pPr>
      <w:r>
        <w:t xml:space="preserve">      zh-HK.d.mts</w:t>
      </w:r>
    </w:p>
    <w:p>
      <w:pPr>
        <w:pStyle w:val="ListBullet"/>
      </w:pPr>
      <w:r>
        <w:t xml:space="preserve">      zh-HK.d.ts</w:t>
      </w:r>
    </w:p>
    <w:p>
      <w:pPr>
        <w:pStyle w:val="ListBullet"/>
      </w:pPr>
      <w:r>
        <w:t xml:space="preserve">      zh-HK.js</w:t>
      </w:r>
    </w:p>
    <w:p>
      <w:pPr>
        <w:pStyle w:val="ListBullet"/>
      </w:pPr>
      <w:r>
        <w:t xml:space="preserve">      zh-HK.mjs</w:t>
      </w:r>
    </w:p>
    <w:p>
      <w:pPr>
        <w:pStyle w:val="ListBullet"/>
      </w:pPr>
      <w:r>
        <w:t xml:space="preserve">      zh-TW.d.mts</w:t>
      </w:r>
    </w:p>
    <w:p>
      <w:pPr>
        <w:pStyle w:val="ListBullet"/>
      </w:pPr>
      <w:r>
        <w:t xml:space="preserve">      zh-TW.d.ts</w:t>
      </w:r>
    </w:p>
    <w:p>
      <w:pPr>
        <w:pStyle w:val="ListBullet"/>
      </w:pPr>
      <w:r>
        <w:t xml:space="preserve">      zh-TW.js</w:t>
      </w:r>
    </w:p>
    <w:p>
      <w:pPr>
        <w:pStyle w:val="ListBullet"/>
      </w:pPr>
      <w:r>
        <w:t xml:space="preserve">      zh-TW.mjs</w:t>
      </w:r>
    </w:p>
    <w:p>
      <w:r>
        <w:t xml:space="preserve">    parse</w:t>
      </w:r>
    </w:p>
    <w:p>
      <w:r>
        <w:t xml:space="preserve">      _lib</w:t>
      </w:r>
    </w:p>
    <w:p>
      <w:r>
        <w:t xml:space="preserve">        parsers</w:t>
      </w:r>
    </w:p>
    <w:p>
      <w:pPr>
        <w:pStyle w:val="ListBullet"/>
      </w:pPr>
      <w:r>
        <w:t xml:space="preserve">          AMPMMidnightParser.d.mts</w:t>
      </w:r>
    </w:p>
    <w:p>
      <w:pPr>
        <w:pStyle w:val="ListBullet"/>
      </w:pPr>
      <w:r>
        <w:t xml:space="preserve">          AMPMMidnightParser.d.ts</w:t>
      </w:r>
    </w:p>
    <w:p>
      <w:pPr>
        <w:pStyle w:val="ListBullet"/>
      </w:pPr>
      <w:r>
        <w:t xml:space="preserve">          AMPMMidnightParser.js</w:t>
      </w:r>
    </w:p>
    <w:p>
      <w:pPr>
        <w:pStyle w:val="ListBullet"/>
      </w:pPr>
      <w:r>
        <w:t xml:space="preserve">          AMPMMidnightParser.mjs</w:t>
      </w:r>
    </w:p>
    <w:p>
      <w:pPr>
        <w:pStyle w:val="ListBullet"/>
      </w:pPr>
      <w:r>
        <w:t xml:space="preserve">          AMPMParser.d.mts</w:t>
      </w:r>
    </w:p>
    <w:p>
      <w:pPr>
        <w:pStyle w:val="ListBullet"/>
      </w:pPr>
      <w:r>
        <w:t xml:space="preserve">          AMPMParser.d.ts</w:t>
      </w:r>
    </w:p>
    <w:p>
      <w:pPr>
        <w:pStyle w:val="ListBullet"/>
      </w:pPr>
      <w:r>
        <w:t xml:space="preserve">          AMPMParser.js</w:t>
      </w:r>
    </w:p>
    <w:p>
      <w:pPr>
        <w:pStyle w:val="ListBullet"/>
      </w:pPr>
      <w:r>
        <w:t xml:space="preserve">          AMPMParser.mjs</w:t>
      </w:r>
    </w:p>
    <w:p>
      <w:pPr>
        <w:pStyle w:val="ListBullet"/>
      </w:pPr>
      <w:r>
        <w:t xml:space="preserve">          DateParser.d.mts</w:t>
      </w:r>
    </w:p>
    <w:p>
      <w:pPr>
        <w:pStyle w:val="ListBullet"/>
      </w:pPr>
      <w:r>
        <w:t xml:space="preserve">          DateParser.d.ts</w:t>
      </w:r>
    </w:p>
    <w:p>
      <w:pPr>
        <w:pStyle w:val="ListBullet"/>
      </w:pPr>
      <w:r>
        <w:t xml:space="preserve">          DateParser.js</w:t>
      </w:r>
    </w:p>
    <w:p>
      <w:pPr>
        <w:pStyle w:val="ListBullet"/>
      </w:pPr>
      <w:r>
        <w:t xml:space="preserve">          DateParser.mjs</w:t>
      </w:r>
    </w:p>
    <w:p>
      <w:pPr>
        <w:pStyle w:val="ListBullet"/>
      </w:pPr>
      <w:r>
        <w:t xml:space="preserve">          DayOfYearParser.d.mts</w:t>
      </w:r>
    </w:p>
    <w:p>
      <w:pPr>
        <w:pStyle w:val="ListBullet"/>
      </w:pPr>
      <w:r>
        <w:t xml:space="preserve">          DayOfYearParser.d.ts</w:t>
      </w:r>
    </w:p>
    <w:p>
      <w:pPr>
        <w:pStyle w:val="ListBullet"/>
      </w:pPr>
      <w:r>
        <w:t xml:space="preserve">          DayOfYearParser.js</w:t>
      </w:r>
    </w:p>
    <w:p>
      <w:pPr>
        <w:pStyle w:val="ListBullet"/>
      </w:pPr>
      <w:r>
        <w:t xml:space="preserve">          DayOfYearParser.mjs</w:t>
      </w:r>
    </w:p>
    <w:p>
      <w:pPr>
        <w:pStyle w:val="ListBullet"/>
      </w:pPr>
      <w:r>
        <w:t xml:space="preserve">          DayParser.d.mts</w:t>
      </w:r>
    </w:p>
    <w:p>
      <w:pPr>
        <w:pStyle w:val="ListBullet"/>
      </w:pPr>
      <w:r>
        <w:t xml:space="preserve">          DayParser.d.ts</w:t>
      </w:r>
    </w:p>
    <w:p>
      <w:pPr>
        <w:pStyle w:val="ListBullet"/>
      </w:pPr>
      <w:r>
        <w:t xml:space="preserve">          DayParser.js</w:t>
      </w:r>
    </w:p>
    <w:p>
      <w:pPr>
        <w:pStyle w:val="ListBullet"/>
      </w:pPr>
      <w:r>
        <w:t xml:space="preserve">          DayParser.mjs</w:t>
      </w:r>
    </w:p>
    <w:p>
      <w:pPr>
        <w:pStyle w:val="ListBullet"/>
      </w:pPr>
      <w:r>
        <w:t xml:space="preserve">          DayPeriodParser.d.mts</w:t>
      </w:r>
    </w:p>
    <w:p>
      <w:pPr>
        <w:pStyle w:val="ListBullet"/>
      </w:pPr>
      <w:r>
        <w:t xml:space="preserve">          DayPeriodParser.d.ts</w:t>
      </w:r>
    </w:p>
    <w:p>
      <w:pPr>
        <w:pStyle w:val="ListBullet"/>
      </w:pPr>
      <w:r>
        <w:t xml:space="preserve">          DayPeriodParser.js</w:t>
      </w:r>
    </w:p>
    <w:p>
      <w:pPr>
        <w:pStyle w:val="ListBullet"/>
      </w:pPr>
      <w:r>
        <w:t xml:space="preserve">          DayPeriodParser.mjs</w:t>
      </w:r>
    </w:p>
    <w:p>
      <w:pPr>
        <w:pStyle w:val="ListBullet"/>
      </w:pPr>
      <w:r>
        <w:t xml:space="preserve">          EraParser.d.mts</w:t>
      </w:r>
    </w:p>
    <w:p>
      <w:pPr>
        <w:pStyle w:val="ListBullet"/>
      </w:pPr>
      <w:r>
        <w:t xml:space="preserve">          EraParser.d.ts</w:t>
      </w:r>
    </w:p>
    <w:p>
      <w:pPr>
        <w:pStyle w:val="ListBullet"/>
      </w:pPr>
      <w:r>
        <w:t xml:space="preserve">          EraParser.js</w:t>
      </w:r>
    </w:p>
    <w:p>
      <w:pPr>
        <w:pStyle w:val="ListBullet"/>
      </w:pPr>
      <w:r>
        <w:t xml:space="preserve">          EraParser.mjs</w:t>
      </w:r>
    </w:p>
    <w:p>
      <w:pPr>
        <w:pStyle w:val="ListBullet"/>
      </w:pPr>
      <w:r>
        <w:t xml:space="preserve">          ExtendedYearParser.d.mts</w:t>
      </w:r>
    </w:p>
    <w:p>
      <w:pPr>
        <w:pStyle w:val="ListBullet"/>
      </w:pPr>
      <w:r>
        <w:t xml:space="preserve">          ExtendedYearParser.d.ts</w:t>
      </w:r>
    </w:p>
    <w:p>
      <w:pPr>
        <w:pStyle w:val="ListBullet"/>
      </w:pPr>
      <w:r>
        <w:t xml:space="preserve">          ExtendedYearParser.js</w:t>
      </w:r>
    </w:p>
    <w:p>
      <w:pPr>
        <w:pStyle w:val="ListBullet"/>
      </w:pPr>
      <w:r>
        <w:t xml:space="preserve">          ExtendedYearParser.mjs</w:t>
      </w:r>
    </w:p>
    <w:p>
      <w:pPr>
        <w:pStyle w:val="ListBullet"/>
      </w:pPr>
      <w:r>
        <w:t xml:space="preserve">          FractionOfSecondParser.d.mts</w:t>
      </w:r>
    </w:p>
    <w:p>
      <w:pPr>
        <w:pStyle w:val="ListBullet"/>
      </w:pPr>
      <w:r>
        <w:t xml:space="preserve">          FractionOfSecondParser.d.ts</w:t>
      </w:r>
    </w:p>
    <w:p>
      <w:pPr>
        <w:pStyle w:val="ListBullet"/>
      </w:pPr>
      <w:r>
        <w:t xml:space="preserve">          FractionOfSecondParser.js</w:t>
      </w:r>
    </w:p>
    <w:p>
      <w:pPr>
        <w:pStyle w:val="ListBullet"/>
      </w:pPr>
      <w:r>
        <w:t xml:space="preserve">          FractionOfSecondParser.mjs</w:t>
      </w:r>
    </w:p>
    <w:p>
      <w:pPr>
        <w:pStyle w:val="ListBullet"/>
      </w:pPr>
      <w:r>
        <w:t xml:space="preserve">          Hour0To11Parser.d.mts</w:t>
      </w:r>
    </w:p>
    <w:p>
      <w:pPr>
        <w:pStyle w:val="ListBullet"/>
      </w:pPr>
      <w:r>
        <w:t xml:space="preserve">          Hour0To11Parser.d.ts</w:t>
      </w:r>
    </w:p>
    <w:p>
      <w:pPr>
        <w:pStyle w:val="ListBullet"/>
      </w:pPr>
      <w:r>
        <w:t xml:space="preserve">          Hour0To11Parser.js</w:t>
      </w:r>
    </w:p>
    <w:p>
      <w:pPr>
        <w:pStyle w:val="ListBullet"/>
      </w:pPr>
      <w:r>
        <w:t xml:space="preserve">          Hour0To11Parser.mjs</w:t>
      </w:r>
    </w:p>
    <w:p>
      <w:pPr>
        <w:pStyle w:val="ListBullet"/>
      </w:pPr>
      <w:r>
        <w:t xml:space="preserve">          Hour0to23Parser.d.mts</w:t>
      </w:r>
    </w:p>
    <w:p>
      <w:pPr>
        <w:pStyle w:val="ListBullet"/>
      </w:pPr>
      <w:r>
        <w:t xml:space="preserve">          Hour0to23Parser.d.ts</w:t>
      </w:r>
    </w:p>
    <w:p>
      <w:pPr>
        <w:pStyle w:val="ListBullet"/>
      </w:pPr>
      <w:r>
        <w:t xml:space="preserve">          Hour0to23Parser.js</w:t>
      </w:r>
    </w:p>
    <w:p>
      <w:pPr>
        <w:pStyle w:val="ListBullet"/>
      </w:pPr>
      <w:r>
        <w:t xml:space="preserve">          Hour0to23Parser.mjs</w:t>
      </w:r>
    </w:p>
    <w:p>
      <w:pPr>
        <w:pStyle w:val="ListBullet"/>
      </w:pPr>
      <w:r>
        <w:t xml:space="preserve">          Hour1to12Parser.d.mts</w:t>
      </w:r>
    </w:p>
    <w:p>
      <w:pPr>
        <w:pStyle w:val="ListBullet"/>
      </w:pPr>
      <w:r>
        <w:t xml:space="preserve">          Hour1to12Parser.d.ts</w:t>
      </w:r>
    </w:p>
    <w:p>
      <w:pPr>
        <w:pStyle w:val="ListBullet"/>
      </w:pPr>
      <w:r>
        <w:t xml:space="preserve">          Hour1to12Parser.js</w:t>
      </w:r>
    </w:p>
    <w:p>
      <w:pPr>
        <w:pStyle w:val="ListBullet"/>
      </w:pPr>
      <w:r>
        <w:t xml:space="preserve">          Hour1to12Parser.mjs</w:t>
      </w:r>
    </w:p>
    <w:p>
      <w:pPr>
        <w:pStyle w:val="ListBullet"/>
      </w:pPr>
      <w:r>
        <w:t xml:space="preserve">          Hour1To24Parser.d.mts</w:t>
      </w:r>
    </w:p>
    <w:p>
      <w:pPr>
        <w:pStyle w:val="ListBullet"/>
      </w:pPr>
      <w:r>
        <w:t xml:space="preserve">          Hour1To24Parser.d.ts</w:t>
      </w:r>
    </w:p>
    <w:p>
      <w:pPr>
        <w:pStyle w:val="ListBullet"/>
      </w:pPr>
      <w:r>
        <w:t xml:space="preserve">          Hour1To24Parser.js</w:t>
      </w:r>
    </w:p>
    <w:p>
      <w:pPr>
        <w:pStyle w:val="ListBullet"/>
      </w:pPr>
      <w:r>
        <w:t xml:space="preserve">          Hour1To24Parser.mjs</w:t>
      </w:r>
    </w:p>
    <w:p>
      <w:pPr>
        <w:pStyle w:val="ListBullet"/>
      </w:pPr>
      <w:r>
        <w:t xml:space="preserve">          ISODayParser.d.mts</w:t>
      </w:r>
    </w:p>
    <w:p>
      <w:pPr>
        <w:pStyle w:val="ListBullet"/>
      </w:pPr>
      <w:r>
        <w:t xml:space="preserve">          ISODayParser.d.ts</w:t>
      </w:r>
    </w:p>
    <w:p>
      <w:pPr>
        <w:pStyle w:val="ListBullet"/>
      </w:pPr>
      <w:r>
        <w:t xml:space="preserve">          ISODayParser.js</w:t>
      </w:r>
    </w:p>
    <w:p>
      <w:pPr>
        <w:pStyle w:val="ListBullet"/>
      </w:pPr>
      <w:r>
        <w:t xml:space="preserve">          ISODayParser.mjs</w:t>
      </w:r>
    </w:p>
    <w:p>
      <w:pPr>
        <w:pStyle w:val="ListBullet"/>
      </w:pPr>
      <w:r>
        <w:t xml:space="preserve">          ISOTimezoneParser.d.mts</w:t>
      </w:r>
    </w:p>
    <w:p>
      <w:pPr>
        <w:pStyle w:val="ListBullet"/>
      </w:pPr>
      <w:r>
        <w:t xml:space="preserve">          ISOTimezoneParser.d.ts</w:t>
      </w:r>
    </w:p>
    <w:p>
      <w:pPr>
        <w:pStyle w:val="ListBullet"/>
      </w:pPr>
      <w:r>
        <w:t xml:space="preserve">          ISOTimezoneParser.js</w:t>
      </w:r>
    </w:p>
    <w:p>
      <w:pPr>
        <w:pStyle w:val="ListBullet"/>
      </w:pPr>
      <w:r>
        <w:t xml:space="preserve">          ISOTimezoneParser.mjs</w:t>
      </w:r>
    </w:p>
    <w:p>
      <w:pPr>
        <w:pStyle w:val="ListBullet"/>
      </w:pPr>
      <w:r>
        <w:t xml:space="preserve">          ISOTimezoneWithZParser.d.mts</w:t>
      </w:r>
    </w:p>
    <w:p>
      <w:pPr>
        <w:pStyle w:val="ListBullet"/>
      </w:pPr>
      <w:r>
        <w:t xml:space="preserve">          ISOTimezoneWithZParser.d.ts</w:t>
      </w:r>
    </w:p>
    <w:p>
      <w:pPr>
        <w:pStyle w:val="ListBullet"/>
      </w:pPr>
      <w:r>
        <w:t xml:space="preserve">          ISOTimezoneWithZParser.js</w:t>
      </w:r>
    </w:p>
    <w:p>
      <w:pPr>
        <w:pStyle w:val="ListBullet"/>
      </w:pPr>
      <w:r>
        <w:t xml:space="preserve">          ISOTimezoneWithZParser.mjs</w:t>
      </w:r>
    </w:p>
    <w:p>
      <w:pPr>
        <w:pStyle w:val="ListBullet"/>
      </w:pPr>
      <w:r>
        <w:t xml:space="preserve">          ISOWeekParser.d.mts</w:t>
      </w:r>
    </w:p>
    <w:p>
      <w:pPr>
        <w:pStyle w:val="ListBullet"/>
      </w:pPr>
      <w:r>
        <w:t xml:space="preserve">          ISOWeekParser.d.ts</w:t>
      </w:r>
    </w:p>
    <w:p>
      <w:pPr>
        <w:pStyle w:val="ListBullet"/>
      </w:pPr>
      <w:r>
        <w:t xml:space="preserve">          ISOWeekParser.js</w:t>
      </w:r>
    </w:p>
    <w:p>
      <w:pPr>
        <w:pStyle w:val="ListBullet"/>
      </w:pPr>
      <w:r>
        <w:t xml:space="preserve">          ISOWeekParser.mjs</w:t>
      </w:r>
    </w:p>
    <w:p>
      <w:pPr>
        <w:pStyle w:val="ListBullet"/>
      </w:pPr>
      <w:r>
        <w:t xml:space="preserve">          ISOWeekYearParser.d.mts</w:t>
      </w:r>
    </w:p>
    <w:p>
      <w:pPr>
        <w:pStyle w:val="ListBullet"/>
      </w:pPr>
      <w:r>
        <w:t xml:space="preserve">          ISOWeekYearParser.d.ts</w:t>
      </w:r>
    </w:p>
    <w:p>
      <w:pPr>
        <w:pStyle w:val="ListBullet"/>
      </w:pPr>
      <w:r>
        <w:t xml:space="preserve">          ISOWeekYearParser.js</w:t>
      </w:r>
    </w:p>
    <w:p>
      <w:pPr>
        <w:pStyle w:val="ListBullet"/>
      </w:pPr>
      <w:r>
        <w:t xml:space="preserve">          ISOWeekYearParser.mjs</w:t>
      </w:r>
    </w:p>
    <w:p>
      <w:pPr>
        <w:pStyle w:val="ListBullet"/>
      </w:pPr>
      <w:r>
        <w:t xml:space="preserve">          LocalDayParser.d.mts</w:t>
      </w:r>
    </w:p>
    <w:p>
      <w:pPr>
        <w:pStyle w:val="ListBullet"/>
      </w:pPr>
      <w:r>
        <w:t xml:space="preserve">          LocalDayParser.d.ts</w:t>
      </w:r>
    </w:p>
    <w:p>
      <w:pPr>
        <w:pStyle w:val="ListBullet"/>
      </w:pPr>
      <w:r>
        <w:t xml:space="preserve">          LocalDayParser.js</w:t>
      </w:r>
    </w:p>
    <w:p>
      <w:pPr>
        <w:pStyle w:val="ListBullet"/>
      </w:pPr>
      <w:r>
        <w:t xml:space="preserve">          LocalDayParser.mjs</w:t>
      </w:r>
    </w:p>
    <w:p>
      <w:pPr>
        <w:pStyle w:val="ListBullet"/>
      </w:pPr>
      <w:r>
        <w:t xml:space="preserve">          LocalWeekParser.d.mts</w:t>
      </w:r>
    </w:p>
    <w:p>
      <w:pPr>
        <w:pStyle w:val="ListBullet"/>
      </w:pPr>
      <w:r>
        <w:t xml:space="preserve">          LocalWeekParser.d.ts</w:t>
      </w:r>
    </w:p>
    <w:p>
      <w:pPr>
        <w:pStyle w:val="ListBullet"/>
      </w:pPr>
      <w:r>
        <w:t xml:space="preserve">          LocalWeekParser.js</w:t>
      </w:r>
    </w:p>
    <w:p>
      <w:pPr>
        <w:pStyle w:val="ListBullet"/>
      </w:pPr>
      <w:r>
        <w:t xml:space="preserve">          LocalWeekParser.mjs</w:t>
      </w:r>
    </w:p>
    <w:p>
      <w:pPr>
        <w:pStyle w:val="ListBullet"/>
      </w:pPr>
      <w:r>
        <w:t xml:space="preserve">          LocalWeekYearParser.d.mts</w:t>
      </w:r>
    </w:p>
    <w:p>
      <w:pPr>
        <w:pStyle w:val="ListBullet"/>
      </w:pPr>
      <w:r>
        <w:t xml:space="preserve">          LocalWeekYearParser.d.ts</w:t>
      </w:r>
    </w:p>
    <w:p>
      <w:pPr>
        <w:pStyle w:val="ListBullet"/>
      </w:pPr>
      <w:r>
        <w:t xml:space="preserve">          LocalWeekYearParser.js</w:t>
      </w:r>
    </w:p>
    <w:p>
      <w:pPr>
        <w:pStyle w:val="ListBullet"/>
      </w:pPr>
      <w:r>
        <w:t xml:space="preserve">          LocalWeekYearParser.mjs</w:t>
      </w:r>
    </w:p>
    <w:p>
      <w:pPr>
        <w:pStyle w:val="ListBullet"/>
      </w:pPr>
      <w:r>
        <w:t xml:space="preserve">          MinuteParser.d.mts</w:t>
      </w:r>
    </w:p>
    <w:p>
      <w:pPr>
        <w:pStyle w:val="ListBullet"/>
      </w:pPr>
      <w:r>
        <w:t xml:space="preserve">          MinuteParser.d.ts</w:t>
      </w:r>
    </w:p>
    <w:p>
      <w:pPr>
        <w:pStyle w:val="ListBullet"/>
      </w:pPr>
      <w:r>
        <w:t xml:space="preserve">          MinuteParser.js</w:t>
      </w:r>
    </w:p>
    <w:p>
      <w:pPr>
        <w:pStyle w:val="ListBullet"/>
      </w:pPr>
      <w:r>
        <w:t xml:space="preserve">          MinuteParser.mjs</w:t>
      </w:r>
    </w:p>
    <w:p>
      <w:pPr>
        <w:pStyle w:val="ListBullet"/>
      </w:pPr>
      <w:r>
        <w:t xml:space="preserve">          MonthParser.d.mts</w:t>
      </w:r>
    </w:p>
    <w:p>
      <w:pPr>
        <w:pStyle w:val="ListBullet"/>
      </w:pPr>
      <w:r>
        <w:t xml:space="preserve">          MonthParser.d.ts</w:t>
      </w:r>
    </w:p>
    <w:p>
      <w:pPr>
        <w:pStyle w:val="ListBullet"/>
      </w:pPr>
      <w:r>
        <w:t xml:space="preserve">          MonthParser.js</w:t>
      </w:r>
    </w:p>
    <w:p>
      <w:pPr>
        <w:pStyle w:val="ListBullet"/>
      </w:pPr>
      <w:r>
        <w:t xml:space="preserve">          MonthParser.mjs</w:t>
      </w:r>
    </w:p>
    <w:p>
      <w:pPr>
        <w:pStyle w:val="ListBullet"/>
      </w:pPr>
      <w:r>
        <w:t xml:space="preserve">          QuarterParser.d.mts</w:t>
      </w:r>
    </w:p>
    <w:p>
      <w:pPr>
        <w:pStyle w:val="ListBullet"/>
      </w:pPr>
      <w:r>
        <w:t xml:space="preserve">          QuarterParser.d.ts</w:t>
      </w:r>
    </w:p>
    <w:p>
      <w:pPr>
        <w:pStyle w:val="ListBullet"/>
      </w:pPr>
      <w:r>
        <w:t xml:space="preserve">          QuarterParser.js</w:t>
      </w:r>
    </w:p>
    <w:p>
      <w:pPr>
        <w:pStyle w:val="ListBullet"/>
      </w:pPr>
      <w:r>
        <w:t xml:space="preserve">          QuarterParser.mjs</w:t>
      </w:r>
    </w:p>
    <w:p>
      <w:pPr>
        <w:pStyle w:val="ListBullet"/>
      </w:pPr>
      <w:r>
        <w:t xml:space="preserve">          SecondParser.d.mts</w:t>
      </w:r>
    </w:p>
    <w:p>
      <w:pPr>
        <w:pStyle w:val="ListBullet"/>
      </w:pPr>
      <w:r>
        <w:t xml:space="preserve">          SecondParser.d.ts</w:t>
      </w:r>
    </w:p>
    <w:p>
      <w:pPr>
        <w:pStyle w:val="ListBullet"/>
      </w:pPr>
      <w:r>
        <w:t xml:space="preserve">          SecondParser.js</w:t>
      </w:r>
    </w:p>
    <w:p>
      <w:pPr>
        <w:pStyle w:val="ListBullet"/>
      </w:pPr>
      <w:r>
        <w:t xml:space="preserve">          SecondParser.mjs</w:t>
      </w:r>
    </w:p>
    <w:p>
      <w:pPr>
        <w:pStyle w:val="ListBullet"/>
      </w:pPr>
      <w:r>
        <w:t xml:space="preserve">          StandAloneLocalDayParser.d.mts</w:t>
      </w:r>
    </w:p>
    <w:p>
      <w:pPr>
        <w:pStyle w:val="ListBullet"/>
      </w:pPr>
      <w:r>
        <w:t xml:space="preserve">          StandAloneLocalDayParser.d.ts</w:t>
      </w:r>
    </w:p>
    <w:p>
      <w:pPr>
        <w:pStyle w:val="ListBullet"/>
      </w:pPr>
      <w:r>
        <w:t xml:space="preserve">          StandAloneLocalDayParser.js</w:t>
      </w:r>
    </w:p>
    <w:p>
      <w:pPr>
        <w:pStyle w:val="ListBullet"/>
      </w:pPr>
      <w:r>
        <w:t xml:space="preserve">          StandAloneLocalDayParser.mjs</w:t>
      </w:r>
    </w:p>
    <w:p>
      <w:pPr>
        <w:pStyle w:val="ListBullet"/>
      </w:pPr>
      <w:r>
        <w:t xml:space="preserve">          StandAloneMonthParser.d.mts</w:t>
      </w:r>
    </w:p>
    <w:p>
      <w:pPr>
        <w:pStyle w:val="ListBullet"/>
      </w:pPr>
      <w:r>
        <w:t xml:space="preserve">          StandAloneMonthParser.d.ts</w:t>
      </w:r>
    </w:p>
    <w:p>
      <w:pPr>
        <w:pStyle w:val="ListBullet"/>
      </w:pPr>
      <w:r>
        <w:t xml:space="preserve">          StandAloneMonthParser.js</w:t>
      </w:r>
    </w:p>
    <w:p>
      <w:pPr>
        <w:pStyle w:val="ListBullet"/>
      </w:pPr>
      <w:r>
        <w:t xml:space="preserve">          StandAloneMonthParser.mjs</w:t>
      </w:r>
    </w:p>
    <w:p>
      <w:pPr>
        <w:pStyle w:val="ListBullet"/>
      </w:pPr>
      <w:r>
        <w:t xml:space="preserve">          StandAloneQuarterParser.d.mts</w:t>
      </w:r>
    </w:p>
    <w:p>
      <w:pPr>
        <w:pStyle w:val="ListBullet"/>
      </w:pPr>
      <w:r>
        <w:t xml:space="preserve">          StandAloneQuarterParser.d.ts</w:t>
      </w:r>
    </w:p>
    <w:p>
      <w:pPr>
        <w:pStyle w:val="ListBullet"/>
      </w:pPr>
      <w:r>
        <w:t xml:space="preserve">          StandAloneQuarterParser.js</w:t>
      </w:r>
    </w:p>
    <w:p>
      <w:pPr>
        <w:pStyle w:val="ListBullet"/>
      </w:pPr>
      <w:r>
        <w:t xml:space="preserve">          StandAloneQuarterParser.mjs</w:t>
      </w:r>
    </w:p>
    <w:p>
      <w:pPr>
        <w:pStyle w:val="ListBullet"/>
      </w:pPr>
      <w:r>
        <w:t xml:space="preserve">          TimestampMillisecondsParser.d.mts</w:t>
      </w:r>
    </w:p>
    <w:p>
      <w:pPr>
        <w:pStyle w:val="ListBullet"/>
      </w:pPr>
      <w:r>
        <w:t xml:space="preserve">          TimestampMillisecondsParser.d.ts</w:t>
      </w:r>
    </w:p>
    <w:p>
      <w:pPr>
        <w:pStyle w:val="ListBullet"/>
      </w:pPr>
      <w:r>
        <w:t xml:space="preserve">          TimestampMillisecondsParser.js</w:t>
      </w:r>
    </w:p>
    <w:p>
      <w:pPr>
        <w:pStyle w:val="ListBullet"/>
      </w:pPr>
      <w:r>
        <w:t xml:space="preserve">          TimestampMillisecondsParser.mjs</w:t>
      </w:r>
    </w:p>
    <w:p>
      <w:pPr>
        <w:pStyle w:val="ListBullet"/>
      </w:pPr>
      <w:r>
        <w:t xml:space="preserve">          TimestampSecondsParser.d.mts</w:t>
      </w:r>
    </w:p>
    <w:p>
      <w:pPr>
        <w:pStyle w:val="ListBullet"/>
      </w:pPr>
      <w:r>
        <w:t xml:space="preserve">          TimestampSecondsParser.d.ts</w:t>
      </w:r>
    </w:p>
    <w:p>
      <w:pPr>
        <w:pStyle w:val="ListBullet"/>
      </w:pPr>
      <w:r>
        <w:t xml:space="preserve">          TimestampSecondsParser.js</w:t>
      </w:r>
    </w:p>
    <w:p>
      <w:pPr>
        <w:pStyle w:val="ListBullet"/>
      </w:pPr>
      <w:r>
        <w:t xml:space="preserve">          TimestampSecondsParser.mjs</w:t>
      </w:r>
    </w:p>
    <w:p>
      <w:pPr>
        <w:pStyle w:val="ListBullet"/>
      </w:pPr>
      <w:r>
        <w:t xml:space="preserve">          YearParser.d.mts</w:t>
      </w:r>
    </w:p>
    <w:p>
      <w:pPr>
        <w:pStyle w:val="ListBullet"/>
      </w:pPr>
      <w:r>
        <w:t xml:space="preserve">          YearParser.d.ts</w:t>
      </w:r>
    </w:p>
    <w:p>
      <w:pPr>
        <w:pStyle w:val="ListBullet"/>
      </w:pPr>
      <w:r>
        <w:t xml:space="preserve">          YearParser.js</w:t>
      </w:r>
    </w:p>
    <w:p>
      <w:pPr>
        <w:pStyle w:val="ListBullet"/>
      </w:pPr>
      <w:r>
        <w:t xml:space="preserve">          YearParser.mjs</w:t>
      </w:r>
    </w:p>
    <w:p>
      <w:pPr>
        <w:pStyle w:val="ListBullet"/>
      </w:pPr>
      <w:r>
        <w:t xml:space="preserve">        constants.d.mts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constants.mjs</w:t>
      </w:r>
    </w:p>
    <w:p>
      <w:pPr>
        <w:pStyle w:val="ListBullet"/>
      </w:pPr>
      <w:r>
        <w:t xml:space="preserve">        Parser.d.mts</w:t>
      </w:r>
    </w:p>
    <w:p>
      <w:pPr>
        <w:pStyle w:val="ListBullet"/>
      </w:pPr>
      <w:r>
        <w:t xml:space="preserve">        Parser.d.ts</w:t>
      </w:r>
    </w:p>
    <w:p>
      <w:pPr>
        <w:pStyle w:val="ListBullet"/>
      </w:pPr>
      <w:r>
        <w:t xml:space="preserve">        Parser.js</w:t>
      </w:r>
    </w:p>
    <w:p>
      <w:pPr>
        <w:pStyle w:val="ListBullet"/>
      </w:pPr>
      <w:r>
        <w:t xml:space="preserve">        Parser.mjs</w:t>
      </w:r>
    </w:p>
    <w:p>
      <w:pPr>
        <w:pStyle w:val="ListBullet"/>
      </w:pPr>
      <w:r>
        <w:t xml:space="preserve">        parsers.d.mts</w:t>
      </w:r>
    </w:p>
    <w:p>
      <w:pPr>
        <w:pStyle w:val="ListBullet"/>
      </w:pPr>
      <w:r>
        <w:t xml:space="preserve">        parsers.d.ts</w:t>
      </w:r>
    </w:p>
    <w:p>
      <w:pPr>
        <w:pStyle w:val="ListBullet"/>
      </w:pPr>
      <w:r>
        <w:t xml:space="preserve">        parsers.js</w:t>
      </w:r>
    </w:p>
    <w:p>
      <w:pPr>
        <w:pStyle w:val="ListBullet"/>
      </w:pPr>
      <w:r>
        <w:t xml:space="preserve">        parsers.mjs</w:t>
      </w:r>
    </w:p>
    <w:p>
      <w:pPr>
        <w:pStyle w:val="ListBullet"/>
      </w:pPr>
      <w:r>
        <w:t xml:space="preserve">        Setter.d.mts</w:t>
      </w:r>
    </w:p>
    <w:p>
      <w:pPr>
        <w:pStyle w:val="ListBullet"/>
      </w:pPr>
      <w:r>
        <w:t xml:space="preserve">        Setter.d.ts</w:t>
      </w:r>
    </w:p>
    <w:p>
      <w:pPr>
        <w:pStyle w:val="ListBullet"/>
      </w:pPr>
      <w:r>
        <w:t xml:space="preserve">        Setter.js</w:t>
      </w:r>
    </w:p>
    <w:p>
      <w:pPr>
        <w:pStyle w:val="ListBullet"/>
      </w:pPr>
      <w:r>
        <w:t xml:space="preserve">        Setter.mjs</w:t>
      </w:r>
    </w:p>
    <w:p>
      <w:pPr>
        <w:pStyle w:val="ListBullet"/>
      </w:pPr>
      <w:r>
        <w:t xml:space="preserve">        types.d.mts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types.mjs</w:t>
      </w:r>
    </w:p>
    <w:p>
      <w:pPr>
        <w:pStyle w:val="ListBullet"/>
      </w:pPr>
      <w:r>
        <w:t xml:space="preserve">        utils.d.mts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utils.mjs</w:t>
      </w:r>
    </w:p>
    <w:p>
      <w:r>
        <w:t xml:space="preserve">    _lib</w:t>
      </w:r>
    </w:p>
    <w:p>
      <w:r>
        <w:t xml:space="preserve">      format</w:t>
      </w:r>
    </w:p>
    <w:p>
      <w:pPr>
        <w:pStyle w:val="ListBullet"/>
      </w:pPr>
      <w:r>
        <w:t xml:space="preserve">        formatters.d.mts</w:t>
      </w:r>
    </w:p>
    <w:p>
      <w:pPr>
        <w:pStyle w:val="ListBullet"/>
      </w:pPr>
      <w:r>
        <w:t xml:space="preserve">        formatters.d.ts</w:t>
      </w:r>
    </w:p>
    <w:p>
      <w:pPr>
        <w:pStyle w:val="ListBullet"/>
      </w:pPr>
      <w:r>
        <w:t xml:space="preserve">        formatters.js</w:t>
      </w:r>
    </w:p>
    <w:p>
      <w:pPr>
        <w:pStyle w:val="ListBullet"/>
      </w:pPr>
      <w:r>
        <w:t xml:space="preserve">        formatters.mjs</w:t>
      </w:r>
    </w:p>
    <w:p>
      <w:pPr>
        <w:pStyle w:val="ListBullet"/>
      </w:pPr>
      <w:r>
        <w:t xml:space="preserve">        lightFormatters.d.mts</w:t>
      </w:r>
    </w:p>
    <w:p>
      <w:pPr>
        <w:pStyle w:val="ListBullet"/>
      </w:pPr>
      <w:r>
        <w:t xml:space="preserve">        lightFormatters.d.ts</w:t>
      </w:r>
    </w:p>
    <w:p>
      <w:pPr>
        <w:pStyle w:val="ListBullet"/>
      </w:pPr>
      <w:r>
        <w:t xml:space="preserve">        lightFormatters.js</w:t>
      </w:r>
    </w:p>
    <w:p>
      <w:pPr>
        <w:pStyle w:val="ListBullet"/>
      </w:pPr>
      <w:r>
        <w:t xml:space="preserve">        lightFormatters.mjs</w:t>
      </w:r>
    </w:p>
    <w:p>
      <w:pPr>
        <w:pStyle w:val="ListBullet"/>
      </w:pPr>
      <w:r>
        <w:t xml:space="preserve">        longFormatters.d.mts</w:t>
      </w:r>
    </w:p>
    <w:p>
      <w:pPr>
        <w:pStyle w:val="ListBullet"/>
      </w:pPr>
      <w:r>
        <w:t xml:space="preserve">        longFormatters.d.ts</w:t>
      </w:r>
    </w:p>
    <w:p>
      <w:pPr>
        <w:pStyle w:val="ListBullet"/>
      </w:pPr>
      <w:r>
        <w:t xml:space="preserve">        longFormatters.js</w:t>
      </w:r>
    </w:p>
    <w:p>
      <w:pPr>
        <w:pStyle w:val="ListBullet"/>
      </w:pPr>
      <w:r>
        <w:t xml:space="preserve">        longFormatters.mjs</w:t>
      </w:r>
    </w:p>
    <w:p>
      <w:pPr>
        <w:pStyle w:val="ListBullet"/>
      </w:pPr>
      <w:r>
        <w:t xml:space="preserve">      addLeadingZeros.d.mts</w:t>
      </w:r>
    </w:p>
    <w:p>
      <w:pPr>
        <w:pStyle w:val="ListBullet"/>
      </w:pPr>
      <w:r>
        <w:t xml:space="preserve">      addLeadingZeros.d.ts</w:t>
      </w:r>
    </w:p>
    <w:p>
      <w:pPr>
        <w:pStyle w:val="ListBullet"/>
      </w:pPr>
      <w:r>
        <w:t xml:space="preserve">      addLeadingZeros.js</w:t>
      </w:r>
    </w:p>
    <w:p>
      <w:pPr>
        <w:pStyle w:val="ListBullet"/>
      </w:pPr>
      <w:r>
        <w:t xml:space="preserve">      addLeadingZeros.mjs</w:t>
      </w:r>
    </w:p>
    <w:p>
      <w:pPr>
        <w:pStyle w:val="ListBullet"/>
      </w:pPr>
      <w:r>
        <w:t xml:space="preserve">      defaultLocale.d.mts</w:t>
      </w:r>
    </w:p>
    <w:p>
      <w:pPr>
        <w:pStyle w:val="ListBullet"/>
      </w:pPr>
      <w:r>
        <w:t xml:space="preserve">      defaultLocale.d.ts</w:t>
      </w:r>
    </w:p>
    <w:p>
      <w:pPr>
        <w:pStyle w:val="ListBullet"/>
      </w:pPr>
      <w:r>
        <w:t xml:space="preserve">      defaultLocale.js</w:t>
      </w:r>
    </w:p>
    <w:p>
      <w:pPr>
        <w:pStyle w:val="ListBullet"/>
      </w:pPr>
      <w:r>
        <w:t xml:space="preserve">      defaultLocale.mjs</w:t>
      </w:r>
    </w:p>
    <w:p>
      <w:pPr>
        <w:pStyle w:val="ListBullet"/>
      </w:pPr>
      <w:r>
        <w:t xml:space="preserve">      defaultOptions.d.mts</w:t>
      </w:r>
    </w:p>
    <w:p>
      <w:pPr>
        <w:pStyle w:val="ListBullet"/>
      </w:pPr>
      <w:r>
        <w:t xml:space="preserve">      defaultOptions.d.ts</w:t>
      </w:r>
    </w:p>
    <w:p>
      <w:pPr>
        <w:pStyle w:val="ListBullet"/>
      </w:pPr>
      <w:r>
        <w:t xml:space="preserve">      defaultOptions.js</w:t>
      </w:r>
    </w:p>
    <w:p>
      <w:pPr>
        <w:pStyle w:val="ListBullet"/>
      </w:pPr>
      <w:r>
        <w:t xml:space="preserve">      defaultOptions.mjs</w:t>
      </w:r>
    </w:p>
    <w:p>
      <w:pPr>
        <w:pStyle w:val="ListBullet"/>
      </w:pPr>
      <w:r>
        <w:t xml:space="preserve">      getRoundingMethod.d.mts</w:t>
      </w:r>
    </w:p>
    <w:p>
      <w:pPr>
        <w:pStyle w:val="ListBullet"/>
      </w:pPr>
      <w:r>
        <w:t xml:space="preserve">      getRoundingMethod.d.ts</w:t>
      </w:r>
    </w:p>
    <w:p>
      <w:pPr>
        <w:pStyle w:val="ListBullet"/>
      </w:pPr>
      <w:r>
        <w:t xml:space="preserve">      getRoundingMethod.js</w:t>
      </w:r>
    </w:p>
    <w:p>
      <w:pPr>
        <w:pStyle w:val="ListBullet"/>
      </w:pPr>
      <w:r>
        <w:t xml:space="preserve">      getRoundingMethod.mjs</w:t>
      </w:r>
    </w:p>
    <w:p>
      <w:pPr>
        <w:pStyle w:val="ListBullet"/>
      </w:pPr>
      <w:r>
        <w:t xml:space="preserve">      getTimezoneOffsetInMilliseconds.d.mts</w:t>
      </w:r>
    </w:p>
    <w:p>
      <w:pPr>
        <w:pStyle w:val="ListBullet"/>
      </w:pPr>
      <w:r>
        <w:t xml:space="preserve">      getTimezoneOffsetInMilliseconds.d.ts</w:t>
      </w:r>
    </w:p>
    <w:p>
      <w:pPr>
        <w:pStyle w:val="ListBullet"/>
      </w:pPr>
      <w:r>
        <w:t xml:space="preserve">      getTimezoneOffsetInMilliseconds.js</w:t>
      </w:r>
    </w:p>
    <w:p>
      <w:pPr>
        <w:pStyle w:val="ListBullet"/>
      </w:pPr>
      <w:r>
        <w:t xml:space="preserve">      getTimezoneOffsetInMilliseconds.mjs</w:t>
      </w:r>
    </w:p>
    <w:p>
      <w:pPr>
        <w:pStyle w:val="ListBullet"/>
      </w:pPr>
      <w:r>
        <w:t xml:space="preserve">      protectedTokens.d.mts</w:t>
      </w:r>
    </w:p>
    <w:p>
      <w:pPr>
        <w:pStyle w:val="ListBullet"/>
      </w:pPr>
      <w:r>
        <w:t xml:space="preserve">      protectedTokens.d.ts</w:t>
      </w:r>
    </w:p>
    <w:p>
      <w:pPr>
        <w:pStyle w:val="ListBullet"/>
      </w:pPr>
      <w:r>
        <w:t xml:space="preserve">      protectedTokens.js</w:t>
      </w:r>
    </w:p>
    <w:p>
      <w:pPr>
        <w:pStyle w:val="ListBullet"/>
      </w:pPr>
      <w:r>
        <w:t xml:space="preserve">      protectedTokens.mjs</w:t>
      </w:r>
    </w:p>
    <w:p>
      <w:pPr>
        <w:pStyle w:val="ListBullet"/>
      </w:pPr>
      <w:r>
        <w:t xml:space="preserve">      test.d.mts</w:t>
      </w:r>
    </w:p>
    <w:p>
      <w:pPr>
        <w:pStyle w:val="ListBullet"/>
      </w:pPr>
      <w:r>
        <w:t xml:space="preserve">      test.d.ts</w:t>
      </w:r>
    </w:p>
    <w:p>
      <w:pPr>
        <w:pStyle w:val="ListBullet"/>
      </w:pPr>
      <w:r>
        <w:t xml:space="preserve">      test.js</w:t>
      </w:r>
    </w:p>
    <w:p>
      <w:pPr>
        <w:pStyle w:val="ListBullet"/>
      </w:pPr>
      <w:r>
        <w:t xml:space="preserve">      test.mjs</w:t>
      </w:r>
    </w:p>
    <w:p>
      <w:pPr>
        <w:pStyle w:val="ListBullet"/>
      </w:pPr>
      <w:r>
        <w:t xml:space="preserve">    add.d.mts</w:t>
      </w:r>
    </w:p>
    <w:p>
      <w:pPr>
        <w:pStyle w:val="ListBullet"/>
      </w:pPr>
      <w:r>
        <w:t xml:space="preserve">    add.d.ts</w:t>
      </w:r>
    </w:p>
    <w:p>
      <w:pPr>
        <w:pStyle w:val="ListBullet"/>
      </w:pPr>
      <w:r>
        <w:t xml:space="preserve">    add.js</w:t>
      </w:r>
    </w:p>
    <w:p>
      <w:pPr>
        <w:pStyle w:val="ListBullet"/>
      </w:pPr>
      <w:r>
        <w:t xml:space="preserve">    add.mjs</w:t>
      </w:r>
    </w:p>
    <w:p>
      <w:pPr>
        <w:pStyle w:val="ListBullet"/>
      </w:pPr>
      <w:r>
        <w:t xml:space="preserve">    addBusinessDays.d.mts</w:t>
      </w:r>
    </w:p>
    <w:p>
      <w:pPr>
        <w:pStyle w:val="ListBullet"/>
      </w:pPr>
      <w:r>
        <w:t xml:space="preserve">    addBusinessDays.d.ts</w:t>
      </w:r>
    </w:p>
    <w:p>
      <w:pPr>
        <w:pStyle w:val="ListBullet"/>
      </w:pPr>
      <w:r>
        <w:t xml:space="preserve">    addBusinessDays.js</w:t>
      </w:r>
    </w:p>
    <w:p>
      <w:pPr>
        <w:pStyle w:val="ListBullet"/>
      </w:pPr>
      <w:r>
        <w:t xml:space="preserve">    addBusinessDays.mjs</w:t>
      </w:r>
    </w:p>
    <w:p>
      <w:pPr>
        <w:pStyle w:val="ListBullet"/>
      </w:pPr>
      <w:r>
        <w:t xml:space="preserve">    addDays.d.mts</w:t>
      </w:r>
    </w:p>
    <w:p>
      <w:pPr>
        <w:pStyle w:val="ListBullet"/>
      </w:pPr>
      <w:r>
        <w:t xml:space="preserve">    addDays.d.ts</w:t>
      </w:r>
    </w:p>
    <w:p>
      <w:pPr>
        <w:pStyle w:val="ListBullet"/>
      </w:pPr>
      <w:r>
        <w:t xml:space="preserve">    addDays.js</w:t>
      </w:r>
    </w:p>
    <w:p>
      <w:pPr>
        <w:pStyle w:val="ListBullet"/>
      </w:pPr>
      <w:r>
        <w:t xml:space="preserve">    addDays.mjs</w:t>
      </w:r>
    </w:p>
    <w:p>
      <w:pPr>
        <w:pStyle w:val="ListBullet"/>
      </w:pPr>
      <w:r>
        <w:t xml:space="preserve">    addHours.d.mts</w:t>
      </w:r>
    </w:p>
    <w:p>
      <w:pPr>
        <w:pStyle w:val="ListBullet"/>
      </w:pPr>
      <w:r>
        <w:t xml:space="preserve">    addHours.d.ts</w:t>
      </w:r>
    </w:p>
    <w:p>
      <w:pPr>
        <w:pStyle w:val="ListBullet"/>
      </w:pPr>
      <w:r>
        <w:t xml:space="preserve">    addHours.js</w:t>
      </w:r>
    </w:p>
    <w:p>
      <w:pPr>
        <w:pStyle w:val="ListBullet"/>
      </w:pPr>
      <w:r>
        <w:t xml:space="preserve">    addHours.mjs</w:t>
      </w:r>
    </w:p>
    <w:p>
      <w:pPr>
        <w:pStyle w:val="ListBullet"/>
      </w:pPr>
      <w:r>
        <w:t xml:space="preserve">    addISOWeekYears.d.mts</w:t>
      </w:r>
    </w:p>
    <w:p>
      <w:pPr>
        <w:pStyle w:val="ListBullet"/>
      </w:pPr>
      <w:r>
        <w:t xml:space="preserve">    addISOWeekYears.d.ts</w:t>
      </w:r>
    </w:p>
    <w:p>
      <w:pPr>
        <w:pStyle w:val="ListBullet"/>
      </w:pPr>
      <w:r>
        <w:t xml:space="preserve">    addISOWeekYears.js</w:t>
      </w:r>
    </w:p>
    <w:p>
      <w:pPr>
        <w:pStyle w:val="ListBullet"/>
      </w:pPr>
      <w:r>
        <w:t xml:space="preserve">    addISOWeekYears.mjs</w:t>
      </w:r>
    </w:p>
    <w:p>
      <w:pPr>
        <w:pStyle w:val="ListBullet"/>
      </w:pPr>
      <w:r>
        <w:t xml:space="preserve">    addMilliseconds.d.mts</w:t>
      </w:r>
    </w:p>
    <w:p>
      <w:pPr>
        <w:pStyle w:val="ListBullet"/>
      </w:pPr>
      <w:r>
        <w:t xml:space="preserve">    addMilliseconds.d.ts</w:t>
      </w:r>
    </w:p>
    <w:p>
      <w:pPr>
        <w:pStyle w:val="ListBullet"/>
      </w:pPr>
      <w:r>
        <w:t xml:space="preserve">    addMilliseconds.js</w:t>
      </w:r>
    </w:p>
    <w:p>
      <w:pPr>
        <w:pStyle w:val="ListBullet"/>
      </w:pPr>
      <w:r>
        <w:t xml:space="preserve">    addMilliseconds.mjs</w:t>
      </w:r>
    </w:p>
    <w:p>
      <w:pPr>
        <w:pStyle w:val="ListBullet"/>
      </w:pPr>
      <w:r>
        <w:t xml:space="preserve">    addMinutes.d.mts</w:t>
      </w:r>
    </w:p>
    <w:p>
      <w:pPr>
        <w:pStyle w:val="ListBullet"/>
      </w:pPr>
      <w:r>
        <w:t xml:space="preserve">    addMinutes.d.ts</w:t>
      </w:r>
    </w:p>
    <w:p>
      <w:pPr>
        <w:pStyle w:val="ListBullet"/>
      </w:pPr>
      <w:r>
        <w:t xml:space="preserve">    addMinutes.js</w:t>
      </w:r>
    </w:p>
    <w:p>
      <w:pPr>
        <w:pStyle w:val="ListBullet"/>
      </w:pPr>
      <w:r>
        <w:t xml:space="preserve">    addMinutes.mjs</w:t>
      </w:r>
    </w:p>
    <w:p>
      <w:pPr>
        <w:pStyle w:val="ListBullet"/>
      </w:pPr>
      <w:r>
        <w:t xml:space="preserve">    addMonths.d.mts</w:t>
      </w:r>
    </w:p>
    <w:p>
      <w:pPr>
        <w:pStyle w:val="ListBullet"/>
      </w:pPr>
      <w:r>
        <w:t xml:space="preserve">    addMonths.d.ts</w:t>
      </w:r>
    </w:p>
    <w:p>
      <w:pPr>
        <w:pStyle w:val="ListBullet"/>
      </w:pPr>
      <w:r>
        <w:t xml:space="preserve">    addMonths.js</w:t>
      </w:r>
    </w:p>
    <w:p>
      <w:pPr>
        <w:pStyle w:val="ListBullet"/>
      </w:pPr>
      <w:r>
        <w:t xml:space="preserve">    addMonths.mjs</w:t>
      </w:r>
    </w:p>
    <w:p>
      <w:pPr>
        <w:pStyle w:val="ListBullet"/>
      </w:pPr>
      <w:r>
        <w:t xml:space="preserve">    addQuarters.d.mts</w:t>
      </w:r>
    </w:p>
    <w:p>
      <w:pPr>
        <w:pStyle w:val="ListBullet"/>
      </w:pPr>
      <w:r>
        <w:t xml:space="preserve">    addQuarters.d.ts</w:t>
      </w:r>
    </w:p>
    <w:p>
      <w:pPr>
        <w:pStyle w:val="ListBullet"/>
      </w:pPr>
      <w:r>
        <w:t xml:space="preserve">    addQuarters.js</w:t>
      </w:r>
    </w:p>
    <w:p>
      <w:pPr>
        <w:pStyle w:val="ListBullet"/>
      </w:pPr>
      <w:r>
        <w:t xml:space="preserve">    addQuarters.mjs</w:t>
      </w:r>
    </w:p>
    <w:p>
      <w:pPr>
        <w:pStyle w:val="ListBullet"/>
      </w:pPr>
      <w:r>
        <w:t xml:space="preserve">    addSeconds.d.mts</w:t>
      </w:r>
    </w:p>
    <w:p>
      <w:pPr>
        <w:pStyle w:val="ListBullet"/>
      </w:pPr>
      <w:r>
        <w:t xml:space="preserve">    addSeconds.d.ts</w:t>
      </w:r>
    </w:p>
    <w:p>
      <w:pPr>
        <w:pStyle w:val="ListBullet"/>
      </w:pPr>
      <w:r>
        <w:t xml:space="preserve">    addSeconds.js</w:t>
      </w:r>
    </w:p>
    <w:p>
      <w:pPr>
        <w:pStyle w:val="ListBullet"/>
      </w:pPr>
      <w:r>
        <w:t xml:space="preserve">    addSeconds.mjs</w:t>
      </w:r>
    </w:p>
    <w:p>
      <w:pPr>
        <w:pStyle w:val="ListBullet"/>
      </w:pPr>
      <w:r>
        <w:t xml:space="preserve">    addWeeks.d.mts</w:t>
      </w:r>
    </w:p>
    <w:p>
      <w:pPr>
        <w:pStyle w:val="ListBullet"/>
      </w:pPr>
      <w:r>
        <w:t xml:space="preserve">    addWeeks.d.ts</w:t>
      </w:r>
    </w:p>
    <w:p>
      <w:pPr>
        <w:pStyle w:val="ListBullet"/>
      </w:pPr>
      <w:r>
        <w:t xml:space="preserve">    addWeeks.js</w:t>
      </w:r>
    </w:p>
    <w:p>
      <w:pPr>
        <w:pStyle w:val="ListBullet"/>
      </w:pPr>
      <w:r>
        <w:t xml:space="preserve">    addWeeks.mjs</w:t>
      </w:r>
    </w:p>
    <w:p>
      <w:pPr>
        <w:pStyle w:val="ListBullet"/>
      </w:pPr>
      <w:r>
        <w:t xml:space="preserve">    addYears.d.mts</w:t>
      </w:r>
    </w:p>
    <w:p>
      <w:pPr>
        <w:pStyle w:val="ListBullet"/>
      </w:pPr>
      <w:r>
        <w:t xml:space="preserve">    addYears.d.ts</w:t>
      </w:r>
    </w:p>
    <w:p>
      <w:pPr>
        <w:pStyle w:val="ListBullet"/>
      </w:pPr>
      <w:r>
        <w:t xml:space="preserve">    addYears.js</w:t>
      </w:r>
    </w:p>
    <w:p>
      <w:pPr>
        <w:pStyle w:val="ListBullet"/>
      </w:pPr>
      <w:r>
        <w:t xml:space="preserve">    addYears.mjs</w:t>
      </w:r>
    </w:p>
    <w:p>
      <w:pPr>
        <w:pStyle w:val="ListBullet"/>
      </w:pPr>
      <w:r>
        <w:t xml:space="preserve">    areIntervalsOverlapping.d.mts</w:t>
      </w:r>
    </w:p>
    <w:p>
      <w:pPr>
        <w:pStyle w:val="ListBullet"/>
      </w:pPr>
      <w:r>
        <w:t xml:space="preserve">    areIntervalsOverlapping.d.ts</w:t>
      </w:r>
    </w:p>
    <w:p>
      <w:pPr>
        <w:pStyle w:val="ListBullet"/>
      </w:pPr>
      <w:r>
        <w:t xml:space="preserve">    areIntervalsOverlapping.js</w:t>
      </w:r>
    </w:p>
    <w:p>
      <w:pPr>
        <w:pStyle w:val="ListBullet"/>
      </w:pPr>
      <w:r>
        <w:t xml:space="preserve">    areIntervalsOverlapping.mjs</w:t>
      </w:r>
    </w:p>
    <w:p>
      <w:pPr>
        <w:pStyle w:val="ListBullet"/>
      </w:pPr>
      <w:r>
        <w:t xml:space="preserve">    cdn.js</w:t>
      </w:r>
    </w:p>
    <w:p>
      <w:pPr>
        <w:pStyle w:val="ListBullet"/>
      </w:pPr>
      <w:r>
        <w:t xml:space="preserve">    cdn.js.map</w:t>
      </w:r>
    </w:p>
    <w:p>
      <w:pPr>
        <w:pStyle w:val="ListBullet"/>
      </w:pPr>
      <w:r>
        <w:t xml:space="preserve">    cdn.min.js</w:t>
      </w:r>
    </w:p>
    <w:p>
      <w:pPr>
        <w:pStyle w:val="ListBullet"/>
      </w:pPr>
      <w:r>
        <w:t xml:space="preserve">    cdn.min.js.map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clamp.d.mts</w:t>
      </w:r>
    </w:p>
    <w:p>
      <w:pPr>
        <w:pStyle w:val="ListBullet"/>
      </w:pPr>
      <w:r>
        <w:t xml:space="preserve">    clamp.d.ts</w:t>
      </w:r>
    </w:p>
    <w:p>
      <w:pPr>
        <w:pStyle w:val="ListBullet"/>
      </w:pPr>
      <w:r>
        <w:t xml:space="preserve">    clamp.js</w:t>
      </w:r>
    </w:p>
    <w:p>
      <w:pPr>
        <w:pStyle w:val="ListBullet"/>
      </w:pPr>
      <w:r>
        <w:t xml:space="preserve">    clamp.mjs</w:t>
      </w:r>
    </w:p>
    <w:p>
      <w:pPr>
        <w:pStyle w:val="ListBullet"/>
      </w:pPr>
      <w:r>
        <w:t xml:space="preserve">    closestIndexTo.d.mts</w:t>
      </w:r>
    </w:p>
    <w:p>
      <w:pPr>
        <w:pStyle w:val="ListBullet"/>
      </w:pPr>
      <w:r>
        <w:t xml:space="preserve">    closestIndexTo.d.ts</w:t>
      </w:r>
    </w:p>
    <w:p>
      <w:pPr>
        <w:pStyle w:val="ListBullet"/>
      </w:pPr>
      <w:r>
        <w:t xml:space="preserve">    closestIndexTo.js</w:t>
      </w:r>
    </w:p>
    <w:p>
      <w:pPr>
        <w:pStyle w:val="ListBullet"/>
      </w:pPr>
      <w:r>
        <w:t xml:space="preserve">    closestIndexTo.mjs</w:t>
      </w:r>
    </w:p>
    <w:p>
      <w:pPr>
        <w:pStyle w:val="ListBullet"/>
      </w:pPr>
      <w:r>
        <w:t xml:space="preserve">    closestTo.d.mts</w:t>
      </w:r>
    </w:p>
    <w:p>
      <w:pPr>
        <w:pStyle w:val="ListBullet"/>
      </w:pPr>
      <w:r>
        <w:t xml:space="preserve">    closestTo.d.ts</w:t>
      </w:r>
    </w:p>
    <w:p>
      <w:pPr>
        <w:pStyle w:val="ListBullet"/>
      </w:pPr>
      <w:r>
        <w:t xml:space="preserve">    closestTo.js</w:t>
      </w:r>
    </w:p>
    <w:p>
      <w:pPr>
        <w:pStyle w:val="ListBullet"/>
      </w:pPr>
      <w:r>
        <w:t xml:space="preserve">    closestTo.mjs</w:t>
      </w:r>
    </w:p>
    <w:p>
      <w:pPr>
        <w:pStyle w:val="ListBullet"/>
      </w:pPr>
      <w:r>
        <w:t xml:space="preserve">    compareAsc.d.mts</w:t>
      </w:r>
    </w:p>
    <w:p>
      <w:pPr>
        <w:pStyle w:val="ListBullet"/>
      </w:pPr>
      <w:r>
        <w:t xml:space="preserve">    compareAsc.d.ts</w:t>
      </w:r>
    </w:p>
    <w:p>
      <w:pPr>
        <w:pStyle w:val="ListBullet"/>
      </w:pPr>
      <w:r>
        <w:t xml:space="preserve">    compareAsc.js</w:t>
      </w:r>
    </w:p>
    <w:p>
      <w:pPr>
        <w:pStyle w:val="ListBullet"/>
      </w:pPr>
      <w:r>
        <w:t xml:space="preserve">    compareAsc.mjs</w:t>
      </w:r>
    </w:p>
    <w:p>
      <w:pPr>
        <w:pStyle w:val="ListBullet"/>
      </w:pPr>
      <w:r>
        <w:t xml:space="preserve">    compareDesc.d.mts</w:t>
      </w:r>
    </w:p>
    <w:p>
      <w:pPr>
        <w:pStyle w:val="ListBullet"/>
      </w:pPr>
      <w:r>
        <w:t xml:space="preserve">    compareDesc.d.ts</w:t>
      </w:r>
    </w:p>
    <w:p>
      <w:pPr>
        <w:pStyle w:val="ListBullet"/>
      </w:pPr>
      <w:r>
        <w:t xml:space="preserve">    compareDesc.js</w:t>
      </w:r>
    </w:p>
    <w:p>
      <w:pPr>
        <w:pStyle w:val="ListBullet"/>
      </w:pPr>
      <w:r>
        <w:t xml:space="preserve">    compareDesc.mjs</w:t>
      </w:r>
    </w:p>
    <w:p>
      <w:pPr>
        <w:pStyle w:val="ListBullet"/>
      </w:pPr>
      <w:r>
        <w:t xml:space="preserve">    constants.d.mts</w:t>
      </w:r>
    </w:p>
    <w:p>
      <w:pPr>
        <w:pStyle w:val="ListBullet"/>
      </w:pPr>
      <w:r>
        <w:t xml:space="preserve">    constants.d.ts</w:t>
      </w:r>
    </w:p>
    <w:p>
      <w:pPr>
        <w:pStyle w:val="ListBullet"/>
      </w:pPr>
      <w:r>
        <w:t xml:space="preserve">    constants.js</w:t>
      </w:r>
    </w:p>
    <w:p>
      <w:pPr>
        <w:pStyle w:val="ListBullet"/>
      </w:pPr>
      <w:r>
        <w:t xml:space="preserve">    constants.mjs</w:t>
      </w:r>
    </w:p>
    <w:p>
      <w:pPr>
        <w:pStyle w:val="ListBullet"/>
      </w:pPr>
      <w:r>
        <w:t xml:space="preserve">    constructFrom.d.mts</w:t>
      </w:r>
    </w:p>
    <w:p>
      <w:pPr>
        <w:pStyle w:val="ListBullet"/>
      </w:pPr>
      <w:r>
        <w:t xml:space="preserve">    constructFrom.d.ts</w:t>
      </w:r>
    </w:p>
    <w:p>
      <w:pPr>
        <w:pStyle w:val="ListBullet"/>
      </w:pPr>
      <w:r>
        <w:t xml:space="preserve">    constructFrom.js</w:t>
      </w:r>
    </w:p>
    <w:p>
      <w:pPr>
        <w:pStyle w:val="ListBullet"/>
      </w:pPr>
      <w:r>
        <w:t xml:space="preserve">    constructFrom.mjs</w:t>
      </w:r>
    </w:p>
    <w:p>
      <w:pPr>
        <w:pStyle w:val="ListBullet"/>
      </w:pPr>
      <w:r>
        <w:t xml:space="preserve">    constructNow.d.mts</w:t>
      </w:r>
    </w:p>
    <w:p>
      <w:pPr>
        <w:pStyle w:val="ListBullet"/>
      </w:pPr>
      <w:r>
        <w:t xml:space="preserve">    constructNow.d.ts</w:t>
      </w:r>
    </w:p>
    <w:p>
      <w:pPr>
        <w:pStyle w:val="ListBullet"/>
      </w:pPr>
      <w:r>
        <w:t xml:space="preserve">    constructNow.js</w:t>
      </w:r>
    </w:p>
    <w:p>
      <w:pPr>
        <w:pStyle w:val="ListBullet"/>
      </w:pPr>
      <w:r>
        <w:t xml:space="preserve">    constructNow.mjs</w:t>
      </w:r>
    </w:p>
    <w:p>
      <w:pPr>
        <w:pStyle w:val="ListBullet"/>
      </w:pPr>
      <w:r>
        <w:t xml:space="preserve">    daysToWeeks.d.mts</w:t>
      </w:r>
    </w:p>
    <w:p>
      <w:pPr>
        <w:pStyle w:val="ListBullet"/>
      </w:pPr>
      <w:r>
        <w:t xml:space="preserve">    daysToWeeks.d.ts</w:t>
      </w:r>
    </w:p>
    <w:p>
      <w:pPr>
        <w:pStyle w:val="ListBullet"/>
      </w:pPr>
      <w:r>
        <w:t xml:space="preserve">    daysToWeeks.js</w:t>
      </w:r>
    </w:p>
    <w:p>
      <w:pPr>
        <w:pStyle w:val="ListBullet"/>
      </w:pPr>
      <w:r>
        <w:t xml:space="preserve">    daysToWeeks.mjs</w:t>
      </w:r>
    </w:p>
    <w:p>
      <w:pPr>
        <w:pStyle w:val="ListBullet"/>
      </w:pPr>
      <w:r>
        <w:t xml:space="preserve">    differenceInBusinessDays.d.mts</w:t>
      </w:r>
    </w:p>
    <w:p>
      <w:pPr>
        <w:pStyle w:val="ListBullet"/>
      </w:pPr>
      <w:r>
        <w:t xml:space="preserve">    differenceInBusinessDays.d.ts</w:t>
      </w:r>
    </w:p>
    <w:p>
      <w:pPr>
        <w:pStyle w:val="ListBullet"/>
      </w:pPr>
      <w:r>
        <w:t xml:space="preserve">    differenceInBusinessDays.js</w:t>
      </w:r>
    </w:p>
    <w:p>
      <w:pPr>
        <w:pStyle w:val="ListBullet"/>
      </w:pPr>
      <w:r>
        <w:t xml:space="preserve">    differenceInBusinessDays.mjs</w:t>
      </w:r>
    </w:p>
    <w:p>
      <w:pPr>
        <w:pStyle w:val="ListBullet"/>
      </w:pPr>
      <w:r>
        <w:t xml:space="preserve">    differenceInCalendarDays.d.mts</w:t>
      </w:r>
    </w:p>
    <w:p>
      <w:pPr>
        <w:pStyle w:val="ListBullet"/>
      </w:pPr>
      <w:r>
        <w:t xml:space="preserve">    differenceInCalendarDays.d.ts</w:t>
      </w:r>
    </w:p>
    <w:p>
      <w:pPr>
        <w:pStyle w:val="ListBullet"/>
      </w:pPr>
      <w:r>
        <w:t xml:space="preserve">    differenceInCalendarDays.js</w:t>
      </w:r>
    </w:p>
    <w:p>
      <w:pPr>
        <w:pStyle w:val="ListBullet"/>
      </w:pPr>
      <w:r>
        <w:t xml:space="preserve">    differenceInCalendarDays.mjs</w:t>
      </w:r>
    </w:p>
    <w:p>
      <w:pPr>
        <w:pStyle w:val="ListBullet"/>
      </w:pPr>
      <w:r>
        <w:t xml:space="preserve">    differenceInCalendarISOWeeks.d.mts</w:t>
      </w:r>
    </w:p>
    <w:p>
      <w:pPr>
        <w:pStyle w:val="ListBullet"/>
      </w:pPr>
      <w:r>
        <w:t xml:space="preserve">    differenceInCalendarISOWeeks.d.ts</w:t>
      </w:r>
    </w:p>
    <w:p>
      <w:pPr>
        <w:pStyle w:val="ListBullet"/>
      </w:pPr>
      <w:r>
        <w:t xml:space="preserve">    differenceInCalendarISOWeeks.js</w:t>
      </w:r>
    </w:p>
    <w:p>
      <w:pPr>
        <w:pStyle w:val="ListBullet"/>
      </w:pPr>
      <w:r>
        <w:t xml:space="preserve">    differenceInCalendarISOWeeks.mjs</w:t>
      </w:r>
    </w:p>
    <w:p>
      <w:pPr>
        <w:pStyle w:val="ListBullet"/>
      </w:pPr>
      <w:r>
        <w:t xml:space="preserve">    differenceInCalendarISOWeekYears.d.mts</w:t>
      </w:r>
    </w:p>
    <w:p>
      <w:pPr>
        <w:pStyle w:val="ListBullet"/>
      </w:pPr>
      <w:r>
        <w:t xml:space="preserve">    differenceInCalendarISOWeekYears.d.ts</w:t>
      </w:r>
    </w:p>
    <w:p>
      <w:pPr>
        <w:pStyle w:val="ListBullet"/>
      </w:pPr>
      <w:r>
        <w:t xml:space="preserve">    differenceInCalendarISOWeekYears.js</w:t>
      </w:r>
    </w:p>
    <w:p>
      <w:pPr>
        <w:pStyle w:val="ListBullet"/>
      </w:pPr>
      <w:r>
        <w:t xml:space="preserve">    differenceInCalendarISOWeekYears.mjs</w:t>
      </w:r>
    </w:p>
    <w:p>
      <w:pPr>
        <w:pStyle w:val="ListBullet"/>
      </w:pPr>
      <w:r>
        <w:t xml:space="preserve">    differenceInCalendarMonths.d.mts</w:t>
      </w:r>
    </w:p>
    <w:p>
      <w:pPr>
        <w:pStyle w:val="ListBullet"/>
      </w:pPr>
      <w:r>
        <w:t xml:space="preserve">    differenceInCalendarMonths.d.ts</w:t>
      </w:r>
    </w:p>
    <w:p>
      <w:pPr>
        <w:pStyle w:val="ListBullet"/>
      </w:pPr>
      <w:r>
        <w:t xml:space="preserve">    differenceInCalendarMonths.js</w:t>
      </w:r>
    </w:p>
    <w:p>
      <w:pPr>
        <w:pStyle w:val="ListBullet"/>
      </w:pPr>
      <w:r>
        <w:t xml:space="preserve">    differenceInCalendarMonths.mjs</w:t>
      </w:r>
    </w:p>
    <w:p>
      <w:pPr>
        <w:pStyle w:val="ListBullet"/>
      </w:pPr>
      <w:r>
        <w:t xml:space="preserve">    differenceInCalendarQuarters.d.mts</w:t>
      </w:r>
    </w:p>
    <w:p>
      <w:pPr>
        <w:pStyle w:val="ListBullet"/>
      </w:pPr>
      <w:r>
        <w:t xml:space="preserve">    differenceInCalendarQuarters.d.ts</w:t>
      </w:r>
    </w:p>
    <w:p>
      <w:pPr>
        <w:pStyle w:val="ListBullet"/>
      </w:pPr>
      <w:r>
        <w:t xml:space="preserve">    differenceInCalendarQuarters.js</w:t>
      </w:r>
    </w:p>
    <w:p>
      <w:pPr>
        <w:pStyle w:val="ListBullet"/>
      </w:pPr>
      <w:r>
        <w:t xml:space="preserve">    differenceInCalendarQuarters.mjs</w:t>
      </w:r>
    </w:p>
    <w:p>
      <w:pPr>
        <w:pStyle w:val="ListBullet"/>
      </w:pPr>
      <w:r>
        <w:t xml:space="preserve">    differenceInCalendarWeeks.d.mts</w:t>
      </w:r>
    </w:p>
    <w:p>
      <w:pPr>
        <w:pStyle w:val="ListBullet"/>
      </w:pPr>
      <w:r>
        <w:t xml:space="preserve">    differenceInCalendarWeeks.d.ts</w:t>
      </w:r>
    </w:p>
    <w:p>
      <w:pPr>
        <w:pStyle w:val="ListBullet"/>
      </w:pPr>
      <w:r>
        <w:t xml:space="preserve">    differenceInCalendarWeeks.js</w:t>
      </w:r>
    </w:p>
    <w:p>
      <w:pPr>
        <w:pStyle w:val="ListBullet"/>
      </w:pPr>
      <w:r>
        <w:t xml:space="preserve">    differenceInCalendarWeeks.mjs</w:t>
      </w:r>
    </w:p>
    <w:p>
      <w:pPr>
        <w:pStyle w:val="ListBullet"/>
      </w:pPr>
      <w:r>
        <w:t xml:space="preserve">    differenceInCalendarYears.d.mts</w:t>
      </w:r>
    </w:p>
    <w:p>
      <w:pPr>
        <w:pStyle w:val="ListBullet"/>
      </w:pPr>
      <w:r>
        <w:t xml:space="preserve">    differenceInCalendarYears.d.ts</w:t>
      </w:r>
    </w:p>
    <w:p>
      <w:pPr>
        <w:pStyle w:val="ListBullet"/>
      </w:pPr>
      <w:r>
        <w:t xml:space="preserve">    differenceInCalendarYears.js</w:t>
      </w:r>
    </w:p>
    <w:p>
      <w:pPr>
        <w:pStyle w:val="ListBullet"/>
      </w:pPr>
      <w:r>
        <w:t xml:space="preserve">    differenceInCalendarYears.mjs</w:t>
      </w:r>
    </w:p>
    <w:p>
      <w:pPr>
        <w:pStyle w:val="ListBullet"/>
      </w:pPr>
      <w:r>
        <w:t xml:space="preserve">    differenceInDays.d.mts</w:t>
      </w:r>
    </w:p>
    <w:p>
      <w:pPr>
        <w:pStyle w:val="ListBullet"/>
      </w:pPr>
      <w:r>
        <w:t xml:space="preserve">    differenceInDays.d.ts</w:t>
      </w:r>
    </w:p>
    <w:p>
      <w:pPr>
        <w:pStyle w:val="ListBullet"/>
      </w:pPr>
      <w:r>
        <w:t xml:space="preserve">    differenceInDays.js</w:t>
      </w:r>
    </w:p>
    <w:p>
      <w:pPr>
        <w:pStyle w:val="ListBullet"/>
      </w:pPr>
      <w:r>
        <w:t xml:space="preserve">    differenceInDays.mjs</w:t>
      </w:r>
    </w:p>
    <w:p>
      <w:pPr>
        <w:pStyle w:val="ListBullet"/>
      </w:pPr>
      <w:r>
        <w:t xml:space="preserve">    differenceInHours.d.mts</w:t>
      </w:r>
    </w:p>
    <w:p>
      <w:pPr>
        <w:pStyle w:val="ListBullet"/>
      </w:pPr>
      <w:r>
        <w:t xml:space="preserve">    differenceInHours.d.ts</w:t>
      </w:r>
    </w:p>
    <w:p>
      <w:pPr>
        <w:pStyle w:val="ListBullet"/>
      </w:pPr>
      <w:r>
        <w:t xml:space="preserve">    differenceInHours.js</w:t>
      </w:r>
    </w:p>
    <w:p>
      <w:pPr>
        <w:pStyle w:val="ListBullet"/>
      </w:pPr>
      <w:r>
        <w:t xml:space="preserve">    differenceInHours.mjs</w:t>
      </w:r>
    </w:p>
    <w:p>
      <w:pPr>
        <w:pStyle w:val="ListBullet"/>
      </w:pPr>
      <w:r>
        <w:t xml:space="preserve">    differenceInISOWeekYears.d.mts</w:t>
      </w:r>
    </w:p>
    <w:p>
      <w:pPr>
        <w:pStyle w:val="ListBullet"/>
      </w:pPr>
      <w:r>
        <w:t xml:space="preserve">    differenceInISOWeekYears.d.ts</w:t>
      </w:r>
    </w:p>
    <w:p>
      <w:pPr>
        <w:pStyle w:val="ListBullet"/>
      </w:pPr>
      <w:r>
        <w:t xml:space="preserve">    differenceInISOWeekYears.js</w:t>
      </w:r>
    </w:p>
    <w:p>
      <w:pPr>
        <w:pStyle w:val="ListBullet"/>
      </w:pPr>
      <w:r>
        <w:t xml:space="preserve">    differenceInISOWeekYears.mjs</w:t>
      </w:r>
    </w:p>
    <w:p>
      <w:pPr>
        <w:pStyle w:val="ListBullet"/>
      </w:pPr>
      <w:r>
        <w:t xml:space="preserve">    differenceInMilliseconds.d.mts</w:t>
      </w:r>
    </w:p>
    <w:p>
      <w:pPr>
        <w:pStyle w:val="ListBullet"/>
      </w:pPr>
      <w:r>
        <w:t xml:space="preserve">    differenceInMilliseconds.d.ts</w:t>
      </w:r>
    </w:p>
    <w:p>
      <w:pPr>
        <w:pStyle w:val="ListBullet"/>
      </w:pPr>
      <w:r>
        <w:t xml:space="preserve">    differenceInMilliseconds.js</w:t>
      </w:r>
    </w:p>
    <w:p>
      <w:pPr>
        <w:pStyle w:val="ListBullet"/>
      </w:pPr>
      <w:r>
        <w:t xml:space="preserve">    differenceInMilliseconds.mjs</w:t>
      </w:r>
    </w:p>
    <w:p>
      <w:pPr>
        <w:pStyle w:val="ListBullet"/>
      </w:pPr>
      <w:r>
        <w:t xml:space="preserve">    differenceInMinutes.d.mts</w:t>
      </w:r>
    </w:p>
    <w:p>
      <w:pPr>
        <w:pStyle w:val="ListBullet"/>
      </w:pPr>
      <w:r>
        <w:t xml:space="preserve">    differenceInMinutes.d.ts</w:t>
      </w:r>
    </w:p>
    <w:p>
      <w:pPr>
        <w:pStyle w:val="ListBullet"/>
      </w:pPr>
      <w:r>
        <w:t xml:space="preserve">    differenceInMinutes.js</w:t>
      </w:r>
    </w:p>
    <w:p>
      <w:pPr>
        <w:pStyle w:val="ListBullet"/>
      </w:pPr>
      <w:r>
        <w:t xml:space="preserve">    differenceInMinutes.mjs</w:t>
      </w:r>
    </w:p>
    <w:p>
      <w:pPr>
        <w:pStyle w:val="ListBullet"/>
      </w:pPr>
      <w:r>
        <w:t xml:space="preserve">    differenceInMonths.d.mts</w:t>
      </w:r>
    </w:p>
    <w:p>
      <w:pPr>
        <w:pStyle w:val="ListBullet"/>
      </w:pPr>
      <w:r>
        <w:t xml:space="preserve">    differenceInMonths.d.ts</w:t>
      </w:r>
    </w:p>
    <w:p>
      <w:pPr>
        <w:pStyle w:val="ListBullet"/>
      </w:pPr>
      <w:r>
        <w:t xml:space="preserve">    differenceInMonths.js</w:t>
      </w:r>
    </w:p>
    <w:p>
      <w:pPr>
        <w:pStyle w:val="ListBullet"/>
      </w:pPr>
      <w:r>
        <w:t xml:space="preserve">    differenceInMonths.mjs</w:t>
      </w:r>
    </w:p>
    <w:p>
      <w:pPr>
        <w:pStyle w:val="ListBullet"/>
      </w:pPr>
      <w:r>
        <w:t xml:space="preserve">    differenceInQuarters.d.mts</w:t>
      </w:r>
    </w:p>
    <w:p>
      <w:pPr>
        <w:pStyle w:val="ListBullet"/>
      </w:pPr>
      <w:r>
        <w:t xml:space="preserve">    differenceInQuarters.d.ts</w:t>
      </w:r>
    </w:p>
    <w:p>
      <w:pPr>
        <w:pStyle w:val="ListBullet"/>
      </w:pPr>
      <w:r>
        <w:t xml:space="preserve">    differenceInQuarters.js</w:t>
      </w:r>
    </w:p>
    <w:p>
      <w:pPr>
        <w:pStyle w:val="ListBullet"/>
      </w:pPr>
      <w:r>
        <w:t xml:space="preserve">    differenceInQuarters.mjs</w:t>
      </w:r>
    </w:p>
    <w:p>
      <w:pPr>
        <w:pStyle w:val="ListBullet"/>
      </w:pPr>
      <w:r>
        <w:t xml:space="preserve">    differenceInSeconds.d.mts</w:t>
      </w:r>
    </w:p>
    <w:p>
      <w:pPr>
        <w:pStyle w:val="ListBullet"/>
      </w:pPr>
      <w:r>
        <w:t xml:space="preserve">    differenceInSeconds.d.ts</w:t>
      </w:r>
    </w:p>
    <w:p>
      <w:pPr>
        <w:pStyle w:val="ListBullet"/>
      </w:pPr>
      <w:r>
        <w:t xml:space="preserve">    differenceInSeconds.js</w:t>
      </w:r>
    </w:p>
    <w:p>
      <w:pPr>
        <w:pStyle w:val="ListBullet"/>
      </w:pPr>
      <w:r>
        <w:t xml:space="preserve">    differenceInSeconds.mjs</w:t>
      </w:r>
    </w:p>
    <w:p>
      <w:pPr>
        <w:pStyle w:val="ListBullet"/>
      </w:pPr>
      <w:r>
        <w:t xml:space="preserve">    differenceInWeeks.d.mts</w:t>
      </w:r>
    </w:p>
    <w:p>
      <w:pPr>
        <w:pStyle w:val="ListBullet"/>
      </w:pPr>
      <w:r>
        <w:t xml:space="preserve">    differenceInWeeks.d.ts</w:t>
      </w:r>
    </w:p>
    <w:p>
      <w:pPr>
        <w:pStyle w:val="ListBullet"/>
      </w:pPr>
      <w:r>
        <w:t xml:space="preserve">    differenceInWeeks.js</w:t>
      </w:r>
    </w:p>
    <w:p>
      <w:pPr>
        <w:pStyle w:val="ListBullet"/>
      </w:pPr>
      <w:r>
        <w:t xml:space="preserve">    differenceInWeeks.mjs</w:t>
      </w:r>
    </w:p>
    <w:p>
      <w:pPr>
        <w:pStyle w:val="ListBullet"/>
      </w:pPr>
      <w:r>
        <w:t xml:space="preserve">    differenceInYears.d.mts</w:t>
      </w:r>
    </w:p>
    <w:p>
      <w:pPr>
        <w:pStyle w:val="ListBullet"/>
      </w:pPr>
      <w:r>
        <w:t xml:space="preserve">    differenceInYears.d.ts</w:t>
      </w:r>
    </w:p>
    <w:p>
      <w:pPr>
        <w:pStyle w:val="ListBullet"/>
      </w:pPr>
      <w:r>
        <w:t xml:space="preserve">    differenceInYears.js</w:t>
      </w:r>
    </w:p>
    <w:p>
      <w:pPr>
        <w:pStyle w:val="ListBullet"/>
      </w:pPr>
      <w:r>
        <w:t xml:space="preserve">    differenceInYears.mjs</w:t>
      </w:r>
    </w:p>
    <w:p>
      <w:pPr>
        <w:pStyle w:val="ListBullet"/>
      </w:pPr>
      <w:r>
        <w:t xml:space="preserve">    eachDayOfInterval.d.mts</w:t>
      </w:r>
    </w:p>
    <w:p>
      <w:pPr>
        <w:pStyle w:val="ListBullet"/>
      </w:pPr>
      <w:r>
        <w:t xml:space="preserve">    eachDayOfInterval.d.ts</w:t>
      </w:r>
    </w:p>
    <w:p>
      <w:pPr>
        <w:pStyle w:val="ListBullet"/>
      </w:pPr>
      <w:r>
        <w:t xml:space="preserve">    eachDayOfInterval.js</w:t>
      </w:r>
    </w:p>
    <w:p>
      <w:pPr>
        <w:pStyle w:val="ListBullet"/>
      </w:pPr>
      <w:r>
        <w:t xml:space="preserve">    eachDayOfInterval.mjs</w:t>
      </w:r>
    </w:p>
    <w:p>
      <w:pPr>
        <w:pStyle w:val="ListBullet"/>
      </w:pPr>
      <w:r>
        <w:t xml:space="preserve">    eachHourOfInterval.d.mts</w:t>
      </w:r>
    </w:p>
    <w:p>
      <w:pPr>
        <w:pStyle w:val="ListBullet"/>
      </w:pPr>
      <w:r>
        <w:t xml:space="preserve">    eachHourOfInterval.d.ts</w:t>
      </w:r>
    </w:p>
    <w:p>
      <w:pPr>
        <w:pStyle w:val="ListBullet"/>
      </w:pPr>
      <w:r>
        <w:t xml:space="preserve">    eachHourOfInterval.js</w:t>
      </w:r>
    </w:p>
    <w:p>
      <w:pPr>
        <w:pStyle w:val="ListBullet"/>
      </w:pPr>
      <w:r>
        <w:t xml:space="preserve">    eachHourOfInterval.mjs</w:t>
      </w:r>
    </w:p>
    <w:p>
      <w:pPr>
        <w:pStyle w:val="ListBullet"/>
      </w:pPr>
      <w:r>
        <w:t xml:space="preserve">    eachMinuteOfInterval.d.mts</w:t>
      </w:r>
    </w:p>
    <w:p>
      <w:pPr>
        <w:pStyle w:val="ListBullet"/>
      </w:pPr>
      <w:r>
        <w:t xml:space="preserve">    eachMinuteOfInterval.d.ts</w:t>
      </w:r>
    </w:p>
    <w:p>
      <w:pPr>
        <w:pStyle w:val="ListBullet"/>
      </w:pPr>
      <w:r>
        <w:t xml:space="preserve">    eachMinuteOfInterval.js</w:t>
      </w:r>
    </w:p>
    <w:p>
      <w:pPr>
        <w:pStyle w:val="ListBullet"/>
      </w:pPr>
      <w:r>
        <w:t xml:space="preserve">    eachMinuteOfInterval.mjs</w:t>
      </w:r>
    </w:p>
    <w:p>
      <w:pPr>
        <w:pStyle w:val="ListBullet"/>
      </w:pPr>
      <w:r>
        <w:t xml:space="preserve">    eachMonthOfInterval.d.mts</w:t>
      </w:r>
    </w:p>
    <w:p>
      <w:pPr>
        <w:pStyle w:val="ListBullet"/>
      </w:pPr>
      <w:r>
        <w:t xml:space="preserve">    eachMonthOfInterval.d.ts</w:t>
      </w:r>
    </w:p>
    <w:p>
      <w:pPr>
        <w:pStyle w:val="ListBullet"/>
      </w:pPr>
      <w:r>
        <w:t xml:space="preserve">    eachMonthOfInterval.js</w:t>
      </w:r>
    </w:p>
    <w:p>
      <w:pPr>
        <w:pStyle w:val="ListBullet"/>
      </w:pPr>
      <w:r>
        <w:t xml:space="preserve">    eachMonthOfInterval.mjs</w:t>
      </w:r>
    </w:p>
    <w:p>
      <w:pPr>
        <w:pStyle w:val="ListBullet"/>
      </w:pPr>
      <w:r>
        <w:t xml:space="preserve">    eachQuarterOfInterval.d.mts</w:t>
      </w:r>
    </w:p>
    <w:p>
      <w:pPr>
        <w:pStyle w:val="ListBullet"/>
      </w:pPr>
      <w:r>
        <w:t xml:space="preserve">    eachQuarterOfInterval.d.ts</w:t>
      </w:r>
    </w:p>
    <w:p>
      <w:pPr>
        <w:pStyle w:val="ListBullet"/>
      </w:pPr>
      <w:r>
        <w:t xml:space="preserve">    eachQuarterOfInterval.js</w:t>
      </w:r>
    </w:p>
    <w:p>
      <w:pPr>
        <w:pStyle w:val="ListBullet"/>
      </w:pPr>
      <w:r>
        <w:t xml:space="preserve">    eachQuarterOfInterval.mjs</w:t>
      </w:r>
    </w:p>
    <w:p>
      <w:pPr>
        <w:pStyle w:val="ListBullet"/>
      </w:pPr>
      <w:r>
        <w:t xml:space="preserve">    eachWeekendOfInterval.d.mts</w:t>
      </w:r>
    </w:p>
    <w:p>
      <w:pPr>
        <w:pStyle w:val="ListBullet"/>
      </w:pPr>
      <w:r>
        <w:t xml:space="preserve">    eachWeekendOfInterval.d.ts</w:t>
      </w:r>
    </w:p>
    <w:p>
      <w:pPr>
        <w:pStyle w:val="ListBullet"/>
      </w:pPr>
      <w:r>
        <w:t xml:space="preserve">    eachWeekendOfInterval.js</w:t>
      </w:r>
    </w:p>
    <w:p>
      <w:pPr>
        <w:pStyle w:val="ListBullet"/>
      </w:pPr>
      <w:r>
        <w:t xml:space="preserve">    eachWeekendOfInterval.mjs</w:t>
      </w:r>
    </w:p>
    <w:p>
      <w:pPr>
        <w:pStyle w:val="ListBullet"/>
      </w:pPr>
      <w:r>
        <w:t xml:space="preserve">    eachWeekendOfMonth.d.mts</w:t>
      </w:r>
    </w:p>
    <w:p>
      <w:pPr>
        <w:pStyle w:val="ListBullet"/>
      </w:pPr>
      <w:r>
        <w:t xml:space="preserve">    eachWeekendOfMonth.d.ts</w:t>
      </w:r>
    </w:p>
    <w:p>
      <w:pPr>
        <w:pStyle w:val="ListBullet"/>
      </w:pPr>
      <w:r>
        <w:t xml:space="preserve">    eachWeekendOfMonth.js</w:t>
      </w:r>
    </w:p>
    <w:p>
      <w:pPr>
        <w:pStyle w:val="ListBullet"/>
      </w:pPr>
      <w:r>
        <w:t xml:space="preserve">    eachWeekendOfMonth.mjs</w:t>
      </w:r>
    </w:p>
    <w:p>
      <w:pPr>
        <w:pStyle w:val="ListBullet"/>
      </w:pPr>
      <w:r>
        <w:t xml:space="preserve">    eachWeekendOfYear.d.mts</w:t>
      </w:r>
    </w:p>
    <w:p>
      <w:pPr>
        <w:pStyle w:val="ListBullet"/>
      </w:pPr>
      <w:r>
        <w:t xml:space="preserve">    eachWeekendOfYear.d.ts</w:t>
      </w:r>
    </w:p>
    <w:p>
      <w:pPr>
        <w:pStyle w:val="ListBullet"/>
      </w:pPr>
      <w:r>
        <w:t xml:space="preserve">    eachWeekendOfYear.js</w:t>
      </w:r>
    </w:p>
    <w:p>
      <w:pPr>
        <w:pStyle w:val="ListBullet"/>
      </w:pPr>
      <w:r>
        <w:t xml:space="preserve">    eachWeekendOfYear.mjs</w:t>
      </w:r>
    </w:p>
    <w:p>
      <w:pPr>
        <w:pStyle w:val="ListBullet"/>
      </w:pPr>
      <w:r>
        <w:t xml:space="preserve">    eachWeekOfInterval.d.mts</w:t>
      </w:r>
    </w:p>
    <w:p>
      <w:pPr>
        <w:pStyle w:val="ListBullet"/>
      </w:pPr>
      <w:r>
        <w:t xml:space="preserve">    eachWeekOfInterval.d.ts</w:t>
      </w:r>
    </w:p>
    <w:p>
      <w:pPr>
        <w:pStyle w:val="ListBullet"/>
      </w:pPr>
      <w:r>
        <w:t xml:space="preserve">    eachWeekOfInterval.js</w:t>
      </w:r>
    </w:p>
    <w:p>
      <w:pPr>
        <w:pStyle w:val="ListBullet"/>
      </w:pPr>
      <w:r>
        <w:t xml:space="preserve">    eachWeekOfInterval.mjs</w:t>
      </w:r>
    </w:p>
    <w:p>
      <w:pPr>
        <w:pStyle w:val="ListBullet"/>
      </w:pPr>
      <w:r>
        <w:t xml:space="preserve">    eachYearOfInterval.d.mts</w:t>
      </w:r>
    </w:p>
    <w:p>
      <w:pPr>
        <w:pStyle w:val="ListBullet"/>
      </w:pPr>
      <w:r>
        <w:t xml:space="preserve">    eachYearOfInterval.d.ts</w:t>
      </w:r>
    </w:p>
    <w:p>
      <w:pPr>
        <w:pStyle w:val="ListBullet"/>
      </w:pPr>
      <w:r>
        <w:t xml:space="preserve">    eachYearOfInterval.js</w:t>
      </w:r>
    </w:p>
    <w:p>
      <w:pPr>
        <w:pStyle w:val="ListBullet"/>
      </w:pPr>
      <w:r>
        <w:t xml:space="preserve">    eachYearOfInterval.mjs</w:t>
      </w:r>
    </w:p>
    <w:p>
      <w:pPr>
        <w:pStyle w:val="ListBullet"/>
      </w:pPr>
      <w:r>
        <w:t xml:space="preserve">    endOfDay.d.mts</w:t>
      </w:r>
    </w:p>
    <w:p>
      <w:pPr>
        <w:pStyle w:val="ListBullet"/>
      </w:pPr>
      <w:r>
        <w:t xml:space="preserve">    endOfDay.d.ts</w:t>
      </w:r>
    </w:p>
    <w:p>
      <w:pPr>
        <w:pStyle w:val="ListBullet"/>
      </w:pPr>
      <w:r>
        <w:t xml:space="preserve">    endOfDay.js</w:t>
      </w:r>
    </w:p>
    <w:p>
      <w:pPr>
        <w:pStyle w:val="ListBullet"/>
      </w:pPr>
      <w:r>
        <w:t xml:space="preserve">    endOfDay.mjs</w:t>
      </w:r>
    </w:p>
    <w:p>
      <w:pPr>
        <w:pStyle w:val="ListBullet"/>
      </w:pPr>
      <w:r>
        <w:t xml:space="preserve">    endOfDecade.d.mts</w:t>
      </w:r>
    </w:p>
    <w:p>
      <w:pPr>
        <w:pStyle w:val="ListBullet"/>
      </w:pPr>
      <w:r>
        <w:t xml:space="preserve">    endOfDecade.d.ts</w:t>
      </w:r>
    </w:p>
    <w:p>
      <w:pPr>
        <w:pStyle w:val="ListBullet"/>
      </w:pPr>
      <w:r>
        <w:t xml:space="preserve">    endOfDecade.js</w:t>
      </w:r>
    </w:p>
    <w:p>
      <w:pPr>
        <w:pStyle w:val="ListBullet"/>
      </w:pPr>
      <w:r>
        <w:t xml:space="preserve">    endOfDecade.mjs</w:t>
      </w:r>
    </w:p>
    <w:p>
      <w:pPr>
        <w:pStyle w:val="ListBullet"/>
      </w:pPr>
      <w:r>
        <w:t xml:space="preserve">    endOfHour.d.mts</w:t>
      </w:r>
    </w:p>
    <w:p>
      <w:pPr>
        <w:pStyle w:val="ListBullet"/>
      </w:pPr>
      <w:r>
        <w:t xml:space="preserve">    endOfHour.d.ts</w:t>
      </w:r>
    </w:p>
    <w:p>
      <w:pPr>
        <w:pStyle w:val="ListBullet"/>
      </w:pPr>
      <w:r>
        <w:t xml:space="preserve">    endOfHour.js</w:t>
      </w:r>
    </w:p>
    <w:p>
      <w:pPr>
        <w:pStyle w:val="ListBullet"/>
      </w:pPr>
      <w:r>
        <w:t xml:space="preserve">    endOfHour.mjs</w:t>
      </w:r>
    </w:p>
    <w:p>
      <w:pPr>
        <w:pStyle w:val="ListBullet"/>
      </w:pPr>
      <w:r>
        <w:t xml:space="preserve">    endOfISOWeek.d.mts</w:t>
      </w:r>
    </w:p>
    <w:p>
      <w:pPr>
        <w:pStyle w:val="ListBullet"/>
      </w:pPr>
      <w:r>
        <w:t xml:space="preserve">    endOfISOWeek.d.ts</w:t>
      </w:r>
    </w:p>
    <w:p>
      <w:pPr>
        <w:pStyle w:val="ListBullet"/>
      </w:pPr>
      <w:r>
        <w:t xml:space="preserve">    endOfISOWeek.js</w:t>
      </w:r>
    </w:p>
    <w:p>
      <w:pPr>
        <w:pStyle w:val="ListBullet"/>
      </w:pPr>
      <w:r>
        <w:t xml:space="preserve">    endOfISOWeek.mjs</w:t>
      </w:r>
    </w:p>
    <w:p>
      <w:pPr>
        <w:pStyle w:val="ListBullet"/>
      </w:pPr>
      <w:r>
        <w:t xml:space="preserve">    endOfISOWeekYear.d.mts</w:t>
      </w:r>
    </w:p>
    <w:p>
      <w:pPr>
        <w:pStyle w:val="ListBullet"/>
      </w:pPr>
      <w:r>
        <w:t xml:space="preserve">    endOfISOWeekYear.d.ts</w:t>
      </w:r>
    </w:p>
    <w:p>
      <w:pPr>
        <w:pStyle w:val="ListBullet"/>
      </w:pPr>
      <w:r>
        <w:t xml:space="preserve">    endOfISOWeekYear.js</w:t>
      </w:r>
    </w:p>
    <w:p>
      <w:pPr>
        <w:pStyle w:val="ListBullet"/>
      </w:pPr>
      <w:r>
        <w:t xml:space="preserve">    endOfISOWeekYear.mjs</w:t>
      </w:r>
    </w:p>
    <w:p>
      <w:pPr>
        <w:pStyle w:val="ListBullet"/>
      </w:pPr>
      <w:r>
        <w:t xml:space="preserve">    endOfMinute.d.mts</w:t>
      </w:r>
    </w:p>
    <w:p>
      <w:pPr>
        <w:pStyle w:val="ListBullet"/>
      </w:pPr>
      <w:r>
        <w:t xml:space="preserve">    endOfMinute.d.ts</w:t>
      </w:r>
    </w:p>
    <w:p>
      <w:pPr>
        <w:pStyle w:val="ListBullet"/>
      </w:pPr>
      <w:r>
        <w:t xml:space="preserve">    endOfMinute.js</w:t>
      </w:r>
    </w:p>
    <w:p>
      <w:pPr>
        <w:pStyle w:val="ListBullet"/>
      </w:pPr>
      <w:r>
        <w:t xml:space="preserve">    endOfMinute.mjs</w:t>
      </w:r>
    </w:p>
    <w:p>
      <w:pPr>
        <w:pStyle w:val="ListBullet"/>
      </w:pPr>
      <w:r>
        <w:t xml:space="preserve">    endOfMonth.d.mts</w:t>
      </w:r>
    </w:p>
    <w:p>
      <w:pPr>
        <w:pStyle w:val="ListBullet"/>
      </w:pPr>
      <w:r>
        <w:t xml:space="preserve">    endOfMonth.d.ts</w:t>
      </w:r>
    </w:p>
    <w:p>
      <w:pPr>
        <w:pStyle w:val="ListBullet"/>
      </w:pPr>
      <w:r>
        <w:t xml:space="preserve">    endOfMonth.js</w:t>
      </w:r>
    </w:p>
    <w:p>
      <w:pPr>
        <w:pStyle w:val="ListBullet"/>
      </w:pPr>
      <w:r>
        <w:t xml:space="preserve">    endOfMonth.mjs</w:t>
      </w:r>
    </w:p>
    <w:p>
      <w:pPr>
        <w:pStyle w:val="ListBullet"/>
      </w:pPr>
      <w:r>
        <w:t xml:space="preserve">    endOfQuarter.d.mts</w:t>
      </w:r>
    </w:p>
    <w:p>
      <w:pPr>
        <w:pStyle w:val="ListBullet"/>
      </w:pPr>
      <w:r>
        <w:t xml:space="preserve">    endOfQuarter.d.ts</w:t>
      </w:r>
    </w:p>
    <w:p>
      <w:pPr>
        <w:pStyle w:val="ListBullet"/>
      </w:pPr>
      <w:r>
        <w:t xml:space="preserve">    endOfQuarter.js</w:t>
      </w:r>
    </w:p>
    <w:p>
      <w:pPr>
        <w:pStyle w:val="ListBullet"/>
      </w:pPr>
      <w:r>
        <w:t xml:space="preserve">    endOfQuarter.mjs</w:t>
      </w:r>
    </w:p>
    <w:p>
      <w:pPr>
        <w:pStyle w:val="ListBullet"/>
      </w:pPr>
      <w:r>
        <w:t xml:space="preserve">    endOfSecond.d.mts</w:t>
      </w:r>
    </w:p>
    <w:p>
      <w:pPr>
        <w:pStyle w:val="ListBullet"/>
      </w:pPr>
      <w:r>
        <w:t xml:space="preserve">    endOfSecond.d.ts</w:t>
      </w:r>
    </w:p>
    <w:p>
      <w:pPr>
        <w:pStyle w:val="ListBullet"/>
      </w:pPr>
      <w:r>
        <w:t xml:space="preserve">    endOfSecond.js</w:t>
      </w:r>
    </w:p>
    <w:p>
      <w:pPr>
        <w:pStyle w:val="ListBullet"/>
      </w:pPr>
      <w:r>
        <w:t xml:space="preserve">    endOfSecond.mjs</w:t>
      </w:r>
    </w:p>
    <w:p>
      <w:pPr>
        <w:pStyle w:val="ListBullet"/>
      </w:pPr>
      <w:r>
        <w:t xml:space="preserve">    endOfToday.d.mts</w:t>
      </w:r>
    </w:p>
    <w:p>
      <w:pPr>
        <w:pStyle w:val="ListBullet"/>
      </w:pPr>
      <w:r>
        <w:t xml:space="preserve">    endOfToday.d.ts</w:t>
      </w:r>
    </w:p>
    <w:p>
      <w:pPr>
        <w:pStyle w:val="ListBullet"/>
      </w:pPr>
      <w:r>
        <w:t xml:space="preserve">    endOfToday.js</w:t>
      </w:r>
    </w:p>
    <w:p>
      <w:pPr>
        <w:pStyle w:val="ListBullet"/>
      </w:pPr>
      <w:r>
        <w:t xml:space="preserve">    endOfToday.mjs</w:t>
      </w:r>
    </w:p>
    <w:p>
      <w:pPr>
        <w:pStyle w:val="ListBullet"/>
      </w:pPr>
      <w:r>
        <w:t xml:space="preserve">    endOfTomorrow.d.mts</w:t>
      </w:r>
    </w:p>
    <w:p>
      <w:pPr>
        <w:pStyle w:val="ListBullet"/>
      </w:pPr>
      <w:r>
        <w:t xml:space="preserve">    endOfTomorrow.d.ts</w:t>
      </w:r>
    </w:p>
    <w:p>
      <w:pPr>
        <w:pStyle w:val="ListBullet"/>
      </w:pPr>
      <w:r>
        <w:t xml:space="preserve">    endOfTomorrow.js</w:t>
      </w:r>
    </w:p>
    <w:p>
      <w:pPr>
        <w:pStyle w:val="ListBullet"/>
      </w:pPr>
      <w:r>
        <w:t xml:space="preserve">    endOfTomorrow.mjs</w:t>
      </w:r>
    </w:p>
    <w:p>
      <w:pPr>
        <w:pStyle w:val="ListBullet"/>
      </w:pPr>
      <w:r>
        <w:t xml:space="preserve">    endOfWeek.d.mts</w:t>
      </w:r>
    </w:p>
    <w:p>
      <w:pPr>
        <w:pStyle w:val="ListBullet"/>
      </w:pPr>
      <w:r>
        <w:t xml:space="preserve">    endOfWeek.d.ts</w:t>
      </w:r>
    </w:p>
    <w:p>
      <w:pPr>
        <w:pStyle w:val="ListBullet"/>
      </w:pPr>
      <w:r>
        <w:t xml:space="preserve">    endOfWeek.js</w:t>
      </w:r>
    </w:p>
    <w:p>
      <w:pPr>
        <w:pStyle w:val="ListBullet"/>
      </w:pPr>
      <w:r>
        <w:t xml:space="preserve">    endOfWeek.mjs</w:t>
      </w:r>
    </w:p>
    <w:p>
      <w:pPr>
        <w:pStyle w:val="ListBullet"/>
      </w:pPr>
      <w:r>
        <w:t xml:space="preserve">    endOfYear.d.mts</w:t>
      </w:r>
    </w:p>
    <w:p>
      <w:pPr>
        <w:pStyle w:val="ListBullet"/>
      </w:pPr>
      <w:r>
        <w:t xml:space="preserve">    endOfYear.d.ts</w:t>
      </w:r>
    </w:p>
    <w:p>
      <w:pPr>
        <w:pStyle w:val="ListBullet"/>
      </w:pPr>
      <w:r>
        <w:t xml:space="preserve">    endOfYear.js</w:t>
      </w:r>
    </w:p>
    <w:p>
      <w:pPr>
        <w:pStyle w:val="ListBullet"/>
      </w:pPr>
      <w:r>
        <w:t xml:space="preserve">    endOfYear.mjs</w:t>
      </w:r>
    </w:p>
    <w:p>
      <w:pPr>
        <w:pStyle w:val="ListBullet"/>
      </w:pPr>
      <w:r>
        <w:t xml:space="preserve">    endOfYesterday.d.mts</w:t>
      </w:r>
    </w:p>
    <w:p>
      <w:pPr>
        <w:pStyle w:val="ListBullet"/>
      </w:pPr>
      <w:r>
        <w:t xml:space="preserve">    endOfYesterday.d.ts</w:t>
      </w:r>
    </w:p>
    <w:p>
      <w:pPr>
        <w:pStyle w:val="ListBullet"/>
      </w:pPr>
      <w:r>
        <w:t xml:space="preserve">    endOfYesterday.js</w:t>
      </w:r>
    </w:p>
    <w:p>
      <w:pPr>
        <w:pStyle w:val="ListBullet"/>
      </w:pPr>
      <w:r>
        <w:t xml:space="preserve">    endOfYesterday.mjs</w:t>
      </w:r>
    </w:p>
    <w:p>
      <w:pPr>
        <w:pStyle w:val="ListBullet"/>
      </w:pPr>
      <w:r>
        <w:t xml:space="preserve">    format.d.mts</w:t>
      </w:r>
    </w:p>
    <w:p>
      <w:pPr>
        <w:pStyle w:val="ListBullet"/>
      </w:pPr>
      <w:r>
        <w:t xml:space="preserve">    format.d.ts</w:t>
      </w:r>
    </w:p>
    <w:p>
      <w:pPr>
        <w:pStyle w:val="ListBullet"/>
      </w:pPr>
      <w:r>
        <w:t xml:space="preserve">    format.js</w:t>
      </w:r>
    </w:p>
    <w:p>
      <w:pPr>
        <w:pStyle w:val="ListBullet"/>
      </w:pPr>
      <w:r>
        <w:t xml:space="preserve">    format.mjs</w:t>
      </w:r>
    </w:p>
    <w:p>
      <w:pPr>
        <w:pStyle w:val="ListBullet"/>
      </w:pPr>
      <w:r>
        <w:t xml:space="preserve">    formatDistance.d.mts</w:t>
      </w:r>
    </w:p>
    <w:p>
      <w:pPr>
        <w:pStyle w:val="ListBullet"/>
      </w:pPr>
      <w:r>
        <w:t xml:space="preserve">    formatDistance.d.ts</w:t>
      </w:r>
    </w:p>
    <w:p>
      <w:pPr>
        <w:pStyle w:val="ListBullet"/>
      </w:pPr>
      <w:r>
        <w:t xml:space="preserve">    formatDistance.js</w:t>
      </w:r>
    </w:p>
    <w:p>
      <w:pPr>
        <w:pStyle w:val="ListBullet"/>
      </w:pPr>
      <w:r>
        <w:t xml:space="preserve">    formatDistance.mjs</w:t>
      </w:r>
    </w:p>
    <w:p>
      <w:pPr>
        <w:pStyle w:val="ListBullet"/>
      </w:pPr>
      <w:r>
        <w:t xml:space="preserve">    formatDistanceStrict.d.mts</w:t>
      </w:r>
    </w:p>
    <w:p>
      <w:pPr>
        <w:pStyle w:val="ListBullet"/>
      </w:pPr>
      <w:r>
        <w:t xml:space="preserve">    formatDistanceStrict.d.ts</w:t>
      </w:r>
    </w:p>
    <w:p>
      <w:pPr>
        <w:pStyle w:val="ListBullet"/>
      </w:pPr>
      <w:r>
        <w:t xml:space="preserve">    formatDistanceStrict.js</w:t>
      </w:r>
    </w:p>
    <w:p>
      <w:pPr>
        <w:pStyle w:val="ListBullet"/>
      </w:pPr>
      <w:r>
        <w:t xml:space="preserve">    formatDistanceStrict.mjs</w:t>
      </w:r>
    </w:p>
    <w:p>
      <w:pPr>
        <w:pStyle w:val="ListBullet"/>
      </w:pPr>
      <w:r>
        <w:t xml:space="preserve">    formatDistanceToNow.d.mts</w:t>
      </w:r>
    </w:p>
    <w:p>
      <w:pPr>
        <w:pStyle w:val="ListBullet"/>
      </w:pPr>
      <w:r>
        <w:t xml:space="preserve">    formatDistanceToNow.d.ts</w:t>
      </w:r>
    </w:p>
    <w:p>
      <w:pPr>
        <w:pStyle w:val="ListBullet"/>
      </w:pPr>
      <w:r>
        <w:t xml:space="preserve">    formatDistanceToNow.js</w:t>
      </w:r>
    </w:p>
    <w:p>
      <w:pPr>
        <w:pStyle w:val="ListBullet"/>
      </w:pPr>
      <w:r>
        <w:t xml:space="preserve">    formatDistanceToNow.mjs</w:t>
      </w:r>
    </w:p>
    <w:p>
      <w:pPr>
        <w:pStyle w:val="ListBullet"/>
      </w:pPr>
      <w:r>
        <w:t xml:space="preserve">    formatDistanceToNowStrict.d.mts</w:t>
      </w:r>
    </w:p>
    <w:p>
      <w:pPr>
        <w:pStyle w:val="ListBullet"/>
      </w:pPr>
      <w:r>
        <w:t xml:space="preserve">    formatDistanceToNowStrict.d.ts</w:t>
      </w:r>
    </w:p>
    <w:p>
      <w:pPr>
        <w:pStyle w:val="ListBullet"/>
      </w:pPr>
      <w:r>
        <w:t xml:space="preserve">    formatDistanceToNowStrict.js</w:t>
      </w:r>
    </w:p>
    <w:p>
      <w:pPr>
        <w:pStyle w:val="ListBullet"/>
      </w:pPr>
      <w:r>
        <w:t xml:space="preserve">    formatDistanceToNowStrict.mjs</w:t>
      </w:r>
    </w:p>
    <w:p>
      <w:pPr>
        <w:pStyle w:val="ListBullet"/>
      </w:pPr>
      <w:r>
        <w:t xml:space="preserve">    formatDuration.d.mts</w:t>
      </w:r>
    </w:p>
    <w:p>
      <w:pPr>
        <w:pStyle w:val="ListBullet"/>
      </w:pPr>
      <w:r>
        <w:t xml:space="preserve">    formatDuration.d.ts</w:t>
      </w:r>
    </w:p>
    <w:p>
      <w:pPr>
        <w:pStyle w:val="ListBullet"/>
      </w:pPr>
      <w:r>
        <w:t xml:space="preserve">    formatDuration.js</w:t>
      </w:r>
    </w:p>
    <w:p>
      <w:pPr>
        <w:pStyle w:val="ListBullet"/>
      </w:pPr>
      <w:r>
        <w:t xml:space="preserve">    formatDuration.mjs</w:t>
      </w:r>
    </w:p>
    <w:p>
      <w:pPr>
        <w:pStyle w:val="ListBullet"/>
      </w:pPr>
      <w:r>
        <w:t xml:space="preserve">    formatISO.d.mts</w:t>
      </w:r>
    </w:p>
    <w:p>
      <w:pPr>
        <w:pStyle w:val="ListBullet"/>
      </w:pPr>
      <w:r>
        <w:t xml:space="preserve">    formatISO.d.ts</w:t>
      </w:r>
    </w:p>
    <w:p>
      <w:pPr>
        <w:pStyle w:val="ListBullet"/>
      </w:pPr>
      <w:r>
        <w:t xml:space="preserve">    formatISO.js</w:t>
      </w:r>
    </w:p>
    <w:p>
      <w:pPr>
        <w:pStyle w:val="ListBullet"/>
      </w:pPr>
      <w:r>
        <w:t xml:space="preserve">    formatISO.mjs</w:t>
      </w:r>
    </w:p>
    <w:p>
      <w:pPr>
        <w:pStyle w:val="ListBullet"/>
      </w:pPr>
      <w:r>
        <w:t xml:space="preserve">    formatISO9075.d.mts</w:t>
      </w:r>
    </w:p>
    <w:p>
      <w:pPr>
        <w:pStyle w:val="ListBullet"/>
      </w:pPr>
      <w:r>
        <w:t xml:space="preserve">    formatISO9075.d.ts</w:t>
      </w:r>
    </w:p>
    <w:p>
      <w:pPr>
        <w:pStyle w:val="ListBullet"/>
      </w:pPr>
      <w:r>
        <w:t xml:space="preserve">    formatISO9075.js</w:t>
      </w:r>
    </w:p>
    <w:p>
      <w:pPr>
        <w:pStyle w:val="ListBullet"/>
      </w:pPr>
      <w:r>
        <w:t xml:space="preserve">    formatISO9075.mjs</w:t>
      </w:r>
    </w:p>
    <w:p>
      <w:pPr>
        <w:pStyle w:val="ListBullet"/>
      </w:pPr>
      <w:r>
        <w:t xml:space="preserve">    formatISODuration.d.mts</w:t>
      </w:r>
    </w:p>
    <w:p>
      <w:pPr>
        <w:pStyle w:val="ListBullet"/>
      </w:pPr>
      <w:r>
        <w:t xml:space="preserve">    formatISODuration.d.ts</w:t>
      </w:r>
    </w:p>
    <w:p>
      <w:pPr>
        <w:pStyle w:val="ListBullet"/>
      </w:pPr>
      <w:r>
        <w:t xml:space="preserve">    formatISODuration.js</w:t>
      </w:r>
    </w:p>
    <w:p>
      <w:pPr>
        <w:pStyle w:val="ListBullet"/>
      </w:pPr>
      <w:r>
        <w:t xml:space="preserve">    formatISODuration.mjs</w:t>
      </w:r>
    </w:p>
    <w:p>
      <w:pPr>
        <w:pStyle w:val="ListBullet"/>
      </w:pPr>
      <w:r>
        <w:t xml:space="preserve">    formatRelative.d.mts</w:t>
      </w:r>
    </w:p>
    <w:p>
      <w:pPr>
        <w:pStyle w:val="ListBullet"/>
      </w:pPr>
      <w:r>
        <w:t xml:space="preserve">    formatRelative.d.ts</w:t>
      </w:r>
    </w:p>
    <w:p>
      <w:pPr>
        <w:pStyle w:val="ListBullet"/>
      </w:pPr>
      <w:r>
        <w:t xml:space="preserve">    formatRelative.js</w:t>
      </w:r>
    </w:p>
    <w:p>
      <w:pPr>
        <w:pStyle w:val="ListBullet"/>
      </w:pPr>
      <w:r>
        <w:t xml:space="preserve">    formatRelative.mjs</w:t>
      </w:r>
    </w:p>
    <w:p>
      <w:pPr>
        <w:pStyle w:val="ListBullet"/>
      </w:pPr>
      <w:r>
        <w:t xml:space="preserve">    formatRFC3339.d.mts</w:t>
      </w:r>
    </w:p>
    <w:p>
      <w:pPr>
        <w:pStyle w:val="ListBullet"/>
      </w:pPr>
      <w:r>
        <w:t xml:space="preserve">    formatRFC3339.d.ts</w:t>
      </w:r>
    </w:p>
    <w:p>
      <w:pPr>
        <w:pStyle w:val="ListBullet"/>
      </w:pPr>
      <w:r>
        <w:t xml:space="preserve">    formatRFC3339.js</w:t>
      </w:r>
    </w:p>
    <w:p>
      <w:pPr>
        <w:pStyle w:val="ListBullet"/>
      </w:pPr>
      <w:r>
        <w:t xml:space="preserve">    formatRFC3339.mjs</w:t>
      </w:r>
    </w:p>
    <w:p>
      <w:pPr>
        <w:pStyle w:val="ListBullet"/>
      </w:pPr>
      <w:r>
        <w:t xml:space="preserve">    formatRFC7231.d.mts</w:t>
      </w:r>
    </w:p>
    <w:p>
      <w:pPr>
        <w:pStyle w:val="ListBullet"/>
      </w:pPr>
      <w:r>
        <w:t xml:space="preserve">    formatRFC7231.d.ts</w:t>
      </w:r>
    </w:p>
    <w:p>
      <w:pPr>
        <w:pStyle w:val="ListBullet"/>
      </w:pPr>
      <w:r>
        <w:t xml:space="preserve">    formatRFC7231.js</w:t>
      </w:r>
    </w:p>
    <w:p>
      <w:pPr>
        <w:pStyle w:val="ListBullet"/>
      </w:pPr>
      <w:r>
        <w:t xml:space="preserve">    formatRFC7231.mjs</w:t>
      </w:r>
    </w:p>
    <w:p>
      <w:pPr>
        <w:pStyle w:val="ListBullet"/>
      </w:pPr>
      <w:r>
        <w:t xml:space="preserve">    fp.d.mts</w:t>
      </w:r>
    </w:p>
    <w:p>
      <w:pPr>
        <w:pStyle w:val="ListBullet"/>
      </w:pPr>
      <w:r>
        <w:t xml:space="preserve">    fp.d.ts</w:t>
      </w:r>
    </w:p>
    <w:p>
      <w:pPr>
        <w:pStyle w:val="ListBullet"/>
      </w:pPr>
      <w:r>
        <w:t xml:space="preserve">    fp.js</w:t>
      </w:r>
    </w:p>
    <w:p>
      <w:pPr>
        <w:pStyle w:val="ListBullet"/>
      </w:pPr>
      <w:r>
        <w:t xml:space="preserve">    fp.mjs</w:t>
      </w:r>
    </w:p>
    <w:p>
      <w:pPr>
        <w:pStyle w:val="ListBullet"/>
      </w:pPr>
      <w:r>
        <w:t xml:space="preserve">    fromUnixTime.d.mts</w:t>
      </w:r>
    </w:p>
    <w:p>
      <w:pPr>
        <w:pStyle w:val="ListBullet"/>
      </w:pPr>
      <w:r>
        <w:t xml:space="preserve">    fromUnixTime.d.ts</w:t>
      </w:r>
    </w:p>
    <w:p>
      <w:pPr>
        <w:pStyle w:val="ListBullet"/>
      </w:pPr>
      <w:r>
        <w:t xml:space="preserve">    fromUnixTime.js</w:t>
      </w:r>
    </w:p>
    <w:p>
      <w:pPr>
        <w:pStyle w:val="ListBullet"/>
      </w:pPr>
      <w:r>
        <w:t xml:space="preserve">    fromUnixTime.mjs</w:t>
      </w:r>
    </w:p>
    <w:p>
      <w:pPr>
        <w:pStyle w:val="ListBullet"/>
      </w:pPr>
      <w:r>
        <w:t xml:space="preserve">    getDate.d.mts</w:t>
      </w:r>
    </w:p>
    <w:p>
      <w:pPr>
        <w:pStyle w:val="ListBullet"/>
      </w:pPr>
      <w:r>
        <w:t xml:space="preserve">    getDate.d.ts</w:t>
      </w:r>
    </w:p>
    <w:p>
      <w:pPr>
        <w:pStyle w:val="ListBullet"/>
      </w:pPr>
      <w:r>
        <w:t xml:space="preserve">    getDate.js</w:t>
      </w:r>
    </w:p>
    <w:p>
      <w:pPr>
        <w:pStyle w:val="ListBullet"/>
      </w:pPr>
      <w:r>
        <w:t xml:space="preserve">    getDate.mjs</w:t>
      </w:r>
    </w:p>
    <w:p>
      <w:pPr>
        <w:pStyle w:val="ListBullet"/>
      </w:pPr>
      <w:r>
        <w:t xml:space="preserve">    getDay.d.mts</w:t>
      </w:r>
    </w:p>
    <w:p>
      <w:pPr>
        <w:pStyle w:val="ListBullet"/>
      </w:pPr>
      <w:r>
        <w:t xml:space="preserve">    getDay.d.ts</w:t>
      </w:r>
    </w:p>
    <w:p>
      <w:pPr>
        <w:pStyle w:val="ListBullet"/>
      </w:pPr>
      <w:r>
        <w:t xml:space="preserve">    getDay.js</w:t>
      </w:r>
    </w:p>
    <w:p>
      <w:pPr>
        <w:pStyle w:val="ListBullet"/>
      </w:pPr>
      <w:r>
        <w:t xml:space="preserve">    getDay.mjs</w:t>
      </w:r>
    </w:p>
    <w:p>
      <w:pPr>
        <w:pStyle w:val="ListBullet"/>
      </w:pPr>
      <w:r>
        <w:t xml:space="preserve">    getDayOfYear.d.mts</w:t>
      </w:r>
    </w:p>
    <w:p>
      <w:pPr>
        <w:pStyle w:val="ListBullet"/>
      </w:pPr>
      <w:r>
        <w:t xml:space="preserve">    getDayOfYear.d.ts</w:t>
      </w:r>
    </w:p>
    <w:p>
      <w:pPr>
        <w:pStyle w:val="ListBullet"/>
      </w:pPr>
      <w:r>
        <w:t xml:space="preserve">    getDayOfYear.js</w:t>
      </w:r>
    </w:p>
    <w:p>
      <w:pPr>
        <w:pStyle w:val="ListBullet"/>
      </w:pPr>
      <w:r>
        <w:t xml:space="preserve">    getDayOfYear.mjs</w:t>
      </w:r>
    </w:p>
    <w:p>
      <w:pPr>
        <w:pStyle w:val="ListBullet"/>
      </w:pPr>
      <w:r>
        <w:t xml:space="preserve">    getDaysInMonth.d.mts</w:t>
      </w:r>
    </w:p>
    <w:p>
      <w:pPr>
        <w:pStyle w:val="ListBullet"/>
      </w:pPr>
      <w:r>
        <w:t xml:space="preserve">    getDaysInMonth.d.ts</w:t>
      </w:r>
    </w:p>
    <w:p>
      <w:pPr>
        <w:pStyle w:val="ListBullet"/>
      </w:pPr>
      <w:r>
        <w:t xml:space="preserve">    getDaysInMonth.js</w:t>
      </w:r>
    </w:p>
    <w:p>
      <w:pPr>
        <w:pStyle w:val="ListBullet"/>
      </w:pPr>
      <w:r>
        <w:t xml:space="preserve">    getDaysInMonth.mjs</w:t>
      </w:r>
    </w:p>
    <w:p>
      <w:pPr>
        <w:pStyle w:val="ListBullet"/>
      </w:pPr>
      <w:r>
        <w:t xml:space="preserve">    getDaysInYear.d.mts</w:t>
      </w:r>
    </w:p>
    <w:p>
      <w:pPr>
        <w:pStyle w:val="ListBullet"/>
      </w:pPr>
      <w:r>
        <w:t xml:space="preserve">    getDaysInYear.d.ts</w:t>
      </w:r>
    </w:p>
    <w:p>
      <w:pPr>
        <w:pStyle w:val="ListBullet"/>
      </w:pPr>
      <w:r>
        <w:t xml:space="preserve">    getDaysInYear.js</w:t>
      </w:r>
    </w:p>
    <w:p>
      <w:pPr>
        <w:pStyle w:val="ListBullet"/>
      </w:pPr>
      <w:r>
        <w:t xml:space="preserve">    getDaysInYear.mjs</w:t>
      </w:r>
    </w:p>
    <w:p>
      <w:pPr>
        <w:pStyle w:val="ListBullet"/>
      </w:pPr>
      <w:r>
        <w:t xml:space="preserve">    getDecade.d.mts</w:t>
      </w:r>
    </w:p>
    <w:p>
      <w:pPr>
        <w:pStyle w:val="ListBullet"/>
      </w:pPr>
      <w:r>
        <w:t xml:space="preserve">    getDecade.d.ts</w:t>
      </w:r>
    </w:p>
    <w:p>
      <w:pPr>
        <w:pStyle w:val="ListBullet"/>
      </w:pPr>
      <w:r>
        <w:t xml:space="preserve">    getDecade.js</w:t>
      </w:r>
    </w:p>
    <w:p>
      <w:pPr>
        <w:pStyle w:val="ListBullet"/>
      </w:pPr>
      <w:r>
        <w:t xml:space="preserve">    getDecade.mjs</w:t>
      </w:r>
    </w:p>
    <w:p>
      <w:pPr>
        <w:pStyle w:val="ListBullet"/>
      </w:pPr>
      <w:r>
        <w:t xml:space="preserve">    getDefaultOptions.d.mts</w:t>
      </w:r>
    </w:p>
    <w:p>
      <w:pPr>
        <w:pStyle w:val="ListBullet"/>
      </w:pPr>
      <w:r>
        <w:t xml:space="preserve">    getDefaultOptions.d.ts</w:t>
      </w:r>
    </w:p>
    <w:p>
      <w:pPr>
        <w:pStyle w:val="ListBullet"/>
      </w:pPr>
      <w:r>
        <w:t xml:space="preserve">    getDefaultOptions.js</w:t>
      </w:r>
    </w:p>
    <w:p>
      <w:pPr>
        <w:pStyle w:val="ListBullet"/>
      </w:pPr>
      <w:r>
        <w:t xml:space="preserve">    getDefaultOptions.mjs</w:t>
      </w:r>
    </w:p>
    <w:p>
      <w:pPr>
        <w:pStyle w:val="ListBullet"/>
      </w:pPr>
      <w:r>
        <w:t xml:space="preserve">    getHours.d.mts</w:t>
      </w:r>
    </w:p>
    <w:p>
      <w:pPr>
        <w:pStyle w:val="ListBullet"/>
      </w:pPr>
      <w:r>
        <w:t xml:space="preserve">    getHours.d.ts</w:t>
      </w:r>
    </w:p>
    <w:p>
      <w:pPr>
        <w:pStyle w:val="ListBullet"/>
      </w:pPr>
      <w:r>
        <w:t xml:space="preserve">    getHours.js</w:t>
      </w:r>
    </w:p>
    <w:p>
      <w:pPr>
        <w:pStyle w:val="ListBullet"/>
      </w:pPr>
      <w:r>
        <w:t xml:space="preserve">    getHours.mjs</w:t>
      </w:r>
    </w:p>
    <w:p>
      <w:pPr>
        <w:pStyle w:val="ListBullet"/>
      </w:pPr>
      <w:r>
        <w:t xml:space="preserve">    getISODay.d.mts</w:t>
      </w:r>
    </w:p>
    <w:p>
      <w:pPr>
        <w:pStyle w:val="ListBullet"/>
      </w:pPr>
      <w:r>
        <w:t xml:space="preserve">    getISODay.d.ts</w:t>
      </w:r>
    </w:p>
    <w:p>
      <w:pPr>
        <w:pStyle w:val="ListBullet"/>
      </w:pPr>
      <w:r>
        <w:t xml:space="preserve">    getISODay.js</w:t>
      </w:r>
    </w:p>
    <w:p>
      <w:pPr>
        <w:pStyle w:val="ListBullet"/>
      </w:pPr>
      <w:r>
        <w:t xml:space="preserve">    getISODay.mjs</w:t>
      </w:r>
    </w:p>
    <w:p>
      <w:pPr>
        <w:pStyle w:val="ListBullet"/>
      </w:pPr>
      <w:r>
        <w:t xml:space="preserve">    getISOWeek.d.mts</w:t>
      </w:r>
    </w:p>
    <w:p>
      <w:pPr>
        <w:pStyle w:val="ListBullet"/>
      </w:pPr>
      <w:r>
        <w:t xml:space="preserve">    getISOWeek.d.ts</w:t>
      </w:r>
    </w:p>
    <w:p>
      <w:pPr>
        <w:pStyle w:val="ListBullet"/>
      </w:pPr>
      <w:r>
        <w:t xml:space="preserve">    getISOWeek.js</w:t>
      </w:r>
    </w:p>
    <w:p>
      <w:pPr>
        <w:pStyle w:val="ListBullet"/>
      </w:pPr>
      <w:r>
        <w:t xml:space="preserve">    getISOWeek.mjs</w:t>
      </w:r>
    </w:p>
    <w:p>
      <w:pPr>
        <w:pStyle w:val="ListBullet"/>
      </w:pPr>
      <w:r>
        <w:t xml:space="preserve">    getISOWeeksInYear.d.mts</w:t>
      </w:r>
    </w:p>
    <w:p>
      <w:pPr>
        <w:pStyle w:val="ListBullet"/>
      </w:pPr>
      <w:r>
        <w:t xml:space="preserve">    getISOWeeksInYear.d.ts</w:t>
      </w:r>
    </w:p>
    <w:p>
      <w:pPr>
        <w:pStyle w:val="ListBullet"/>
      </w:pPr>
      <w:r>
        <w:t xml:space="preserve">    getISOWeeksInYear.js</w:t>
      </w:r>
    </w:p>
    <w:p>
      <w:pPr>
        <w:pStyle w:val="ListBullet"/>
      </w:pPr>
      <w:r>
        <w:t xml:space="preserve">    getISOWeeksInYear.mjs</w:t>
      </w:r>
    </w:p>
    <w:p>
      <w:pPr>
        <w:pStyle w:val="ListBullet"/>
      </w:pPr>
      <w:r>
        <w:t xml:space="preserve">    getISOWeekYear.d.mts</w:t>
      </w:r>
    </w:p>
    <w:p>
      <w:pPr>
        <w:pStyle w:val="ListBullet"/>
      </w:pPr>
      <w:r>
        <w:t xml:space="preserve">    getISOWeekYear.d.ts</w:t>
      </w:r>
    </w:p>
    <w:p>
      <w:pPr>
        <w:pStyle w:val="ListBullet"/>
      </w:pPr>
      <w:r>
        <w:t xml:space="preserve">    getISOWeekYear.js</w:t>
      </w:r>
    </w:p>
    <w:p>
      <w:pPr>
        <w:pStyle w:val="ListBullet"/>
      </w:pPr>
      <w:r>
        <w:t xml:space="preserve">    getISOWeekYear.mjs</w:t>
      </w:r>
    </w:p>
    <w:p>
      <w:pPr>
        <w:pStyle w:val="ListBullet"/>
      </w:pPr>
      <w:r>
        <w:t xml:space="preserve">    getMilliseconds.d.mts</w:t>
      </w:r>
    </w:p>
    <w:p>
      <w:pPr>
        <w:pStyle w:val="ListBullet"/>
      </w:pPr>
      <w:r>
        <w:t xml:space="preserve">    getMilliseconds.d.ts</w:t>
      </w:r>
    </w:p>
    <w:p>
      <w:pPr>
        <w:pStyle w:val="ListBullet"/>
      </w:pPr>
      <w:r>
        <w:t xml:space="preserve">    getMilliseconds.js</w:t>
      </w:r>
    </w:p>
    <w:p>
      <w:pPr>
        <w:pStyle w:val="ListBullet"/>
      </w:pPr>
      <w:r>
        <w:t xml:space="preserve">    getMilliseconds.mjs</w:t>
      </w:r>
    </w:p>
    <w:p>
      <w:pPr>
        <w:pStyle w:val="ListBullet"/>
      </w:pPr>
      <w:r>
        <w:t xml:space="preserve">    getMinutes.d.mts</w:t>
      </w:r>
    </w:p>
    <w:p>
      <w:pPr>
        <w:pStyle w:val="ListBullet"/>
      </w:pPr>
      <w:r>
        <w:t xml:space="preserve">    getMinutes.d.ts</w:t>
      </w:r>
    </w:p>
    <w:p>
      <w:pPr>
        <w:pStyle w:val="ListBullet"/>
      </w:pPr>
      <w:r>
        <w:t xml:space="preserve">    getMinutes.js</w:t>
      </w:r>
    </w:p>
    <w:p>
      <w:pPr>
        <w:pStyle w:val="ListBullet"/>
      </w:pPr>
      <w:r>
        <w:t xml:space="preserve">    getMinutes.mjs</w:t>
      </w:r>
    </w:p>
    <w:p>
      <w:pPr>
        <w:pStyle w:val="ListBullet"/>
      </w:pPr>
      <w:r>
        <w:t xml:space="preserve">    getMonth.d.mts</w:t>
      </w:r>
    </w:p>
    <w:p>
      <w:pPr>
        <w:pStyle w:val="ListBullet"/>
      </w:pPr>
      <w:r>
        <w:t xml:space="preserve">    getMonth.d.ts</w:t>
      </w:r>
    </w:p>
    <w:p>
      <w:pPr>
        <w:pStyle w:val="ListBullet"/>
      </w:pPr>
      <w:r>
        <w:t xml:space="preserve">    getMonth.js</w:t>
      </w:r>
    </w:p>
    <w:p>
      <w:pPr>
        <w:pStyle w:val="ListBullet"/>
      </w:pPr>
      <w:r>
        <w:t xml:space="preserve">    getMonth.mjs</w:t>
      </w:r>
    </w:p>
    <w:p>
      <w:pPr>
        <w:pStyle w:val="ListBullet"/>
      </w:pPr>
      <w:r>
        <w:t xml:space="preserve">    getOverlappingDaysInIntervals.d.mts</w:t>
      </w:r>
    </w:p>
    <w:p>
      <w:pPr>
        <w:pStyle w:val="ListBullet"/>
      </w:pPr>
      <w:r>
        <w:t xml:space="preserve">    getOverlappingDaysInIntervals.d.ts</w:t>
      </w:r>
    </w:p>
    <w:p>
      <w:pPr>
        <w:pStyle w:val="ListBullet"/>
      </w:pPr>
      <w:r>
        <w:t xml:space="preserve">    getOverlappingDaysInIntervals.js</w:t>
      </w:r>
    </w:p>
    <w:p>
      <w:pPr>
        <w:pStyle w:val="ListBullet"/>
      </w:pPr>
      <w:r>
        <w:t xml:space="preserve">    getOverlappingDaysInIntervals.mjs</w:t>
      </w:r>
    </w:p>
    <w:p>
      <w:pPr>
        <w:pStyle w:val="ListBullet"/>
      </w:pPr>
      <w:r>
        <w:t xml:space="preserve">    getQuarter.d.mts</w:t>
      </w:r>
    </w:p>
    <w:p>
      <w:pPr>
        <w:pStyle w:val="ListBullet"/>
      </w:pPr>
      <w:r>
        <w:t xml:space="preserve">    getQuarter.d.ts</w:t>
      </w:r>
    </w:p>
    <w:p>
      <w:pPr>
        <w:pStyle w:val="ListBullet"/>
      </w:pPr>
      <w:r>
        <w:t xml:space="preserve">    getQuarter.js</w:t>
      </w:r>
    </w:p>
    <w:p>
      <w:pPr>
        <w:pStyle w:val="ListBullet"/>
      </w:pPr>
      <w:r>
        <w:t xml:space="preserve">    getQuarter.mjs</w:t>
      </w:r>
    </w:p>
    <w:p>
      <w:pPr>
        <w:pStyle w:val="ListBullet"/>
      </w:pPr>
      <w:r>
        <w:t xml:space="preserve">    getSeconds.d.mts</w:t>
      </w:r>
    </w:p>
    <w:p>
      <w:pPr>
        <w:pStyle w:val="ListBullet"/>
      </w:pPr>
      <w:r>
        <w:t xml:space="preserve">    getSeconds.d.ts</w:t>
      </w:r>
    </w:p>
    <w:p>
      <w:pPr>
        <w:pStyle w:val="ListBullet"/>
      </w:pPr>
      <w:r>
        <w:t xml:space="preserve">    getSeconds.js</w:t>
      </w:r>
    </w:p>
    <w:p>
      <w:pPr>
        <w:pStyle w:val="ListBullet"/>
      </w:pPr>
      <w:r>
        <w:t xml:space="preserve">    getSeconds.mjs</w:t>
      </w:r>
    </w:p>
    <w:p>
      <w:pPr>
        <w:pStyle w:val="ListBullet"/>
      </w:pPr>
      <w:r>
        <w:t xml:space="preserve">    getTime.d.mts</w:t>
      </w:r>
    </w:p>
    <w:p>
      <w:pPr>
        <w:pStyle w:val="ListBullet"/>
      </w:pPr>
      <w:r>
        <w:t xml:space="preserve">    getTime.d.ts</w:t>
      </w:r>
    </w:p>
    <w:p>
      <w:pPr>
        <w:pStyle w:val="ListBullet"/>
      </w:pPr>
      <w:r>
        <w:t xml:space="preserve">    getTime.js</w:t>
      </w:r>
    </w:p>
    <w:p>
      <w:pPr>
        <w:pStyle w:val="ListBullet"/>
      </w:pPr>
      <w:r>
        <w:t xml:space="preserve">    getTime.mjs</w:t>
      </w:r>
    </w:p>
    <w:p>
      <w:pPr>
        <w:pStyle w:val="ListBullet"/>
      </w:pPr>
      <w:r>
        <w:t xml:space="preserve">    getUnixTime.d.mts</w:t>
      </w:r>
    </w:p>
    <w:p>
      <w:pPr>
        <w:pStyle w:val="ListBullet"/>
      </w:pPr>
      <w:r>
        <w:t xml:space="preserve">    getUnixTime.d.ts</w:t>
      </w:r>
    </w:p>
    <w:p>
      <w:pPr>
        <w:pStyle w:val="ListBullet"/>
      </w:pPr>
      <w:r>
        <w:t xml:space="preserve">    getUnixTime.js</w:t>
      </w:r>
    </w:p>
    <w:p>
      <w:pPr>
        <w:pStyle w:val="ListBullet"/>
      </w:pPr>
      <w:r>
        <w:t xml:space="preserve">    getUnixTime.mjs</w:t>
      </w:r>
    </w:p>
    <w:p>
      <w:pPr>
        <w:pStyle w:val="ListBullet"/>
      </w:pPr>
      <w:r>
        <w:t xml:space="preserve">    getWeek.d.mts</w:t>
      </w:r>
    </w:p>
    <w:p>
      <w:pPr>
        <w:pStyle w:val="ListBullet"/>
      </w:pPr>
      <w:r>
        <w:t xml:space="preserve">    getWeek.d.ts</w:t>
      </w:r>
    </w:p>
    <w:p>
      <w:pPr>
        <w:pStyle w:val="ListBullet"/>
      </w:pPr>
      <w:r>
        <w:t xml:space="preserve">    getWeek.js</w:t>
      </w:r>
    </w:p>
    <w:p>
      <w:pPr>
        <w:pStyle w:val="ListBullet"/>
      </w:pPr>
      <w:r>
        <w:t xml:space="preserve">    getWeek.mjs</w:t>
      </w:r>
    </w:p>
    <w:p>
      <w:pPr>
        <w:pStyle w:val="ListBullet"/>
      </w:pPr>
      <w:r>
        <w:t xml:space="preserve">    getWeekOfMonth.d.mts</w:t>
      </w:r>
    </w:p>
    <w:p>
      <w:pPr>
        <w:pStyle w:val="ListBullet"/>
      </w:pPr>
      <w:r>
        <w:t xml:space="preserve">    getWeekOfMonth.d.ts</w:t>
      </w:r>
    </w:p>
    <w:p>
      <w:pPr>
        <w:pStyle w:val="ListBullet"/>
      </w:pPr>
      <w:r>
        <w:t xml:space="preserve">    getWeekOfMonth.js</w:t>
      </w:r>
    </w:p>
    <w:p>
      <w:pPr>
        <w:pStyle w:val="ListBullet"/>
      </w:pPr>
      <w:r>
        <w:t xml:space="preserve">    getWeekOfMonth.mjs</w:t>
      </w:r>
    </w:p>
    <w:p>
      <w:pPr>
        <w:pStyle w:val="ListBullet"/>
      </w:pPr>
      <w:r>
        <w:t xml:space="preserve">    getWeeksInMonth.d.mts</w:t>
      </w:r>
    </w:p>
    <w:p>
      <w:pPr>
        <w:pStyle w:val="ListBullet"/>
      </w:pPr>
      <w:r>
        <w:t xml:space="preserve">    getWeeksInMonth.d.ts</w:t>
      </w:r>
    </w:p>
    <w:p>
      <w:pPr>
        <w:pStyle w:val="ListBullet"/>
      </w:pPr>
      <w:r>
        <w:t xml:space="preserve">    getWeeksInMonth.js</w:t>
      </w:r>
    </w:p>
    <w:p>
      <w:pPr>
        <w:pStyle w:val="ListBullet"/>
      </w:pPr>
      <w:r>
        <w:t xml:space="preserve">    getWeeksInMonth.mjs</w:t>
      </w:r>
    </w:p>
    <w:p>
      <w:pPr>
        <w:pStyle w:val="ListBullet"/>
      </w:pPr>
      <w:r>
        <w:t xml:space="preserve">    getWeekYear.d.mts</w:t>
      </w:r>
    </w:p>
    <w:p>
      <w:pPr>
        <w:pStyle w:val="ListBullet"/>
      </w:pPr>
      <w:r>
        <w:t xml:space="preserve">    getWeekYear.d.ts</w:t>
      </w:r>
    </w:p>
    <w:p>
      <w:pPr>
        <w:pStyle w:val="ListBullet"/>
      </w:pPr>
      <w:r>
        <w:t xml:space="preserve">    getWeekYear.js</w:t>
      </w:r>
    </w:p>
    <w:p>
      <w:pPr>
        <w:pStyle w:val="ListBullet"/>
      </w:pPr>
      <w:r>
        <w:t xml:space="preserve">    getWeekYear.mjs</w:t>
      </w:r>
    </w:p>
    <w:p>
      <w:pPr>
        <w:pStyle w:val="ListBullet"/>
      </w:pPr>
      <w:r>
        <w:t xml:space="preserve">    getYear.d.mts</w:t>
      </w:r>
    </w:p>
    <w:p>
      <w:pPr>
        <w:pStyle w:val="ListBullet"/>
      </w:pPr>
      <w:r>
        <w:t xml:space="preserve">    getYear.d.ts</w:t>
      </w:r>
    </w:p>
    <w:p>
      <w:pPr>
        <w:pStyle w:val="ListBullet"/>
      </w:pPr>
      <w:r>
        <w:t xml:space="preserve">    getYear.js</w:t>
      </w:r>
    </w:p>
    <w:p>
      <w:pPr>
        <w:pStyle w:val="ListBullet"/>
      </w:pPr>
      <w:r>
        <w:t xml:space="preserve">    getYear.mjs</w:t>
      </w:r>
    </w:p>
    <w:p>
      <w:pPr>
        <w:pStyle w:val="ListBullet"/>
      </w:pPr>
      <w:r>
        <w:t xml:space="preserve">    hoursToMilliseconds.d.mts</w:t>
      </w:r>
    </w:p>
    <w:p>
      <w:pPr>
        <w:pStyle w:val="ListBullet"/>
      </w:pPr>
      <w:r>
        <w:t xml:space="preserve">    hoursToMilliseconds.d.ts</w:t>
      </w:r>
    </w:p>
    <w:p>
      <w:pPr>
        <w:pStyle w:val="ListBullet"/>
      </w:pPr>
      <w:r>
        <w:t xml:space="preserve">    hoursToMilliseconds.js</w:t>
      </w:r>
    </w:p>
    <w:p>
      <w:pPr>
        <w:pStyle w:val="ListBullet"/>
      </w:pPr>
      <w:r>
        <w:t xml:space="preserve">    hoursToMilliseconds.mjs</w:t>
      </w:r>
    </w:p>
    <w:p>
      <w:pPr>
        <w:pStyle w:val="ListBullet"/>
      </w:pPr>
      <w:r>
        <w:t xml:space="preserve">    hoursToMinutes.d.mts</w:t>
      </w:r>
    </w:p>
    <w:p>
      <w:pPr>
        <w:pStyle w:val="ListBullet"/>
      </w:pPr>
      <w:r>
        <w:t xml:space="preserve">    hoursToMinutes.d.ts</w:t>
      </w:r>
    </w:p>
    <w:p>
      <w:pPr>
        <w:pStyle w:val="ListBullet"/>
      </w:pPr>
      <w:r>
        <w:t xml:space="preserve">    hoursToMinutes.js</w:t>
      </w:r>
    </w:p>
    <w:p>
      <w:pPr>
        <w:pStyle w:val="ListBullet"/>
      </w:pPr>
      <w:r>
        <w:t xml:space="preserve">    hoursToMinutes.mjs</w:t>
      </w:r>
    </w:p>
    <w:p>
      <w:pPr>
        <w:pStyle w:val="ListBullet"/>
      </w:pPr>
      <w:r>
        <w:t xml:space="preserve">    hoursToSeconds.d.mts</w:t>
      </w:r>
    </w:p>
    <w:p>
      <w:pPr>
        <w:pStyle w:val="ListBullet"/>
      </w:pPr>
      <w:r>
        <w:t xml:space="preserve">    hoursToSeconds.d.ts</w:t>
      </w:r>
    </w:p>
    <w:p>
      <w:pPr>
        <w:pStyle w:val="ListBullet"/>
      </w:pPr>
      <w:r>
        <w:t xml:space="preserve">    hoursToSeconds.js</w:t>
      </w:r>
    </w:p>
    <w:p>
      <w:pPr>
        <w:pStyle w:val="ListBullet"/>
      </w:pPr>
      <w:r>
        <w:t xml:space="preserve">    hoursToSeconds.mjs</w:t>
      </w:r>
    </w:p>
    <w:p>
      <w:pPr>
        <w:pStyle w:val="ListBullet"/>
      </w:pPr>
      <w:r>
        <w:t xml:space="preserve">    index.d.mts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index.mjs</w:t>
      </w:r>
    </w:p>
    <w:p>
      <w:pPr>
        <w:pStyle w:val="ListBullet"/>
      </w:pPr>
      <w:r>
        <w:t xml:space="preserve">    interval.d.mts</w:t>
      </w:r>
    </w:p>
    <w:p>
      <w:pPr>
        <w:pStyle w:val="ListBullet"/>
      </w:pPr>
      <w:r>
        <w:t xml:space="preserve">    interval.d.ts</w:t>
      </w:r>
    </w:p>
    <w:p>
      <w:pPr>
        <w:pStyle w:val="ListBullet"/>
      </w:pPr>
      <w:r>
        <w:t xml:space="preserve">    interval.js</w:t>
      </w:r>
    </w:p>
    <w:p>
      <w:pPr>
        <w:pStyle w:val="ListBullet"/>
      </w:pPr>
      <w:r>
        <w:t xml:space="preserve">    interval.mjs</w:t>
      </w:r>
    </w:p>
    <w:p>
      <w:pPr>
        <w:pStyle w:val="ListBullet"/>
      </w:pPr>
      <w:r>
        <w:t xml:space="preserve">    intervalToDuration.d.mts</w:t>
      </w:r>
    </w:p>
    <w:p>
      <w:pPr>
        <w:pStyle w:val="ListBullet"/>
      </w:pPr>
      <w:r>
        <w:t xml:space="preserve">    intervalToDuration.d.ts</w:t>
      </w:r>
    </w:p>
    <w:p>
      <w:pPr>
        <w:pStyle w:val="ListBullet"/>
      </w:pPr>
      <w:r>
        <w:t xml:space="preserve">    intervalToDuration.js</w:t>
      </w:r>
    </w:p>
    <w:p>
      <w:pPr>
        <w:pStyle w:val="ListBullet"/>
      </w:pPr>
      <w:r>
        <w:t xml:space="preserve">    intervalToDuration.mjs</w:t>
      </w:r>
    </w:p>
    <w:p>
      <w:pPr>
        <w:pStyle w:val="ListBullet"/>
      </w:pPr>
      <w:r>
        <w:t xml:space="preserve">    intlFormat.d.mts</w:t>
      </w:r>
    </w:p>
    <w:p>
      <w:pPr>
        <w:pStyle w:val="ListBullet"/>
      </w:pPr>
      <w:r>
        <w:t xml:space="preserve">    intlFormat.d.ts</w:t>
      </w:r>
    </w:p>
    <w:p>
      <w:pPr>
        <w:pStyle w:val="ListBullet"/>
      </w:pPr>
      <w:r>
        <w:t xml:space="preserve">    intlFormat.js</w:t>
      </w:r>
    </w:p>
    <w:p>
      <w:pPr>
        <w:pStyle w:val="ListBullet"/>
      </w:pPr>
      <w:r>
        <w:t xml:space="preserve">    intlFormat.mjs</w:t>
      </w:r>
    </w:p>
    <w:p>
      <w:pPr>
        <w:pStyle w:val="ListBullet"/>
      </w:pPr>
      <w:r>
        <w:t xml:space="preserve">    intlFormatDistance.d.mts</w:t>
      </w:r>
    </w:p>
    <w:p>
      <w:pPr>
        <w:pStyle w:val="ListBullet"/>
      </w:pPr>
      <w:r>
        <w:t xml:space="preserve">    intlFormatDistance.d.ts</w:t>
      </w:r>
    </w:p>
    <w:p>
      <w:pPr>
        <w:pStyle w:val="ListBullet"/>
      </w:pPr>
      <w:r>
        <w:t xml:space="preserve">    intlFormatDistance.js</w:t>
      </w:r>
    </w:p>
    <w:p>
      <w:pPr>
        <w:pStyle w:val="ListBullet"/>
      </w:pPr>
      <w:r>
        <w:t xml:space="preserve">    intlFormatDistance.mjs</w:t>
      </w:r>
    </w:p>
    <w:p>
      <w:pPr>
        <w:pStyle w:val="ListBullet"/>
      </w:pPr>
      <w:r>
        <w:t xml:space="preserve">    isAfter.d.mts</w:t>
      </w:r>
    </w:p>
    <w:p>
      <w:pPr>
        <w:pStyle w:val="ListBullet"/>
      </w:pPr>
      <w:r>
        <w:t xml:space="preserve">    isAfter.d.ts</w:t>
      </w:r>
    </w:p>
    <w:p>
      <w:pPr>
        <w:pStyle w:val="ListBullet"/>
      </w:pPr>
      <w:r>
        <w:t xml:space="preserve">    isAfter.js</w:t>
      </w:r>
    </w:p>
    <w:p>
      <w:pPr>
        <w:pStyle w:val="ListBullet"/>
      </w:pPr>
      <w:r>
        <w:t xml:space="preserve">    isAfter.mjs</w:t>
      </w:r>
    </w:p>
    <w:p>
      <w:pPr>
        <w:pStyle w:val="ListBullet"/>
      </w:pPr>
      <w:r>
        <w:t xml:space="preserve">    isBefore.d.mts</w:t>
      </w:r>
    </w:p>
    <w:p>
      <w:pPr>
        <w:pStyle w:val="ListBullet"/>
      </w:pPr>
      <w:r>
        <w:t xml:space="preserve">    isBefore.d.ts</w:t>
      </w:r>
    </w:p>
    <w:p>
      <w:pPr>
        <w:pStyle w:val="ListBullet"/>
      </w:pPr>
      <w:r>
        <w:t xml:space="preserve">    isBefore.js</w:t>
      </w:r>
    </w:p>
    <w:p>
      <w:pPr>
        <w:pStyle w:val="ListBullet"/>
      </w:pPr>
      <w:r>
        <w:t xml:space="preserve">    isBefore.mjs</w:t>
      </w:r>
    </w:p>
    <w:p>
      <w:pPr>
        <w:pStyle w:val="ListBullet"/>
      </w:pPr>
      <w:r>
        <w:t xml:space="preserve">    isDate.d.mts</w:t>
      </w:r>
    </w:p>
    <w:p>
      <w:pPr>
        <w:pStyle w:val="ListBullet"/>
      </w:pPr>
      <w:r>
        <w:t xml:space="preserve">    isDate.d.ts</w:t>
      </w:r>
    </w:p>
    <w:p>
      <w:pPr>
        <w:pStyle w:val="ListBullet"/>
      </w:pPr>
      <w:r>
        <w:t xml:space="preserve">    isDate.js</w:t>
      </w:r>
    </w:p>
    <w:p>
      <w:pPr>
        <w:pStyle w:val="ListBullet"/>
      </w:pPr>
      <w:r>
        <w:t xml:space="preserve">    isDate.mjs</w:t>
      </w:r>
    </w:p>
    <w:p>
      <w:pPr>
        <w:pStyle w:val="ListBullet"/>
      </w:pPr>
      <w:r>
        <w:t xml:space="preserve">    isEqual.d.mts</w:t>
      </w:r>
    </w:p>
    <w:p>
      <w:pPr>
        <w:pStyle w:val="ListBullet"/>
      </w:pPr>
      <w:r>
        <w:t xml:space="preserve">    isEqual.d.ts</w:t>
      </w:r>
    </w:p>
    <w:p>
      <w:pPr>
        <w:pStyle w:val="ListBullet"/>
      </w:pPr>
      <w:r>
        <w:t xml:space="preserve">    isEqual.js</w:t>
      </w:r>
    </w:p>
    <w:p>
      <w:pPr>
        <w:pStyle w:val="ListBullet"/>
      </w:pPr>
      <w:r>
        <w:t xml:space="preserve">    isEqual.mjs</w:t>
      </w:r>
    </w:p>
    <w:p>
      <w:pPr>
        <w:pStyle w:val="ListBullet"/>
      </w:pPr>
      <w:r>
        <w:t xml:space="preserve">    isExists.d.mts</w:t>
      </w:r>
    </w:p>
    <w:p>
      <w:pPr>
        <w:pStyle w:val="ListBullet"/>
      </w:pPr>
      <w:r>
        <w:t xml:space="preserve">    isExists.d.ts</w:t>
      </w:r>
    </w:p>
    <w:p>
      <w:pPr>
        <w:pStyle w:val="ListBullet"/>
      </w:pPr>
      <w:r>
        <w:t xml:space="preserve">    isExists.js</w:t>
      </w:r>
    </w:p>
    <w:p>
      <w:pPr>
        <w:pStyle w:val="ListBullet"/>
      </w:pPr>
      <w:r>
        <w:t xml:space="preserve">    isExists.mjs</w:t>
      </w:r>
    </w:p>
    <w:p>
      <w:pPr>
        <w:pStyle w:val="ListBullet"/>
      </w:pPr>
      <w:r>
        <w:t xml:space="preserve">    isFirstDayOfMonth.d.mts</w:t>
      </w:r>
    </w:p>
    <w:p>
      <w:pPr>
        <w:pStyle w:val="ListBullet"/>
      </w:pPr>
      <w:r>
        <w:t xml:space="preserve">    isFirstDayOfMonth.d.ts</w:t>
      </w:r>
    </w:p>
    <w:p>
      <w:pPr>
        <w:pStyle w:val="ListBullet"/>
      </w:pPr>
      <w:r>
        <w:t xml:space="preserve">    isFirstDayOfMonth.js</w:t>
      </w:r>
    </w:p>
    <w:p>
      <w:pPr>
        <w:pStyle w:val="ListBullet"/>
      </w:pPr>
      <w:r>
        <w:t xml:space="preserve">    isFirstDayOfMonth.mjs</w:t>
      </w:r>
    </w:p>
    <w:p>
      <w:pPr>
        <w:pStyle w:val="ListBullet"/>
      </w:pPr>
      <w:r>
        <w:t xml:space="preserve">    isFriday.d.mts</w:t>
      </w:r>
    </w:p>
    <w:p>
      <w:pPr>
        <w:pStyle w:val="ListBullet"/>
      </w:pPr>
      <w:r>
        <w:t xml:space="preserve">    isFriday.d.ts</w:t>
      </w:r>
    </w:p>
    <w:p>
      <w:pPr>
        <w:pStyle w:val="ListBullet"/>
      </w:pPr>
      <w:r>
        <w:t xml:space="preserve">    isFriday.js</w:t>
      </w:r>
    </w:p>
    <w:p>
      <w:pPr>
        <w:pStyle w:val="ListBullet"/>
      </w:pPr>
      <w:r>
        <w:t xml:space="preserve">    isFriday.mjs</w:t>
      </w:r>
    </w:p>
    <w:p>
      <w:pPr>
        <w:pStyle w:val="ListBullet"/>
      </w:pPr>
      <w:r>
        <w:t xml:space="preserve">    isFuture.d.mts</w:t>
      </w:r>
    </w:p>
    <w:p>
      <w:pPr>
        <w:pStyle w:val="ListBullet"/>
      </w:pPr>
      <w:r>
        <w:t xml:space="preserve">    isFuture.d.ts</w:t>
      </w:r>
    </w:p>
    <w:p>
      <w:pPr>
        <w:pStyle w:val="ListBullet"/>
      </w:pPr>
      <w:r>
        <w:t xml:space="preserve">    isFuture.js</w:t>
      </w:r>
    </w:p>
    <w:p>
      <w:pPr>
        <w:pStyle w:val="ListBullet"/>
      </w:pPr>
      <w:r>
        <w:t xml:space="preserve">    isFuture.mjs</w:t>
      </w:r>
    </w:p>
    <w:p>
      <w:pPr>
        <w:pStyle w:val="ListBullet"/>
      </w:pPr>
      <w:r>
        <w:t xml:space="preserve">    isLastDayOfMonth.d.mts</w:t>
      </w:r>
    </w:p>
    <w:p>
      <w:pPr>
        <w:pStyle w:val="ListBullet"/>
      </w:pPr>
      <w:r>
        <w:t xml:space="preserve">    isLastDayOfMonth.d.ts</w:t>
      </w:r>
    </w:p>
    <w:p>
      <w:pPr>
        <w:pStyle w:val="ListBullet"/>
      </w:pPr>
      <w:r>
        <w:t xml:space="preserve">    isLastDayOfMonth.js</w:t>
      </w:r>
    </w:p>
    <w:p>
      <w:pPr>
        <w:pStyle w:val="ListBullet"/>
      </w:pPr>
      <w:r>
        <w:t xml:space="preserve">    isLastDayOfMonth.mjs</w:t>
      </w:r>
    </w:p>
    <w:p>
      <w:pPr>
        <w:pStyle w:val="ListBullet"/>
      </w:pPr>
      <w:r>
        <w:t xml:space="preserve">    isLeapYear.d.mts</w:t>
      </w:r>
    </w:p>
    <w:p>
      <w:pPr>
        <w:pStyle w:val="ListBullet"/>
      </w:pPr>
      <w:r>
        <w:t xml:space="preserve">    isLeapYear.d.ts</w:t>
      </w:r>
    </w:p>
    <w:p>
      <w:pPr>
        <w:pStyle w:val="ListBullet"/>
      </w:pPr>
      <w:r>
        <w:t xml:space="preserve">    isLeapYear.js</w:t>
      </w:r>
    </w:p>
    <w:p>
      <w:pPr>
        <w:pStyle w:val="ListBullet"/>
      </w:pPr>
      <w:r>
        <w:t xml:space="preserve">    isLeapYear.mjs</w:t>
      </w:r>
    </w:p>
    <w:p>
      <w:pPr>
        <w:pStyle w:val="ListBullet"/>
      </w:pPr>
      <w:r>
        <w:t xml:space="preserve">    isMatch.d.mts</w:t>
      </w:r>
    </w:p>
    <w:p>
      <w:pPr>
        <w:pStyle w:val="ListBullet"/>
      </w:pPr>
      <w:r>
        <w:t xml:space="preserve">    isMatch.d.ts</w:t>
      </w:r>
    </w:p>
    <w:p>
      <w:pPr>
        <w:pStyle w:val="ListBullet"/>
      </w:pPr>
      <w:r>
        <w:t xml:space="preserve">    isMatch.js</w:t>
      </w:r>
    </w:p>
    <w:p>
      <w:pPr>
        <w:pStyle w:val="ListBullet"/>
      </w:pPr>
      <w:r>
        <w:t xml:space="preserve">    isMatch.mjs</w:t>
      </w:r>
    </w:p>
    <w:p>
      <w:pPr>
        <w:pStyle w:val="ListBullet"/>
      </w:pPr>
      <w:r>
        <w:t xml:space="preserve">    isMonday.d.mts</w:t>
      </w:r>
    </w:p>
    <w:p>
      <w:pPr>
        <w:pStyle w:val="ListBullet"/>
      </w:pPr>
      <w:r>
        <w:t xml:space="preserve">    isMonday.d.ts</w:t>
      </w:r>
    </w:p>
    <w:p>
      <w:pPr>
        <w:pStyle w:val="ListBullet"/>
      </w:pPr>
      <w:r>
        <w:t xml:space="preserve">    isMonday.js</w:t>
      </w:r>
    </w:p>
    <w:p>
      <w:pPr>
        <w:pStyle w:val="ListBullet"/>
      </w:pPr>
      <w:r>
        <w:t xml:space="preserve">    isMonday.mjs</w:t>
      </w:r>
    </w:p>
    <w:p>
      <w:pPr>
        <w:pStyle w:val="ListBullet"/>
      </w:pPr>
      <w:r>
        <w:t xml:space="preserve">    isPast.d.mts</w:t>
      </w:r>
    </w:p>
    <w:p>
      <w:pPr>
        <w:pStyle w:val="ListBullet"/>
      </w:pPr>
      <w:r>
        <w:t xml:space="preserve">    isPast.d.ts</w:t>
      </w:r>
    </w:p>
    <w:p>
      <w:pPr>
        <w:pStyle w:val="ListBullet"/>
      </w:pPr>
      <w:r>
        <w:t xml:space="preserve">    isPast.js</w:t>
      </w:r>
    </w:p>
    <w:p>
      <w:pPr>
        <w:pStyle w:val="ListBullet"/>
      </w:pPr>
      <w:r>
        <w:t xml:space="preserve">    isPast.mjs</w:t>
      </w:r>
    </w:p>
    <w:p>
      <w:pPr>
        <w:pStyle w:val="ListBullet"/>
      </w:pPr>
      <w:r>
        <w:t xml:space="preserve">    isSameDay.d.mts</w:t>
      </w:r>
    </w:p>
    <w:p>
      <w:pPr>
        <w:pStyle w:val="ListBullet"/>
      </w:pPr>
      <w:r>
        <w:t xml:space="preserve">    isSameDay.d.ts</w:t>
      </w:r>
    </w:p>
    <w:p>
      <w:pPr>
        <w:pStyle w:val="ListBullet"/>
      </w:pPr>
      <w:r>
        <w:t xml:space="preserve">    isSameDay.js</w:t>
      </w:r>
    </w:p>
    <w:p>
      <w:pPr>
        <w:pStyle w:val="ListBullet"/>
      </w:pPr>
      <w:r>
        <w:t xml:space="preserve">    isSameDay.mjs</w:t>
      </w:r>
    </w:p>
    <w:p>
      <w:pPr>
        <w:pStyle w:val="ListBullet"/>
      </w:pPr>
      <w:r>
        <w:t xml:space="preserve">    isSameHour.d.mts</w:t>
      </w:r>
    </w:p>
    <w:p>
      <w:pPr>
        <w:pStyle w:val="ListBullet"/>
      </w:pPr>
      <w:r>
        <w:t xml:space="preserve">    isSameHour.d.ts</w:t>
      </w:r>
    </w:p>
    <w:p>
      <w:pPr>
        <w:pStyle w:val="ListBullet"/>
      </w:pPr>
      <w:r>
        <w:t xml:space="preserve">    isSameHour.js</w:t>
      </w:r>
    </w:p>
    <w:p>
      <w:pPr>
        <w:pStyle w:val="ListBullet"/>
      </w:pPr>
      <w:r>
        <w:t xml:space="preserve">    isSameHour.mjs</w:t>
      </w:r>
    </w:p>
    <w:p>
      <w:pPr>
        <w:pStyle w:val="ListBullet"/>
      </w:pPr>
      <w:r>
        <w:t xml:space="preserve">    isSameISOWeek.d.mts</w:t>
      </w:r>
    </w:p>
    <w:p>
      <w:pPr>
        <w:pStyle w:val="ListBullet"/>
      </w:pPr>
      <w:r>
        <w:t xml:space="preserve">    isSameISOWeek.d.ts</w:t>
      </w:r>
    </w:p>
    <w:p>
      <w:pPr>
        <w:pStyle w:val="ListBullet"/>
      </w:pPr>
      <w:r>
        <w:t xml:space="preserve">    isSameISOWeek.js</w:t>
      </w:r>
    </w:p>
    <w:p>
      <w:pPr>
        <w:pStyle w:val="ListBullet"/>
      </w:pPr>
      <w:r>
        <w:t xml:space="preserve">    isSameISOWeek.mjs</w:t>
      </w:r>
    </w:p>
    <w:p>
      <w:pPr>
        <w:pStyle w:val="ListBullet"/>
      </w:pPr>
      <w:r>
        <w:t xml:space="preserve">    isSameISOWeekYear.d.mts</w:t>
      </w:r>
    </w:p>
    <w:p>
      <w:pPr>
        <w:pStyle w:val="ListBullet"/>
      </w:pPr>
      <w:r>
        <w:t xml:space="preserve">    isSameISOWeekYear.d.ts</w:t>
      </w:r>
    </w:p>
    <w:p>
      <w:pPr>
        <w:pStyle w:val="ListBullet"/>
      </w:pPr>
      <w:r>
        <w:t xml:space="preserve">    isSameISOWeekYear.js</w:t>
      </w:r>
    </w:p>
    <w:p>
      <w:pPr>
        <w:pStyle w:val="ListBullet"/>
      </w:pPr>
      <w:r>
        <w:t xml:space="preserve">    isSameISOWeekYear.mjs</w:t>
      </w:r>
    </w:p>
    <w:p>
      <w:pPr>
        <w:pStyle w:val="ListBullet"/>
      </w:pPr>
      <w:r>
        <w:t xml:space="preserve">    isSameMinute.d.mts</w:t>
      </w:r>
    </w:p>
    <w:p>
      <w:pPr>
        <w:pStyle w:val="ListBullet"/>
      </w:pPr>
      <w:r>
        <w:t xml:space="preserve">    isSameMinute.d.ts</w:t>
      </w:r>
    </w:p>
    <w:p>
      <w:pPr>
        <w:pStyle w:val="ListBullet"/>
      </w:pPr>
      <w:r>
        <w:t xml:space="preserve">    isSameMinute.js</w:t>
      </w:r>
    </w:p>
    <w:p>
      <w:pPr>
        <w:pStyle w:val="ListBullet"/>
      </w:pPr>
      <w:r>
        <w:t xml:space="preserve">    isSameMinute.mjs</w:t>
      </w:r>
    </w:p>
    <w:p>
      <w:pPr>
        <w:pStyle w:val="ListBullet"/>
      </w:pPr>
      <w:r>
        <w:t xml:space="preserve">    isSameMonth.d.mts</w:t>
      </w:r>
    </w:p>
    <w:p>
      <w:pPr>
        <w:pStyle w:val="ListBullet"/>
      </w:pPr>
      <w:r>
        <w:t xml:space="preserve">    isSameMonth.d.ts</w:t>
      </w:r>
    </w:p>
    <w:p>
      <w:pPr>
        <w:pStyle w:val="ListBullet"/>
      </w:pPr>
      <w:r>
        <w:t xml:space="preserve">    isSameMonth.js</w:t>
      </w:r>
    </w:p>
    <w:p>
      <w:pPr>
        <w:pStyle w:val="ListBullet"/>
      </w:pPr>
      <w:r>
        <w:t xml:space="preserve">    isSameMonth.mjs</w:t>
      </w:r>
    </w:p>
    <w:p>
      <w:pPr>
        <w:pStyle w:val="ListBullet"/>
      </w:pPr>
      <w:r>
        <w:t xml:space="preserve">    isSameQuarter.d.mts</w:t>
      </w:r>
    </w:p>
    <w:p>
      <w:pPr>
        <w:pStyle w:val="ListBullet"/>
      </w:pPr>
      <w:r>
        <w:t xml:space="preserve">    isSameQuarter.d.ts</w:t>
      </w:r>
    </w:p>
    <w:p>
      <w:pPr>
        <w:pStyle w:val="ListBullet"/>
      </w:pPr>
      <w:r>
        <w:t xml:space="preserve">    isSameQuarter.js</w:t>
      </w:r>
    </w:p>
    <w:p>
      <w:pPr>
        <w:pStyle w:val="ListBullet"/>
      </w:pPr>
      <w:r>
        <w:t xml:space="preserve">    isSameQuarter.mjs</w:t>
      </w:r>
    </w:p>
    <w:p>
      <w:pPr>
        <w:pStyle w:val="ListBullet"/>
      </w:pPr>
      <w:r>
        <w:t xml:space="preserve">    isSameSecond.d.mts</w:t>
      </w:r>
    </w:p>
    <w:p>
      <w:pPr>
        <w:pStyle w:val="ListBullet"/>
      </w:pPr>
      <w:r>
        <w:t xml:space="preserve">    isSameSecond.d.ts</w:t>
      </w:r>
    </w:p>
    <w:p>
      <w:pPr>
        <w:pStyle w:val="ListBullet"/>
      </w:pPr>
      <w:r>
        <w:t xml:space="preserve">    isSameSecond.js</w:t>
      </w:r>
    </w:p>
    <w:p>
      <w:pPr>
        <w:pStyle w:val="ListBullet"/>
      </w:pPr>
      <w:r>
        <w:t xml:space="preserve">    isSameSecond.mjs</w:t>
      </w:r>
    </w:p>
    <w:p>
      <w:pPr>
        <w:pStyle w:val="ListBullet"/>
      </w:pPr>
      <w:r>
        <w:t xml:space="preserve">    isSameWeek.d.mts</w:t>
      </w:r>
    </w:p>
    <w:p>
      <w:pPr>
        <w:pStyle w:val="ListBullet"/>
      </w:pPr>
      <w:r>
        <w:t xml:space="preserve">    isSameWeek.d.ts</w:t>
      </w:r>
    </w:p>
    <w:p>
      <w:pPr>
        <w:pStyle w:val="ListBullet"/>
      </w:pPr>
      <w:r>
        <w:t xml:space="preserve">    isSameWeek.js</w:t>
      </w:r>
    </w:p>
    <w:p>
      <w:pPr>
        <w:pStyle w:val="ListBullet"/>
      </w:pPr>
      <w:r>
        <w:t xml:space="preserve">    isSameWeek.mjs</w:t>
      </w:r>
    </w:p>
    <w:p>
      <w:pPr>
        <w:pStyle w:val="ListBullet"/>
      </w:pPr>
      <w:r>
        <w:t xml:space="preserve">    isSameYear.d.mts</w:t>
      </w:r>
    </w:p>
    <w:p>
      <w:pPr>
        <w:pStyle w:val="ListBullet"/>
      </w:pPr>
      <w:r>
        <w:t xml:space="preserve">    isSameYear.d.ts</w:t>
      </w:r>
    </w:p>
    <w:p>
      <w:pPr>
        <w:pStyle w:val="ListBullet"/>
      </w:pPr>
      <w:r>
        <w:t xml:space="preserve">    isSameYear.js</w:t>
      </w:r>
    </w:p>
    <w:p>
      <w:pPr>
        <w:pStyle w:val="ListBullet"/>
      </w:pPr>
      <w:r>
        <w:t xml:space="preserve">    isSameYear.mjs</w:t>
      </w:r>
    </w:p>
    <w:p>
      <w:pPr>
        <w:pStyle w:val="ListBullet"/>
      </w:pPr>
      <w:r>
        <w:t xml:space="preserve">    isSaturday.d.mts</w:t>
      </w:r>
    </w:p>
    <w:p>
      <w:pPr>
        <w:pStyle w:val="ListBullet"/>
      </w:pPr>
      <w:r>
        <w:t xml:space="preserve">    isSaturday.d.ts</w:t>
      </w:r>
    </w:p>
    <w:p>
      <w:pPr>
        <w:pStyle w:val="ListBullet"/>
      </w:pPr>
      <w:r>
        <w:t xml:space="preserve">    isSaturday.js</w:t>
      </w:r>
    </w:p>
    <w:p>
      <w:pPr>
        <w:pStyle w:val="ListBullet"/>
      </w:pPr>
      <w:r>
        <w:t xml:space="preserve">    isSaturday.mjs</w:t>
      </w:r>
    </w:p>
    <w:p>
      <w:pPr>
        <w:pStyle w:val="ListBullet"/>
      </w:pPr>
      <w:r>
        <w:t xml:space="preserve">    isSunday.d.mts</w:t>
      </w:r>
    </w:p>
    <w:p>
      <w:pPr>
        <w:pStyle w:val="ListBullet"/>
      </w:pPr>
      <w:r>
        <w:t xml:space="preserve">    isSunday.d.ts</w:t>
      </w:r>
    </w:p>
    <w:p>
      <w:pPr>
        <w:pStyle w:val="ListBullet"/>
      </w:pPr>
      <w:r>
        <w:t xml:space="preserve">    isSunday.js</w:t>
      </w:r>
    </w:p>
    <w:p>
      <w:pPr>
        <w:pStyle w:val="ListBullet"/>
      </w:pPr>
      <w:r>
        <w:t xml:space="preserve">    isSunday.mjs</w:t>
      </w:r>
    </w:p>
    <w:p>
      <w:pPr>
        <w:pStyle w:val="ListBullet"/>
      </w:pPr>
      <w:r>
        <w:t xml:space="preserve">    isThisHour.d.mts</w:t>
      </w:r>
    </w:p>
    <w:p>
      <w:pPr>
        <w:pStyle w:val="ListBullet"/>
      </w:pPr>
      <w:r>
        <w:t xml:space="preserve">    isThisHour.d.ts</w:t>
      </w:r>
    </w:p>
    <w:p>
      <w:pPr>
        <w:pStyle w:val="ListBullet"/>
      </w:pPr>
      <w:r>
        <w:t xml:space="preserve">    isThisHour.js</w:t>
      </w:r>
    </w:p>
    <w:p>
      <w:pPr>
        <w:pStyle w:val="ListBullet"/>
      </w:pPr>
      <w:r>
        <w:t xml:space="preserve">    isThisHour.mjs</w:t>
      </w:r>
    </w:p>
    <w:p>
      <w:pPr>
        <w:pStyle w:val="ListBullet"/>
      </w:pPr>
      <w:r>
        <w:t xml:space="preserve">    isThisISOWeek.d.mts</w:t>
      </w:r>
    </w:p>
    <w:p>
      <w:pPr>
        <w:pStyle w:val="ListBullet"/>
      </w:pPr>
      <w:r>
        <w:t xml:space="preserve">    isThisISOWeek.d.ts</w:t>
      </w:r>
    </w:p>
    <w:p>
      <w:pPr>
        <w:pStyle w:val="ListBullet"/>
      </w:pPr>
      <w:r>
        <w:t xml:space="preserve">    isThisISOWeek.js</w:t>
      </w:r>
    </w:p>
    <w:p>
      <w:pPr>
        <w:pStyle w:val="ListBullet"/>
      </w:pPr>
      <w:r>
        <w:t xml:space="preserve">    isThisISOWeek.mjs</w:t>
      </w:r>
    </w:p>
    <w:p>
      <w:pPr>
        <w:pStyle w:val="ListBullet"/>
      </w:pPr>
      <w:r>
        <w:t xml:space="preserve">    isThisMinute.d.mts</w:t>
      </w:r>
    </w:p>
    <w:p>
      <w:pPr>
        <w:pStyle w:val="ListBullet"/>
      </w:pPr>
      <w:r>
        <w:t xml:space="preserve">    isThisMinute.d.ts</w:t>
      </w:r>
    </w:p>
    <w:p>
      <w:pPr>
        <w:pStyle w:val="ListBullet"/>
      </w:pPr>
      <w:r>
        <w:t xml:space="preserve">    isThisMinute.js</w:t>
      </w:r>
    </w:p>
    <w:p>
      <w:pPr>
        <w:pStyle w:val="ListBullet"/>
      </w:pPr>
      <w:r>
        <w:t xml:space="preserve">    isThisMinute.mjs</w:t>
      </w:r>
    </w:p>
    <w:p>
      <w:pPr>
        <w:pStyle w:val="ListBullet"/>
      </w:pPr>
      <w:r>
        <w:t xml:space="preserve">    isThisMonth.d.mts</w:t>
      </w:r>
    </w:p>
    <w:p>
      <w:pPr>
        <w:pStyle w:val="ListBullet"/>
      </w:pPr>
      <w:r>
        <w:t xml:space="preserve">    isThisMonth.d.ts</w:t>
      </w:r>
    </w:p>
    <w:p>
      <w:pPr>
        <w:pStyle w:val="ListBullet"/>
      </w:pPr>
      <w:r>
        <w:t xml:space="preserve">    isThisMonth.js</w:t>
      </w:r>
    </w:p>
    <w:p>
      <w:pPr>
        <w:pStyle w:val="ListBullet"/>
      </w:pPr>
      <w:r>
        <w:t xml:space="preserve">    isThisMonth.mjs</w:t>
      </w:r>
    </w:p>
    <w:p>
      <w:pPr>
        <w:pStyle w:val="ListBullet"/>
      </w:pPr>
      <w:r>
        <w:t xml:space="preserve">    isThisQuarter.d.mts</w:t>
      </w:r>
    </w:p>
    <w:p>
      <w:pPr>
        <w:pStyle w:val="ListBullet"/>
      </w:pPr>
      <w:r>
        <w:t xml:space="preserve">    isThisQuarter.d.ts</w:t>
      </w:r>
    </w:p>
    <w:p>
      <w:pPr>
        <w:pStyle w:val="ListBullet"/>
      </w:pPr>
      <w:r>
        <w:t xml:space="preserve">    isThisQuarter.js</w:t>
      </w:r>
    </w:p>
    <w:p>
      <w:pPr>
        <w:pStyle w:val="ListBullet"/>
      </w:pPr>
      <w:r>
        <w:t xml:space="preserve">    isThisQuarter.mjs</w:t>
      </w:r>
    </w:p>
    <w:p>
      <w:pPr>
        <w:pStyle w:val="ListBullet"/>
      </w:pPr>
      <w:r>
        <w:t xml:space="preserve">    isThisSecond.d.mts</w:t>
      </w:r>
    </w:p>
    <w:p>
      <w:pPr>
        <w:pStyle w:val="ListBullet"/>
      </w:pPr>
      <w:r>
        <w:t xml:space="preserve">    isThisSecond.d.ts</w:t>
      </w:r>
    </w:p>
    <w:p>
      <w:pPr>
        <w:pStyle w:val="ListBullet"/>
      </w:pPr>
      <w:r>
        <w:t xml:space="preserve">    isThisSecond.js</w:t>
      </w:r>
    </w:p>
    <w:p>
      <w:pPr>
        <w:pStyle w:val="ListBullet"/>
      </w:pPr>
      <w:r>
        <w:t xml:space="preserve">    isThisSecond.mjs</w:t>
      </w:r>
    </w:p>
    <w:p>
      <w:pPr>
        <w:pStyle w:val="ListBullet"/>
      </w:pPr>
      <w:r>
        <w:t xml:space="preserve">    isThisWeek.d.mts</w:t>
      </w:r>
    </w:p>
    <w:p>
      <w:pPr>
        <w:pStyle w:val="ListBullet"/>
      </w:pPr>
      <w:r>
        <w:t xml:space="preserve">    isThisWeek.d.ts</w:t>
      </w:r>
    </w:p>
    <w:p>
      <w:pPr>
        <w:pStyle w:val="ListBullet"/>
      </w:pPr>
      <w:r>
        <w:t xml:space="preserve">    isThisWeek.js</w:t>
      </w:r>
    </w:p>
    <w:p>
      <w:pPr>
        <w:pStyle w:val="ListBullet"/>
      </w:pPr>
      <w:r>
        <w:t xml:space="preserve">    isThisWeek.mjs</w:t>
      </w:r>
    </w:p>
    <w:p>
      <w:pPr>
        <w:pStyle w:val="ListBullet"/>
      </w:pPr>
      <w:r>
        <w:t xml:space="preserve">    isThisYear.d.mts</w:t>
      </w:r>
    </w:p>
    <w:p>
      <w:pPr>
        <w:pStyle w:val="ListBullet"/>
      </w:pPr>
      <w:r>
        <w:t xml:space="preserve">    isThisYear.d.ts</w:t>
      </w:r>
    </w:p>
    <w:p>
      <w:pPr>
        <w:pStyle w:val="ListBullet"/>
      </w:pPr>
      <w:r>
        <w:t xml:space="preserve">    isThisYear.js</w:t>
      </w:r>
    </w:p>
    <w:p>
      <w:pPr>
        <w:pStyle w:val="ListBullet"/>
      </w:pPr>
      <w:r>
        <w:t xml:space="preserve">    isThisYear.mjs</w:t>
      </w:r>
    </w:p>
    <w:p>
      <w:pPr>
        <w:pStyle w:val="ListBullet"/>
      </w:pPr>
      <w:r>
        <w:t xml:space="preserve">    isThursday.d.mts</w:t>
      </w:r>
    </w:p>
    <w:p>
      <w:pPr>
        <w:pStyle w:val="ListBullet"/>
      </w:pPr>
      <w:r>
        <w:t xml:space="preserve">    isThursday.d.ts</w:t>
      </w:r>
    </w:p>
    <w:p>
      <w:pPr>
        <w:pStyle w:val="ListBullet"/>
      </w:pPr>
      <w:r>
        <w:t xml:space="preserve">    isThursday.js</w:t>
      </w:r>
    </w:p>
    <w:p>
      <w:pPr>
        <w:pStyle w:val="ListBullet"/>
      </w:pPr>
      <w:r>
        <w:t xml:space="preserve">    isThursday.mjs</w:t>
      </w:r>
    </w:p>
    <w:p>
      <w:pPr>
        <w:pStyle w:val="ListBullet"/>
      </w:pPr>
      <w:r>
        <w:t xml:space="preserve">    isToday.d.mts</w:t>
      </w:r>
    </w:p>
    <w:p>
      <w:pPr>
        <w:pStyle w:val="ListBullet"/>
      </w:pPr>
      <w:r>
        <w:t xml:space="preserve">    isToday.d.ts</w:t>
      </w:r>
    </w:p>
    <w:p>
      <w:pPr>
        <w:pStyle w:val="ListBullet"/>
      </w:pPr>
      <w:r>
        <w:t xml:space="preserve">    isToday.js</w:t>
      </w:r>
    </w:p>
    <w:p>
      <w:pPr>
        <w:pStyle w:val="ListBullet"/>
      </w:pPr>
      <w:r>
        <w:t xml:space="preserve">    isToday.mjs</w:t>
      </w:r>
    </w:p>
    <w:p>
      <w:pPr>
        <w:pStyle w:val="ListBullet"/>
      </w:pPr>
      <w:r>
        <w:t xml:space="preserve">    isTomorrow.d.mts</w:t>
      </w:r>
    </w:p>
    <w:p>
      <w:pPr>
        <w:pStyle w:val="ListBullet"/>
      </w:pPr>
      <w:r>
        <w:t xml:space="preserve">    isTomorrow.d.ts</w:t>
      </w:r>
    </w:p>
    <w:p>
      <w:pPr>
        <w:pStyle w:val="ListBullet"/>
      </w:pPr>
      <w:r>
        <w:t xml:space="preserve">    isTomorrow.js</w:t>
      </w:r>
    </w:p>
    <w:p>
      <w:pPr>
        <w:pStyle w:val="ListBullet"/>
      </w:pPr>
      <w:r>
        <w:t xml:space="preserve">    isTomorrow.mjs</w:t>
      </w:r>
    </w:p>
    <w:p>
      <w:pPr>
        <w:pStyle w:val="ListBullet"/>
      </w:pPr>
      <w:r>
        <w:t xml:space="preserve">    isTuesday.d.mts</w:t>
      </w:r>
    </w:p>
    <w:p>
      <w:pPr>
        <w:pStyle w:val="ListBullet"/>
      </w:pPr>
      <w:r>
        <w:t xml:space="preserve">    isTuesday.d.ts</w:t>
      </w:r>
    </w:p>
    <w:p>
      <w:pPr>
        <w:pStyle w:val="ListBullet"/>
      </w:pPr>
      <w:r>
        <w:t xml:space="preserve">    isTuesday.js</w:t>
      </w:r>
    </w:p>
    <w:p>
      <w:pPr>
        <w:pStyle w:val="ListBullet"/>
      </w:pPr>
      <w:r>
        <w:t xml:space="preserve">    isTuesday.mjs</w:t>
      </w:r>
    </w:p>
    <w:p>
      <w:pPr>
        <w:pStyle w:val="ListBullet"/>
      </w:pPr>
      <w:r>
        <w:t xml:space="preserve">    isValid.d.mts</w:t>
      </w:r>
    </w:p>
    <w:p>
      <w:pPr>
        <w:pStyle w:val="ListBullet"/>
      </w:pPr>
      <w:r>
        <w:t xml:space="preserve">    isValid.d.ts</w:t>
      </w:r>
    </w:p>
    <w:p>
      <w:pPr>
        <w:pStyle w:val="ListBullet"/>
      </w:pPr>
      <w:r>
        <w:t xml:space="preserve">    isValid.js</w:t>
      </w:r>
    </w:p>
    <w:p>
      <w:pPr>
        <w:pStyle w:val="ListBullet"/>
      </w:pPr>
      <w:r>
        <w:t xml:space="preserve">    isValid.mjs</w:t>
      </w:r>
    </w:p>
    <w:p>
      <w:pPr>
        <w:pStyle w:val="ListBullet"/>
      </w:pPr>
      <w:r>
        <w:t xml:space="preserve">    isWednesday.d.mts</w:t>
      </w:r>
    </w:p>
    <w:p>
      <w:pPr>
        <w:pStyle w:val="ListBullet"/>
      </w:pPr>
      <w:r>
        <w:t xml:space="preserve">    isWednesday.d.ts</w:t>
      </w:r>
    </w:p>
    <w:p>
      <w:pPr>
        <w:pStyle w:val="ListBullet"/>
      </w:pPr>
      <w:r>
        <w:t xml:space="preserve">    isWednesday.js</w:t>
      </w:r>
    </w:p>
    <w:p>
      <w:pPr>
        <w:pStyle w:val="ListBullet"/>
      </w:pPr>
      <w:r>
        <w:t xml:space="preserve">    isWednesday.mjs</w:t>
      </w:r>
    </w:p>
    <w:p>
      <w:pPr>
        <w:pStyle w:val="ListBullet"/>
      </w:pPr>
      <w:r>
        <w:t xml:space="preserve">    isWeekend.d.mts</w:t>
      </w:r>
    </w:p>
    <w:p>
      <w:pPr>
        <w:pStyle w:val="ListBullet"/>
      </w:pPr>
      <w:r>
        <w:t xml:space="preserve">    isWeekend.d.ts</w:t>
      </w:r>
    </w:p>
    <w:p>
      <w:pPr>
        <w:pStyle w:val="ListBullet"/>
      </w:pPr>
      <w:r>
        <w:t xml:space="preserve">    isWeekend.js</w:t>
      </w:r>
    </w:p>
    <w:p>
      <w:pPr>
        <w:pStyle w:val="ListBullet"/>
      </w:pPr>
      <w:r>
        <w:t xml:space="preserve">    isWeekend.mjs</w:t>
      </w:r>
    </w:p>
    <w:p>
      <w:pPr>
        <w:pStyle w:val="ListBullet"/>
      </w:pPr>
      <w:r>
        <w:t xml:space="preserve">    isWithinInterval.d.mts</w:t>
      </w:r>
    </w:p>
    <w:p>
      <w:pPr>
        <w:pStyle w:val="ListBullet"/>
      </w:pPr>
      <w:r>
        <w:t xml:space="preserve">    isWithinInterval.d.ts</w:t>
      </w:r>
    </w:p>
    <w:p>
      <w:pPr>
        <w:pStyle w:val="ListBullet"/>
      </w:pPr>
      <w:r>
        <w:t xml:space="preserve">    isWithinInterval.js</w:t>
      </w:r>
    </w:p>
    <w:p>
      <w:pPr>
        <w:pStyle w:val="ListBullet"/>
      </w:pPr>
      <w:r>
        <w:t xml:space="preserve">    isWithinInterval.mjs</w:t>
      </w:r>
    </w:p>
    <w:p>
      <w:pPr>
        <w:pStyle w:val="ListBullet"/>
      </w:pPr>
      <w:r>
        <w:t xml:space="preserve">    isYesterday.d.mts</w:t>
      </w:r>
    </w:p>
    <w:p>
      <w:pPr>
        <w:pStyle w:val="ListBullet"/>
      </w:pPr>
      <w:r>
        <w:t xml:space="preserve">    isYesterday.d.ts</w:t>
      </w:r>
    </w:p>
    <w:p>
      <w:pPr>
        <w:pStyle w:val="ListBullet"/>
      </w:pPr>
      <w:r>
        <w:t xml:space="preserve">    isYesterday.js</w:t>
      </w:r>
    </w:p>
    <w:p>
      <w:pPr>
        <w:pStyle w:val="ListBullet"/>
      </w:pPr>
      <w:r>
        <w:t xml:space="preserve">    isYesterday.mjs</w:t>
      </w:r>
    </w:p>
    <w:p>
      <w:pPr>
        <w:pStyle w:val="ListBullet"/>
      </w:pPr>
      <w:r>
        <w:t xml:space="preserve">    lastDayOfDecade.d.mts</w:t>
      </w:r>
    </w:p>
    <w:p>
      <w:pPr>
        <w:pStyle w:val="ListBullet"/>
      </w:pPr>
      <w:r>
        <w:t xml:space="preserve">    lastDayOfDecade.d.ts</w:t>
      </w:r>
    </w:p>
    <w:p>
      <w:pPr>
        <w:pStyle w:val="ListBullet"/>
      </w:pPr>
      <w:r>
        <w:t xml:space="preserve">    lastDayOfDecade.js</w:t>
      </w:r>
    </w:p>
    <w:p>
      <w:pPr>
        <w:pStyle w:val="ListBullet"/>
      </w:pPr>
      <w:r>
        <w:t xml:space="preserve">    lastDayOfDecade.mjs</w:t>
      </w:r>
    </w:p>
    <w:p>
      <w:pPr>
        <w:pStyle w:val="ListBullet"/>
      </w:pPr>
      <w:r>
        <w:t xml:space="preserve">    lastDayOfISOWeek.d.mts</w:t>
      </w:r>
    </w:p>
    <w:p>
      <w:pPr>
        <w:pStyle w:val="ListBullet"/>
      </w:pPr>
      <w:r>
        <w:t xml:space="preserve">    lastDayOfISOWeek.d.ts</w:t>
      </w:r>
    </w:p>
    <w:p>
      <w:pPr>
        <w:pStyle w:val="ListBullet"/>
      </w:pPr>
      <w:r>
        <w:t xml:space="preserve">    lastDayOfISOWeek.js</w:t>
      </w:r>
    </w:p>
    <w:p>
      <w:pPr>
        <w:pStyle w:val="ListBullet"/>
      </w:pPr>
      <w:r>
        <w:t xml:space="preserve">    lastDayOfISOWeek.mjs</w:t>
      </w:r>
    </w:p>
    <w:p>
      <w:pPr>
        <w:pStyle w:val="ListBullet"/>
      </w:pPr>
      <w:r>
        <w:t xml:space="preserve">    lastDayOfISOWeekYear.d.mts</w:t>
      </w:r>
    </w:p>
    <w:p>
      <w:pPr>
        <w:pStyle w:val="ListBullet"/>
      </w:pPr>
      <w:r>
        <w:t xml:space="preserve">    lastDayOfISOWeekYear.d.ts</w:t>
      </w:r>
    </w:p>
    <w:p>
      <w:pPr>
        <w:pStyle w:val="ListBullet"/>
      </w:pPr>
      <w:r>
        <w:t xml:space="preserve">    lastDayOfISOWeekYear.js</w:t>
      </w:r>
    </w:p>
    <w:p>
      <w:pPr>
        <w:pStyle w:val="ListBullet"/>
      </w:pPr>
      <w:r>
        <w:t xml:space="preserve">    lastDayOfISOWeekYear.mjs</w:t>
      </w:r>
    </w:p>
    <w:p>
      <w:pPr>
        <w:pStyle w:val="ListBullet"/>
      </w:pPr>
      <w:r>
        <w:t xml:space="preserve">    lastDayOfMonth.d.mts</w:t>
      </w:r>
    </w:p>
    <w:p>
      <w:pPr>
        <w:pStyle w:val="ListBullet"/>
      </w:pPr>
      <w:r>
        <w:t xml:space="preserve">    lastDayOfMonth.d.ts</w:t>
      </w:r>
    </w:p>
    <w:p>
      <w:pPr>
        <w:pStyle w:val="ListBullet"/>
      </w:pPr>
      <w:r>
        <w:t xml:space="preserve">    lastDayOfMonth.js</w:t>
      </w:r>
    </w:p>
    <w:p>
      <w:pPr>
        <w:pStyle w:val="ListBullet"/>
      </w:pPr>
      <w:r>
        <w:t xml:space="preserve">    lastDayOfMonth.mjs</w:t>
      </w:r>
    </w:p>
    <w:p>
      <w:pPr>
        <w:pStyle w:val="ListBullet"/>
      </w:pPr>
      <w:r>
        <w:t xml:space="preserve">    lastDayOfQuarter.d.mts</w:t>
      </w:r>
    </w:p>
    <w:p>
      <w:pPr>
        <w:pStyle w:val="ListBullet"/>
      </w:pPr>
      <w:r>
        <w:t xml:space="preserve">    lastDayOfQuarter.d.ts</w:t>
      </w:r>
    </w:p>
    <w:p>
      <w:pPr>
        <w:pStyle w:val="ListBullet"/>
      </w:pPr>
      <w:r>
        <w:t xml:space="preserve">    lastDayOfQuarter.js</w:t>
      </w:r>
    </w:p>
    <w:p>
      <w:pPr>
        <w:pStyle w:val="ListBullet"/>
      </w:pPr>
      <w:r>
        <w:t xml:space="preserve">    lastDayOfQuarter.mjs</w:t>
      </w:r>
    </w:p>
    <w:p>
      <w:pPr>
        <w:pStyle w:val="ListBullet"/>
      </w:pPr>
      <w:r>
        <w:t xml:space="preserve">    lastDayOfWeek.d.mts</w:t>
      </w:r>
    </w:p>
    <w:p>
      <w:pPr>
        <w:pStyle w:val="ListBullet"/>
      </w:pPr>
      <w:r>
        <w:t xml:space="preserve">    lastDayOfWeek.d.ts</w:t>
      </w:r>
    </w:p>
    <w:p>
      <w:pPr>
        <w:pStyle w:val="ListBullet"/>
      </w:pPr>
      <w:r>
        <w:t xml:space="preserve">    lastDayOfWeek.js</w:t>
      </w:r>
    </w:p>
    <w:p>
      <w:pPr>
        <w:pStyle w:val="ListBullet"/>
      </w:pPr>
      <w:r>
        <w:t xml:space="preserve">    lastDayOfWeek.mjs</w:t>
      </w:r>
    </w:p>
    <w:p>
      <w:pPr>
        <w:pStyle w:val="ListBullet"/>
      </w:pPr>
      <w:r>
        <w:t xml:space="preserve">    lastDayOfYear.d.mts</w:t>
      </w:r>
    </w:p>
    <w:p>
      <w:pPr>
        <w:pStyle w:val="ListBullet"/>
      </w:pPr>
      <w:r>
        <w:t xml:space="preserve">    lastDayOfYear.d.ts</w:t>
      </w:r>
    </w:p>
    <w:p>
      <w:pPr>
        <w:pStyle w:val="ListBullet"/>
      </w:pPr>
      <w:r>
        <w:t xml:space="preserve">    lastDayOfYear.js</w:t>
      </w:r>
    </w:p>
    <w:p>
      <w:pPr>
        <w:pStyle w:val="ListBullet"/>
      </w:pPr>
      <w:r>
        <w:t xml:space="preserve">    lastDayOfYear.mjs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lightFormat.d.mts</w:t>
      </w:r>
    </w:p>
    <w:p>
      <w:pPr>
        <w:pStyle w:val="ListBullet"/>
      </w:pPr>
      <w:r>
        <w:t xml:space="preserve">    lightFormat.d.ts</w:t>
      </w:r>
    </w:p>
    <w:p>
      <w:pPr>
        <w:pStyle w:val="ListBullet"/>
      </w:pPr>
      <w:r>
        <w:t xml:space="preserve">    lightFormat.js</w:t>
      </w:r>
    </w:p>
    <w:p>
      <w:pPr>
        <w:pStyle w:val="ListBullet"/>
      </w:pPr>
      <w:r>
        <w:t xml:space="preserve">    lightFormat.mjs</w:t>
      </w:r>
    </w:p>
    <w:p>
      <w:pPr>
        <w:pStyle w:val="ListBullet"/>
      </w:pPr>
      <w:r>
        <w:t xml:space="preserve">    locale.d.mts</w:t>
      </w:r>
    </w:p>
    <w:p>
      <w:pPr>
        <w:pStyle w:val="ListBullet"/>
      </w:pPr>
      <w:r>
        <w:t xml:space="preserve">    locale.d.ts</w:t>
      </w:r>
    </w:p>
    <w:p>
      <w:pPr>
        <w:pStyle w:val="ListBullet"/>
      </w:pPr>
      <w:r>
        <w:t xml:space="preserve">    locale.js</w:t>
      </w:r>
    </w:p>
    <w:p>
      <w:pPr>
        <w:pStyle w:val="ListBullet"/>
      </w:pPr>
      <w:r>
        <w:t xml:space="preserve">    locale.mjs</w:t>
      </w:r>
    </w:p>
    <w:p>
      <w:pPr>
        <w:pStyle w:val="ListBullet"/>
      </w:pPr>
      <w:r>
        <w:t xml:space="preserve">    max.d.mts</w:t>
      </w:r>
    </w:p>
    <w:p>
      <w:pPr>
        <w:pStyle w:val="ListBullet"/>
      </w:pPr>
      <w:r>
        <w:t xml:space="preserve">    max.d.ts</w:t>
      </w:r>
    </w:p>
    <w:p>
      <w:pPr>
        <w:pStyle w:val="ListBullet"/>
      </w:pPr>
      <w:r>
        <w:t xml:space="preserve">    max.js</w:t>
      </w:r>
    </w:p>
    <w:p>
      <w:pPr>
        <w:pStyle w:val="ListBullet"/>
      </w:pPr>
      <w:r>
        <w:t xml:space="preserve">    max.mjs</w:t>
      </w:r>
    </w:p>
    <w:p>
      <w:pPr>
        <w:pStyle w:val="ListBullet"/>
      </w:pPr>
      <w:r>
        <w:t xml:space="preserve">    milliseconds.d.mts</w:t>
      </w:r>
    </w:p>
    <w:p>
      <w:pPr>
        <w:pStyle w:val="ListBullet"/>
      </w:pPr>
      <w:r>
        <w:t xml:space="preserve">    milliseconds.d.ts</w:t>
      </w:r>
    </w:p>
    <w:p>
      <w:pPr>
        <w:pStyle w:val="ListBullet"/>
      </w:pPr>
      <w:r>
        <w:t xml:space="preserve">    milliseconds.js</w:t>
      </w:r>
    </w:p>
    <w:p>
      <w:pPr>
        <w:pStyle w:val="ListBullet"/>
      </w:pPr>
      <w:r>
        <w:t xml:space="preserve">    milliseconds.mjs</w:t>
      </w:r>
    </w:p>
    <w:p>
      <w:pPr>
        <w:pStyle w:val="ListBullet"/>
      </w:pPr>
      <w:r>
        <w:t xml:space="preserve">    millisecondsToHours.d.mts</w:t>
      </w:r>
    </w:p>
    <w:p>
      <w:pPr>
        <w:pStyle w:val="ListBullet"/>
      </w:pPr>
      <w:r>
        <w:t xml:space="preserve">    millisecondsToHours.d.ts</w:t>
      </w:r>
    </w:p>
    <w:p>
      <w:pPr>
        <w:pStyle w:val="ListBullet"/>
      </w:pPr>
      <w:r>
        <w:t xml:space="preserve">    millisecondsToHours.js</w:t>
      </w:r>
    </w:p>
    <w:p>
      <w:pPr>
        <w:pStyle w:val="ListBullet"/>
      </w:pPr>
      <w:r>
        <w:t xml:space="preserve">    millisecondsToHours.mjs</w:t>
      </w:r>
    </w:p>
    <w:p>
      <w:pPr>
        <w:pStyle w:val="ListBullet"/>
      </w:pPr>
      <w:r>
        <w:t xml:space="preserve">    millisecondsToMinutes.d.mts</w:t>
      </w:r>
    </w:p>
    <w:p>
      <w:pPr>
        <w:pStyle w:val="ListBullet"/>
      </w:pPr>
      <w:r>
        <w:t xml:space="preserve">    millisecondsToMinutes.d.ts</w:t>
      </w:r>
    </w:p>
    <w:p>
      <w:pPr>
        <w:pStyle w:val="ListBullet"/>
      </w:pPr>
      <w:r>
        <w:t xml:space="preserve">    millisecondsToMinutes.js</w:t>
      </w:r>
    </w:p>
    <w:p>
      <w:pPr>
        <w:pStyle w:val="ListBullet"/>
      </w:pPr>
      <w:r>
        <w:t xml:space="preserve">    millisecondsToMinutes.mjs</w:t>
      </w:r>
    </w:p>
    <w:p>
      <w:pPr>
        <w:pStyle w:val="ListBullet"/>
      </w:pPr>
      <w:r>
        <w:t xml:space="preserve">    millisecondsToSeconds.d.mts</w:t>
      </w:r>
    </w:p>
    <w:p>
      <w:pPr>
        <w:pStyle w:val="ListBullet"/>
      </w:pPr>
      <w:r>
        <w:t xml:space="preserve">    millisecondsToSeconds.d.ts</w:t>
      </w:r>
    </w:p>
    <w:p>
      <w:pPr>
        <w:pStyle w:val="ListBullet"/>
      </w:pPr>
      <w:r>
        <w:t xml:space="preserve">    millisecondsToSeconds.js</w:t>
      </w:r>
    </w:p>
    <w:p>
      <w:pPr>
        <w:pStyle w:val="ListBullet"/>
      </w:pPr>
      <w:r>
        <w:t xml:space="preserve">    millisecondsToSeconds.mjs</w:t>
      </w:r>
    </w:p>
    <w:p>
      <w:pPr>
        <w:pStyle w:val="ListBullet"/>
      </w:pPr>
      <w:r>
        <w:t xml:space="preserve">    min.d.mts</w:t>
      </w:r>
    </w:p>
    <w:p>
      <w:pPr>
        <w:pStyle w:val="ListBullet"/>
      </w:pPr>
      <w:r>
        <w:t xml:space="preserve">    min.d.ts</w:t>
      </w:r>
    </w:p>
    <w:p>
      <w:pPr>
        <w:pStyle w:val="ListBullet"/>
      </w:pPr>
      <w:r>
        <w:t xml:space="preserve">    min.js</w:t>
      </w:r>
    </w:p>
    <w:p>
      <w:pPr>
        <w:pStyle w:val="ListBullet"/>
      </w:pPr>
      <w:r>
        <w:t xml:space="preserve">    min.mjs</w:t>
      </w:r>
    </w:p>
    <w:p>
      <w:pPr>
        <w:pStyle w:val="ListBullet"/>
      </w:pPr>
      <w:r>
        <w:t xml:space="preserve">    minutesToHours.d.mts</w:t>
      </w:r>
    </w:p>
    <w:p>
      <w:pPr>
        <w:pStyle w:val="ListBullet"/>
      </w:pPr>
      <w:r>
        <w:t xml:space="preserve">    minutesToHours.d.ts</w:t>
      </w:r>
    </w:p>
    <w:p>
      <w:pPr>
        <w:pStyle w:val="ListBullet"/>
      </w:pPr>
      <w:r>
        <w:t xml:space="preserve">    minutesToHours.js</w:t>
      </w:r>
    </w:p>
    <w:p>
      <w:pPr>
        <w:pStyle w:val="ListBullet"/>
      </w:pPr>
      <w:r>
        <w:t xml:space="preserve">    minutesToHours.mjs</w:t>
      </w:r>
    </w:p>
    <w:p>
      <w:pPr>
        <w:pStyle w:val="ListBullet"/>
      </w:pPr>
      <w:r>
        <w:t xml:space="preserve">    minutesToMilliseconds.d.mts</w:t>
      </w:r>
    </w:p>
    <w:p>
      <w:pPr>
        <w:pStyle w:val="ListBullet"/>
      </w:pPr>
      <w:r>
        <w:t xml:space="preserve">    minutesToMilliseconds.d.ts</w:t>
      </w:r>
    </w:p>
    <w:p>
      <w:pPr>
        <w:pStyle w:val="ListBullet"/>
      </w:pPr>
      <w:r>
        <w:t xml:space="preserve">    minutesToMilliseconds.js</w:t>
      </w:r>
    </w:p>
    <w:p>
      <w:pPr>
        <w:pStyle w:val="ListBullet"/>
      </w:pPr>
      <w:r>
        <w:t xml:space="preserve">    minutesToMilliseconds.mjs</w:t>
      </w:r>
    </w:p>
    <w:p>
      <w:pPr>
        <w:pStyle w:val="ListBullet"/>
      </w:pPr>
      <w:r>
        <w:t xml:space="preserve">    minutesToSeconds.d.mts</w:t>
      </w:r>
    </w:p>
    <w:p>
      <w:pPr>
        <w:pStyle w:val="ListBullet"/>
      </w:pPr>
      <w:r>
        <w:t xml:space="preserve">    minutesToSeconds.d.ts</w:t>
      </w:r>
    </w:p>
    <w:p>
      <w:pPr>
        <w:pStyle w:val="ListBullet"/>
      </w:pPr>
      <w:r>
        <w:t xml:space="preserve">    minutesToSeconds.js</w:t>
      </w:r>
    </w:p>
    <w:p>
      <w:pPr>
        <w:pStyle w:val="ListBullet"/>
      </w:pPr>
      <w:r>
        <w:t xml:space="preserve">    minutesToSeconds.mjs</w:t>
      </w:r>
    </w:p>
    <w:p>
      <w:pPr>
        <w:pStyle w:val="ListBullet"/>
      </w:pPr>
      <w:r>
        <w:t xml:space="preserve">    monthsToQuarters.d.mts</w:t>
      </w:r>
    </w:p>
    <w:p>
      <w:pPr>
        <w:pStyle w:val="ListBullet"/>
      </w:pPr>
      <w:r>
        <w:t xml:space="preserve">    monthsToQuarters.d.ts</w:t>
      </w:r>
    </w:p>
    <w:p>
      <w:pPr>
        <w:pStyle w:val="ListBullet"/>
      </w:pPr>
      <w:r>
        <w:t xml:space="preserve">    monthsToQuarters.js</w:t>
      </w:r>
    </w:p>
    <w:p>
      <w:pPr>
        <w:pStyle w:val="ListBullet"/>
      </w:pPr>
      <w:r>
        <w:t xml:space="preserve">    monthsToQuarters.mjs</w:t>
      </w:r>
    </w:p>
    <w:p>
      <w:pPr>
        <w:pStyle w:val="ListBullet"/>
      </w:pPr>
      <w:r>
        <w:t xml:space="preserve">    monthsToYears.d.mts</w:t>
      </w:r>
    </w:p>
    <w:p>
      <w:pPr>
        <w:pStyle w:val="ListBullet"/>
      </w:pPr>
      <w:r>
        <w:t xml:space="preserve">    monthsToYears.d.ts</w:t>
      </w:r>
    </w:p>
    <w:p>
      <w:pPr>
        <w:pStyle w:val="ListBullet"/>
      </w:pPr>
      <w:r>
        <w:t xml:space="preserve">    monthsToYears.js</w:t>
      </w:r>
    </w:p>
    <w:p>
      <w:pPr>
        <w:pStyle w:val="ListBullet"/>
      </w:pPr>
      <w:r>
        <w:t xml:space="preserve">    monthsToYears.mjs</w:t>
      </w:r>
    </w:p>
    <w:p>
      <w:pPr>
        <w:pStyle w:val="ListBullet"/>
      </w:pPr>
      <w:r>
        <w:t xml:space="preserve">    nextDay.d.mts</w:t>
      </w:r>
    </w:p>
    <w:p>
      <w:pPr>
        <w:pStyle w:val="ListBullet"/>
      </w:pPr>
      <w:r>
        <w:t xml:space="preserve">    nextDay.d.ts</w:t>
      </w:r>
    </w:p>
    <w:p>
      <w:pPr>
        <w:pStyle w:val="ListBullet"/>
      </w:pPr>
      <w:r>
        <w:t xml:space="preserve">    nextDay.js</w:t>
      </w:r>
    </w:p>
    <w:p>
      <w:pPr>
        <w:pStyle w:val="ListBullet"/>
      </w:pPr>
      <w:r>
        <w:t xml:space="preserve">    nextDay.mjs</w:t>
      </w:r>
    </w:p>
    <w:p>
      <w:pPr>
        <w:pStyle w:val="ListBullet"/>
      </w:pPr>
      <w:r>
        <w:t xml:space="preserve">    nextFriday.d.mts</w:t>
      </w:r>
    </w:p>
    <w:p>
      <w:pPr>
        <w:pStyle w:val="ListBullet"/>
      </w:pPr>
      <w:r>
        <w:t xml:space="preserve">    nextFriday.d.ts</w:t>
      </w:r>
    </w:p>
    <w:p>
      <w:pPr>
        <w:pStyle w:val="ListBullet"/>
      </w:pPr>
      <w:r>
        <w:t xml:space="preserve">    nextFriday.js</w:t>
      </w:r>
    </w:p>
    <w:p>
      <w:pPr>
        <w:pStyle w:val="ListBullet"/>
      </w:pPr>
      <w:r>
        <w:t xml:space="preserve">    nextFriday.mjs</w:t>
      </w:r>
    </w:p>
    <w:p>
      <w:pPr>
        <w:pStyle w:val="ListBullet"/>
      </w:pPr>
      <w:r>
        <w:t xml:space="preserve">    nextMonday.d.mts</w:t>
      </w:r>
    </w:p>
    <w:p>
      <w:pPr>
        <w:pStyle w:val="ListBullet"/>
      </w:pPr>
      <w:r>
        <w:t xml:space="preserve">    nextMonday.d.ts</w:t>
      </w:r>
    </w:p>
    <w:p>
      <w:pPr>
        <w:pStyle w:val="ListBullet"/>
      </w:pPr>
      <w:r>
        <w:t xml:space="preserve">    nextMonday.js</w:t>
      </w:r>
    </w:p>
    <w:p>
      <w:pPr>
        <w:pStyle w:val="ListBullet"/>
      </w:pPr>
      <w:r>
        <w:t xml:space="preserve">    nextMonday.mjs</w:t>
      </w:r>
    </w:p>
    <w:p>
      <w:pPr>
        <w:pStyle w:val="ListBullet"/>
      </w:pPr>
      <w:r>
        <w:t xml:space="preserve">    nextSaturday.d.mts</w:t>
      </w:r>
    </w:p>
    <w:p>
      <w:pPr>
        <w:pStyle w:val="ListBullet"/>
      </w:pPr>
      <w:r>
        <w:t xml:space="preserve">    nextSaturday.d.ts</w:t>
      </w:r>
    </w:p>
    <w:p>
      <w:pPr>
        <w:pStyle w:val="ListBullet"/>
      </w:pPr>
      <w:r>
        <w:t xml:space="preserve">    nextSaturday.js</w:t>
      </w:r>
    </w:p>
    <w:p>
      <w:pPr>
        <w:pStyle w:val="ListBullet"/>
      </w:pPr>
      <w:r>
        <w:t xml:space="preserve">    nextSaturday.mjs</w:t>
      </w:r>
    </w:p>
    <w:p>
      <w:pPr>
        <w:pStyle w:val="ListBullet"/>
      </w:pPr>
      <w:r>
        <w:t xml:space="preserve">    nextSunday.d.mts</w:t>
      </w:r>
    </w:p>
    <w:p>
      <w:pPr>
        <w:pStyle w:val="ListBullet"/>
      </w:pPr>
      <w:r>
        <w:t xml:space="preserve">    nextSunday.d.ts</w:t>
      </w:r>
    </w:p>
    <w:p>
      <w:pPr>
        <w:pStyle w:val="ListBullet"/>
      </w:pPr>
      <w:r>
        <w:t xml:space="preserve">    nextSunday.js</w:t>
      </w:r>
    </w:p>
    <w:p>
      <w:pPr>
        <w:pStyle w:val="ListBullet"/>
      </w:pPr>
      <w:r>
        <w:t xml:space="preserve">    nextSunday.mjs</w:t>
      </w:r>
    </w:p>
    <w:p>
      <w:pPr>
        <w:pStyle w:val="ListBullet"/>
      </w:pPr>
      <w:r>
        <w:t xml:space="preserve">    nextThursday.d.mts</w:t>
      </w:r>
    </w:p>
    <w:p>
      <w:pPr>
        <w:pStyle w:val="ListBullet"/>
      </w:pPr>
      <w:r>
        <w:t xml:space="preserve">    nextThursday.d.ts</w:t>
      </w:r>
    </w:p>
    <w:p>
      <w:pPr>
        <w:pStyle w:val="ListBullet"/>
      </w:pPr>
      <w:r>
        <w:t xml:space="preserve">    nextThursday.js</w:t>
      </w:r>
    </w:p>
    <w:p>
      <w:pPr>
        <w:pStyle w:val="ListBullet"/>
      </w:pPr>
      <w:r>
        <w:t xml:space="preserve">    nextThursday.mjs</w:t>
      </w:r>
    </w:p>
    <w:p>
      <w:pPr>
        <w:pStyle w:val="ListBullet"/>
      </w:pPr>
      <w:r>
        <w:t xml:space="preserve">    nextTuesday.d.mts</w:t>
      </w:r>
    </w:p>
    <w:p>
      <w:pPr>
        <w:pStyle w:val="ListBullet"/>
      </w:pPr>
      <w:r>
        <w:t xml:space="preserve">    nextTuesday.d.ts</w:t>
      </w:r>
    </w:p>
    <w:p>
      <w:pPr>
        <w:pStyle w:val="ListBullet"/>
      </w:pPr>
      <w:r>
        <w:t xml:space="preserve">    nextTuesday.js</w:t>
      </w:r>
    </w:p>
    <w:p>
      <w:pPr>
        <w:pStyle w:val="ListBullet"/>
      </w:pPr>
      <w:r>
        <w:t xml:space="preserve">    nextTuesday.mjs</w:t>
      </w:r>
    </w:p>
    <w:p>
      <w:pPr>
        <w:pStyle w:val="ListBullet"/>
      </w:pPr>
      <w:r>
        <w:t xml:space="preserve">    nextWednesday.d.mts</w:t>
      </w:r>
    </w:p>
    <w:p>
      <w:pPr>
        <w:pStyle w:val="ListBullet"/>
      </w:pPr>
      <w:r>
        <w:t xml:space="preserve">    nextWednesday.d.ts</w:t>
      </w:r>
    </w:p>
    <w:p>
      <w:pPr>
        <w:pStyle w:val="ListBullet"/>
      </w:pPr>
      <w:r>
        <w:t xml:space="preserve">    nextWednesday.js</w:t>
      </w:r>
    </w:p>
    <w:p>
      <w:pPr>
        <w:pStyle w:val="ListBullet"/>
      </w:pPr>
      <w:r>
        <w:t xml:space="preserve">    nextWednesday.mjs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parse.d.mts</w:t>
      </w:r>
    </w:p>
    <w:p>
      <w:pPr>
        <w:pStyle w:val="ListBullet"/>
      </w:pPr>
      <w:r>
        <w:t xml:space="preserve">    parse.d.ts</w:t>
      </w:r>
    </w:p>
    <w:p>
      <w:pPr>
        <w:pStyle w:val="ListBullet"/>
      </w:pPr>
      <w:r>
        <w:t xml:space="preserve">    parse.js</w:t>
      </w:r>
    </w:p>
    <w:p>
      <w:pPr>
        <w:pStyle w:val="ListBullet"/>
      </w:pPr>
      <w:r>
        <w:t xml:space="preserve">    parse.mjs</w:t>
      </w:r>
    </w:p>
    <w:p>
      <w:pPr>
        <w:pStyle w:val="ListBullet"/>
      </w:pPr>
      <w:r>
        <w:t xml:space="preserve">    parseISO.d.mts</w:t>
      </w:r>
    </w:p>
    <w:p>
      <w:pPr>
        <w:pStyle w:val="ListBullet"/>
      </w:pPr>
      <w:r>
        <w:t xml:space="preserve">    parseISO.d.ts</w:t>
      </w:r>
    </w:p>
    <w:p>
      <w:pPr>
        <w:pStyle w:val="ListBullet"/>
      </w:pPr>
      <w:r>
        <w:t xml:space="preserve">    parseISO.js</w:t>
      </w:r>
    </w:p>
    <w:p>
      <w:pPr>
        <w:pStyle w:val="ListBullet"/>
      </w:pPr>
      <w:r>
        <w:t xml:space="preserve">    parseISO.mjs</w:t>
      </w:r>
    </w:p>
    <w:p>
      <w:pPr>
        <w:pStyle w:val="ListBullet"/>
      </w:pPr>
      <w:r>
        <w:t xml:space="preserve">    parseJSON.d.mts</w:t>
      </w:r>
    </w:p>
    <w:p>
      <w:pPr>
        <w:pStyle w:val="ListBullet"/>
      </w:pPr>
      <w:r>
        <w:t xml:space="preserve">    parseJSON.d.ts</w:t>
      </w:r>
    </w:p>
    <w:p>
      <w:pPr>
        <w:pStyle w:val="ListBullet"/>
      </w:pPr>
      <w:r>
        <w:t xml:space="preserve">    parseJSON.js</w:t>
      </w:r>
    </w:p>
    <w:p>
      <w:pPr>
        <w:pStyle w:val="ListBullet"/>
      </w:pPr>
      <w:r>
        <w:t xml:space="preserve">    parseJSON.mjs</w:t>
      </w:r>
    </w:p>
    <w:p>
      <w:pPr>
        <w:pStyle w:val="ListBullet"/>
      </w:pPr>
      <w:r>
        <w:t xml:space="preserve">    previousDay.d.mts</w:t>
      </w:r>
    </w:p>
    <w:p>
      <w:pPr>
        <w:pStyle w:val="ListBullet"/>
      </w:pPr>
      <w:r>
        <w:t xml:space="preserve">    previousDay.d.ts</w:t>
      </w:r>
    </w:p>
    <w:p>
      <w:pPr>
        <w:pStyle w:val="ListBullet"/>
      </w:pPr>
      <w:r>
        <w:t xml:space="preserve">    previousDay.js</w:t>
      </w:r>
    </w:p>
    <w:p>
      <w:pPr>
        <w:pStyle w:val="ListBullet"/>
      </w:pPr>
      <w:r>
        <w:t xml:space="preserve">    previousDay.mjs</w:t>
      </w:r>
    </w:p>
    <w:p>
      <w:pPr>
        <w:pStyle w:val="ListBullet"/>
      </w:pPr>
      <w:r>
        <w:t xml:space="preserve">    previousFriday.d.mts</w:t>
      </w:r>
    </w:p>
    <w:p>
      <w:pPr>
        <w:pStyle w:val="ListBullet"/>
      </w:pPr>
      <w:r>
        <w:t xml:space="preserve">    previousFriday.d.ts</w:t>
      </w:r>
    </w:p>
    <w:p>
      <w:pPr>
        <w:pStyle w:val="ListBullet"/>
      </w:pPr>
      <w:r>
        <w:t xml:space="preserve">    previousFriday.js</w:t>
      </w:r>
    </w:p>
    <w:p>
      <w:pPr>
        <w:pStyle w:val="ListBullet"/>
      </w:pPr>
      <w:r>
        <w:t xml:space="preserve">    previousFriday.mjs</w:t>
      </w:r>
    </w:p>
    <w:p>
      <w:pPr>
        <w:pStyle w:val="ListBullet"/>
      </w:pPr>
      <w:r>
        <w:t xml:space="preserve">    previousMonday.d.mts</w:t>
      </w:r>
    </w:p>
    <w:p>
      <w:pPr>
        <w:pStyle w:val="ListBullet"/>
      </w:pPr>
      <w:r>
        <w:t xml:space="preserve">    previousMonday.d.ts</w:t>
      </w:r>
    </w:p>
    <w:p>
      <w:pPr>
        <w:pStyle w:val="ListBullet"/>
      </w:pPr>
      <w:r>
        <w:t xml:space="preserve">    previousMonday.js</w:t>
      </w:r>
    </w:p>
    <w:p>
      <w:pPr>
        <w:pStyle w:val="ListBullet"/>
      </w:pPr>
      <w:r>
        <w:t xml:space="preserve">    previousMonday.mjs</w:t>
      </w:r>
    </w:p>
    <w:p>
      <w:pPr>
        <w:pStyle w:val="ListBullet"/>
      </w:pPr>
      <w:r>
        <w:t xml:space="preserve">    previousSaturday.d.mts</w:t>
      </w:r>
    </w:p>
    <w:p>
      <w:pPr>
        <w:pStyle w:val="ListBullet"/>
      </w:pPr>
      <w:r>
        <w:t xml:space="preserve">    previousSaturday.d.ts</w:t>
      </w:r>
    </w:p>
    <w:p>
      <w:pPr>
        <w:pStyle w:val="ListBullet"/>
      </w:pPr>
      <w:r>
        <w:t xml:space="preserve">    previousSaturday.js</w:t>
      </w:r>
    </w:p>
    <w:p>
      <w:pPr>
        <w:pStyle w:val="ListBullet"/>
      </w:pPr>
      <w:r>
        <w:t xml:space="preserve">    previousSaturday.mjs</w:t>
      </w:r>
    </w:p>
    <w:p>
      <w:pPr>
        <w:pStyle w:val="ListBullet"/>
      </w:pPr>
      <w:r>
        <w:t xml:space="preserve">    previousSunday.d.mts</w:t>
      </w:r>
    </w:p>
    <w:p>
      <w:pPr>
        <w:pStyle w:val="ListBullet"/>
      </w:pPr>
      <w:r>
        <w:t xml:space="preserve">    previousSunday.d.ts</w:t>
      </w:r>
    </w:p>
    <w:p>
      <w:pPr>
        <w:pStyle w:val="ListBullet"/>
      </w:pPr>
      <w:r>
        <w:t xml:space="preserve">    previousSunday.js</w:t>
      </w:r>
    </w:p>
    <w:p>
      <w:pPr>
        <w:pStyle w:val="ListBullet"/>
      </w:pPr>
      <w:r>
        <w:t xml:space="preserve">    previousSunday.mjs</w:t>
      </w:r>
    </w:p>
    <w:p>
      <w:pPr>
        <w:pStyle w:val="ListBullet"/>
      </w:pPr>
      <w:r>
        <w:t xml:space="preserve">    previousThursday.d.mts</w:t>
      </w:r>
    </w:p>
    <w:p>
      <w:pPr>
        <w:pStyle w:val="ListBullet"/>
      </w:pPr>
      <w:r>
        <w:t xml:space="preserve">    previousThursday.d.ts</w:t>
      </w:r>
    </w:p>
    <w:p>
      <w:pPr>
        <w:pStyle w:val="ListBullet"/>
      </w:pPr>
      <w:r>
        <w:t xml:space="preserve">    previousThursday.js</w:t>
      </w:r>
    </w:p>
    <w:p>
      <w:pPr>
        <w:pStyle w:val="ListBullet"/>
      </w:pPr>
      <w:r>
        <w:t xml:space="preserve">    previousThursday.mjs</w:t>
      </w:r>
    </w:p>
    <w:p>
      <w:pPr>
        <w:pStyle w:val="ListBullet"/>
      </w:pPr>
      <w:r>
        <w:t xml:space="preserve">    previousTuesday.d.mts</w:t>
      </w:r>
    </w:p>
    <w:p>
      <w:pPr>
        <w:pStyle w:val="ListBullet"/>
      </w:pPr>
      <w:r>
        <w:t xml:space="preserve">    previousTuesday.d.ts</w:t>
      </w:r>
    </w:p>
    <w:p>
      <w:pPr>
        <w:pStyle w:val="ListBullet"/>
      </w:pPr>
      <w:r>
        <w:t xml:space="preserve">    previousTuesday.js</w:t>
      </w:r>
    </w:p>
    <w:p>
      <w:pPr>
        <w:pStyle w:val="ListBullet"/>
      </w:pPr>
      <w:r>
        <w:t xml:space="preserve">    previousTuesday.mjs</w:t>
      </w:r>
    </w:p>
    <w:p>
      <w:pPr>
        <w:pStyle w:val="ListBullet"/>
      </w:pPr>
      <w:r>
        <w:t xml:space="preserve">    previousWednesday.d.mts</w:t>
      </w:r>
    </w:p>
    <w:p>
      <w:pPr>
        <w:pStyle w:val="ListBullet"/>
      </w:pPr>
      <w:r>
        <w:t xml:space="preserve">    previousWednesday.d.ts</w:t>
      </w:r>
    </w:p>
    <w:p>
      <w:pPr>
        <w:pStyle w:val="ListBullet"/>
      </w:pPr>
      <w:r>
        <w:t xml:space="preserve">    previousWednesday.js</w:t>
      </w:r>
    </w:p>
    <w:p>
      <w:pPr>
        <w:pStyle w:val="ListBullet"/>
      </w:pPr>
      <w:r>
        <w:t xml:space="preserve">    previousWednesday.mjs</w:t>
      </w:r>
    </w:p>
    <w:p>
      <w:pPr>
        <w:pStyle w:val="ListBullet"/>
      </w:pPr>
      <w:r>
        <w:t xml:space="preserve">    quartersToMonths.d.mts</w:t>
      </w:r>
    </w:p>
    <w:p>
      <w:pPr>
        <w:pStyle w:val="ListBullet"/>
      </w:pPr>
      <w:r>
        <w:t xml:space="preserve">    quartersToMonths.d.ts</w:t>
      </w:r>
    </w:p>
    <w:p>
      <w:pPr>
        <w:pStyle w:val="ListBullet"/>
      </w:pPr>
      <w:r>
        <w:t xml:space="preserve">    quartersToMonths.js</w:t>
      </w:r>
    </w:p>
    <w:p>
      <w:pPr>
        <w:pStyle w:val="ListBullet"/>
      </w:pPr>
      <w:r>
        <w:t xml:space="preserve">    quartersToMonths.mjs</w:t>
      </w:r>
    </w:p>
    <w:p>
      <w:pPr>
        <w:pStyle w:val="ListBullet"/>
      </w:pPr>
      <w:r>
        <w:t xml:space="preserve">    quartersToYears.d.mts</w:t>
      </w:r>
    </w:p>
    <w:p>
      <w:pPr>
        <w:pStyle w:val="ListBullet"/>
      </w:pPr>
      <w:r>
        <w:t xml:space="preserve">    quartersToYears.d.ts</w:t>
      </w:r>
    </w:p>
    <w:p>
      <w:pPr>
        <w:pStyle w:val="ListBullet"/>
      </w:pPr>
      <w:r>
        <w:t xml:space="preserve">    quartersToYears.js</w:t>
      </w:r>
    </w:p>
    <w:p>
      <w:pPr>
        <w:pStyle w:val="ListBullet"/>
      </w:pPr>
      <w:r>
        <w:t xml:space="preserve">    quartersToYears.mjs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roundToNearestHours.d.mts</w:t>
      </w:r>
    </w:p>
    <w:p>
      <w:pPr>
        <w:pStyle w:val="ListBullet"/>
      </w:pPr>
      <w:r>
        <w:t xml:space="preserve">    roundToNearestHours.d.ts</w:t>
      </w:r>
    </w:p>
    <w:p>
      <w:pPr>
        <w:pStyle w:val="ListBullet"/>
      </w:pPr>
      <w:r>
        <w:t xml:space="preserve">    roundToNearestHours.js</w:t>
      </w:r>
    </w:p>
    <w:p>
      <w:pPr>
        <w:pStyle w:val="ListBullet"/>
      </w:pPr>
      <w:r>
        <w:t xml:space="preserve">    roundToNearestHours.mjs</w:t>
      </w:r>
    </w:p>
    <w:p>
      <w:pPr>
        <w:pStyle w:val="ListBullet"/>
      </w:pPr>
      <w:r>
        <w:t xml:space="preserve">    roundToNearestMinutes.d.mts</w:t>
      </w:r>
    </w:p>
    <w:p>
      <w:pPr>
        <w:pStyle w:val="ListBullet"/>
      </w:pPr>
      <w:r>
        <w:t xml:space="preserve">    roundToNearestMinutes.d.ts</w:t>
      </w:r>
    </w:p>
    <w:p>
      <w:pPr>
        <w:pStyle w:val="ListBullet"/>
      </w:pPr>
      <w:r>
        <w:t xml:space="preserve">    roundToNearestMinutes.js</w:t>
      </w:r>
    </w:p>
    <w:p>
      <w:pPr>
        <w:pStyle w:val="ListBullet"/>
      </w:pPr>
      <w:r>
        <w:t xml:space="preserve">    roundToNearestMinutes.mjs</w:t>
      </w:r>
    </w:p>
    <w:p>
      <w:pPr>
        <w:pStyle w:val="ListBullet"/>
      </w:pPr>
      <w:r>
        <w:t xml:space="preserve">    secondsToHours.d.mts</w:t>
      </w:r>
    </w:p>
    <w:p>
      <w:pPr>
        <w:pStyle w:val="ListBullet"/>
      </w:pPr>
      <w:r>
        <w:t xml:space="preserve">    secondsToHours.d.ts</w:t>
      </w:r>
    </w:p>
    <w:p>
      <w:pPr>
        <w:pStyle w:val="ListBullet"/>
      </w:pPr>
      <w:r>
        <w:t xml:space="preserve">    secondsToHours.js</w:t>
      </w:r>
    </w:p>
    <w:p>
      <w:pPr>
        <w:pStyle w:val="ListBullet"/>
      </w:pPr>
      <w:r>
        <w:t xml:space="preserve">    secondsToHours.mjs</w:t>
      </w:r>
    </w:p>
    <w:p>
      <w:pPr>
        <w:pStyle w:val="ListBullet"/>
      </w:pPr>
      <w:r>
        <w:t xml:space="preserve">    secondsToMilliseconds.d.mts</w:t>
      </w:r>
    </w:p>
    <w:p>
      <w:pPr>
        <w:pStyle w:val="ListBullet"/>
      </w:pPr>
      <w:r>
        <w:t xml:space="preserve">    secondsToMilliseconds.d.ts</w:t>
      </w:r>
    </w:p>
    <w:p>
      <w:pPr>
        <w:pStyle w:val="ListBullet"/>
      </w:pPr>
      <w:r>
        <w:t xml:space="preserve">    secondsToMilliseconds.js</w:t>
      </w:r>
    </w:p>
    <w:p>
      <w:pPr>
        <w:pStyle w:val="ListBullet"/>
      </w:pPr>
      <w:r>
        <w:t xml:space="preserve">    secondsToMilliseconds.mjs</w:t>
      </w:r>
    </w:p>
    <w:p>
      <w:pPr>
        <w:pStyle w:val="ListBullet"/>
      </w:pPr>
      <w:r>
        <w:t xml:space="preserve">    secondsToMinutes.d.mts</w:t>
      </w:r>
    </w:p>
    <w:p>
      <w:pPr>
        <w:pStyle w:val="ListBullet"/>
      </w:pPr>
      <w:r>
        <w:t xml:space="preserve">    secondsToMinutes.d.ts</w:t>
      </w:r>
    </w:p>
    <w:p>
      <w:pPr>
        <w:pStyle w:val="ListBullet"/>
      </w:pPr>
      <w:r>
        <w:t xml:space="preserve">    secondsToMinutes.js</w:t>
      </w:r>
    </w:p>
    <w:p>
      <w:pPr>
        <w:pStyle w:val="ListBullet"/>
      </w:pPr>
      <w:r>
        <w:t xml:space="preserve">    secondsToMinutes.mjs</w:t>
      </w:r>
    </w:p>
    <w:p>
      <w:pPr>
        <w:pStyle w:val="ListBullet"/>
      </w:pPr>
      <w:r>
        <w:t xml:space="preserve">    SECURITY.md</w:t>
      </w:r>
    </w:p>
    <w:p>
      <w:pPr>
        <w:pStyle w:val="ListBullet"/>
      </w:pPr>
      <w:r>
        <w:t xml:space="preserve">    set.d.mts</w:t>
      </w:r>
    </w:p>
    <w:p>
      <w:pPr>
        <w:pStyle w:val="ListBullet"/>
      </w:pPr>
      <w:r>
        <w:t xml:space="preserve">    set.d.ts</w:t>
      </w:r>
    </w:p>
    <w:p>
      <w:pPr>
        <w:pStyle w:val="ListBullet"/>
      </w:pPr>
      <w:r>
        <w:t xml:space="preserve">    set.js</w:t>
      </w:r>
    </w:p>
    <w:p>
      <w:pPr>
        <w:pStyle w:val="ListBullet"/>
      </w:pPr>
      <w:r>
        <w:t xml:space="preserve">    set.mjs</w:t>
      </w:r>
    </w:p>
    <w:p>
      <w:pPr>
        <w:pStyle w:val="ListBullet"/>
      </w:pPr>
      <w:r>
        <w:t xml:space="preserve">    setDate.d.mts</w:t>
      </w:r>
    </w:p>
    <w:p>
      <w:pPr>
        <w:pStyle w:val="ListBullet"/>
      </w:pPr>
      <w:r>
        <w:t xml:space="preserve">    setDate.d.ts</w:t>
      </w:r>
    </w:p>
    <w:p>
      <w:pPr>
        <w:pStyle w:val="ListBullet"/>
      </w:pPr>
      <w:r>
        <w:t xml:space="preserve">    setDate.js</w:t>
      </w:r>
    </w:p>
    <w:p>
      <w:pPr>
        <w:pStyle w:val="ListBullet"/>
      </w:pPr>
      <w:r>
        <w:t xml:space="preserve">    setDate.mjs</w:t>
      </w:r>
    </w:p>
    <w:p>
      <w:pPr>
        <w:pStyle w:val="ListBullet"/>
      </w:pPr>
      <w:r>
        <w:t xml:space="preserve">    setDay.d.mts</w:t>
      </w:r>
    </w:p>
    <w:p>
      <w:pPr>
        <w:pStyle w:val="ListBullet"/>
      </w:pPr>
      <w:r>
        <w:t xml:space="preserve">    setDay.d.ts</w:t>
      </w:r>
    </w:p>
    <w:p>
      <w:pPr>
        <w:pStyle w:val="ListBullet"/>
      </w:pPr>
      <w:r>
        <w:t xml:space="preserve">    setDay.js</w:t>
      </w:r>
    </w:p>
    <w:p>
      <w:pPr>
        <w:pStyle w:val="ListBullet"/>
      </w:pPr>
      <w:r>
        <w:t xml:space="preserve">    setDay.mjs</w:t>
      </w:r>
    </w:p>
    <w:p>
      <w:pPr>
        <w:pStyle w:val="ListBullet"/>
      </w:pPr>
      <w:r>
        <w:t xml:space="preserve">    setDayOfYear.d.mts</w:t>
      </w:r>
    </w:p>
    <w:p>
      <w:pPr>
        <w:pStyle w:val="ListBullet"/>
      </w:pPr>
      <w:r>
        <w:t xml:space="preserve">    setDayOfYear.d.ts</w:t>
      </w:r>
    </w:p>
    <w:p>
      <w:pPr>
        <w:pStyle w:val="ListBullet"/>
      </w:pPr>
      <w:r>
        <w:t xml:space="preserve">    setDayOfYear.js</w:t>
      </w:r>
    </w:p>
    <w:p>
      <w:pPr>
        <w:pStyle w:val="ListBullet"/>
      </w:pPr>
      <w:r>
        <w:t xml:space="preserve">    setDayOfYear.mjs</w:t>
      </w:r>
    </w:p>
    <w:p>
      <w:pPr>
        <w:pStyle w:val="ListBullet"/>
      </w:pPr>
      <w:r>
        <w:t xml:space="preserve">    setDefaultOptions.d.mts</w:t>
      </w:r>
    </w:p>
    <w:p>
      <w:pPr>
        <w:pStyle w:val="ListBullet"/>
      </w:pPr>
      <w:r>
        <w:t xml:space="preserve">    setDefaultOptions.d.ts</w:t>
      </w:r>
    </w:p>
    <w:p>
      <w:pPr>
        <w:pStyle w:val="ListBullet"/>
      </w:pPr>
      <w:r>
        <w:t xml:space="preserve">    setDefaultOptions.js</w:t>
      </w:r>
    </w:p>
    <w:p>
      <w:pPr>
        <w:pStyle w:val="ListBullet"/>
      </w:pPr>
      <w:r>
        <w:t xml:space="preserve">    setDefaultOptions.mjs</w:t>
      </w:r>
    </w:p>
    <w:p>
      <w:pPr>
        <w:pStyle w:val="ListBullet"/>
      </w:pPr>
      <w:r>
        <w:t xml:space="preserve">    setHours.d.mts</w:t>
      </w:r>
    </w:p>
    <w:p>
      <w:pPr>
        <w:pStyle w:val="ListBullet"/>
      </w:pPr>
      <w:r>
        <w:t xml:space="preserve">    setHours.d.ts</w:t>
      </w:r>
    </w:p>
    <w:p>
      <w:pPr>
        <w:pStyle w:val="ListBullet"/>
      </w:pPr>
      <w:r>
        <w:t xml:space="preserve">    setHours.js</w:t>
      </w:r>
    </w:p>
    <w:p>
      <w:pPr>
        <w:pStyle w:val="ListBullet"/>
      </w:pPr>
      <w:r>
        <w:t xml:space="preserve">    setHours.mjs</w:t>
      </w:r>
    </w:p>
    <w:p>
      <w:pPr>
        <w:pStyle w:val="ListBullet"/>
      </w:pPr>
      <w:r>
        <w:t xml:space="preserve">    setISODay.d.mts</w:t>
      </w:r>
    </w:p>
    <w:p>
      <w:pPr>
        <w:pStyle w:val="ListBullet"/>
      </w:pPr>
      <w:r>
        <w:t xml:space="preserve">    setISODay.d.ts</w:t>
      </w:r>
    </w:p>
    <w:p>
      <w:pPr>
        <w:pStyle w:val="ListBullet"/>
      </w:pPr>
      <w:r>
        <w:t xml:space="preserve">    setISODay.js</w:t>
      </w:r>
    </w:p>
    <w:p>
      <w:pPr>
        <w:pStyle w:val="ListBullet"/>
      </w:pPr>
      <w:r>
        <w:t xml:space="preserve">    setISODay.mjs</w:t>
      </w:r>
    </w:p>
    <w:p>
      <w:pPr>
        <w:pStyle w:val="ListBullet"/>
      </w:pPr>
      <w:r>
        <w:t xml:space="preserve">    setISOWeek.d.mts</w:t>
      </w:r>
    </w:p>
    <w:p>
      <w:pPr>
        <w:pStyle w:val="ListBullet"/>
      </w:pPr>
      <w:r>
        <w:t xml:space="preserve">    setISOWeek.d.ts</w:t>
      </w:r>
    </w:p>
    <w:p>
      <w:pPr>
        <w:pStyle w:val="ListBullet"/>
      </w:pPr>
      <w:r>
        <w:t xml:space="preserve">    setISOWeek.js</w:t>
      </w:r>
    </w:p>
    <w:p>
      <w:pPr>
        <w:pStyle w:val="ListBullet"/>
      </w:pPr>
      <w:r>
        <w:t xml:space="preserve">    setISOWeek.mjs</w:t>
      </w:r>
    </w:p>
    <w:p>
      <w:pPr>
        <w:pStyle w:val="ListBullet"/>
      </w:pPr>
      <w:r>
        <w:t xml:space="preserve">    setISOWeekYear.d.mts</w:t>
      </w:r>
    </w:p>
    <w:p>
      <w:pPr>
        <w:pStyle w:val="ListBullet"/>
      </w:pPr>
      <w:r>
        <w:t xml:space="preserve">    setISOWeekYear.d.ts</w:t>
      </w:r>
    </w:p>
    <w:p>
      <w:pPr>
        <w:pStyle w:val="ListBullet"/>
      </w:pPr>
      <w:r>
        <w:t xml:space="preserve">    setISOWeekYear.js</w:t>
      </w:r>
    </w:p>
    <w:p>
      <w:pPr>
        <w:pStyle w:val="ListBullet"/>
      </w:pPr>
      <w:r>
        <w:t xml:space="preserve">    setISOWeekYear.mjs</w:t>
      </w:r>
    </w:p>
    <w:p>
      <w:pPr>
        <w:pStyle w:val="ListBullet"/>
      </w:pPr>
      <w:r>
        <w:t xml:space="preserve">    setMilliseconds.d.mts</w:t>
      </w:r>
    </w:p>
    <w:p>
      <w:pPr>
        <w:pStyle w:val="ListBullet"/>
      </w:pPr>
      <w:r>
        <w:t xml:space="preserve">    setMilliseconds.d.ts</w:t>
      </w:r>
    </w:p>
    <w:p>
      <w:pPr>
        <w:pStyle w:val="ListBullet"/>
      </w:pPr>
      <w:r>
        <w:t xml:space="preserve">    setMilliseconds.js</w:t>
      </w:r>
    </w:p>
    <w:p>
      <w:pPr>
        <w:pStyle w:val="ListBullet"/>
      </w:pPr>
      <w:r>
        <w:t xml:space="preserve">    setMilliseconds.mjs</w:t>
      </w:r>
    </w:p>
    <w:p>
      <w:pPr>
        <w:pStyle w:val="ListBullet"/>
      </w:pPr>
      <w:r>
        <w:t xml:space="preserve">    setMinutes.d.mts</w:t>
      </w:r>
    </w:p>
    <w:p>
      <w:pPr>
        <w:pStyle w:val="ListBullet"/>
      </w:pPr>
      <w:r>
        <w:t xml:space="preserve">    setMinutes.d.ts</w:t>
      </w:r>
    </w:p>
    <w:p>
      <w:pPr>
        <w:pStyle w:val="ListBullet"/>
      </w:pPr>
      <w:r>
        <w:t xml:space="preserve">    setMinutes.js</w:t>
      </w:r>
    </w:p>
    <w:p>
      <w:pPr>
        <w:pStyle w:val="ListBullet"/>
      </w:pPr>
      <w:r>
        <w:t xml:space="preserve">    setMinutes.mjs</w:t>
      </w:r>
    </w:p>
    <w:p>
      <w:pPr>
        <w:pStyle w:val="ListBullet"/>
      </w:pPr>
      <w:r>
        <w:t xml:space="preserve">    setMonth.d.mts</w:t>
      </w:r>
    </w:p>
    <w:p>
      <w:pPr>
        <w:pStyle w:val="ListBullet"/>
      </w:pPr>
      <w:r>
        <w:t xml:space="preserve">    setMonth.d.ts</w:t>
      </w:r>
    </w:p>
    <w:p>
      <w:pPr>
        <w:pStyle w:val="ListBullet"/>
      </w:pPr>
      <w:r>
        <w:t xml:space="preserve">    setMonth.js</w:t>
      </w:r>
    </w:p>
    <w:p>
      <w:pPr>
        <w:pStyle w:val="ListBullet"/>
      </w:pPr>
      <w:r>
        <w:t xml:space="preserve">    setMonth.mjs</w:t>
      </w:r>
    </w:p>
    <w:p>
      <w:pPr>
        <w:pStyle w:val="ListBullet"/>
      </w:pPr>
      <w:r>
        <w:t xml:space="preserve">    setQuarter.d.mts</w:t>
      </w:r>
    </w:p>
    <w:p>
      <w:pPr>
        <w:pStyle w:val="ListBullet"/>
      </w:pPr>
      <w:r>
        <w:t xml:space="preserve">    setQuarter.d.ts</w:t>
      </w:r>
    </w:p>
    <w:p>
      <w:pPr>
        <w:pStyle w:val="ListBullet"/>
      </w:pPr>
      <w:r>
        <w:t xml:space="preserve">    setQuarter.js</w:t>
      </w:r>
    </w:p>
    <w:p>
      <w:pPr>
        <w:pStyle w:val="ListBullet"/>
      </w:pPr>
      <w:r>
        <w:t xml:space="preserve">    setQuarter.mjs</w:t>
      </w:r>
    </w:p>
    <w:p>
      <w:pPr>
        <w:pStyle w:val="ListBullet"/>
      </w:pPr>
      <w:r>
        <w:t xml:space="preserve">    setSeconds.d.mts</w:t>
      </w:r>
    </w:p>
    <w:p>
      <w:pPr>
        <w:pStyle w:val="ListBullet"/>
      </w:pPr>
      <w:r>
        <w:t xml:space="preserve">    setSeconds.d.ts</w:t>
      </w:r>
    </w:p>
    <w:p>
      <w:pPr>
        <w:pStyle w:val="ListBullet"/>
      </w:pPr>
      <w:r>
        <w:t xml:space="preserve">    setSeconds.js</w:t>
      </w:r>
    </w:p>
    <w:p>
      <w:pPr>
        <w:pStyle w:val="ListBullet"/>
      </w:pPr>
      <w:r>
        <w:t xml:space="preserve">    setSeconds.mjs</w:t>
      </w:r>
    </w:p>
    <w:p>
      <w:pPr>
        <w:pStyle w:val="ListBullet"/>
      </w:pPr>
      <w:r>
        <w:t xml:space="preserve">    setWeek.d.mts</w:t>
      </w:r>
    </w:p>
    <w:p>
      <w:pPr>
        <w:pStyle w:val="ListBullet"/>
      </w:pPr>
      <w:r>
        <w:t xml:space="preserve">    setWeek.d.ts</w:t>
      </w:r>
    </w:p>
    <w:p>
      <w:pPr>
        <w:pStyle w:val="ListBullet"/>
      </w:pPr>
      <w:r>
        <w:t xml:space="preserve">    setWeek.js</w:t>
      </w:r>
    </w:p>
    <w:p>
      <w:pPr>
        <w:pStyle w:val="ListBullet"/>
      </w:pPr>
      <w:r>
        <w:t xml:space="preserve">    setWeek.mjs</w:t>
      </w:r>
    </w:p>
    <w:p>
      <w:pPr>
        <w:pStyle w:val="ListBullet"/>
      </w:pPr>
      <w:r>
        <w:t xml:space="preserve">    setWeekYear.d.mts</w:t>
      </w:r>
    </w:p>
    <w:p>
      <w:pPr>
        <w:pStyle w:val="ListBullet"/>
      </w:pPr>
      <w:r>
        <w:t xml:space="preserve">    setWeekYear.d.ts</w:t>
      </w:r>
    </w:p>
    <w:p>
      <w:pPr>
        <w:pStyle w:val="ListBullet"/>
      </w:pPr>
      <w:r>
        <w:t xml:space="preserve">    setWeekYear.js</w:t>
      </w:r>
    </w:p>
    <w:p>
      <w:pPr>
        <w:pStyle w:val="ListBullet"/>
      </w:pPr>
      <w:r>
        <w:t xml:space="preserve">    setWeekYear.mjs</w:t>
      </w:r>
    </w:p>
    <w:p>
      <w:pPr>
        <w:pStyle w:val="ListBullet"/>
      </w:pPr>
      <w:r>
        <w:t xml:space="preserve">    setYear.d.mts</w:t>
      </w:r>
    </w:p>
    <w:p>
      <w:pPr>
        <w:pStyle w:val="ListBullet"/>
      </w:pPr>
      <w:r>
        <w:t xml:space="preserve">    setYear.d.ts</w:t>
      </w:r>
    </w:p>
    <w:p>
      <w:pPr>
        <w:pStyle w:val="ListBullet"/>
      </w:pPr>
      <w:r>
        <w:t xml:space="preserve">    setYear.js</w:t>
      </w:r>
    </w:p>
    <w:p>
      <w:pPr>
        <w:pStyle w:val="ListBullet"/>
      </w:pPr>
      <w:r>
        <w:t xml:space="preserve">    setYear.mjs</w:t>
      </w:r>
    </w:p>
    <w:p>
      <w:pPr>
        <w:pStyle w:val="ListBullet"/>
      </w:pPr>
      <w:r>
        <w:t xml:space="preserve">    startOfDay.d.mts</w:t>
      </w:r>
    </w:p>
    <w:p>
      <w:pPr>
        <w:pStyle w:val="ListBullet"/>
      </w:pPr>
      <w:r>
        <w:t xml:space="preserve">    startOfDay.d.ts</w:t>
      </w:r>
    </w:p>
    <w:p>
      <w:pPr>
        <w:pStyle w:val="ListBullet"/>
      </w:pPr>
      <w:r>
        <w:t xml:space="preserve">    startOfDay.js</w:t>
      </w:r>
    </w:p>
    <w:p>
      <w:pPr>
        <w:pStyle w:val="ListBullet"/>
      </w:pPr>
      <w:r>
        <w:t xml:space="preserve">    startOfDay.mjs</w:t>
      </w:r>
    </w:p>
    <w:p>
      <w:pPr>
        <w:pStyle w:val="ListBullet"/>
      </w:pPr>
      <w:r>
        <w:t xml:space="preserve">    startOfDecade.d.mts</w:t>
      </w:r>
    </w:p>
    <w:p>
      <w:pPr>
        <w:pStyle w:val="ListBullet"/>
      </w:pPr>
      <w:r>
        <w:t xml:space="preserve">    startOfDecade.d.ts</w:t>
      </w:r>
    </w:p>
    <w:p>
      <w:pPr>
        <w:pStyle w:val="ListBullet"/>
      </w:pPr>
      <w:r>
        <w:t xml:space="preserve">    startOfDecade.js</w:t>
      </w:r>
    </w:p>
    <w:p>
      <w:pPr>
        <w:pStyle w:val="ListBullet"/>
      </w:pPr>
      <w:r>
        <w:t xml:space="preserve">    startOfDecade.mjs</w:t>
      </w:r>
    </w:p>
    <w:p>
      <w:pPr>
        <w:pStyle w:val="ListBullet"/>
      </w:pPr>
      <w:r>
        <w:t xml:space="preserve">    startOfHour.d.mts</w:t>
      </w:r>
    </w:p>
    <w:p>
      <w:pPr>
        <w:pStyle w:val="ListBullet"/>
      </w:pPr>
      <w:r>
        <w:t xml:space="preserve">    startOfHour.d.ts</w:t>
      </w:r>
    </w:p>
    <w:p>
      <w:pPr>
        <w:pStyle w:val="ListBullet"/>
      </w:pPr>
      <w:r>
        <w:t xml:space="preserve">    startOfHour.js</w:t>
      </w:r>
    </w:p>
    <w:p>
      <w:pPr>
        <w:pStyle w:val="ListBullet"/>
      </w:pPr>
      <w:r>
        <w:t xml:space="preserve">    startOfHour.mjs</w:t>
      </w:r>
    </w:p>
    <w:p>
      <w:pPr>
        <w:pStyle w:val="ListBullet"/>
      </w:pPr>
      <w:r>
        <w:t xml:space="preserve">    startOfISOWeek.d.mts</w:t>
      </w:r>
    </w:p>
    <w:p>
      <w:pPr>
        <w:pStyle w:val="ListBullet"/>
      </w:pPr>
      <w:r>
        <w:t xml:space="preserve">    startOfISOWeek.d.ts</w:t>
      </w:r>
    </w:p>
    <w:p>
      <w:pPr>
        <w:pStyle w:val="ListBullet"/>
      </w:pPr>
      <w:r>
        <w:t xml:space="preserve">    startOfISOWeek.js</w:t>
      </w:r>
    </w:p>
    <w:p>
      <w:pPr>
        <w:pStyle w:val="ListBullet"/>
      </w:pPr>
      <w:r>
        <w:t xml:space="preserve">    startOfISOWeek.mjs</w:t>
      </w:r>
    </w:p>
    <w:p>
      <w:pPr>
        <w:pStyle w:val="ListBullet"/>
      </w:pPr>
      <w:r>
        <w:t xml:space="preserve">    startOfISOWeekYear.d.mts</w:t>
      </w:r>
    </w:p>
    <w:p>
      <w:pPr>
        <w:pStyle w:val="ListBullet"/>
      </w:pPr>
      <w:r>
        <w:t xml:space="preserve">    startOfISOWeekYear.d.ts</w:t>
      </w:r>
    </w:p>
    <w:p>
      <w:pPr>
        <w:pStyle w:val="ListBullet"/>
      </w:pPr>
      <w:r>
        <w:t xml:space="preserve">    startOfISOWeekYear.js</w:t>
      </w:r>
    </w:p>
    <w:p>
      <w:pPr>
        <w:pStyle w:val="ListBullet"/>
      </w:pPr>
      <w:r>
        <w:t xml:space="preserve">    startOfISOWeekYear.mjs</w:t>
      </w:r>
    </w:p>
    <w:p>
      <w:pPr>
        <w:pStyle w:val="ListBullet"/>
      </w:pPr>
      <w:r>
        <w:t xml:space="preserve">    startOfMinute.d.mts</w:t>
      </w:r>
    </w:p>
    <w:p>
      <w:pPr>
        <w:pStyle w:val="ListBullet"/>
      </w:pPr>
      <w:r>
        <w:t xml:space="preserve">    startOfMinute.d.ts</w:t>
      </w:r>
    </w:p>
    <w:p>
      <w:pPr>
        <w:pStyle w:val="ListBullet"/>
      </w:pPr>
      <w:r>
        <w:t xml:space="preserve">    startOfMinute.js</w:t>
      </w:r>
    </w:p>
    <w:p>
      <w:pPr>
        <w:pStyle w:val="ListBullet"/>
      </w:pPr>
      <w:r>
        <w:t xml:space="preserve">    startOfMinute.mjs</w:t>
      </w:r>
    </w:p>
    <w:p>
      <w:pPr>
        <w:pStyle w:val="ListBullet"/>
      </w:pPr>
      <w:r>
        <w:t xml:space="preserve">    startOfMonth.d.mts</w:t>
      </w:r>
    </w:p>
    <w:p>
      <w:pPr>
        <w:pStyle w:val="ListBullet"/>
      </w:pPr>
      <w:r>
        <w:t xml:space="preserve">    startOfMonth.d.ts</w:t>
      </w:r>
    </w:p>
    <w:p>
      <w:pPr>
        <w:pStyle w:val="ListBullet"/>
      </w:pPr>
      <w:r>
        <w:t xml:space="preserve">    startOfMonth.js</w:t>
      </w:r>
    </w:p>
    <w:p>
      <w:pPr>
        <w:pStyle w:val="ListBullet"/>
      </w:pPr>
      <w:r>
        <w:t xml:space="preserve">    startOfMonth.mjs</w:t>
      </w:r>
    </w:p>
    <w:p>
      <w:pPr>
        <w:pStyle w:val="ListBullet"/>
      </w:pPr>
      <w:r>
        <w:t xml:space="preserve">    startOfQuarter.d.mts</w:t>
      </w:r>
    </w:p>
    <w:p>
      <w:pPr>
        <w:pStyle w:val="ListBullet"/>
      </w:pPr>
      <w:r>
        <w:t xml:space="preserve">    startOfQuarter.d.ts</w:t>
      </w:r>
    </w:p>
    <w:p>
      <w:pPr>
        <w:pStyle w:val="ListBullet"/>
      </w:pPr>
      <w:r>
        <w:t xml:space="preserve">    startOfQuarter.js</w:t>
      </w:r>
    </w:p>
    <w:p>
      <w:pPr>
        <w:pStyle w:val="ListBullet"/>
      </w:pPr>
      <w:r>
        <w:t xml:space="preserve">    startOfQuarter.mjs</w:t>
      </w:r>
    </w:p>
    <w:p>
      <w:pPr>
        <w:pStyle w:val="ListBullet"/>
      </w:pPr>
      <w:r>
        <w:t xml:space="preserve">    startOfSecond.d.mts</w:t>
      </w:r>
    </w:p>
    <w:p>
      <w:pPr>
        <w:pStyle w:val="ListBullet"/>
      </w:pPr>
      <w:r>
        <w:t xml:space="preserve">    startOfSecond.d.ts</w:t>
      </w:r>
    </w:p>
    <w:p>
      <w:pPr>
        <w:pStyle w:val="ListBullet"/>
      </w:pPr>
      <w:r>
        <w:t xml:space="preserve">    startOfSecond.js</w:t>
      </w:r>
    </w:p>
    <w:p>
      <w:pPr>
        <w:pStyle w:val="ListBullet"/>
      </w:pPr>
      <w:r>
        <w:t xml:space="preserve">    startOfSecond.mjs</w:t>
      </w:r>
    </w:p>
    <w:p>
      <w:pPr>
        <w:pStyle w:val="ListBullet"/>
      </w:pPr>
      <w:r>
        <w:t xml:space="preserve">    startOfToday.d.mts</w:t>
      </w:r>
    </w:p>
    <w:p>
      <w:pPr>
        <w:pStyle w:val="ListBullet"/>
      </w:pPr>
      <w:r>
        <w:t xml:space="preserve">    startOfToday.d.ts</w:t>
      </w:r>
    </w:p>
    <w:p>
      <w:pPr>
        <w:pStyle w:val="ListBullet"/>
      </w:pPr>
      <w:r>
        <w:t xml:space="preserve">    startOfToday.js</w:t>
      </w:r>
    </w:p>
    <w:p>
      <w:pPr>
        <w:pStyle w:val="ListBullet"/>
      </w:pPr>
      <w:r>
        <w:t xml:space="preserve">    startOfToday.mjs</w:t>
      </w:r>
    </w:p>
    <w:p>
      <w:pPr>
        <w:pStyle w:val="ListBullet"/>
      </w:pPr>
      <w:r>
        <w:t xml:space="preserve">    startOfTomorrow.d.mts</w:t>
      </w:r>
    </w:p>
    <w:p>
      <w:pPr>
        <w:pStyle w:val="ListBullet"/>
      </w:pPr>
      <w:r>
        <w:t xml:space="preserve">    startOfTomorrow.d.ts</w:t>
      </w:r>
    </w:p>
    <w:p>
      <w:pPr>
        <w:pStyle w:val="ListBullet"/>
      </w:pPr>
      <w:r>
        <w:t xml:space="preserve">    startOfTomorrow.js</w:t>
      </w:r>
    </w:p>
    <w:p>
      <w:pPr>
        <w:pStyle w:val="ListBullet"/>
      </w:pPr>
      <w:r>
        <w:t xml:space="preserve">    startOfTomorrow.mjs</w:t>
      </w:r>
    </w:p>
    <w:p>
      <w:pPr>
        <w:pStyle w:val="ListBullet"/>
      </w:pPr>
      <w:r>
        <w:t xml:space="preserve">    startOfWeek.d.mts</w:t>
      </w:r>
    </w:p>
    <w:p>
      <w:pPr>
        <w:pStyle w:val="ListBullet"/>
      </w:pPr>
      <w:r>
        <w:t xml:space="preserve">    startOfWeek.d.ts</w:t>
      </w:r>
    </w:p>
    <w:p>
      <w:pPr>
        <w:pStyle w:val="ListBullet"/>
      </w:pPr>
      <w:r>
        <w:t xml:space="preserve">    startOfWeek.js</w:t>
      </w:r>
    </w:p>
    <w:p>
      <w:pPr>
        <w:pStyle w:val="ListBullet"/>
      </w:pPr>
      <w:r>
        <w:t xml:space="preserve">    startOfWeek.mjs</w:t>
      </w:r>
    </w:p>
    <w:p>
      <w:pPr>
        <w:pStyle w:val="ListBullet"/>
      </w:pPr>
      <w:r>
        <w:t xml:space="preserve">    startOfWeekYear.d.mts</w:t>
      </w:r>
    </w:p>
    <w:p>
      <w:pPr>
        <w:pStyle w:val="ListBullet"/>
      </w:pPr>
      <w:r>
        <w:t xml:space="preserve">    startOfWeekYear.d.ts</w:t>
      </w:r>
    </w:p>
    <w:p>
      <w:pPr>
        <w:pStyle w:val="ListBullet"/>
      </w:pPr>
      <w:r>
        <w:t xml:space="preserve">    startOfWeekYear.js</w:t>
      </w:r>
    </w:p>
    <w:p>
      <w:pPr>
        <w:pStyle w:val="ListBullet"/>
      </w:pPr>
      <w:r>
        <w:t xml:space="preserve">    startOfWeekYear.mjs</w:t>
      </w:r>
    </w:p>
    <w:p>
      <w:pPr>
        <w:pStyle w:val="ListBullet"/>
      </w:pPr>
      <w:r>
        <w:t xml:space="preserve">    startOfYear.d.mts</w:t>
      </w:r>
    </w:p>
    <w:p>
      <w:pPr>
        <w:pStyle w:val="ListBullet"/>
      </w:pPr>
      <w:r>
        <w:t xml:space="preserve">    startOfYear.d.ts</w:t>
      </w:r>
    </w:p>
    <w:p>
      <w:pPr>
        <w:pStyle w:val="ListBullet"/>
      </w:pPr>
      <w:r>
        <w:t xml:space="preserve">    startOfYear.js</w:t>
      </w:r>
    </w:p>
    <w:p>
      <w:pPr>
        <w:pStyle w:val="ListBullet"/>
      </w:pPr>
      <w:r>
        <w:t xml:space="preserve">    startOfYear.mjs</w:t>
      </w:r>
    </w:p>
    <w:p>
      <w:pPr>
        <w:pStyle w:val="ListBullet"/>
      </w:pPr>
      <w:r>
        <w:t xml:space="preserve">    startOfYesterday.d.mts</w:t>
      </w:r>
    </w:p>
    <w:p>
      <w:pPr>
        <w:pStyle w:val="ListBullet"/>
      </w:pPr>
      <w:r>
        <w:t xml:space="preserve">    startOfYesterday.d.ts</w:t>
      </w:r>
    </w:p>
    <w:p>
      <w:pPr>
        <w:pStyle w:val="ListBullet"/>
      </w:pPr>
      <w:r>
        <w:t xml:space="preserve">    startOfYesterday.js</w:t>
      </w:r>
    </w:p>
    <w:p>
      <w:pPr>
        <w:pStyle w:val="ListBullet"/>
      </w:pPr>
      <w:r>
        <w:t xml:space="preserve">    startOfYesterday.mjs</w:t>
      </w:r>
    </w:p>
    <w:p>
      <w:pPr>
        <w:pStyle w:val="ListBullet"/>
      </w:pPr>
      <w:r>
        <w:t xml:space="preserve">    sub.d.mts</w:t>
      </w:r>
    </w:p>
    <w:p>
      <w:pPr>
        <w:pStyle w:val="ListBullet"/>
      </w:pPr>
      <w:r>
        <w:t xml:space="preserve">    sub.d.ts</w:t>
      </w:r>
    </w:p>
    <w:p>
      <w:pPr>
        <w:pStyle w:val="ListBullet"/>
      </w:pPr>
      <w:r>
        <w:t xml:space="preserve">    sub.js</w:t>
      </w:r>
    </w:p>
    <w:p>
      <w:pPr>
        <w:pStyle w:val="ListBullet"/>
      </w:pPr>
      <w:r>
        <w:t xml:space="preserve">    sub.mjs</w:t>
      </w:r>
    </w:p>
    <w:p>
      <w:pPr>
        <w:pStyle w:val="ListBullet"/>
      </w:pPr>
      <w:r>
        <w:t xml:space="preserve">    subBusinessDays.d.mts</w:t>
      </w:r>
    </w:p>
    <w:p>
      <w:pPr>
        <w:pStyle w:val="ListBullet"/>
      </w:pPr>
      <w:r>
        <w:t xml:space="preserve">    subBusinessDays.d.ts</w:t>
      </w:r>
    </w:p>
    <w:p>
      <w:pPr>
        <w:pStyle w:val="ListBullet"/>
      </w:pPr>
      <w:r>
        <w:t xml:space="preserve">    subBusinessDays.js</w:t>
      </w:r>
    </w:p>
    <w:p>
      <w:pPr>
        <w:pStyle w:val="ListBullet"/>
      </w:pPr>
      <w:r>
        <w:t xml:space="preserve">    subBusinessDays.mjs</w:t>
      </w:r>
    </w:p>
    <w:p>
      <w:pPr>
        <w:pStyle w:val="ListBullet"/>
      </w:pPr>
      <w:r>
        <w:t xml:space="preserve">    subDays.d.mts</w:t>
      </w:r>
    </w:p>
    <w:p>
      <w:pPr>
        <w:pStyle w:val="ListBullet"/>
      </w:pPr>
      <w:r>
        <w:t xml:space="preserve">    subDays.d.ts</w:t>
      </w:r>
    </w:p>
    <w:p>
      <w:pPr>
        <w:pStyle w:val="ListBullet"/>
      </w:pPr>
      <w:r>
        <w:t xml:space="preserve">    subDays.js</w:t>
      </w:r>
    </w:p>
    <w:p>
      <w:pPr>
        <w:pStyle w:val="ListBullet"/>
      </w:pPr>
      <w:r>
        <w:t xml:space="preserve">    subDays.mjs</w:t>
      </w:r>
    </w:p>
    <w:p>
      <w:pPr>
        <w:pStyle w:val="ListBullet"/>
      </w:pPr>
      <w:r>
        <w:t xml:space="preserve">    subHours.d.mts</w:t>
      </w:r>
    </w:p>
    <w:p>
      <w:pPr>
        <w:pStyle w:val="ListBullet"/>
      </w:pPr>
      <w:r>
        <w:t xml:space="preserve">    subHours.d.ts</w:t>
      </w:r>
    </w:p>
    <w:p>
      <w:pPr>
        <w:pStyle w:val="ListBullet"/>
      </w:pPr>
      <w:r>
        <w:t xml:space="preserve">    subHours.js</w:t>
      </w:r>
    </w:p>
    <w:p>
      <w:pPr>
        <w:pStyle w:val="ListBullet"/>
      </w:pPr>
      <w:r>
        <w:t xml:space="preserve">    subHours.mjs</w:t>
      </w:r>
    </w:p>
    <w:p>
      <w:pPr>
        <w:pStyle w:val="ListBullet"/>
      </w:pPr>
      <w:r>
        <w:t xml:space="preserve">    subISOWeekYears.d.mts</w:t>
      </w:r>
    </w:p>
    <w:p>
      <w:pPr>
        <w:pStyle w:val="ListBullet"/>
      </w:pPr>
      <w:r>
        <w:t xml:space="preserve">    subISOWeekYears.d.ts</w:t>
      </w:r>
    </w:p>
    <w:p>
      <w:pPr>
        <w:pStyle w:val="ListBullet"/>
      </w:pPr>
      <w:r>
        <w:t xml:space="preserve">    subISOWeekYears.js</w:t>
      </w:r>
    </w:p>
    <w:p>
      <w:pPr>
        <w:pStyle w:val="ListBullet"/>
      </w:pPr>
      <w:r>
        <w:t xml:space="preserve">    subISOWeekYears.mjs</w:t>
      </w:r>
    </w:p>
    <w:p>
      <w:pPr>
        <w:pStyle w:val="ListBullet"/>
      </w:pPr>
      <w:r>
        <w:t xml:space="preserve">    subMilliseconds.d.mts</w:t>
      </w:r>
    </w:p>
    <w:p>
      <w:pPr>
        <w:pStyle w:val="ListBullet"/>
      </w:pPr>
      <w:r>
        <w:t xml:space="preserve">    subMilliseconds.d.ts</w:t>
      </w:r>
    </w:p>
    <w:p>
      <w:pPr>
        <w:pStyle w:val="ListBullet"/>
      </w:pPr>
      <w:r>
        <w:t xml:space="preserve">    subMilliseconds.js</w:t>
      </w:r>
    </w:p>
    <w:p>
      <w:pPr>
        <w:pStyle w:val="ListBullet"/>
      </w:pPr>
      <w:r>
        <w:t xml:space="preserve">    subMilliseconds.mjs</w:t>
      </w:r>
    </w:p>
    <w:p>
      <w:pPr>
        <w:pStyle w:val="ListBullet"/>
      </w:pPr>
      <w:r>
        <w:t xml:space="preserve">    subMinutes.d.mts</w:t>
      </w:r>
    </w:p>
    <w:p>
      <w:pPr>
        <w:pStyle w:val="ListBullet"/>
      </w:pPr>
      <w:r>
        <w:t xml:space="preserve">    subMinutes.d.ts</w:t>
      </w:r>
    </w:p>
    <w:p>
      <w:pPr>
        <w:pStyle w:val="ListBullet"/>
      </w:pPr>
      <w:r>
        <w:t xml:space="preserve">    subMinutes.js</w:t>
      </w:r>
    </w:p>
    <w:p>
      <w:pPr>
        <w:pStyle w:val="ListBullet"/>
      </w:pPr>
      <w:r>
        <w:t xml:space="preserve">    subMinutes.mjs</w:t>
      </w:r>
    </w:p>
    <w:p>
      <w:pPr>
        <w:pStyle w:val="ListBullet"/>
      </w:pPr>
      <w:r>
        <w:t xml:space="preserve">    subMonths.d.mts</w:t>
      </w:r>
    </w:p>
    <w:p>
      <w:pPr>
        <w:pStyle w:val="ListBullet"/>
      </w:pPr>
      <w:r>
        <w:t xml:space="preserve">    subMonths.d.ts</w:t>
      </w:r>
    </w:p>
    <w:p>
      <w:pPr>
        <w:pStyle w:val="ListBullet"/>
      </w:pPr>
      <w:r>
        <w:t xml:space="preserve">    subMonths.js</w:t>
      </w:r>
    </w:p>
    <w:p>
      <w:pPr>
        <w:pStyle w:val="ListBullet"/>
      </w:pPr>
      <w:r>
        <w:t xml:space="preserve">    subMonths.mjs</w:t>
      </w:r>
    </w:p>
    <w:p>
      <w:pPr>
        <w:pStyle w:val="ListBullet"/>
      </w:pPr>
      <w:r>
        <w:t xml:space="preserve">    subQuarters.d.mts</w:t>
      </w:r>
    </w:p>
    <w:p>
      <w:pPr>
        <w:pStyle w:val="ListBullet"/>
      </w:pPr>
      <w:r>
        <w:t xml:space="preserve">    subQuarters.d.ts</w:t>
      </w:r>
    </w:p>
    <w:p>
      <w:pPr>
        <w:pStyle w:val="ListBullet"/>
      </w:pPr>
      <w:r>
        <w:t xml:space="preserve">    subQuarters.js</w:t>
      </w:r>
    </w:p>
    <w:p>
      <w:pPr>
        <w:pStyle w:val="ListBullet"/>
      </w:pPr>
      <w:r>
        <w:t xml:space="preserve">    subQuarters.mjs</w:t>
      </w:r>
    </w:p>
    <w:p>
      <w:pPr>
        <w:pStyle w:val="ListBullet"/>
      </w:pPr>
      <w:r>
        <w:t xml:space="preserve">    subSeconds.d.mts</w:t>
      </w:r>
    </w:p>
    <w:p>
      <w:pPr>
        <w:pStyle w:val="ListBullet"/>
      </w:pPr>
      <w:r>
        <w:t xml:space="preserve">    subSeconds.d.ts</w:t>
      </w:r>
    </w:p>
    <w:p>
      <w:pPr>
        <w:pStyle w:val="ListBullet"/>
      </w:pPr>
      <w:r>
        <w:t xml:space="preserve">    subSeconds.js</w:t>
      </w:r>
    </w:p>
    <w:p>
      <w:pPr>
        <w:pStyle w:val="ListBullet"/>
      </w:pPr>
      <w:r>
        <w:t xml:space="preserve">    subSeconds.mjs</w:t>
      </w:r>
    </w:p>
    <w:p>
      <w:pPr>
        <w:pStyle w:val="ListBullet"/>
      </w:pPr>
      <w:r>
        <w:t xml:space="preserve">    subWeeks.d.mts</w:t>
      </w:r>
    </w:p>
    <w:p>
      <w:pPr>
        <w:pStyle w:val="ListBullet"/>
      </w:pPr>
      <w:r>
        <w:t xml:space="preserve">    subWeeks.d.ts</w:t>
      </w:r>
    </w:p>
    <w:p>
      <w:pPr>
        <w:pStyle w:val="ListBullet"/>
      </w:pPr>
      <w:r>
        <w:t xml:space="preserve">    subWeeks.js</w:t>
      </w:r>
    </w:p>
    <w:p>
      <w:pPr>
        <w:pStyle w:val="ListBullet"/>
      </w:pPr>
      <w:r>
        <w:t xml:space="preserve">    subWeeks.mjs</w:t>
      </w:r>
    </w:p>
    <w:p>
      <w:pPr>
        <w:pStyle w:val="ListBullet"/>
      </w:pPr>
      <w:r>
        <w:t xml:space="preserve">    subYears.d.mts</w:t>
      </w:r>
    </w:p>
    <w:p>
      <w:pPr>
        <w:pStyle w:val="ListBullet"/>
      </w:pPr>
      <w:r>
        <w:t xml:space="preserve">    subYears.d.ts</w:t>
      </w:r>
    </w:p>
    <w:p>
      <w:pPr>
        <w:pStyle w:val="ListBullet"/>
      </w:pPr>
      <w:r>
        <w:t xml:space="preserve">    subYears.js</w:t>
      </w:r>
    </w:p>
    <w:p>
      <w:pPr>
        <w:pStyle w:val="ListBullet"/>
      </w:pPr>
      <w:r>
        <w:t xml:space="preserve">    subYears.mjs</w:t>
      </w:r>
    </w:p>
    <w:p>
      <w:pPr>
        <w:pStyle w:val="ListBullet"/>
      </w:pPr>
      <w:r>
        <w:t xml:space="preserve">    toDate.d.mts</w:t>
      </w:r>
    </w:p>
    <w:p>
      <w:pPr>
        <w:pStyle w:val="ListBullet"/>
      </w:pPr>
      <w:r>
        <w:t xml:space="preserve">    toDate.d.ts</w:t>
      </w:r>
    </w:p>
    <w:p>
      <w:pPr>
        <w:pStyle w:val="ListBullet"/>
      </w:pPr>
      <w:r>
        <w:t xml:space="preserve">    toDate.js</w:t>
      </w:r>
    </w:p>
    <w:p>
      <w:pPr>
        <w:pStyle w:val="ListBullet"/>
      </w:pPr>
      <w:r>
        <w:t xml:space="preserve">    toDate.mjs</w:t>
      </w:r>
    </w:p>
    <w:p>
      <w:pPr>
        <w:pStyle w:val="ListBullet"/>
      </w:pPr>
      <w:r>
        <w:t xml:space="preserve">    transpose.d.mts</w:t>
      </w:r>
    </w:p>
    <w:p>
      <w:pPr>
        <w:pStyle w:val="ListBullet"/>
      </w:pPr>
      <w:r>
        <w:t xml:space="preserve">    transpose.d.ts</w:t>
      </w:r>
    </w:p>
    <w:p>
      <w:pPr>
        <w:pStyle w:val="ListBullet"/>
      </w:pPr>
      <w:r>
        <w:t xml:space="preserve">    transpose.js</w:t>
      </w:r>
    </w:p>
    <w:p>
      <w:pPr>
        <w:pStyle w:val="ListBullet"/>
      </w:pPr>
      <w:r>
        <w:t xml:space="preserve">    transpose.mjs</w:t>
      </w:r>
    </w:p>
    <w:p>
      <w:pPr>
        <w:pStyle w:val="ListBullet"/>
      </w:pPr>
      <w:r>
        <w:t xml:space="preserve">    types.d.mts</w:t>
      </w:r>
    </w:p>
    <w:p>
      <w:pPr>
        <w:pStyle w:val="ListBullet"/>
      </w:pPr>
      <w:r>
        <w:t xml:space="preserve">    types.d.ts</w:t>
      </w:r>
    </w:p>
    <w:p>
      <w:pPr>
        <w:pStyle w:val="ListBullet"/>
      </w:pPr>
      <w:r>
        <w:t xml:space="preserve">    types.js</w:t>
      </w:r>
    </w:p>
    <w:p>
      <w:pPr>
        <w:pStyle w:val="ListBullet"/>
      </w:pPr>
      <w:r>
        <w:t xml:space="preserve">    types.mjs</w:t>
      </w:r>
    </w:p>
    <w:p>
      <w:pPr>
        <w:pStyle w:val="ListBullet"/>
      </w:pPr>
      <w:r>
        <w:t xml:space="preserve">    weeksToDays.d.mts</w:t>
      </w:r>
    </w:p>
    <w:p>
      <w:pPr>
        <w:pStyle w:val="ListBullet"/>
      </w:pPr>
      <w:r>
        <w:t xml:space="preserve">    weeksToDays.d.ts</w:t>
      </w:r>
    </w:p>
    <w:p>
      <w:pPr>
        <w:pStyle w:val="ListBullet"/>
      </w:pPr>
      <w:r>
        <w:t xml:space="preserve">    weeksToDays.js</w:t>
      </w:r>
    </w:p>
    <w:p>
      <w:pPr>
        <w:pStyle w:val="ListBullet"/>
      </w:pPr>
      <w:r>
        <w:t xml:space="preserve">    weeksToDays.mjs</w:t>
      </w:r>
    </w:p>
    <w:p>
      <w:pPr>
        <w:pStyle w:val="ListBullet"/>
      </w:pPr>
      <w:r>
        <w:t xml:space="preserve">    yearsToDays.d.mts</w:t>
      </w:r>
    </w:p>
    <w:p>
      <w:pPr>
        <w:pStyle w:val="ListBullet"/>
      </w:pPr>
      <w:r>
        <w:t xml:space="preserve">    yearsToDays.d.ts</w:t>
      </w:r>
    </w:p>
    <w:p>
      <w:pPr>
        <w:pStyle w:val="ListBullet"/>
      </w:pPr>
      <w:r>
        <w:t xml:space="preserve">    yearsToDays.js</w:t>
      </w:r>
    </w:p>
    <w:p>
      <w:pPr>
        <w:pStyle w:val="ListBullet"/>
      </w:pPr>
      <w:r>
        <w:t xml:space="preserve">    yearsToDays.mjs</w:t>
      </w:r>
    </w:p>
    <w:p>
      <w:pPr>
        <w:pStyle w:val="ListBullet"/>
      </w:pPr>
      <w:r>
        <w:t xml:space="preserve">    yearsToMonths.d.mts</w:t>
      </w:r>
    </w:p>
    <w:p>
      <w:pPr>
        <w:pStyle w:val="ListBullet"/>
      </w:pPr>
      <w:r>
        <w:t xml:space="preserve">    yearsToMonths.d.ts</w:t>
      </w:r>
    </w:p>
    <w:p>
      <w:pPr>
        <w:pStyle w:val="ListBullet"/>
      </w:pPr>
      <w:r>
        <w:t xml:space="preserve">    yearsToMonths.js</w:t>
      </w:r>
    </w:p>
    <w:p>
      <w:pPr>
        <w:pStyle w:val="ListBullet"/>
      </w:pPr>
      <w:r>
        <w:t xml:space="preserve">    yearsToMonths.mjs</w:t>
      </w:r>
    </w:p>
    <w:p>
      <w:pPr>
        <w:pStyle w:val="ListBullet"/>
      </w:pPr>
      <w:r>
        <w:t xml:space="preserve">    yearsToQuarters.d.mts</w:t>
      </w:r>
    </w:p>
    <w:p>
      <w:pPr>
        <w:pStyle w:val="ListBullet"/>
      </w:pPr>
      <w:r>
        <w:t xml:space="preserve">    yearsToQuarters.d.ts</w:t>
      </w:r>
    </w:p>
    <w:p>
      <w:pPr>
        <w:pStyle w:val="ListBullet"/>
      </w:pPr>
      <w:r>
        <w:t xml:space="preserve">    yearsToQuarters.js</w:t>
      </w:r>
    </w:p>
    <w:p>
      <w:pPr>
        <w:pStyle w:val="ListBullet"/>
      </w:pPr>
      <w:r>
        <w:t xml:space="preserve">    yearsToQuarters.mjs</w:t>
      </w:r>
    </w:p>
    <w:p>
      <w:r>
        <w:t xml:space="preserve">  debug</w:t>
      </w:r>
    </w:p>
    <w:p>
      <w:r>
        <w:t xml:space="preserve">    src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debug.js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inspector-log.js</w:t>
      </w:r>
    </w:p>
    <w:p>
      <w:pPr>
        <w:pStyle w:val="ListBullet"/>
      </w:pPr>
      <w:r>
        <w:t xml:space="preserve">      node.js</w:t>
      </w:r>
    </w:p>
    <w:p>
      <w:pPr>
        <w:pStyle w:val="ListBullet"/>
      </w:pPr>
      <w:r>
        <w:t xml:space="preserve">    .coveralls.yml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component.json</w:t>
      </w:r>
    </w:p>
    <w:p>
      <w:pPr>
        <w:pStyle w:val="ListBullet"/>
      </w:pPr>
      <w:r>
        <w:t xml:space="preserve">    karma.conf.js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Makefile</w:t>
      </w:r>
    </w:p>
    <w:p>
      <w:pPr>
        <w:pStyle w:val="ListBullet"/>
      </w:pPr>
      <w:r>
        <w:t xml:space="preserve">    node.js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define-data-property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tsconfig.json</w:t>
      </w:r>
    </w:p>
    <w:p>
      <w:r>
        <w:t xml:space="preserve">  delayed-stream</w:t>
      </w:r>
    </w:p>
    <w:p>
      <w:r>
        <w:t xml:space="preserve">    lib</w:t>
      </w:r>
    </w:p>
    <w:p>
      <w:pPr>
        <w:pStyle w:val="ListBullet"/>
      </w:pPr>
      <w:r>
        <w:t xml:space="preserve">      delayed_stream.js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Makefile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delegates</w:t>
      </w:r>
    </w:p>
    <w:p>
      <w:r>
        <w:t xml:space="preserve">    test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Makefile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denque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depd</w:t>
      </w:r>
    </w:p>
    <w:p>
      <w:r>
        <w:t xml:space="preserve">    lib</w:t>
      </w:r>
    </w:p>
    <w:p>
      <w:r>
        <w:t xml:space="preserve">      browser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destroy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detect-libc</w:t>
      </w:r>
    </w:p>
    <w:p>
      <w:r>
        <w:t xml:space="preserve">    lib</w:t>
      </w:r>
    </w:p>
    <w:p>
      <w:pPr>
        <w:pStyle w:val="ListBullet"/>
      </w:pPr>
      <w:r>
        <w:t xml:space="preserve">      detect-libc.js</w:t>
      </w:r>
    </w:p>
    <w:p>
      <w:pPr>
        <w:pStyle w:val="ListBullet"/>
      </w:pPr>
      <w:r>
        <w:t xml:space="preserve">      filesystem.js</w:t>
      </w:r>
    </w:p>
    <w:p>
      <w:pPr>
        <w:pStyle w:val="ListBullet"/>
      </w:pPr>
      <w:r>
        <w:t xml:space="preserve">      process.js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ecdsa-sig-formatter</w:t>
      </w:r>
    </w:p>
    <w:p>
      <w:r>
        <w:t xml:space="preserve">    src</w:t>
      </w:r>
    </w:p>
    <w:p>
      <w:pPr>
        <w:pStyle w:val="ListBullet"/>
      </w:pPr>
      <w:r>
        <w:t xml:space="preserve">      ecdsa-sig-formatter.d.ts</w:t>
      </w:r>
    </w:p>
    <w:p>
      <w:pPr>
        <w:pStyle w:val="ListBullet"/>
      </w:pPr>
      <w:r>
        <w:t xml:space="preserve">      ecdsa-sig-formatter.js</w:t>
      </w:r>
    </w:p>
    <w:p>
      <w:pPr>
        <w:pStyle w:val="ListBullet"/>
      </w:pPr>
      <w:r>
        <w:t xml:space="preserve">      param-bytes-for-alg.js</w:t>
      </w:r>
    </w:p>
    <w:p>
      <w:pPr>
        <w:pStyle w:val="ListBullet"/>
      </w:pPr>
      <w:r>
        <w:t xml:space="preserve">    CODEOWNERS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ee-first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emoji-regex</w:t>
      </w:r>
    </w:p>
    <w:p>
      <w:r>
        <w:t xml:space="preserve">    es2015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text.js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LICENSE-MIT.txt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text.js</w:t>
      </w:r>
    </w:p>
    <w:p>
      <w:r>
        <w:t xml:space="preserve">  encodeurl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es-define-property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tsconfig.json</w:t>
      </w:r>
    </w:p>
    <w:p>
      <w:r>
        <w:t xml:space="preserve">  es-errors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eval.d.ts</w:t>
      </w:r>
    </w:p>
    <w:p>
      <w:pPr>
        <w:pStyle w:val="ListBullet"/>
      </w:pPr>
      <w:r>
        <w:t xml:space="preserve">    eval.js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range.d.ts</w:t>
      </w:r>
    </w:p>
    <w:p>
      <w:pPr>
        <w:pStyle w:val="ListBullet"/>
      </w:pPr>
      <w:r>
        <w:t xml:space="preserve">    range.js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ref.d.ts</w:t>
      </w:r>
    </w:p>
    <w:p>
      <w:pPr>
        <w:pStyle w:val="ListBullet"/>
      </w:pPr>
      <w:r>
        <w:t xml:space="preserve">    ref.js</w:t>
      </w:r>
    </w:p>
    <w:p>
      <w:pPr>
        <w:pStyle w:val="ListBullet"/>
      </w:pPr>
      <w:r>
        <w:t xml:space="preserve">    syntax.d.ts</w:t>
      </w:r>
    </w:p>
    <w:p>
      <w:pPr>
        <w:pStyle w:val="ListBullet"/>
      </w:pPr>
      <w:r>
        <w:t xml:space="preserve">    syntax.js</w:t>
      </w:r>
    </w:p>
    <w:p>
      <w:pPr>
        <w:pStyle w:val="ListBullet"/>
      </w:pPr>
      <w:r>
        <w:t xml:space="preserve">    tsconfig.json</w:t>
      </w:r>
    </w:p>
    <w:p>
      <w:pPr>
        <w:pStyle w:val="ListBullet"/>
      </w:pPr>
      <w:r>
        <w:t xml:space="preserve">    type.d.ts</w:t>
      </w:r>
    </w:p>
    <w:p>
      <w:pPr>
        <w:pStyle w:val="ListBullet"/>
      </w:pPr>
      <w:r>
        <w:t xml:space="preserve">    type.js</w:t>
      </w:r>
    </w:p>
    <w:p>
      <w:pPr>
        <w:pStyle w:val="ListBullet"/>
      </w:pPr>
      <w:r>
        <w:t xml:space="preserve">    uri.d.ts</w:t>
      </w:r>
    </w:p>
    <w:p>
      <w:pPr>
        <w:pStyle w:val="ListBullet"/>
      </w:pPr>
      <w:r>
        <w:t xml:space="preserve">    uri.js</w:t>
      </w:r>
    </w:p>
    <w:p>
      <w:r>
        <w:t xml:space="preserve">  escalade</w:t>
      </w:r>
    </w:p>
    <w:p>
      <w:r>
        <w:t xml:space="preserve">    dist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r>
        <w:t xml:space="preserve">    sync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escape-html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etag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express</w:t>
      </w:r>
    </w:p>
    <w:p>
      <w:r>
        <w:t xml:space="preserve">    lib</w:t>
      </w:r>
    </w:p>
    <w:p>
      <w:r>
        <w:t xml:space="preserve">      middleware</w:t>
      </w:r>
    </w:p>
    <w:p>
      <w:pPr>
        <w:pStyle w:val="ListBullet"/>
      </w:pPr>
      <w:r>
        <w:t xml:space="preserve">        init.js</w:t>
      </w:r>
    </w:p>
    <w:p>
      <w:pPr>
        <w:pStyle w:val="ListBullet"/>
      </w:pPr>
      <w:r>
        <w:t xml:space="preserve">        query.js</w:t>
      </w:r>
    </w:p>
    <w:p>
      <w:r>
        <w:t xml:space="preserve">      router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layer.js</w:t>
      </w:r>
    </w:p>
    <w:p>
      <w:pPr>
        <w:pStyle w:val="ListBullet"/>
      </w:pPr>
      <w:r>
        <w:t xml:space="preserve">        route.js</w:t>
      </w:r>
    </w:p>
    <w:p>
      <w:pPr>
        <w:pStyle w:val="ListBullet"/>
      </w:pPr>
      <w:r>
        <w:t xml:space="preserve">      application.js</w:t>
      </w:r>
    </w:p>
    <w:p>
      <w:pPr>
        <w:pStyle w:val="ListBullet"/>
      </w:pPr>
      <w:r>
        <w:t xml:space="preserve">      express.js</w:t>
      </w:r>
    </w:p>
    <w:p>
      <w:pPr>
        <w:pStyle w:val="ListBullet"/>
      </w:pPr>
      <w:r>
        <w:t xml:space="preserve">      request.js</w:t>
      </w:r>
    </w:p>
    <w:p>
      <w:pPr>
        <w:pStyle w:val="ListBullet"/>
      </w:pPr>
      <w:r>
        <w:t xml:space="preserve">      response.js</w:t>
      </w:r>
    </w:p>
    <w:p>
      <w:pPr>
        <w:pStyle w:val="ListBullet"/>
      </w:pPr>
      <w:r>
        <w:t xml:space="preserve">      utils.js</w:t>
      </w:r>
    </w:p>
    <w:p>
      <w:pPr>
        <w:pStyle w:val="ListBullet"/>
      </w:pPr>
      <w:r>
        <w:t xml:space="preserve">      view.js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fill-range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finalhandler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SECURITY.md</w:t>
      </w:r>
    </w:p>
    <w:p>
      <w:r>
        <w:t xml:space="preserve">  follow-redirects</w:t>
      </w:r>
    </w:p>
    <w:p>
      <w:pPr>
        <w:pStyle w:val="ListBullet"/>
      </w:pPr>
      <w:r>
        <w:t xml:space="preserve">    debug.js</w:t>
      </w:r>
    </w:p>
    <w:p>
      <w:pPr>
        <w:pStyle w:val="ListBullet"/>
      </w:pPr>
      <w:r>
        <w:t xml:space="preserve">    http.js</w:t>
      </w:r>
    </w:p>
    <w:p>
      <w:pPr>
        <w:pStyle w:val="ListBullet"/>
      </w:pPr>
      <w:r>
        <w:t xml:space="preserve">    https.js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form-data</w:t>
      </w:r>
    </w:p>
    <w:p>
      <w:r>
        <w:t xml:space="preserve">    lib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form_data.js</w:t>
      </w:r>
    </w:p>
    <w:p>
      <w:pPr>
        <w:pStyle w:val="ListBullet"/>
      </w:pPr>
      <w:r>
        <w:t xml:space="preserve">      populate.js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README.md.bak</w:t>
      </w:r>
    </w:p>
    <w:p>
      <w:r>
        <w:t xml:space="preserve">  forwarded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fresh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fs-minipass</w:t>
      </w:r>
    </w:p>
    <w:p>
      <w:r>
        <w:t xml:space="preserve">    node_modules</w:t>
      </w:r>
    </w:p>
    <w:p>
      <w:r>
        <w:t xml:space="preserve">      minipass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fs.realpath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old.js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function-bind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pPr>
        <w:pStyle w:val="ListBullet"/>
      </w:pPr>
      <w:r>
        <w:t xml:space="preserve">      SECURITY.md</w:t>
      </w:r>
    </w:p>
    <w:p>
      <w:r>
        <w:t xml:space="preserve">    test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implementation.js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gauge</w:t>
      </w:r>
    </w:p>
    <w:p>
      <w:pPr>
        <w:pStyle w:val="ListBullet"/>
      </w:pPr>
      <w:r>
        <w:t xml:space="preserve">    base-theme.js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error.js</w:t>
      </w:r>
    </w:p>
    <w:p>
      <w:pPr>
        <w:pStyle w:val="ListBullet"/>
      </w:pPr>
      <w:r>
        <w:t xml:space="preserve">    has-color.js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plumbing.js</w:t>
      </w:r>
    </w:p>
    <w:p>
      <w:pPr>
        <w:pStyle w:val="ListBullet"/>
      </w:pPr>
      <w:r>
        <w:t xml:space="preserve">    process.js</w:t>
      </w:r>
    </w:p>
    <w:p>
      <w:pPr>
        <w:pStyle w:val="ListBullet"/>
      </w:pPr>
      <w:r>
        <w:t xml:space="preserve">    progress-bar.js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render-template.js</w:t>
      </w:r>
    </w:p>
    <w:p>
      <w:pPr>
        <w:pStyle w:val="ListBullet"/>
      </w:pPr>
      <w:r>
        <w:t xml:space="preserve">    set-immediate.js</w:t>
      </w:r>
    </w:p>
    <w:p>
      <w:pPr>
        <w:pStyle w:val="ListBullet"/>
      </w:pPr>
      <w:r>
        <w:t xml:space="preserve">    set-interval.js</w:t>
      </w:r>
    </w:p>
    <w:p>
      <w:pPr>
        <w:pStyle w:val="ListBullet"/>
      </w:pPr>
      <w:r>
        <w:t xml:space="preserve">    spin.js</w:t>
      </w:r>
    </w:p>
    <w:p>
      <w:pPr>
        <w:pStyle w:val="ListBullet"/>
      </w:pPr>
      <w:r>
        <w:t xml:space="preserve">    template-item.js</w:t>
      </w:r>
    </w:p>
    <w:p>
      <w:pPr>
        <w:pStyle w:val="ListBullet"/>
      </w:pPr>
      <w:r>
        <w:t xml:space="preserve">    theme-set.js</w:t>
      </w:r>
    </w:p>
    <w:p>
      <w:pPr>
        <w:pStyle w:val="ListBullet"/>
      </w:pPr>
      <w:r>
        <w:t xml:space="preserve">    themes.js</w:t>
      </w:r>
    </w:p>
    <w:p>
      <w:pPr>
        <w:pStyle w:val="ListBullet"/>
      </w:pPr>
      <w:r>
        <w:t xml:space="preserve">    wide-truncate.js</w:t>
      </w:r>
    </w:p>
    <w:p>
      <w:r>
        <w:t xml:space="preserve">  generate-function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example.js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test.js</w:t>
      </w:r>
    </w:p>
    <w:p>
      <w:r>
        <w:t xml:space="preserve">  get-caller-file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index.js.map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get-intrinsic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pPr>
        <w:pStyle w:val="ListBullet"/>
      </w:pPr>
      <w:r>
        <w:t xml:space="preserve">      GetIntrinsic.js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glob</w:t>
      </w:r>
    </w:p>
    <w:p>
      <w:pPr>
        <w:pStyle w:val="ListBullet"/>
      </w:pPr>
      <w:r>
        <w:t xml:space="preserve">    common.js</w:t>
      </w:r>
    </w:p>
    <w:p>
      <w:pPr>
        <w:pStyle w:val="ListBullet"/>
      </w:pPr>
      <w:r>
        <w:t xml:space="preserve">    glob.js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sync.js</w:t>
      </w:r>
    </w:p>
    <w:p>
      <w:r>
        <w:t xml:space="preserve">  glob-parent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gopd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has-flag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has-property-descriptors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has-proto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tsconfig.json</w:t>
      </w:r>
    </w:p>
    <w:p>
      <w:r>
        <w:t xml:space="preserve">  has-symbols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r>
        <w:t xml:space="preserve">      shams</w:t>
      </w:r>
    </w:p>
    <w:p>
      <w:pPr>
        <w:pStyle w:val="ListBullet"/>
      </w:pPr>
      <w:r>
        <w:t xml:space="preserve">        core-js.js</w:t>
      </w:r>
    </w:p>
    <w:p>
      <w:pPr>
        <w:pStyle w:val="ListBullet"/>
      </w:pPr>
      <w:r>
        <w:t xml:space="preserve">        get-own-property-symbols.js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tests.js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shams.js</w:t>
      </w:r>
    </w:p>
    <w:p>
      <w:r>
        <w:t xml:space="preserve">  has-unicode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hasown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tsconfig.json</w:t>
      </w:r>
    </w:p>
    <w:p>
      <w:r>
        <w:t xml:space="preserve">  http-errors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https-proxy-agent</w:t>
      </w:r>
    </w:p>
    <w:p>
      <w:r>
        <w:t xml:space="preserve">    dist</w:t>
      </w:r>
    </w:p>
    <w:p>
      <w:pPr>
        <w:pStyle w:val="ListBullet"/>
      </w:pPr>
      <w:r>
        <w:t xml:space="preserve">      agent.d.ts</w:t>
      </w:r>
    </w:p>
    <w:p>
      <w:pPr>
        <w:pStyle w:val="ListBullet"/>
      </w:pPr>
      <w:r>
        <w:t xml:space="preserve">      agent.js</w:t>
      </w:r>
    </w:p>
    <w:p>
      <w:pPr>
        <w:pStyle w:val="ListBullet"/>
      </w:pPr>
      <w:r>
        <w:t xml:space="preserve">      agent.js.map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index.js.map</w:t>
      </w:r>
    </w:p>
    <w:p>
      <w:pPr>
        <w:pStyle w:val="ListBullet"/>
      </w:pPr>
      <w:r>
        <w:t xml:space="preserve">      parse-proxy-response.d.ts</w:t>
      </w:r>
    </w:p>
    <w:p>
      <w:pPr>
        <w:pStyle w:val="ListBullet"/>
      </w:pPr>
      <w:r>
        <w:t xml:space="preserve">      parse-proxy-response.js</w:t>
      </w:r>
    </w:p>
    <w:p>
      <w:pPr>
        <w:pStyle w:val="ListBullet"/>
      </w:pPr>
      <w:r>
        <w:t xml:space="preserve">      parse-proxy-response.js.map</w:t>
      </w:r>
    </w:p>
    <w:p>
      <w:r>
        <w:t xml:space="preserve">    node_modules</w:t>
      </w:r>
    </w:p>
    <w:p>
      <w:r>
        <w:t xml:space="preserve">      debug</w:t>
      </w:r>
    </w:p>
    <w:p>
      <w:r>
        <w:t xml:space="preserve">        src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common.js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ms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iconv-lite</w:t>
      </w:r>
    </w:p>
    <w:p>
      <w:r>
        <w:t xml:space="preserve">    encodings</w:t>
      </w:r>
    </w:p>
    <w:p>
      <w:r>
        <w:t xml:space="preserve">      tables</w:t>
      </w:r>
    </w:p>
    <w:p>
      <w:pPr>
        <w:pStyle w:val="ListBullet"/>
      </w:pPr>
      <w:r>
        <w:t xml:space="preserve">        big5-added.json</w:t>
      </w:r>
    </w:p>
    <w:p>
      <w:pPr>
        <w:pStyle w:val="ListBullet"/>
      </w:pPr>
      <w:r>
        <w:t xml:space="preserve">        cp936.json</w:t>
      </w:r>
    </w:p>
    <w:p>
      <w:pPr>
        <w:pStyle w:val="ListBullet"/>
      </w:pPr>
      <w:r>
        <w:t xml:space="preserve">        cp949.json</w:t>
      </w:r>
    </w:p>
    <w:p>
      <w:pPr>
        <w:pStyle w:val="ListBullet"/>
      </w:pPr>
      <w:r>
        <w:t xml:space="preserve">        cp950.json</w:t>
      </w:r>
    </w:p>
    <w:p>
      <w:pPr>
        <w:pStyle w:val="ListBullet"/>
      </w:pPr>
      <w:r>
        <w:t xml:space="preserve">        eucjp.json</w:t>
      </w:r>
    </w:p>
    <w:p>
      <w:pPr>
        <w:pStyle w:val="ListBullet"/>
      </w:pPr>
      <w:r>
        <w:t xml:space="preserve">        gb18030-ranges.json</w:t>
      </w:r>
    </w:p>
    <w:p>
      <w:pPr>
        <w:pStyle w:val="ListBullet"/>
      </w:pPr>
      <w:r>
        <w:t xml:space="preserve">        gbk-added.json</w:t>
      </w:r>
    </w:p>
    <w:p>
      <w:pPr>
        <w:pStyle w:val="ListBullet"/>
      </w:pPr>
      <w:r>
        <w:t xml:space="preserve">        shiftjis.json</w:t>
      </w:r>
    </w:p>
    <w:p>
      <w:pPr>
        <w:pStyle w:val="ListBullet"/>
      </w:pPr>
      <w:r>
        <w:t xml:space="preserve">      dbcs-codec.js</w:t>
      </w:r>
    </w:p>
    <w:p>
      <w:pPr>
        <w:pStyle w:val="ListBullet"/>
      </w:pPr>
      <w:r>
        <w:t xml:space="preserve">      dbcs-data.js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internal.js</w:t>
      </w:r>
    </w:p>
    <w:p>
      <w:pPr>
        <w:pStyle w:val="ListBullet"/>
      </w:pPr>
      <w:r>
        <w:t xml:space="preserve">      sbcs-codec.js</w:t>
      </w:r>
    </w:p>
    <w:p>
      <w:pPr>
        <w:pStyle w:val="ListBullet"/>
      </w:pPr>
      <w:r>
        <w:t xml:space="preserve">      sbcs-data-generated.js</w:t>
      </w:r>
    </w:p>
    <w:p>
      <w:pPr>
        <w:pStyle w:val="ListBullet"/>
      </w:pPr>
      <w:r>
        <w:t xml:space="preserve">      sbcs-data.js</w:t>
      </w:r>
    </w:p>
    <w:p>
      <w:pPr>
        <w:pStyle w:val="ListBullet"/>
      </w:pPr>
      <w:r>
        <w:t xml:space="preserve">      utf16.js</w:t>
      </w:r>
    </w:p>
    <w:p>
      <w:pPr>
        <w:pStyle w:val="ListBullet"/>
      </w:pPr>
      <w:r>
        <w:t xml:space="preserve">      utf7.js</w:t>
      </w:r>
    </w:p>
    <w:p>
      <w:r>
        <w:t xml:space="preserve">    lib</w:t>
      </w:r>
    </w:p>
    <w:p>
      <w:pPr>
        <w:pStyle w:val="ListBullet"/>
      </w:pPr>
      <w:r>
        <w:t xml:space="preserve">      bom-handling.js</w:t>
      </w:r>
    </w:p>
    <w:p>
      <w:pPr>
        <w:pStyle w:val="ListBullet"/>
      </w:pPr>
      <w:r>
        <w:t xml:space="preserve">      extend-node.js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streams.js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ignore-by-default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inflight</w:t>
      </w:r>
    </w:p>
    <w:p>
      <w:pPr>
        <w:pStyle w:val="ListBullet"/>
      </w:pPr>
      <w:r>
        <w:t xml:space="preserve">    inflight.js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inherits</w:t>
      </w:r>
    </w:p>
    <w:p>
      <w:pPr>
        <w:pStyle w:val="ListBullet"/>
      </w:pPr>
      <w:r>
        <w:t xml:space="preserve">    inherits.js</w:t>
      </w:r>
    </w:p>
    <w:p>
      <w:pPr>
        <w:pStyle w:val="ListBullet"/>
      </w:pPr>
      <w:r>
        <w:t xml:space="preserve">    inherits_browser.js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ipaddr.js</w:t>
      </w:r>
    </w:p>
    <w:p>
      <w:r>
        <w:t xml:space="preserve">    lib</w:t>
      </w:r>
    </w:p>
    <w:p>
      <w:pPr>
        <w:pStyle w:val="ListBullet"/>
      </w:pPr>
      <w:r>
        <w:t xml:space="preserve">      ipaddr.js</w:t>
      </w:r>
    </w:p>
    <w:p>
      <w:pPr>
        <w:pStyle w:val="ListBullet"/>
      </w:pPr>
      <w:r>
        <w:t xml:space="preserve">      ipaddr.js.d.ts</w:t>
      </w:r>
    </w:p>
    <w:p>
      <w:pPr>
        <w:pStyle w:val="ListBullet"/>
      </w:pPr>
      <w:r>
        <w:t xml:space="preserve">    ipaddr.min.js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is-binary-path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is-extglob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is-fullwidth-code-point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is-glob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is-number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is-property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is-property.js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js-tokens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jsonwebtoken</w:t>
      </w:r>
    </w:p>
    <w:p>
      <w:r>
        <w:t xml:space="preserve">    lib</w:t>
      </w:r>
    </w:p>
    <w:p>
      <w:pPr>
        <w:pStyle w:val="ListBullet"/>
      </w:pPr>
      <w:r>
        <w:t xml:space="preserve">      asymmetricKeyDetailsSupported.js</w:t>
      </w:r>
    </w:p>
    <w:p>
      <w:pPr>
        <w:pStyle w:val="ListBullet"/>
      </w:pPr>
      <w:r>
        <w:t xml:space="preserve">      JsonWebTokenError.js</w:t>
      </w:r>
    </w:p>
    <w:p>
      <w:pPr>
        <w:pStyle w:val="ListBullet"/>
      </w:pPr>
      <w:r>
        <w:t xml:space="preserve">      NotBeforeError.js</w:t>
      </w:r>
    </w:p>
    <w:p>
      <w:pPr>
        <w:pStyle w:val="ListBullet"/>
      </w:pPr>
      <w:r>
        <w:t xml:space="preserve">      psSupported.js</w:t>
      </w:r>
    </w:p>
    <w:p>
      <w:pPr>
        <w:pStyle w:val="ListBullet"/>
      </w:pPr>
      <w:r>
        <w:t xml:space="preserve">      rsaPssKeyDetailsSupported.js</w:t>
      </w:r>
    </w:p>
    <w:p>
      <w:pPr>
        <w:pStyle w:val="ListBullet"/>
      </w:pPr>
      <w:r>
        <w:t xml:space="preserve">      timespan.js</w:t>
      </w:r>
    </w:p>
    <w:p>
      <w:pPr>
        <w:pStyle w:val="ListBullet"/>
      </w:pPr>
      <w:r>
        <w:t xml:space="preserve">      TokenExpiredError.js</w:t>
      </w:r>
    </w:p>
    <w:p>
      <w:pPr>
        <w:pStyle w:val="ListBullet"/>
      </w:pPr>
      <w:r>
        <w:t xml:space="preserve">      validateAsymmetricKey.js</w:t>
      </w:r>
    </w:p>
    <w:p>
      <w:r>
        <w:t xml:space="preserve">    node_modules</w:t>
      </w:r>
    </w:p>
    <w:p>
      <w:r>
        <w:t xml:space="preserve">      ms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decode.js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sign.js</w:t>
      </w:r>
    </w:p>
    <w:p>
      <w:pPr>
        <w:pStyle w:val="ListBullet"/>
      </w:pPr>
      <w:r>
        <w:t xml:space="preserve">    verify.js</w:t>
      </w:r>
    </w:p>
    <w:p>
      <w:r>
        <w:t xml:space="preserve">  jwa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jws</w:t>
      </w:r>
    </w:p>
    <w:p>
      <w:r>
        <w:t xml:space="preserve">    lib</w:t>
      </w:r>
    </w:p>
    <w:p>
      <w:pPr>
        <w:pStyle w:val="ListBullet"/>
      </w:pPr>
      <w:r>
        <w:t xml:space="preserve">      data-stream.js</w:t>
      </w:r>
    </w:p>
    <w:p>
      <w:pPr>
        <w:pStyle w:val="ListBullet"/>
      </w:pPr>
      <w:r>
        <w:t xml:space="preserve">      sign-stream.js</w:t>
      </w:r>
    </w:p>
    <w:p>
      <w:pPr>
        <w:pStyle w:val="ListBullet"/>
      </w:pPr>
      <w:r>
        <w:t xml:space="preserve">      tostring.js</w:t>
      </w:r>
    </w:p>
    <w:p>
      <w:pPr>
        <w:pStyle w:val="ListBullet"/>
      </w:pPr>
      <w:r>
        <w:t xml:space="preserve">      verify-stream.js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lodash</w:t>
      </w:r>
    </w:p>
    <w:p>
      <w:r>
        <w:t xml:space="preserve">    fp</w:t>
      </w:r>
    </w:p>
    <w:p>
      <w:pPr>
        <w:pStyle w:val="ListBullet"/>
      </w:pPr>
      <w:r>
        <w:t xml:space="preserve">      add.js</w:t>
      </w:r>
    </w:p>
    <w:p>
      <w:pPr>
        <w:pStyle w:val="ListBullet"/>
      </w:pPr>
      <w:r>
        <w:t xml:space="preserve">      after.js</w:t>
      </w:r>
    </w:p>
    <w:p>
      <w:pPr>
        <w:pStyle w:val="ListBullet"/>
      </w:pPr>
      <w:r>
        <w:t xml:space="preserve">      all.js</w:t>
      </w:r>
    </w:p>
    <w:p>
      <w:pPr>
        <w:pStyle w:val="ListBullet"/>
      </w:pPr>
      <w:r>
        <w:t xml:space="preserve">      allPass.js</w:t>
      </w:r>
    </w:p>
    <w:p>
      <w:pPr>
        <w:pStyle w:val="ListBullet"/>
      </w:pPr>
      <w:r>
        <w:t xml:space="preserve">      always.js</w:t>
      </w:r>
    </w:p>
    <w:p>
      <w:pPr>
        <w:pStyle w:val="ListBullet"/>
      </w:pPr>
      <w:r>
        <w:t xml:space="preserve">      any.js</w:t>
      </w:r>
    </w:p>
    <w:p>
      <w:pPr>
        <w:pStyle w:val="ListBullet"/>
      </w:pPr>
      <w:r>
        <w:t xml:space="preserve">      anyPass.js</w:t>
      </w:r>
    </w:p>
    <w:p>
      <w:pPr>
        <w:pStyle w:val="ListBullet"/>
      </w:pPr>
      <w:r>
        <w:t xml:space="preserve">      apply.js</w:t>
      </w:r>
    </w:p>
    <w:p>
      <w:pPr>
        <w:pStyle w:val="ListBullet"/>
      </w:pPr>
      <w:r>
        <w:t xml:space="preserve">      array.js</w:t>
      </w:r>
    </w:p>
    <w:p>
      <w:pPr>
        <w:pStyle w:val="ListBullet"/>
      </w:pPr>
      <w:r>
        <w:t xml:space="preserve">      ary.js</w:t>
      </w:r>
    </w:p>
    <w:p>
      <w:pPr>
        <w:pStyle w:val="ListBullet"/>
      </w:pPr>
      <w:r>
        <w:t xml:space="preserve">      assign.js</w:t>
      </w:r>
    </w:p>
    <w:p>
      <w:pPr>
        <w:pStyle w:val="ListBullet"/>
      </w:pPr>
      <w:r>
        <w:t xml:space="preserve">      assignAll.js</w:t>
      </w:r>
    </w:p>
    <w:p>
      <w:pPr>
        <w:pStyle w:val="ListBullet"/>
      </w:pPr>
      <w:r>
        <w:t xml:space="preserve">      assignAllWith.js</w:t>
      </w:r>
    </w:p>
    <w:p>
      <w:pPr>
        <w:pStyle w:val="ListBullet"/>
      </w:pPr>
      <w:r>
        <w:t xml:space="preserve">      assignIn.js</w:t>
      </w:r>
    </w:p>
    <w:p>
      <w:pPr>
        <w:pStyle w:val="ListBullet"/>
      </w:pPr>
      <w:r>
        <w:t xml:space="preserve">      assignInAll.js</w:t>
      </w:r>
    </w:p>
    <w:p>
      <w:pPr>
        <w:pStyle w:val="ListBullet"/>
      </w:pPr>
      <w:r>
        <w:t xml:space="preserve">      assignInAllWith.js</w:t>
      </w:r>
    </w:p>
    <w:p>
      <w:pPr>
        <w:pStyle w:val="ListBullet"/>
      </w:pPr>
      <w:r>
        <w:t xml:space="preserve">      assignInWith.js</w:t>
      </w:r>
    </w:p>
    <w:p>
      <w:pPr>
        <w:pStyle w:val="ListBullet"/>
      </w:pPr>
      <w:r>
        <w:t xml:space="preserve">      assignWith.js</w:t>
      </w:r>
    </w:p>
    <w:p>
      <w:pPr>
        <w:pStyle w:val="ListBullet"/>
      </w:pPr>
      <w:r>
        <w:t xml:space="preserve">      assoc.js</w:t>
      </w:r>
    </w:p>
    <w:p>
      <w:pPr>
        <w:pStyle w:val="ListBullet"/>
      </w:pPr>
      <w:r>
        <w:t xml:space="preserve">      assocPath.js</w:t>
      </w:r>
    </w:p>
    <w:p>
      <w:pPr>
        <w:pStyle w:val="ListBullet"/>
      </w:pPr>
      <w:r>
        <w:t xml:space="preserve">      at.js</w:t>
      </w:r>
    </w:p>
    <w:p>
      <w:pPr>
        <w:pStyle w:val="ListBullet"/>
      </w:pPr>
      <w:r>
        <w:t xml:space="preserve">      attempt.js</w:t>
      </w:r>
    </w:p>
    <w:p>
      <w:pPr>
        <w:pStyle w:val="ListBullet"/>
      </w:pPr>
      <w:r>
        <w:t xml:space="preserve">      before.js</w:t>
      </w:r>
    </w:p>
    <w:p>
      <w:pPr>
        <w:pStyle w:val="ListBullet"/>
      </w:pPr>
      <w:r>
        <w:t xml:space="preserve">      bind.js</w:t>
      </w:r>
    </w:p>
    <w:p>
      <w:pPr>
        <w:pStyle w:val="ListBullet"/>
      </w:pPr>
      <w:r>
        <w:t xml:space="preserve">      bindAll.js</w:t>
      </w:r>
    </w:p>
    <w:p>
      <w:pPr>
        <w:pStyle w:val="ListBullet"/>
      </w:pPr>
      <w:r>
        <w:t xml:space="preserve">      bindKey.js</w:t>
      </w:r>
    </w:p>
    <w:p>
      <w:pPr>
        <w:pStyle w:val="ListBullet"/>
      </w:pPr>
      <w:r>
        <w:t xml:space="preserve">      camelCase.js</w:t>
      </w:r>
    </w:p>
    <w:p>
      <w:pPr>
        <w:pStyle w:val="ListBullet"/>
      </w:pPr>
      <w:r>
        <w:t xml:space="preserve">      capitalize.js</w:t>
      </w:r>
    </w:p>
    <w:p>
      <w:pPr>
        <w:pStyle w:val="ListBullet"/>
      </w:pPr>
      <w:r>
        <w:t xml:space="preserve">      castArray.js</w:t>
      </w:r>
    </w:p>
    <w:p>
      <w:pPr>
        <w:pStyle w:val="ListBullet"/>
      </w:pPr>
      <w:r>
        <w:t xml:space="preserve">      ceil.js</w:t>
      </w:r>
    </w:p>
    <w:p>
      <w:pPr>
        <w:pStyle w:val="ListBullet"/>
      </w:pPr>
      <w:r>
        <w:t xml:space="preserve">      chain.js</w:t>
      </w:r>
    </w:p>
    <w:p>
      <w:pPr>
        <w:pStyle w:val="ListBullet"/>
      </w:pPr>
      <w:r>
        <w:t xml:space="preserve">      chunk.js</w:t>
      </w:r>
    </w:p>
    <w:p>
      <w:pPr>
        <w:pStyle w:val="ListBullet"/>
      </w:pPr>
      <w:r>
        <w:t xml:space="preserve">      clamp.js</w:t>
      </w:r>
    </w:p>
    <w:p>
      <w:pPr>
        <w:pStyle w:val="ListBullet"/>
      </w:pPr>
      <w:r>
        <w:t xml:space="preserve">      clone.js</w:t>
      </w:r>
    </w:p>
    <w:p>
      <w:pPr>
        <w:pStyle w:val="ListBullet"/>
      </w:pPr>
      <w:r>
        <w:t xml:space="preserve">      cloneDeep.js</w:t>
      </w:r>
    </w:p>
    <w:p>
      <w:pPr>
        <w:pStyle w:val="ListBullet"/>
      </w:pPr>
      <w:r>
        <w:t xml:space="preserve">      cloneDeepWith.js</w:t>
      </w:r>
    </w:p>
    <w:p>
      <w:pPr>
        <w:pStyle w:val="ListBullet"/>
      </w:pPr>
      <w:r>
        <w:t xml:space="preserve">      cloneWith.js</w:t>
      </w:r>
    </w:p>
    <w:p>
      <w:pPr>
        <w:pStyle w:val="ListBullet"/>
      </w:pPr>
      <w:r>
        <w:t xml:space="preserve">      collection.js</w:t>
      </w:r>
    </w:p>
    <w:p>
      <w:pPr>
        <w:pStyle w:val="ListBullet"/>
      </w:pPr>
      <w:r>
        <w:t xml:space="preserve">      commit.js</w:t>
      </w:r>
    </w:p>
    <w:p>
      <w:pPr>
        <w:pStyle w:val="ListBullet"/>
      </w:pPr>
      <w:r>
        <w:t xml:space="preserve">      compact.js</w:t>
      </w:r>
    </w:p>
    <w:p>
      <w:pPr>
        <w:pStyle w:val="ListBullet"/>
      </w:pPr>
      <w:r>
        <w:t xml:space="preserve">      complement.js</w:t>
      </w:r>
    </w:p>
    <w:p>
      <w:pPr>
        <w:pStyle w:val="ListBullet"/>
      </w:pPr>
      <w:r>
        <w:t xml:space="preserve">      compose.js</w:t>
      </w:r>
    </w:p>
    <w:p>
      <w:pPr>
        <w:pStyle w:val="ListBullet"/>
      </w:pPr>
      <w:r>
        <w:t xml:space="preserve">      concat.js</w:t>
      </w:r>
    </w:p>
    <w:p>
      <w:pPr>
        <w:pStyle w:val="ListBullet"/>
      </w:pPr>
      <w:r>
        <w:t xml:space="preserve">      cond.js</w:t>
      </w:r>
    </w:p>
    <w:p>
      <w:pPr>
        <w:pStyle w:val="ListBullet"/>
      </w:pPr>
      <w:r>
        <w:t xml:space="preserve">      conforms.js</w:t>
      </w:r>
    </w:p>
    <w:p>
      <w:pPr>
        <w:pStyle w:val="ListBullet"/>
      </w:pPr>
      <w:r>
        <w:t xml:space="preserve">      conformsTo.js</w:t>
      </w:r>
    </w:p>
    <w:p>
      <w:pPr>
        <w:pStyle w:val="ListBullet"/>
      </w:pPr>
      <w:r>
        <w:t xml:space="preserve">      constant.js</w:t>
      </w:r>
    </w:p>
    <w:p>
      <w:pPr>
        <w:pStyle w:val="ListBullet"/>
      </w:pPr>
      <w:r>
        <w:t xml:space="preserve">      contains.js</w:t>
      </w:r>
    </w:p>
    <w:p>
      <w:pPr>
        <w:pStyle w:val="ListBullet"/>
      </w:pPr>
      <w:r>
        <w:t xml:space="preserve">      convert.js</w:t>
      </w:r>
    </w:p>
    <w:p>
      <w:pPr>
        <w:pStyle w:val="ListBullet"/>
      </w:pPr>
      <w:r>
        <w:t xml:space="preserve">      countBy.js</w:t>
      </w:r>
    </w:p>
    <w:p>
      <w:pPr>
        <w:pStyle w:val="ListBullet"/>
      </w:pPr>
      <w:r>
        <w:t xml:space="preserve">      create.js</w:t>
      </w:r>
    </w:p>
    <w:p>
      <w:pPr>
        <w:pStyle w:val="ListBullet"/>
      </w:pPr>
      <w:r>
        <w:t xml:space="preserve">      curry.js</w:t>
      </w:r>
    </w:p>
    <w:p>
      <w:pPr>
        <w:pStyle w:val="ListBullet"/>
      </w:pPr>
      <w:r>
        <w:t xml:space="preserve">      curryN.js</w:t>
      </w:r>
    </w:p>
    <w:p>
      <w:pPr>
        <w:pStyle w:val="ListBullet"/>
      </w:pPr>
      <w:r>
        <w:t xml:space="preserve">      curryRight.js</w:t>
      </w:r>
    </w:p>
    <w:p>
      <w:pPr>
        <w:pStyle w:val="ListBullet"/>
      </w:pPr>
      <w:r>
        <w:t xml:space="preserve">      curryRightN.js</w:t>
      </w:r>
    </w:p>
    <w:p>
      <w:pPr>
        <w:pStyle w:val="ListBullet"/>
      </w:pPr>
      <w:r>
        <w:t xml:space="preserve">      date.js</w:t>
      </w:r>
    </w:p>
    <w:p>
      <w:pPr>
        <w:pStyle w:val="ListBullet"/>
      </w:pPr>
      <w:r>
        <w:t xml:space="preserve">      debounce.js</w:t>
      </w:r>
    </w:p>
    <w:p>
      <w:pPr>
        <w:pStyle w:val="ListBullet"/>
      </w:pPr>
      <w:r>
        <w:t xml:space="preserve">      deburr.js</w:t>
      </w:r>
    </w:p>
    <w:p>
      <w:pPr>
        <w:pStyle w:val="ListBullet"/>
      </w:pPr>
      <w:r>
        <w:t xml:space="preserve">      defaults.js</w:t>
      </w:r>
    </w:p>
    <w:p>
      <w:pPr>
        <w:pStyle w:val="ListBullet"/>
      </w:pPr>
      <w:r>
        <w:t xml:space="preserve">      defaultsAll.js</w:t>
      </w:r>
    </w:p>
    <w:p>
      <w:pPr>
        <w:pStyle w:val="ListBullet"/>
      </w:pPr>
      <w:r>
        <w:t xml:space="preserve">      defaultsDeep.js</w:t>
      </w:r>
    </w:p>
    <w:p>
      <w:pPr>
        <w:pStyle w:val="ListBullet"/>
      </w:pPr>
      <w:r>
        <w:t xml:space="preserve">      defaultsDeepAll.js</w:t>
      </w:r>
    </w:p>
    <w:p>
      <w:pPr>
        <w:pStyle w:val="ListBullet"/>
      </w:pPr>
      <w:r>
        <w:t xml:space="preserve">      defaultTo.js</w:t>
      </w:r>
    </w:p>
    <w:p>
      <w:pPr>
        <w:pStyle w:val="ListBullet"/>
      </w:pPr>
      <w:r>
        <w:t xml:space="preserve">      defer.js</w:t>
      </w:r>
    </w:p>
    <w:p>
      <w:pPr>
        <w:pStyle w:val="ListBullet"/>
      </w:pPr>
      <w:r>
        <w:t xml:space="preserve">      delay.js</w:t>
      </w:r>
    </w:p>
    <w:p>
      <w:pPr>
        <w:pStyle w:val="ListBullet"/>
      </w:pPr>
      <w:r>
        <w:t xml:space="preserve">      difference.js</w:t>
      </w:r>
    </w:p>
    <w:p>
      <w:pPr>
        <w:pStyle w:val="ListBullet"/>
      </w:pPr>
      <w:r>
        <w:t xml:space="preserve">      differenceBy.js</w:t>
      </w:r>
    </w:p>
    <w:p>
      <w:pPr>
        <w:pStyle w:val="ListBullet"/>
      </w:pPr>
      <w:r>
        <w:t xml:space="preserve">      differenceWith.js</w:t>
      </w:r>
    </w:p>
    <w:p>
      <w:pPr>
        <w:pStyle w:val="ListBullet"/>
      </w:pPr>
      <w:r>
        <w:t xml:space="preserve">      dissoc.js</w:t>
      </w:r>
    </w:p>
    <w:p>
      <w:pPr>
        <w:pStyle w:val="ListBullet"/>
      </w:pPr>
      <w:r>
        <w:t xml:space="preserve">      dissocPath.js</w:t>
      </w:r>
    </w:p>
    <w:p>
      <w:pPr>
        <w:pStyle w:val="ListBullet"/>
      </w:pPr>
      <w:r>
        <w:t xml:space="preserve">      divide.js</w:t>
      </w:r>
    </w:p>
    <w:p>
      <w:pPr>
        <w:pStyle w:val="ListBullet"/>
      </w:pPr>
      <w:r>
        <w:t xml:space="preserve">      drop.js</w:t>
      </w:r>
    </w:p>
    <w:p>
      <w:pPr>
        <w:pStyle w:val="ListBullet"/>
      </w:pPr>
      <w:r>
        <w:t xml:space="preserve">      dropLast.js</w:t>
      </w:r>
    </w:p>
    <w:p>
      <w:pPr>
        <w:pStyle w:val="ListBullet"/>
      </w:pPr>
      <w:r>
        <w:t xml:space="preserve">      dropLastWhile.js</w:t>
      </w:r>
    </w:p>
    <w:p>
      <w:pPr>
        <w:pStyle w:val="ListBullet"/>
      </w:pPr>
      <w:r>
        <w:t xml:space="preserve">      dropRight.js</w:t>
      </w:r>
    </w:p>
    <w:p>
      <w:pPr>
        <w:pStyle w:val="ListBullet"/>
      </w:pPr>
      <w:r>
        <w:t xml:space="preserve">      dropRightWhile.js</w:t>
      </w:r>
    </w:p>
    <w:p>
      <w:pPr>
        <w:pStyle w:val="ListBullet"/>
      </w:pPr>
      <w:r>
        <w:t xml:space="preserve">      dropWhile.js</w:t>
      </w:r>
    </w:p>
    <w:p>
      <w:pPr>
        <w:pStyle w:val="ListBullet"/>
      </w:pPr>
      <w:r>
        <w:t xml:space="preserve">      each.js</w:t>
      </w:r>
    </w:p>
    <w:p>
      <w:pPr>
        <w:pStyle w:val="ListBullet"/>
      </w:pPr>
      <w:r>
        <w:t xml:space="preserve">      eachRight.js</w:t>
      </w:r>
    </w:p>
    <w:p>
      <w:pPr>
        <w:pStyle w:val="ListBullet"/>
      </w:pPr>
      <w:r>
        <w:t xml:space="preserve">      endsWith.js</w:t>
      </w:r>
    </w:p>
    <w:p>
      <w:pPr>
        <w:pStyle w:val="ListBullet"/>
      </w:pPr>
      <w:r>
        <w:t xml:space="preserve">      entries.js</w:t>
      </w:r>
    </w:p>
    <w:p>
      <w:pPr>
        <w:pStyle w:val="ListBullet"/>
      </w:pPr>
      <w:r>
        <w:t xml:space="preserve">      entriesIn.js</w:t>
      </w:r>
    </w:p>
    <w:p>
      <w:pPr>
        <w:pStyle w:val="ListBullet"/>
      </w:pPr>
      <w:r>
        <w:t xml:space="preserve">      eq.js</w:t>
      </w:r>
    </w:p>
    <w:p>
      <w:pPr>
        <w:pStyle w:val="ListBullet"/>
      </w:pPr>
      <w:r>
        <w:t xml:space="preserve">      equals.js</w:t>
      </w:r>
    </w:p>
    <w:p>
      <w:pPr>
        <w:pStyle w:val="ListBullet"/>
      </w:pPr>
      <w:r>
        <w:t xml:space="preserve">      escape.js</w:t>
      </w:r>
    </w:p>
    <w:p>
      <w:pPr>
        <w:pStyle w:val="ListBullet"/>
      </w:pPr>
      <w:r>
        <w:t xml:space="preserve">      escapeRegExp.js</w:t>
      </w:r>
    </w:p>
    <w:p>
      <w:pPr>
        <w:pStyle w:val="ListBullet"/>
      </w:pPr>
      <w:r>
        <w:t xml:space="preserve">      every.js</w:t>
      </w:r>
    </w:p>
    <w:p>
      <w:pPr>
        <w:pStyle w:val="ListBullet"/>
      </w:pPr>
      <w:r>
        <w:t xml:space="preserve">      extend.js</w:t>
      </w:r>
    </w:p>
    <w:p>
      <w:pPr>
        <w:pStyle w:val="ListBullet"/>
      </w:pPr>
      <w:r>
        <w:t xml:space="preserve">      extendAll.js</w:t>
      </w:r>
    </w:p>
    <w:p>
      <w:pPr>
        <w:pStyle w:val="ListBullet"/>
      </w:pPr>
      <w:r>
        <w:t xml:space="preserve">      extendAllWith.js</w:t>
      </w:r>
    </w:p>
    <w:p>
      <w:pPr>
        <w:pStyle w:val="ListBullet"/>
      </w:pPr>
      <w:r>
        <w:t xml:space="preserve">      extendWith.js</w:t>
      </w:r>
    </w:p>
    <w:p>
      <w:pPr>
        <w:pStyle w:val="ListBullet"/>
      </w:pPr>
      <w:r>
        <w:t xml:space="preserve">      F.js</w:t>
      </w:r>
    </w:p>
    <w:p>
      <w:pPr>
        <w:pStyle w:val="ListBullet"/>
      </w:pPr>
      <w:r>
        <w:t xml:space="preserve">      fill.js</w:t>
      </w:r>
    </w:p>
    <w:p>
      <w:pPr>
        <w:pStyle w:val="ListBullet"/>
      </w:pPr>
      <w:r>
        <w:t xml:space="preserve">      filter.js</w:t>
      </w:r>
    </w:p>
    <w:p>
      <w:pPr>
        <w:pStyle w:val="ListBullet"/>
      </w:pPr>
      <w:r>
        <w:t xml:space="preserve">      find.js</w:t>
      </w:r>
    </w:p>
    <w:p>
      <w:pPr>
        <w:pStyle w:val="ListBullet"/>
      </w:pPr>
      <w:r>
        <w:t xml:space="preserve">      findFrom.js</w:t>
      </w:r>
    </w:p>
    <w:p>
      <w:pPr>
        <w:pStyle w:val="ListBullet"/>
      </w:pPr>
      <w:r>
        <w:t xml:space="preserve">      findIndex.js</w:t>
      </w:r>
    </w:p>
    <w:p>
      <w:pPr>
        <w:pStyle w:val="ListBullet"/>
      </w:pPr>
      <w:r>
        <w:t xml:space="preserve">      findIndexFrom.js</w:t>
      </w:r>
    </w:p>
    <w:p>
      <w:pPr>
        <w:pStyle w:val="ListBullet"/>
      </w:pPr>
      <w:r>
        <w:t xml:space="preserve">      findKey.js</w:t>
      </w:r>
    </w:p>
    <w:p>
      <w:pPr>
        <w:pStyle w:val="ListBullet"/>
      </w:pPr>
      <w:r>
        <w:t xml:space="preserve">      findLast.js</w:t>
      </w:r>
    </w:p>
    <w:p>
      <w:pPr>
        <w:pStyle w:val="ListBullet"/>
      </w:pPr>
      <w:r>
        <w:t xml:space="preserve">      findLastFrom.js</w:t>
      </w:r>
    </w:p>
    <w:p>
      <w:pPr>
        <w:pStyle w:val="ListBullet"/>
      </w:pPr>
      <w:r>
        <w:t xml:space="preserve">      findLastIndex.js</w:t>
      </w:r>
    </w:p>
    <w:p>
      <w:pPr>
        <w:pStyle w:val="ListBullet"/>
      </w:pPr>
      <w:r>
        <w:t xml:space="preserve">      findLastIndexFrom.js</w:t>
      </w:r>
    </w:p>
    <w:p>
      <w:pPr>
        <w:pStyle w:val="ListBullet"/>
      </w:pPr>
      <w:r>
        <w:t xml:space="preserve">      findLastKey.js</w:t>
      </w:r>
    </w:p>
    <w:p>
      <w:pPr>
        <w:pStyle w:val="ListBullet"/>
      </w:pPr>
      <w:r>
        <w:t xml:space="preserve">      first.js</w:t>
      </w:r>
    </w:p>
    <w:p>
      <w:pPr>
        <w:pStyle w:val="ListBullet"/>
      </w:pPr>
      <w:r>
        <w:t xml:space="preserve">      flatMap.js</w:t>
      </w:r>
    </w:p>
    <w:p>
      <w:pPr>
        <w:pStyle w:val="ListBullet"/>
      </w:pPr>
      <w:r>
        <w:t xml:space="preserve">      flatMapDeep.js</w:t>
      </w:r>
    </w:p>
    <w:p>
      <w:pPr>
        <w:pStyle w:val="ListBullet"/>
      </w:pPr>
      <w:r>
        <w:t xml:space="preserve">      flatMapDepth.js</w:t>
      </w:r>
    </w:p>
    <w:p>
      <w:pPr>
        <w:pStyle w:val="ListBullet"/>
      </w:pPr>
      <w:r>
        <w:t xml:space="preserve">      flatten.js</w:t>
      </w:r>
    </w:p>
    <w:p>
      <w:pPr>
        <w:pStyle w:val="ListBullet"/>
      </w:pPr>
      <w:r>
        <w:t xml:space="preserve">      flattenDeep.js</w:t>
      </w:r>
    </w:p>
    <w:p>
      <w:pPr>
        <w:pStyle w:val="ListBullet"/>
      </w:pPr>
      <w:r>
        <w:t xml:space="preserve">      flattenDepth.js</w:t>
      </w:r>
    </w:p>
    <w:p>
      <w:pPr>
        <w:pStyle w:val="ListBullet"/>
      </w:pPr>
      <w:r>
        <w:t xml:space="preserve">      flip.js</w:t>
      </w:r>
    </w:p>
    <w:p>
      <w:pPr>
        <w:pStyle w:val="ListBullet"/>
      </w:pPr>
      <w:r>
        <w:t xml:space="preserve">      floor.js</w:t>
      </w:r>
    </w:p>
    <w:p>
      <w:pPr>
        <w:pStyle w:val="ListBullet"/>
      </w:pPr>
      <w:r>
        <w:t xml:space="preserve">      flow.js</w:t>
      </w:r>
    </w:p>
    <w:p>
      <w:pPr>
        <w:pStyle w:val="ListBullet"/>
      </w:pPr>
      <w:r>
        <w:t xml:space="preserve">      flowRight.js</w:t>
      </w:r>
    </w:p>
    <w:p>
      <w:pPr>
        <w:pStyle w:val="ListBullet"/>
      </w:pPr>
      <w:r>
        <w:t xml:space="preserve">      forEach.js</w:t>
      </w:r>
    </w:p>
    <w:p>
      <w:pPr>
        <w:pStyle w:val="ListBullet"/>
      </w:pPr>
      <w:r>
        <w:t xml:space="preserve">      forEachRight.js</w:t>
      </w:r>
    </w:p>
    <w:p>
      <w:pPr>
        <w:pStyle w:val="ListBullet"/>
      </w:pPr>
      <w:r>
        <w:t xml:space="preserve">      forIn.js</w:t>
      </w:r>
    </w:p>
    <w:p>
      <w:pPr>
        <w:pStyle w:val="ListBullet"/>
      </w:pPr>
      <w:r>
        <w:t xml:space="preserve">      forInRight.js</w:t>
      </w:r>
    </w:p>
    <w:p>
      <w:pPr>
        <w:pStyle w:val="ListBullet"/>
      </w:pPr>
      <w:r>
        <w:t xml:space="preserve">      forOwn.js</w:t>
      </w:r>
    </w:p>
    <w:p>
      <w:pPr>
        <w:pStyle w:val="ListBullet"/>
      </w:pPr>
      <w:r>
        <w:t xml:space="preserve">      forOwnRight.js</w:t>
      </w:r>
    </w:p>
    <w:p>
      <w:pPr>
        <w:pStyle w:val="ListBullet"/>
      </w:pPr>
      <w:r>
        <w:t xml:space="preserve">      fromPairs.js</w:t>
      </w:r>
    </w:p>
    <w:p>
      <w:pPr>
        <w:pStyle w:val="ListBullet"/>
      </w:pPr>
      <w:r>
        <w:t xml:space="preserve">      function.js</w:t>
      </w:r>
    </w:p>
    <w:p>
      <w:pPr>
        <w:pStyle w:val="ListBullet"/>
      </w:pPr>
      <w:r>
        <w:t xml:space="preserve">      functions.js</w:t>
      </w:r>
    </w:p>
    <w:p>
      <w:pPr>
        <w:pStyle w:val="ListBullet"/>
      </w:pPr>
      <w:r>
        <w:t xml:space="preserve">      functionsIn.js</w:t>
      </w:r>
    </w:p>
    <w:p>
      <w:pPr>
        <w:pStyle w:val="ListBullet"/>
      </w:pPr>
      <w:r>
        <w:t xml:space="preserve">      get.js</w:t>
      </w:r>
    </w:p>
    <w:p>
      <w:pPr>
        <w:pStyle w:val="ListBullet"/>
      </w:pPr>
      <w:r>
        <w:t xml:space="preserve">      getOr.js</w:t>
      </w:r>
    </w:p>
    <w:p>
      <w:pPr>
        <w:pStyle w:val="ListBullet"/>
      </w:pPr>
      <w:r>
        <w:t xml:space="preserve">      groupBy.js</w:t>
      </w:r>
    </w:p>
    <w:p>
      <w:pPr>
        <w:pStyle w:val="ListBullet"/>
      </w:pPr>
      <w:r>
        <w:t xml:space="preserve">      gt.js</w:t>
      </w:r>
    </w:p>
    <w:p>
      <w:pPr>
        <w:pStyle w:val="ListBullet"/>
      </w:pPr>
      <w:r>
        <w:t xml:space="preserve">      gte.js</w:t>
      </w:r>
    </w:p>
    <w:p>
      <w:pPr>
        <w:pStyle w:val="ListBullet"/>
      </w:pPr>
      <w:r>
        <w:t xml:space="preserve">      has.js</w:t>
      </w:r>
    </w:p>
    <w:p>
      <w:pPr>
        <w:pStyle w:val="ListBullet"/>
      </w:pPr>
      <w:r>
        <w:t xml:space="preserve">      hasIn.js</w:t>
      </w:r>
    </w:p>
    <w:p>
      <w:pPr>
        <w:pStyle w:val="ListBullet"/>
      </w:pPr>
      <w:r>
        <w:t xml:space="preserve">      head.js</w:t>
      </w:r>
    </w:p>
    <w:p>
      <w:pPr>
        <w:pStyle w:val="ListBullet"/>
      </w:pPr>
      <w:r>
        <w:t xml:space="preserve">      identical.js</w:t>
      </w:r>
    </w:p>
    <w:p>
      <w:pPr>
        <w:pStyle w:val="ListBullet"/>
      </w:pPr>
      <w:r>
        <w:t xml:space="preserve">      identity.js</w:t>
      </w:r>
    </w:p>
    <w:p>
      <w:pPr>
        <w:pStyle w:val="ListBullet"/>
      </w:pPr>
      <w:r>
        <w:t xml:space="preserve">      includes.js</w:t>
      </w:r>
    </w:p>
    <w:p>
      <w:pPr>
        <w:pStyle w:val="ListBullet"/>
      </w:pPr>
      <w:r>
        <w:t xml:space="preserve">      includesFrom.js</w:t>
      </w:r>
    </w:p>
    <w:p>
      <w:pPr>
        <w:pStyle w:val="ListBullet"/>
      </w:pPr>
      <w:r>
        <w:t xml:space="preserve">      indexBy.js</w:t>
      </w:r>
    </w:p>
    <w:p>
      <w:pPr>
        <w:pStyle w:val="ListBullet"/>
      </w:pPr>
      <w:r>
        <w:t xml:space="preserve">      indexOf.js</w:t>
      </w:r>
    </w:p>
    <w:p>
      <w:pPr>
        <w:pStyle w:val="ListBullet"/>
      </w:pPr>
      <w:r>
        <w:t xml:space="preserve">      indexOfFrom.js</w:t>
      </w:r>
    </w:p>
    <w:p>
      <w:pPr>
        <w:pStyle w:val="ListBullet"/>
      </w:pPr>
      <w:r>
        <w:t xml:space="preserve">      init.js</w:t>
      </w:r>
    </w:p>
    <w:p>
      <w:pPr>
        <w:pStyle w:val="ListBullet"/>
      </w:pPr>
      <w:r>
        <w:t xml:space="preserve">      initial.js</w:t>
      </w:r>
    </w:p>
    <w:p>
      <w:pPr>
        <w:pStyle w:val="ListBullet"/>
      </w:pPr>
      <w:r>
        <w:t xml:space="preserve">      inRange.js</w:t>
      </w:r>
    </w:p>
    <w:p>
      <w:pPr>
        <w:pStyle w:val="ListBullet"/>
      </w:pPr>
      <w:r>
        <w:t xml:space="preserve">      intersection.js</w:t>
      </w:r>
    </w:p>
    <w:p>
      <w:pPr>
        <w:pStyle w:val="ListBullet"/>
      </w:pPr>
      <w:r>
        <w:t xml:space="preserve">      intersectionBy.js</w:t>
      </w:r>
    </w:p>
    <w:p>
      <w:pPr>
        <w:pStyle w:val="ListBullet"/>
      </w:pPr>
      <w:r>
        <w:t xml:space="preserve">      intersectionWith.js</w:t>
      </w:r>
    </w:p>
    <w:p>
      <w:pPr>
        <w:pStyle w:val="ListBullet"/>
      </w:pPr>
      <w:r>
        <w:t xml:space="preserve">      invert.js</w:t>
      </w:r>
    </w:p>
    <w:p>
      <w:pPr>
        <w:pStyle w:val="ListBullet"/>
      </w:pPr>
      <w:r>
        <w:t xml:space="preserve">      invertBy.js</w:t>
      </w:r>
    </w:p>
    <w:p>
      <w:pPr>
        <w:pStyle w:val="ListBullet"/>
      </w:pPr>
      <w:r>
        <w:t xml:space="preserve">      invertObj.js</w:t>
      </w:r>
    </w:p>
    <w:p>
      <w:pPr>
        <w:pStyle w:val="ListBullet"/>
      </w:pPr>
      <w:r>
        <w:t xml:space="preserve">      invoke.js</w:t>
      </w:r>
    </w:p>
    <w:p>
      <w:pPr>
        <w:pStyle w:val="ListBullet"/>
      </w:pPr>
      <w:r>
        <w:t xml:space="preserve">      invokeArgs.js</w:t>
      </w:r>
    </w:p>
    <w:p>
      <w:pPr>
        <w:pStyle w:val="ListBullet"/>
      </w:pPr>
      <w:r>
        <w:t xml:space="preserve">      invokeArgsMap.js</w:t>
      </w:r>
    </w:p>
    <w:p>
      <w:pPr>
        <w:pStyle w:val="ListBullet"/>
      </w:pPr>
      <w:r>
        <w:t xml:space="preserve">      invokeMap.js</w:t>
      </w:r>
    </w:p>
    <w:p>
      <w:pPr>
        <w:pStyle w:val="ListBullet"/>
      </w:pPr>
      <w:r>
        <w:t xml:space="preserve">      isArguments.js</w:t>
      </w:r>
    </w:p>
    <w:p>
      <w:pPr>
        <w:pStyle w:val="ListBullet"/>
      </w:pPr>
      <w:r>
        <w:t xml:space="preserve">      isArray.js</w:t>
      </w:r>
    </w:p>
    <w:p>
      <w:pPr>
        <w:pStyle w:val="ListBullet"/>
      </w:pPr>
      <w:r>
        <w:t xml:space="preserve">      isArrayBuffer.js</w:t>
      </w:r>
    </w:p>
    <w:p>
      <w:pPr>
        <w:pStyle w:val="ListBullet"/>
      </w:pPr>
      <w:r>
        <w:t xml:space="preserve">      isArrayLike.js</w:t>
      </w:r>
    </w:p>
    <w:p>
      <w:pPr>
        <w:pStyle w:val="ListBullet"/>
      </w:pPr>
      <w:r>
        <w:t xml:space="preserve">      isArrayLikeObject.js</w:t>
      </w:r>
    </w:p>
    <w:p>
      <w:pPr>
        <w:pStyle w:val="ListBullet"/>
      </w:pPr>
      <w:r>
        <w:t xml:space="preserve">      isBoolean.js</w:t>
      </w:r>
    </w:p>
    <w:p>
      <w:pPr>
        <w:pStyle w:val="ListBullet"/>
      </w:pPr>
      <w:r>
        <w:t xml:space="preserve">      isBuffer.js</w:t>
      </w:r>
    </w:p>
    <w:p>
      <w:pPr>
        <w:pStyle w:val="ListBullet"/>
      </w:pPr>
      <w:r>
        <w:t xml:space="preserve">      isDate.js</w:t>
      </w:r>
    </w:p>
    <w:p>
      <w:pPr>
        <w:pStyle w:val="ListBullet"/>
      </w:pPr>
      <w:r>
        <w:t xml:space="preserve">      isElement.js</w:t>
      </w:r>
    </w:p>
    <w:p>
      <w:pPr>
        <w:pStyle w:val="ListBullet"/>
      </w:pPr>
      <w:r>
        <w:t xml:space="preserve">      isEmpty.js</w:t>
      </w:r>
    </w:p>
    <w:p>
      <w:pPr>
        <w:pStyle w:val="ListBullet"/>
      </w:pPr>
      <w:r>
        <w:t xml:space="preserve">      isEqual.js</w:t>
      </w:r>
    </w:p>
    <w:p>
      <w:pPr>
        <w:pStyle w:val="ListBullet"/>
      </w:pPr>
      <w:r>
        <w:t xml:space="preserve">      isEqualWith.js</w:t>
      </w:r>
    </w:p>
    <w:p>
      <w:pPr>
        <w:pStyle w:val="ListBullet"/>
      </w:pPr>
      <w:r>
        <w:t xml:space="preserve">      isError.js</w:t>
      </w:r>
    </w:p>
    <w:p>
      <w:pPr>
        <w:pStyle w:val="ListBullet"/>
      </w:pPr>
      <w:r>
        <w:t xml:space="preserve">      isFinite.js</w:t>
      </w:r>
    </w:p>
    <w:p>
      <w:pPr>
        <w:pStyle w:val="ListBullet"/>
      </w:pPr>
      <w:r>
        <w:t xml:space="preserve">      isFunction.js</w:t>
      </w:r>
    </w:p>
    <w:p>
      <w:pPr>
        <w:pStyle w:val="ListBullet"/>
      </w:pPr>
      <w:r>
        <w:t xml:space="preserve">      isInteger.js</w:t>
      </w:r>
    </w:p>
    <w:p>
      <w:pPr>
        <w:pStyle w:val="ListBullet"/>
      </w:pPr>
      <w:r>
        <w:t xml:space="preserve">      isLength.js</w:t>
      </w:r>
    </w:p>
    <w:p>
      <w:pPr>
        <w:pStyle w:val="ListBullet"/>
      </w:pPr>
      <w:r>
        <w:t xml:space="preserve">      isMap.js</w:t>
      </w:r>
    </w:p>
    <w:p>
      <w:pPr>
        <w:pStyle w:val="ListBullet"/>
      </w:pPr>
      <w:r>
        <w:t xml:space="preserve">      isMatch.js</w:t>
      </w:r>
    </w:p>
    <w:p>
      <w:pPr>
        <w:pStyle w:val="ListBullet"/>
      </w:pPr>
      <w:r>
        <w:t xml:space="preserve">      isMatchWith.js</w:t>
      </w:r>
    </w:p>
    <w:p>
      <w:pPr>
        <w:pStyle w:val="ListBullet"/>
      </w:pPr>
      <w:r>
        <w:t xml:space="preserve">      isNaN.js</w:t>
      </w:r>
    </w:p>
    <w:p>
      <w:pPr>
        <w:pStyle w:val="ListBullet"/>
      </w:pPr>
      <w:r>
        <w:t xml:space="preserve">      isNative.js</w:t>
      </w:r>
    </w:p>
    <w:p>
      <w:pPr>
        <w:pStyle w:val="ListBullet"/>
      </w:pPr>
      <w:r>
        <w:t xml:space="preserve">      isNil.js</w:t>
      </w:r>
    </w:p>
    <w:p>
      <w:pPr>
        <w:pStyle w:val="ListBullet"/>
      </w:pPr>
      <w:r>
        <w:t xml:space="preserve">      isNull.js</w:t>
      </w:r>
    </w:p>
    <w:p>
      <w:pPr>
        <w:pStyle w:val="ListBullet"/>
      </w:pPr>
      <w:r>
        <w:t xml:space="preserve">      isNumber.js</w:t>
      </w:r>
    </w:p>
    <w:p>
      <w:pPr>
        <w:pStyle w:val="ListBullet"/>
      </w:pPr>
      <w:r>
        <w:t xml:space="preserve">      isObject.js</w:t>
      </w:r>
    </w:p>
    <w:p>
      <w:pPr>
        <w:pStyle w:val="ListBullet"/>
      </w:pPr>
      <w:r>
        <w:t xml:space="preserve">      isObjectLike.js</w:t>
      </w:r>
    </w:p>
    <w:p>
      <w:pPr>
        <w:pStyle w:val="ListBullet"/>
      </w:pPr>
      <w:r>
        <w:t xml:space="preserve">      isPlainObject.js</w:t>
      </w:r>
    </w:p>
    <w:p>
      <w:pPr>
        <w:pStyle w:val="ListBullet"/>
      </w:pPr>
      <w:r>
        <w:t xml:space="preserve">      isRegExp.js</w:t>
      </w:r>
    </w:p>
    <w:p>
      <w:pPr>
        <w:pStyle w:val="ListBullet"/>
      </w:pPr>
      <w:r>
        <w:t xml:space="preserve">      isSafeInteger.js</w:t>
      </w:r>
    </w:p>
    <w:p>
      <w:pPr>
        <w:pStyle w:val="ListBullet"/>
      </w:pPr>
      <w:r>
        <w:t xml:space="preserve">      isSet.js</w:t>
      </w:r>
    </w:p>
    <w:p>
      <w:pPr>
        <w:pStyle w:val="ListBullet"/>
      </w:pPr>
      <w:r>
        <w:t xml:space="preserve">      isString.js</w:t>
      </w:r>
    </w:p>
    <w:p>
      <w:pPr>
        <w:pStyle w:val="ListBullet"/>
      </w:pPr>
      <w:r>
        <w:t xml:space="preserve">      isSymbol.js</w:t>
      </w:r>
    </w:p>
    <w:p>
      <w:pPr>
        <w:pStyle w:val="ListBullet"/>
      </w:pPr>
      <w:r>
        <w:t xml:space="preserve">      isTypedArray.js</w:t>
      </w:r>
    </w:p>
    <w:p>
      <w:pPr>
        <w:pStyle w:val="ListBullet"/>
      </w:pPr>
      <w:r>
        <w:t xml:space="preserve">      isUndefined.js</w:t>
      </w:r>
    </w:p>
    <w:p>
      <w:pPr>
        <w:pStyle w:val="ListBullet"/>
      </w:pPr>
      <w:r>
        <w:t xml:space="preserve">      isWeakMap.js</w:t>
      </w:r>
    </w:p>
    <w:p>
      <w:pPr>
        <w:pStyle w:val="ListBullet"/>
      </w:pPr>
      <w:r>
        <w:t xml:space="preserve">      isWeakSet.js</w:t>
      </w:r>
    </w:p>
    <w:p>
      <w:pPr>
        <w:pStyle w:val="ListBullet"/>
      </w:pPr>
      <w:r>
        <w:t xml:space="preserve">      iteratee.js</w:t>
      </w:r>
    </w:p>
    <w:p>
      <w:pPr>
        <w:pStyle w:val="ListBullet"/>
      </w:pPr>
      <w:r>
        <w:t xml:space="preserve">      join.js</w:t>
      </w:r>
    </w:p>
    <w:p>
      <w:pPr>
        <w:pStyle w:val="ListBullet"/>
      </w:pPr>
      <w:r>
        <w:t xml:space="preserve">      juxt.js</w:t>
      </w:r>
    </w:p>
    <w:p>
      <w:pPr>
        <w:pStyle w:val="ListBullet"/>
      </w:pPr>
      <w:r>
        <w:t xml:space="preserve">      kebabCase.js</w:t>
      </w:r>
    </w:p>
    <w:p>
      <w:pPr>
        <w:pStyle w:val="ListBullet"/>
      </w:pPr>
      <w:r>
        <w:t xml:space="preserve">      keyBy.js</w:t>
      </w:r>
    </w:p>
    <w:p>
      <w:pPr>
        <w:pStyle w:val="ListBullet"/>
      </w:pPr>
      <w:r>
        <w:t xml:space="preserve">      keys.js</w:t>
      </w:r>
    </w:p>
    <w:p>
      <w:pPr>
        <w:pStyle w:val="ListBullet"/>
      </w:pPr>
      <w:r>
        <w:t xml:space="preserve">      keysIn.js</w:t>
      </w:r>
    </w:p>
    <w:p>
      <w:pPr>
        <w:pStyle w:val="ListBullet"/>
      </w:pPr>
      <w:r>
        <w:t xml:space="preserve">      lang.js</w:t>
      </w:r>
    </w:p>
    <w:p>
      <w:pPr>
        <w:pStyle w:val="ListBullet"/>
      </w:pPr>
      <w:r>
        <w:t xml:space="preserve">      last.js</w:t>
      </w:r>
    </w:p>
    <w:p>
      <w:pPr>
        <w:pStyle w:val="ListBullet"/>
      </w:pPr>
      <w:r>
        <w:t xml:space="preserve">      lastIndexOf.js</w:t>
      </w:r>
    </w:p>
    <w:p>
      <w:pPr>
        <w:pStyle w:val="ListBullet"/>
      </w:pPr>
      <w:r>
        <w:t xml:space="preserve">      lastIndexOfFrom.js</w:t>
      </w:r>
    </w:p>
    <w:p>
      <w:pPr>
        <w:pStyle w:val="ListBullet"/>
      </w:pPr>
      <w:r>
        <w:t xml:space="preserve">      lowerCase.js</w:t>
      </w:r>
    </w:p>
    <w:p>
      <w:pPr>
        <w:pStyle w:val="ListBullet"/>
      </w:pPr>
      <w:r>
        <w:t xml:space="preserve">      lowerFirst.js</w:t>
      </w:r>
    </w:p>
    <w:p>
      <w:pPr>
        <w:pStyle w:val="ListBullet"/>
      </w:pPr>
      <w:r>
        <w:t xml:space="preserve">      lt.js</w:t>
      </w:r>
    </w:p>
    <w:p>
      <w:pPr>
        <w:pStyle w:val="ListBullet"/>
      </w:pPr>
      <w:r>
        <w:t xml:space="preserve">      lte.js</w:t>
      </w:r>
    </w:p>
    <w:p>
      <w:pPr>
        <w:pStyle w:val="ListBullet"/>
      </w:pPr>
      <w:r>
        <w:t xml:space="preserve">      map.js</w:t>
      </w:r>
    </w:p>
    <w:p>
      <w:pPr>
        <w:pStyle w:val="ListBullet"/>
      </w:pPr>
      <w:r>
        <w:t xml:space="preserve">      mapKeys.js</w:t>
      </w:r>
    </w:p>
    <w:p>
      <w:pPr>
        <w:pStyle w:val="ListBullet"/>
      </w:pPr>
      <w:r>
        <w:t xml:space="preserve">      mapValues.js</w:t>
      </w:r>
    </w:p>
    <w:p>
      <w:pPr>
        <w:pStyle w:val="ListBullet"/>
      </w:pPr>
      <w:r>
        <w:t xml:space="preserve">      matches.js</w:t>
      </w:r>
    </w:p>
    <w:p>
      <w:pPr>
        <w:pStyle w:val="ListBullet"/>
      </w:pPr>
      <w:r>
        <w:t xml:space="preserve">      matchesProperty.js</w:t>
      </w:r>
    </w:p>
    <w:p>
      <w:pPr>
        <w:pStyle w:val="ListBullet"/>
      </w:pPr>
      <w:r>
        <w:t xml:space="preserve">      math.js</w:t>
      </w:r>
    </w:p>
    <w:p>
      <w:pPr>
        <w:pStyle w:val="ListBullet"/>
      </w:pPr>
      <w:r>
        <w:t xml:space="preserve">      max.js</w:t>
      </w:r>
    </w:p>
    <w:p>
      <w:pPr>
        <w:pStyle w:val="ListBullet"/>
      </w:pPr>
      <w:r>
        <w:t xml:space="preserve">      maxBy.js</w:t>
      </w:r>
    </w:p>
    <w:p>
      <w:pPr>
        <w:pStyle w:val="ListBullet"/>
      </w:pPr>
      <w:r>
        <w:t xml:space="preserve">      mean.js</w:t>
      </w:r>
    </w:p>
    <w:p>
      <w:pPr>
        <w:pStyle w:val="ListBullet"/>
      </w:pPr>
      <w:r>
        <w:t xml:space="preserve">      meanBy.js</w:t>
      </w:r>
    </w:p>
    <w:p>
      <w:pPr>
        <w:pStyle w:val="ListBullet"/>
      </w:pPr>
      <w:r>
        <w:t xml:space="preserve">      memoize.js</w:t>
      </w:r>
    </w:p>
    <w:p>
      <w:pPr>
        <w:pStyle w:val="ListBullet"/>
      </w:pPr>
      <w:r>
        <w:t xml:space="preserve">      merge.js</w:t>
      </w:r>
    </w:p>
    <w:p>
      <w:pPr>
        <w:pStyle w:val="ListBullet"/>
      </w:pPr>
      <w:r>
        <w:t xml:space="preserve">      mergeAll.js</w:t>
      </w:r>
    </w:p>
    <w:p>
      <w:pPr>
        <w:pStyle w:val="ListBullet"/>
      </w:pPr>
      <w:r>
        <w:t xml:space="preserve">      mergeAllWith.js</w:t>
      </w:r>
    </w:p>
    <w:p>
      <w:pPr>
        <w:pStyle w:val="ListBullet"/>
      </w:pPr>
      <w:r>
        <w:t xml:space="preserve">      mergeWith.js</w:t>
      </w:r>
    </w:p>
    <w:p>
      <w:pPr>
        <w:pStyle w:val="ListBullet"/>
      </w:pPr>
      <w:r>
        <w:t xml:space="preserve">      method.js</w:t>
      </w:r>
    </w:p>
    <w:p>
      <w:pPr>
        <w:pStyle w:val="ListBullet"/>
      </w:pPr>
      <w:r>
        <w:t xml:space="preserve">      methodOf.js</w:t>
      </w:r>
    </w:p>
    <w:p>
      <w:pPr>
        <w:pStyle w:val="ListBullet"/>
      </w:pPr>
      <w:r>
        <w:t xml:space="preserve">      min.js</w:t>
      </w:r>
    </w:p>
    <w:p>
      <w:pPr>
        <w:pStyle w:val="ListBullet"/>
      </w:pPr>
      <w:r>
        <w:t xml:space="preserve">      minBy.js</w:t>
      </w:r>
    </w:p>
    <w:p>
      <w:pPr>
        <w:pStyle w:val="ListBullet"/>
      </w:pPr>
      <w:r>
        <w:t xml:space="preserve">      mixin.js</w:t>
      </w:r>
    </w:p>
    <w:p>
      <w:pPr>
        <w:pStyle w:val="ListBullet"/>
      </w:pPr>
      <w:r>
        <w:t xml:space="preserve">      multiply.js</w:t>
      </w:r>
    </w:p>
    <w:p>
      <w:pPr>
        <w:pStyle w:val="ListBullet"/>
      </w:pPr>
      <w:r>
        <w:t xml:space="preserve">      nAry.js</w:t>
      </w:r>
    </w:p>
    <w:p>
      <w:pPr>
        <w:pStyle w:val="ListBullet"/>
      </w:pPr>
      <w:r>
        <w:t xml:space="preserve">      negate.js</w:t>
      </w:r>
    </w:p>
    <w:p>
      <w:pPr>
        <w:pStyle w:val="ListBullet"/>
      </w:pPr>
      <w:r>
        <w:t xml:space="preserve">      next.js</w:t>
      </w:r>
    </w:p>
    <w:p>
      <w:pPr>
        <w:pStyle w:val="ListBullet"/>
      </w:pPr>
      <w:r>
        <w:t xml:space="preserve">      noop.js</w:t>
      </w:r>
    </w:p>
    <w:p>
      <w:pPr>
        <w:pStyle w:val="ListBullet"/>
      </w:pPr>
      <w:r>
        <w:t xml:space="preserve">      now.js</w:t>
      </w:r>
    </w:p>
    <w:p>
      <w:pPr>
        <w:pStyle w:val="ListBullet"/>
      </w:pPr>
      <w:r>
        <w:t xml:space="preserve">      nth.js</w:t>
      </w:r>
    </w:p>
    <w:p>
      <w:pPr>
        <w:pStyle w:val="ListBullet"/>
      </w:pPr>
      <w:r>
        <w:t xml:space="preserve">      nthArg.js</w:t>
      </w:r>
    </w:p>
    <w:p>
      <w:pPr>
        <w:pStyle w:val="ListBullet"/>
      </w:pPr>
      <w:r>
        <w:t xml:space="preserve">      number.js</w:t>
      </w:r>
    </w:p>
    <w:p>
      <w:pPr>
        <w:pStyle w:val="ListBullet"/>
      </w:pPr>
      <w:r>
        <w:t xml:space="preserve">      object.js</w:t>
      </w:r>
    </w:p>
    <w:p>
      <w:pPr>
        <w:pStyle w:val="ListBullet"/>
      </w:pPr>
      <w:r>
        <w:t xml:space="preserve">      omit.js</w:t>
      </w:r>
    </w:p>
    <w:p>
      <w:pPr>
        <w:pStyle w:val="ListBullet"/>
      </w:pPr>
      <w:r>
        <w:t xml:space="preserve">      omitAll.js</w:t>
      </w:r>
    </w:p>
    <w:p>
      <w:pPr>
        <w:pStyle w:val="ListBullet"/>
      </w:pPr>
      <w:r>
        <w:t xml:space="preserve">      omitBy.js</w:t>
      </w:r>
    </w:p>
    <w:p>
      <w:pPr>
        <w:pStyle w:val="ListBullet"/>
      </w:pPr>
      <w:r>
        <w:t xml:space="preserve">      once.js</w:t>
      </w:r>
    </w:p>
    <w:p>
      <w:pPr>
        <w:pStyle w:val="ListBullet"/>
      </w:pPr>
      <w:r>
        <w:t xml:space="preserve">      orderBy.js</w:t>
      </w:r>
    </w:p>
    <w:p>
      <w:pPr>
        <w:pStyle w:val="ListBullet"/>
      </w:pPr>
      <w:r>
        <w:t xml:space="preserve">      over.js</w:t>
      </w:r>
    </w:p>
    <w:p>
      <w:pPr>
        <w:pStyle w:val="ListBullet"/>
      </w:pPr>
      <w:r>
        <w:t xml:space="preserve">      overArgs.js</w:t>
      </w:r>
    </w:p>
    <w:p>
      <w:pPr>
        <w:pStyle w:val="ListBullet"/>
      </w:pPr>
      <w:r>
        <w:t xml:space="preserve">      overEvery.js</w:t>
      </w:r>
    </w:p>
    <w:p>
      <w:pPr>
        <w:pStyle w:val="ListBullet"/>
      </w:pPr>
      <w:r>
        <w:t xml:space="preserve">      overSome.js</w:t>
      </w:r>
    </w:p>
    <w:p>
      <w:pPr>
        <w:pStyle w:val="ListBullet"/>
      </w:pPr>
      <w:r>
        <w:t xml:space="preserve">      pad.js</w:t>
      </w:r>
    </w:p>
    <w:p>
      <w:pPr>
        <w:pStyle w:val="ListBullet"/>
      </w:pPr>
      <w:r>
        <w:t xml:space="preserve">      padChars.js</w:t>
      </w:r>
    </w:p>
    <w:p>
      <w:pPr>
        <w:pStyle w:val="ListBullet"/>
      </w:pPr>
      <w:r>
        <w:t xml:space="preserve">      padCharsEnd.js</w:t>
      </w:r>
    </w:p>
    <w:p>
      <w:pPr>
        <w:pStyle w:val="ListBullet"/>
      </w:pPr>
      <w:r>
        <w:t xml:space="preserve">      padCharsStart.js</w:t>
      </w:r>
    </w:p>
    <w:p>
      <w:pPr>
        <w:pStyle w:val="ListBullet"/>
      </w:pPr>
      <w:r>
        <w:t xml:space="preserve">      padEnd.js</w:t>
      </w:r>
    </w:p>
    <w:p>
      <w:pPr>
        <w:pStyle w:val="ListBullet"/>
      </w:pPr>
      <w:r>
        <w:t xml:space="preserve">      padStart.js</w:t>
      </w:r>
    </w:p>
    <w:p>
      <w:pPr>
        <w:pStyle w:val="ListBullet"/>
      </w:pPr>
      <w:r>
        <w:t xml:space="preserve">      parseInt.js</w:t>
      </w:r>
    </w:p>
    <w:p>
      <w:pPr>
        <w:pStyle w:val="ListBullet"/>
      </w:pPr>
      <w:r>
        <w:t xml:space="preserve">      partial.js</w:t>
      </w:r>
    </w:p>
    <w:p>
      <w:pPr>
        <w:pStyle w:val="ListBullet"/>
      </w:pPr>
      <w:r>
        <w:t xml:space="preserve">      partialRight.js</w:t>
      </w:r>
    </w:p>
    <w:p>
      <w:pPr>
        <w:pStyle w:val="ListBullet"/>
      </w:pPr>
      <w:r>
        <w:t xml:space="preserve">      partition.js</w:t>
      </w:r>
    </w:p>
    <w:p>
      <w:pPr>
        <w:pStyle w:val="ListBullet"/>
      </w:pPr>
      <w:r>
        <w:t xml:space="preserve">      path.js</w:t>
      </w:r>
    </w:p>
    <w:p>
      <w:pPr>
        <w:pStyle w:val="ListBullet"/>
      </w:pPr>
      <w:r>
        <w:t xml:space="preserve">      pathEq.js</w:t>
      </w:r>
    </w:p>
    <w:p>
      <w:pPr>
        <w:pStyle w:val="ListBullet"/>
      </w:pPr>
      <w:r>
        <w:t xml:space="preserve">      pathOr.js</w:t>
      </w:r>
    </w:p>
    <w:p>
      <w:pPr>
        <w:pStyle w:val="ListBullet"/>
      </w:pPr>
      <w:r>
        <w:t xml:space="preserve">      paths.js</w:t>
      </w:r>
    </w:p>
    <w:p>
      <w:pPr>
        <w:pStyle w:val="ListBullet"/>
      </w:pPr>
      <w:r>
        <w:t xml:space="preserve">      pick.js</w:t>
      </w:r>
    </w:p>
    <w:p>
      <w:pPr>
        <w:pStyle w:val="ListBullet"/>
      </w:pPr>
      <w:r>
        <w:t xml:space="preserve">      pickAll.js</w:t>
      </w:r>
    </w:p>
    <w:p>
      <w:pPr>
        <w:pStyle w:val="ListBullet"/>
      </w:pPr>
      <w:r>
        <w:t xml:space="preserve">      pickBy.js</w:t>
      </w:r>
    </w:p>
    <w:p>
      <w:pPr>
        <w:pStyle w:val="ListBullet"/>
      </w:pPr>
      <w:r>
        <w:t xml:space="preserve">      pipe.js</w:t>
      </w:r>
    </w:p>
    <w:p>
      <w:pPr>
        <w:pStyle w:val="ListBullet"/>
      </w:pPr>
      <w:r>
        <w:t xml:space="preserve">      placeholder.js</w:t>
      </w:r>
    </w:p>
    <w:p>
      <w:pPr>
        <w:pStyle w:val="ListBullet"/>
      </w:pPr>
      <w:r>
        <w:t xml:space="preserve">      plant.js</w:t>
      </w:r>
    </w:p>
    <w:p>
      <w:pPr>
        <w:pStyle w:val="ListBullet"/>
      </w:pPr>
      <w:r>
        <w:t xml:space="preserve">      pluck.js</w:t>
      </w:r>
    </w:p>
    <w:p>
      <w:pPr>
        <w:pStyle w:val="ListBullet"/>
      </w:pPr>
      <w:r>
        <w:t xml:space="preserve">      prop.js</w:t>
      </w:r>
    </w:p>
    <w:p>
      <w:pPr>
        <w:pStyle w:val="ListBullet"/>
      </w:pPr>
      <w:r>
        <w:t xml:space="preserve">      propEq.js</w:t>
      </w:r>
    </w:p>
    <w:p>
      <w:pPr>
        <w:pStyle w:val="ListBullet"/>
      </w:pPr>
      <w:r>
        <w:t xml:space="preserve">      property.js</w:t>
      </w:r>
    </w:p>
    <w:p>
      <w:pPr>
        <w:pStyle w:val="ListBullet"/>
      </w:pPr>
      <w:r>
        <w:t xml:space="preserve">      propertyOf.js</w:t>
      </w:r>
    </w:p>
    <w:p>
      <w:pPr>
        <w:pStyle w:val="ListBullet"/>
      </w:pPr>
      <w:r>
        <w:t xml:space="preserve">      propOr.js</w:t>
      </w:r>
    </w:p>
    <w:p>
      <w:pPr>
        <w:pStyle w:val="ListBullet"/>
      </w:pPr>
      <w:r>
        <w:t xml:space="preserve">      props.js</w:t>
      </w:r>
    </w:p>
    <w:p>
      <w:pPr>
        <w:pStyle w:val="ListBullet"/>
      </w:pPr>
      <w:r>
        <w:t xml:space="preserve">      pull.js</w:t>
      </w:r>
    </w:p>
    <w:p>
      <w:pPr>
        <w:pStyle w:val="ListBullet"/>
      </w:pPr>
      <w:r>
        <w:t xml:space="preserve">      pullAll.js</w:t>
      </w:r>
    </w:p>
    <w:p>
      <w:pPr>
        <w:pStyle w:val="ListBullet"/>
      </w:pPr>
      <w:r>
        <w:t xml:space="preserve">      pullAllBy.js</w:t>
      </w:r>
    </w:p>
    <w:p>
      <w:pPr>
        <w:pStyle w:val="ListBullet"/>
      </w:pPr>
      <w:r>
        <w:t xml:space="preserve">      pullAllWith.js</w:t>
      </w:r>
    </w:p>
    <w:p>
      <w:pPr>
        <w:pStyle w:val="ListBullet"/>
      </w:pPr>
      <w:r>
        <w:t xml:space="preserve">      pullAt.js</w:t>
      </w:r>
    </w:p>
    <w:p>
      <w:pPr>
        <w:pStyle w:val="ListBullet"/>
      </w:pPr>
      <w:r>
        <w:t xml:space="preserve">      random.js</w:t>
      </w:r>
    </w:p>
    <w:p>
      <w:pPr>
        <w:pStyle w:val="ListBullet"/>
      </w:pPr>
      <w:r>
        <w:t xml:space="preserve">      range.js</w:t>
      </w:r>
    </w:p>
    <w:p>
      <w:pPr>
        <w:pStyle w:val="ListBullet"/>
      </w:pPr>
      <w:r>
        <w:t xml:space="preserve">      rangeRight.js</w:t>
      </w:r>
    </w:p>
    <w:p>
      <w:pPr>
        <w:pStyle w:val="ListBullet"/>
      </w:pPr>
      <w:r>
        <w:t xml:space="preserve">      rangeStep.js</w:t>
      </w:r>
    </w:p>
    <w:p>
      <w:pPr>
        <w:pStyle w:val="ListBullet"/>
      </w:pPr>
      <w:r>
        <w:t xml:space="preserve">      rangeStepRight.js</w:t>
      </w:r>
    </w:p>
    <w:p>
      <w:pPr>
        <w:pStyle w:val="ListBullet"/>
      </w:pPr>
      <w:r>
        <w:t xml:space="preserve">      rearg.js</w:t>
      </w:r>
    </w:p>
    <w:p>
      <w:pPr>
        <w:pStyle w:val="ListBullet"/>
      </w:pPr>
      <w:r>
        <w:t xml:space="preserve">      reduce.js</w:t>
      </w:r>
    </w:p>
    <w:p>
      <w:pPr>
        <w:pStyle w:val="ListBullet"/>
      </w:pPr>
      <w:r>
        <w:t xml:space="preserve">      reduceRight.js</w:t>
      </w:r>
    </w:p>
    <w:p>
      <w:pPr>
        <w:pStyle w:val="ListBullet"/>
      </w:pPr>
      <w:r>
        <w:t xml:space="preserve">      reject.js</w:t>
      </w:r>
    </w:p>
    <w:p>
      <w:pPr>
        <w:pStyle w:val="ListBullet"/>
      </w:pPr>
      <w:r>
        <w:t xml:space="preserve">      remove.js</w:t>
      </w:r>
    </w:p>
    <w:p>
      <w:pPr>
        <w:pStyle w:val="ListBullet"/>
      </w:pPr>
      <w:r>
        <w:t xml:space="preserve">      repeat.js</w:t>
      </w:r>
    </w:p>
    <w:p>
      <w:pPr>
        <w:pStyle w:val="ListBullet"/>
      </w:pPr>
      <w:r>
        <w:t xml:space="preserve">      replace.js</w:t>
      </w:r>
    </w:p>
    <w:p>
      <w:pPr>
        <w:pStyle w:val="ListBullet"/>
      </w:pPr>
      <w:r>
        <w:t xml:space="preserve">      rest.js</w:t>
      </w:r>
    </w:p>
    <w:p>
      <w:pPr>
        <w:pStyle w:val="ListBullet"/>
      </w:pPr>
      <w:r>
        <w:t xml:space="preserve">      restFrom.js</w:t>
      </w:r>
    </w:p>
    <w:p>
      <w:pPr>
        <w:pStyle w:val="ListBullet"/>
      </w:pPr>
      <w:r>
        <w:t xml:space="preserve">      result.js</w:t>
      </w:r>
    </w:p>
    <w:p>
      <w:pPr>
        <w:pStyle w:val="ListBullet"/>
      </w:pPr>
      <w:r>
        <w:t xml:space="preserve">      reverse.js</w:t>
      </w:r>
    </w:p>
    <w:p>
      <w:pPr>
        <w:pStyle w:val="ListBullet"/>
      </w:pPr>
      <w:r>
        <w:t xml:space="preserve">      round.js</w:t>
      </w:r>
    </w:p>
    <w:p>
      <w:pPr>
        <w:pStyle w:val="ListBullet"/>
      </w:pPr>
      <w:r>
        <w:t xml:space="preserve">      sample.js</w:t>
      </w:r>
    </w:p>
    <w:p>
      <w:pPr>
        <w:pStyle w:val="ListBullet"/>
      </w:pPr>
      <w:r>
        <w:t xml:space="preserve">      sampleSize.js</w:t>
      </w:r>
    </w:p>
    <w:p>
      <w:pPr>
        <w:pStyle w:val="ListBullet"/>
      </w:pPr>
      <w:r>
        <w:t xml:space="preserve">      seq.js</w:t>
      </w:r>
    </w:p>
    <w:p>
      <w:pPr>
        <w:pStyle w:val="ListBullet"/>
      </w:pPr>
      <w:r>
        <w:t xml:space="preserve">      set.js</w:t>
      </w:r>
    </w:p>
    <w:p>
      <w:pPr>
        <w:pStyle w:val="ListBullet"/>
      </w:pPr>
      <w:r>
        <w:t xml:space="preserve">      setWith.js</w:t>
      </w:r>
    </w:p>
    <w:p>
      <w:pPr>
        <w:pStyle w:val="ListBullet"/>
      </w:pPr>
      <w:r>
        <w:t xml:space="preserve">      shuffle.js</w:t>
      </w:r>
    </w:p>
    <w:p>
      <w:pPr>
        <w:pStyle w:val="ListBullet"/>
      </w:pPr>
      <w:r>
        <w:t xml:space="preserve">      size.js</w:t>
      </w:r>
    </w:p>
    <w:p>
      <w:pPr>
        <w:pStyle w:val="ListBullet"/>
      </w:pPr>
      <w:r>
        <w:t xml:space="preserve">      slice.js</w:t>
      </w:r>
    </w:p>
    <w:p>
      <w:pPr>
        <w:pStyle w:val="ListBullet"/>
      </w:pPr>
      <w:r>
        <w:t xml:space="preserve">      snakeCase.js</w:t>
      </w:r>
    </w:p>
    <w:p>
      <w:pPr>
        <w:pStyle w:val="ListBullet"/>
      </w:pPr>
      <w:r>
        <w:t xml:space="preserve">      some.js</w:t>
      </w:r>
    </w:p>
    <w:p>
      <w:pPr>
        <w:pStyle w:val="ListBullet"/>
      </w:pPr>
      <w:r>
        <w:t xml:space="preserve">      sortBy.js</w:t>
      </w:r>
    </w:p>
    <w:p>
      <w:pPr>
        <w:pStyle w:val="ListBullet"/>
      </w:pPr>
      <w:r>
        <w:t xml:space="preserve">      sortedIndex.js</w:t>
      </w:r>
    </w:p>
    <w:p>
      <w:pPr>
        <w:pStyle w:val="ListBullet"/>
      </w:pPr>
      <w:r>
        <w:t xml:space="preserve">      sortedIndexBy.js</w:t>
      </w:r>
    </w:p>
    <w:p>
      <w:pPr>
        <w:pStyle w:val="ListBullet"/>
      </w:pPr>
      <w:r>
        <w:t xml:space="preserve">      sortedIndexOf.js</w:t>
      </w:r>
    </w:p>
    <w:p>
      <w:pPr>
        <w:pStyle w:val="ListBullet"/>
      </w:pPr>
      <w:r>
        <w:t xml:space="preserve">      sortedLastIndex.js</w:t>
      </w:r>
    </w:p>
    <w:p>
      <w:pPr>
        <w:pStyle w:val="ListBullet"/>
      </w:pPr>
      <w:r>
        <w:t xml:space="preserve">      sortedLastIndexBy.js</w:t>
      </w:r>
    </w:p>
    <w:p>
      <w:pPr>
        <w:pStyle w:val="ListBullet"/>
      </w:pPr>
      <w:r>
        <w:t xml:space="preserve">      sortedLastIndexOf.js</w:t>
      </w:r>
    </w:p>
    <w:p>
      <w:pPr>
        <w:pStyle w:val="ListBullet"/>
      </w:pPr>
      <w:r>
        <w:t xml:space="preserve">      sortedUniq.js</w:t>
      </w:r>
    </w:p>
    <w:p>
      <w:pPr>
        <w:pStyle w:val="ListBullet"/>
      </w:pPr>
      <w:r>
        <w:t xml:space="preserve">      sortedUniqBy.js</w:t>
      </w:r>
    </w:p>
    <w:p>
      <w:pPr>
        <w:pStyle w:val="ListBullet"/>
      </w:pPr>
      <w:r>
        <w:t xml:space="preserve">      split.js</w:t>
      </w:r>
    </w:p>
    <w:p>
      <w:pPr>
        <w:pStyle w:val="ListBullet"/>
      </w:pPr>
      <w:r>
        <w:t xml:space="preserve">      spread.js</w:t>
      </w:r>
    </w:p>
    <w:p>
      <w:pPr>
        <w:pStyle w:val="ListBullet"/>
      </w:pPr>
      <w:r>
        <w:t xml:space="preserve">      spreadFrom.js</w:t>
      </w:r>
    </w:p>
    <w:p>
      <w:pPr>
        <w:pStyle w:val="ListBullet"/>
      </w:pPr>
      <w:r>
        <w:t xml:space="preserve">      startCase.js</w:t>
      </w:r>
    </w:p>
    <w:p>
      <w:pPr>
        <w:pStyle w:val="ListBullet"/>
      </w:pPr>
      <w:r>
        <w:t xml:space="preserve">      startsWith.js</w:t>
      </w:r>
    </w:p>
    <w:p>
      <w:pPr>
        <w:pStyle w:val="ListBullet"/>
      </w:pPr>
      <w:r>
        <w:t xml:space="preserve">      string.js</w:t>
      </w:r>
    </w:p>
    <w:p>
      <w:pPr>
        <w:pStyle w:val="ListBullet"/>
      </w:pPr>
      <w:r>
        <w:t xml:space="preserve">      stubArray.js</w:t>
      </w:r>
    </w:p>
    <w:p>
      <w:pPr>
        <w:pStyle w:val="ListBullet"/>
      </w:pPr>
      <w:r>
        <w:t xml:space="preserve">      stubFalse.js</w:t>
      </w:r>
    </w:p>
    <w:p>
      <w:pPr>
        <w:pStyle w:val="ListBullet"/>
      </w:pPr>
      <w:r>
        <w:t xml:space="preserve">      stubObject.js</w:t>
      </w:r>
    </w:p>
    <w:p>
      <w:pPr>
        <w:pStyle w:val="ListBullet"/>
      </w:pPr>
      <w:r>
        <w:t xml:space="preserve">      stubString.js</w:t>
      </w:r>
    </w:p>
    <w:p>
      <w:pPr>
        <w:pStyle w:val="ListBullet"/>
      </w:pPr>
      <w:r>
        <w:t xml:space="preserve">      stubTrue.js</w:t>
      </w:r>
    </w:p>
    <w:p>
      <w:pPr>
        <w:pStyle w:val="ListBullet"/>
      </w:pPr>
      <w:r>
        <w:t xml:space="preserve">      subtract.js</w:t>
      </w:r>
    </w:p>
    <w:p>
      <w:pPr>
        <w:pStyle w:val="ListBullet"/>
      </w:pPr>
      <w:r>
        <w:t xml:space="preserve">      sum.js</w:t>
      </w:r>
    </w:p>
    <w:p>
      <w:pPr>
        <w:pStyle w:val="ListBullet"/>
      </w:pPr>
      <w:r>
        <w:t xml:space="preserve">      sumBy.js</w:t>
      </w:r>
    </w:p>
    <w:p>
      <w:pPr>
        <w:pStyle w:val="ListBullet"/>
      </w:pPr>
      <w:r>
        <w:t xml:space="preserve">      symmetricDifference.js</w:t>
      </w:r>
    </w:p>
    <w:p>
      <w:pPr>
        <w:pStyle w:val="ListBullet"/>
      </w:pPr>
      <w:r>
        <w:t xml:space="preserve">      symmetricDifferenceBy.js</w:t>
      </w:r>
    </w:p>
    <w:p>
      <w:pPr>
        <w:pStyle w:val="ListBullet"/>
      </w:pPr>
      <w:r>
        <w:t xml:space="preserve">      symmetricDifferenceWith.js</w:t>
      </w:r>
    </w:p>
    <w:p>
      <w:pPr>
        <w:pStyle w:val="ListBullet"/>
      </w:pPr>
      <w:r>
        <w:t xml:space="preserve">      T.js</w:t>
      </w:r>
    </w:p>
    <w:p>
      <w:pPr>
        <w:pStyle w:val="ListBullet"/>
      </w:pPr>
      <w:r>
        <w:t xml:space="preserve">      tail.js</w:t>
      </w:r>
    </w:p>
    <w:p>
      <w:pPr>
        <w:pStyle w:val="ListBullet"/>
      </w:pPr>
      <w:r>
        <w:t xml:space="preserve">      take.js</w:t>
      </w:r>
    </w:p>
    <w:p>
      <w:pPr>
        <w:pStyle w:val="ListBullet"/>
      </w:pPr>
      <w:r>
        <w:t xml:space="preserve">      takeLast.js</w:t>
      </w:r>
    </w:p>
    <w:p>
      <w:pPr>
        <w:pStyle w:val="ListBullet"/>
      </w:pPr>
      <w:r>
        <w:t xml:space="preserve">      takeLastWhile.js</w:t>
      </w:r>
    </w:p>
    <w:p>
      <w:pPr>
        <w:pStyle w:val="ListBullet"/>
      </w:pPr>
      <w:r>
        <w:t xml:space="preserve">      takeRight.js</w:t>
      </w:r>
    </w:p>
    <w:p>
      <w:pPr>
        <w:pStyle w:val="ListBullet"/>
      </w:pPr>
      <w:r>
        <w:t xml:space="preserve">      takeRightWhile.js</w:t>
      </w:r>
    </w:p>
    <w:p>
      <w:pPr>
        <w:pStyle w:val="ListBullet"/>
      </w:pPr>
      <w:r>
        <w:t xml:space="preserve">      takeWhile.js</w:t>
      </w:r>
    </w:p>
    <w:p>
      <w:pPr>
        <w:pStyle w:val="ListBullet"/>
      </w:pPr>
      <w:r>
        <w:t xml:space="preserve">      tap.js</w:t>
      </w:r>
    </w:p>
    <w:p>
      <w:pPr>
        <w:pStyle w:val="ListBullet"/>
      </w:pPr>
      <w:r>
        <w:t xml:space="preserve">      template.js</w:t>
      </w:r>
    </w:p>
    <w:p>
      <w:pPr>
        <w:pStyle w:val="ListBullet"/>
      </w:pPr>
      <w:r>
        <w:t xml:space="preserve">      templateSettings.js</w:t>
      </w:r>
    </w:p>
    <w:p>
      <w:pPr>
        <w:pStyle w:val="ListBullet"/>
      </w:pPr>
      <w:r>
        <w:t xml:space="preserve">      throttle.js</w:t>
      </w:r>
    </w:p>
    <w:p>
      <w:pPr>
        <w:pStyle w:val="ListBullet"/>
      </w:pPr>
      <w:r>
        <w:t xml:space="preserve">      thru.js</w:t>
      </w:r>
    </w:p>
    <w:p>
      <w:pPr>
        <w:pStyle w:val="ListBullet"/>
      </w:pPr>
      <w:r>
        <w:t xml:space="preserve">      times.js</w:t>
      </w:r>
    </w:p>
    <w:p>
      <w:pPr>
        <w:pStyle w:val="ListBullet"/>
      </w:pPr>
      <w:r>
        <w:t xml:space="preserve">      toArray.js</w:t>
      </w:r>
    </w:p>
    <w:p>
      <w:pPr>
        <w:pStyle w:val="ListBullet"/>
      </w:pPr>
      <w:r>
        <w:t xml:space="preserve">      toFinite.js</w:t>
      </w:r>
    </w:p>
    <w:p>
      <w:pPr>
        <w:pStyle w:val="ListBullet"/>
      </w:pPr>
      <w:r>
        <w:t xml:space="preserve">      toInteger.js</w:t>
      </w:r>
    </w:p>
    <w:p>
      <w:pPr>
        <w:pStyle w:val="ListBullet"/>
      </w:pPr>
      <w:r>
        <w:t xml:space="preserve">      toIterator.js</w:t>
      </w:r>
    </w:p>
    <w:p>
      <w:pPr>
        <w:pStyle w:val="ListBullet"/>
      </w:pPr>
      <w:r>
        <w:t xml:space="preserve">      toJSON.js</w:t>
      </w:r>
    </w:p>
    <w:p>
      <w:pPr>
        <w:pStyle w:val="ListBullet"/>
      </w:pPr>
      <w:r>
        <w:t xml:space="preserve">      toLength.js</w:t>
      </w:r>
    </w:p>
    <w:p>
      <w:pPr>
        <w:pStyle w:val="ListBullet"/>
      </w:pPr>
      <w:r>
        <w:t xml:space="preserve">      toLower.js</w:t>
      </w:r>
    </w:p>
    <w:p>
      <w:pPr>
        <w:pStyle w:val="ListBullet"/>
      </w:pPr>
      <w:r>
        <w:t xml:space="preserve">      toNumber.js</w:t>
      </w:r>
    </w:p>
    <w:p>
      <w:pPr>
        <w:pStyle w:val="ListBullet"/>
      </w:pPr>
      <w:r>
        <w:t xml:space="preserve">      toPairs.js</w:t>
      </w:r>
    </w:p>
    <w:p>
      <w:pPr>
        <w:pStyle w:val="ListBullet"/>
      </w:pPr>
      <w:r>
        <w:t xml:space="preserve">      toPairsIn.js</w:t>
      </w:r>
    </w:p>
    <w:p>
      <w:pPr>
        <w:pStyle w:val="ListBullet"/>
      </w:pPr>
      <w:r>
        <w:t xml:space="preserve">      toPath.js</w:t>
      </w:r>
    </w:p>
    <w:p>
      <w:pPr>
        <w:pStyle w:val="ListBullet"/>
      </w:pPr>
      <w:r>
        <w:t xml:space="preserve">      toPlainObject.js</w:t>
      </w:r>
    </w:p>
    <w:p>
      <w:pPr>
        <w:pStyle w:val="ListBullet"/>
      </w:pPr>
      <w:r>
        <w:t xml:space="preserve">      toSafeInteger.js</w:t>
      </w:r>
    </w:p>
    <w:p>
      <w:pPr>
        <w:pStyle w:val="ListBullet"/>
      </w:pPr>
      <w:r>
        <w:t xml:space="preserve">      toString.js</w:t>
      </w:r>
    </w:p>
    <w:p>
      <w:pPr>
        <w:pStyle w:val="ListBullet"/>
      </w:pPr>
      <w:r>
        <w:t xml:space="preserve">      toUpper.js</w:t>
      </w:r>
    </w:p>
    <w:p>
      <w:pPr>
        <w:pStyle w:val="ListBullet"/>
      </w:pPr>
      <w:r>
        <w:t xml:space="preserve">      transform.js</w:t>
      </w:r>
    </w:p>
    <w:p>
      <w:pPr>
        <w:pStyle w:val="ListBullet"/>
      </w:pPr>
      <w:r>
        <w:t xml:space="preserve">      trim.js</w:t>
      </w:r>
    </w:p>
    <w:p>
      <w:pPr>
        <w:pStyle w:val="ListBullet"/>
      </w:pPr>
      <w:r>
        <w:t xml:space="preserve">      trimChars.js</w:t>
      </w:r>
    </w:p>
    <w:p>
      <w:pPr>
        <w:pStyle w:val="ListBullet"/>
      </w:pPr>
      <w:r>
        <w:t xml:space="preserve">      trimCharsEnd.js</w:t>
      </w:r>
    </w:p>
    <w:p>
      <w:pPr>
        <w:pStyle w:val="ListBullet"/>
      </w:pPr>
      <w:r>
        <w:t xml:space="preserve">      trimCharsStart.js</w:t>
      </w:r>
    </w:p>
    <w:p>
      <w:pPr>
        <w:pStyle w:val="ListBullet"/>
      </w:pPr>
      <w:r>
        <w:t xml:space="preserve">      trimEnd.js</w:t>
      </w:r>
    </w:p>
    <w:p>
      <w:pPr>
        <w:pStyle w:val="ListBullet"/>
      </w:pPr>
      <w:r>
        <w:t xml:space="preserve">      trimStart.js</w:t>
      </w:r>
    </w:p>
    <w:p>
      <w:pPr>
        <w:pStyle w:val="ListBullet"/>
      </w:pPr>
      <w:r>
        <w:t xml:space="preserve">      truncate.js</w:t>
      </w:r>
    </w:p>
    <w:p>
      <w:pPr>
        <w:pStyle w:val="ListBullet"/>
      </w:pPr>
      <w:r>
        <w:t xml:space="preserve">      unapply.js</w:t>
      </w:r>
    </w:p>
    <w:p>
      <w:pPr>
        <w:pStyle w:val="ListBullet"/>
      </w:pPr>
      <w:r>
        <w:t xml:space="preserve">      unary.js</w:t>
      </w:r>
    </w:p>
    <w:p>
      <w:pPr>
        <w:pStyle w:val="ListBullet"/>
      </w:pPr>
      <w:r>
        <w:t xml:space="preserve">      unescape.js</w:t>
      </w:r>
    </w:p>
    <w:p>
      <w:pPr>
        <w:pStyle w:val="ListBullet"/>
      </w:pPr>
      <w:r>
        <w:t xml:space="preserve">      union.js</w:t>
      </w:r>
    </w:p>
    <w:p>
      <w:pPr>
        <w:pStyle w:val="ListBullet"/>
      </w:pPr>
      <w:r>
        <w:t xml:space="preserve">      unionBy.js</w:t>
      </w:r>
    </w:p>
    <w:p>
      <w:pPr>
        <w:pStyle w:val="ListBullet"/>
      </w:pPr>
      <w:r>
        <w:t xml:space="preserve">      unionWith.js</w:t>
      </w:r>
    </w:p>
    <w:p>
      <w:pPr>
        <w:pStyle w:val="ListBullet"/>
      </w:pPr>
      <w:r>
        <w:t xml:space="preserve">      uniq.js</w:t>
      </w:r>
    </w:p>
    <w:p>
      <w:pPr>
        <w:pStyle w:val="ListBullet"/>
      </w:pPr>
      <w:r>
        <w:t xml:space="preserve">      uniqBy.js</w:t>
      </w:r>
    </w:p>
    <w:p>
      <w:pPr>
        <w:pStyle w:val="ListBullet"/>
      </w:pPr>
      <w:r>
        <w:t xml:space="preserve">      uniqueId.js</w:t>
      </w:r>
    </w:p>
    <w:p>
      <w:pPr>
        <w:pStyle w:val="ListBullet"/>
      </w:pPr>
      <w:r>
        <w:t xml:space="preserve">      uniqWith.js</w:t>
      </w:r>
    </w:p>
    <w:p>
      <w:pPr>
        <w:pStyle w:val="ListBullet"/>
      </w:pPr>
      <w:r>
        <w:t xml:space="preserve">      unnest.js</w:t>
      </w:r>
    </w:p>
    <w:p>
      <w:pPr>
        <w:pStyle w:val="ListBullet"/>
      </w:pPr>
      <w:r>
        <w:t xml:space="preserve">      unset.js</w:t>
      </w:r>
    </w:p>
    <w:p>
      <w:pPr>
        <w:pStyle w:val="ListBullet"/>
      </w:pPr>
      <w:r>
        <w:t xml:space="preserve">      unzip.js</w:t>
      </w:r>
    </w:p>
    <w:p>
      <w:pPr>
        <w:pStyle w:val="ListBullet"/>
      </w:pPr>
      <w:r>
        <w:t xml:space="preserve">      unzipWith.js</w:t>
      </w:r>
    </w:p>
    <w:p>
      <w:pPr>
        <w:pStyle w:val="ListBullet"/>
      </w:pPr>
      <w:r>
        <w:t xml:space="preserve">      update.js</w:t>
      </w:r>
    </w:p>
    <w:p>
      <w:pPr>
        <w:pStyle w:val="ListBullet"/>
      </w:pPr>
      <w:r>
        <w:t xml:space="preserve">      updateWith.js</w:t>
      </w:r>
    </w:p>
    <w:p>
      <w:pPr>
        <w:pStyle w:val="ListBullet"/>
      </w:pPr>
      <w:r>
        <w:t xml:space="preserve">      upperCase.js</w:t>
      </w:r>
    </w:p>
    <w:p>
      <w:pPr>
        <w:pStyle w:val="ListBullet"/>
      </w:pPr>
      <w:r>
        <w:t xml:space="preserve">      upperFirst.js</w:t>
      </w:r>
    </w:p>
    <w:p>
      <w:pPr>
        <w:pStyle w:val="ListBullet"/>
      </w:pPr>
      <w:r>
        <w:t xml:space="preserve">      useWith.js</w:t>
      </w:r>
    </w:p>
    <w:p>
      <w:pPr>
        <w:pStyle w:val="ListBullet"/>
      </w:pPr>
      <w:r>
        <w:t xml:space="preserve">      util.js</w:t>
      </w:r>
    </w:p>
    <w:p>
      <w:pPr>
        <w:pStyle w:val="ListBullet"/>
      </w:pPr>
      <w:r>
        <w:t xml:space="preserve">      value.js</w:t>
      </w:r>
    </w:p>
    <w:p>
      <w:pPr>
        <w:pStyle w:val="ListBullet"/>
      </w:pPr>
      <w:r>
        <w:t xml:space="preserve">      valueOf.js</w:t>
      </w:r>
    </w:p>
    <w:p>
      <w:pPr>
        <w:pStyle w:val="ListBullet"/>
      </w:pPr>
      <w:r>
        <w:t xml:space="preserve">      values.js</w:t>
      </w:r>
    </w:p>
    <w:p>
      <w:pPr>
        <w:pStyle w:val="ListBullet"/>
      </w:pPr>
      <w:r>
        <w:t xml:space="preserve">      valuesIn.js</w:t>
      </w:r>
    </w:p>
    <w:p>
      <w:pPr>
        <w:pStyle w:val="ListBullet"/>
      </w:pPr>
      <w:r>
        <w:t xml:space="preserve">      where.js</w:t>
      </w:r>
    </w:p>
    <w:p>
      <w:pPr>
        <w:pStyle w:val="ListBullet"/>
      </w:pPr>
      <w:r>
        <w:t xml:space="preserve">      whereEq.js</w:t>
      </w:r>
    </w:p>
    <w:p>
      <w:pPr>
        <w:pStyle w:val="ListBullet"/>
      </w:pPr>
      <w:r>
        <w:t xml:space="preserve">      without.js</w:t>
      </w:r>
    </w:p>
    <w:p>
      <w:pPr>
        <w:pStyle w:val="ListBullet"/>
      </w:pPr>
      <w:r>
        <w:t xml:space="preserve">      words.js</w:t>
      </w:r>
    </w:p>
    <w:p>
      <w:pPr>
        <w:pStyle w:val="ListBullet"/>
      </w:pPr>
      <w:r>
        <w:t xml:space="preserve">      wrap.js</w:t>
      </w:r>
    </w:p>
    <w:p>
      <w:pPr>
        <w:pStyle w:val="ListBullet"/>
      </w:pPr>
      <w:r>
        <w:t xml:space="preserve">      wrapperAt.js</w:t>
      </w:r>
    </w:p>
    <w:p>
      <w:pPr>
        <w:pStyle w:val="ListBullet"/>
      </w:pPr>
      <w:r>
        <w:t xml:space="preserve">      wrapperChain.js</w:t>
      </w:r>
    </w:p>
    <w:p>
      <w:pPr>
        <w:pStyle w:val="ListBullet"/>
      </w:pPr>
      <w:r>
        <w:t xml:space="preserve">      wrapperLodash.js</w:t>
      </w:r>
    </w:p>
    <w:p>
      <w:pPr>
        <w:pStyle w:val="ListBullet"/>
      </w:pPr>
      <w:r>
        <w:t xml:space="preserve">      wrapperReverse.js</w:t>
      </w:r>
    </w:p>
    <w:p>
      <w:pPr>
        <w:pStyle w:val="ListBullet"/>
      </w:pPr>
      <w:r>
        <w:t xml:space="preserve">      wrapperValue.js</w:t>
      </w:r>
    </w:p>
    <w:p>
      <w:pPr>
        <w:pStyle w:val="ListBullet"/>
      </w:pPr>
      <w:r>
        <w:t xml:space="preserve">      xor.js</w:t>
      </w:r>
    </w:p>
    <w:p>
      <w:pPr>
        <w:pStyle w:val="ListBullet"/>
      </w:pPr>
      <w:r>
        <w:t xml:space="preserve">      xorBy.js</w:t>
      </w:r>
    </w:p>
    <w:p>
      <w:pPr>
        <w:pStyle w:val="ListBullet"/>
      </w:pPr>
      <w:r>
        <w:t xml:space="preserve">      xorWith.js</w:t>
      </w:r>
    </w:p>
    <w:p>
      <w:pPr>
        <w:pStyle w:val="ListBullet"/>
      </w:pPr>
      <w:r>
        <w:t xml:space="preserve">      zip.js</w:t>
      </w:r>
    </w:p>
    <w:p>
      <w:pPr>
        <w:pStyle w:val="ListBullet"/>
      </w:pPr>
      <w:r>
        <w:t xml:space="preserve">      zipAll.js</w:t>
      </w:r>
    </w:p>
    <w:p>
      <w:pPr>
        <w:pStyle w:val="ListBullet"/>
      </w:pPr>
      <w:r>
        <w:t xml:space="preserve">      zipObj.js</w:t>
      </w:r>
    </w:p>
    <w:p>
      <w:pPr>
        <w:pStyle w:val="ListBullet"/>
      </w:pPr>
      <w:r>
        <w:t xml:space="preserve">      zipObject.js</w:t>
      </w:r>
    </w:p>
    <w:p>
      <w:pPr>
        <w:pStyle w:val="ListBullet"/>
      </w:pPr>
      <w:r>
        <w:t xml:space="preserve">      zipObjectDeep.js</w:t>
      </w:r>
    </w:p>
    <w:p>
      <w:pPr>
        <w:pStyle w:val="ListBullet"/>
      </w:pPr>
      <w:r>
        <w:t xml:space="preserve">      zipWith.js</w:t>
      </w:r>
    </w:p>
    <w:p>
      <w:pPr>
        <w:pStyle w:val="ListBullet"/>
      </w:pPr>
      <w:r>
        <w:t xml:space="preserve">      _baseConvert.js</w:t>
      </w:r>
    </w:p>
    <w:p>
      <w:pPr>
        <w:pStyle w:val="ListBullet"/>
      </w:pPr>
      <w:r>
        <w:t xml:space="preserve">      _convertBrowser.js</w:t>
      </w:r>
    </w:p>
    <w:p>
      <w:pPr>
        <w:pStyle w:val="ListBullet"/>
      </w:pPr>
      <w:r>
        <w:t xml:space="preserve">      _falseOptions.js</w:t>
      </w:r>
    </w:p>
    <w:p>
      <w:pPr>
        <w:pStyle w:val="ListBullet"/>
      </w:pPr>
      <w:r>
        <w:t xml:space="preserve">      _mapping.js</w:t>
      </w:r>
    </w:p>
    <w:p>
      <w:pPr>
        <w:pStyle w:val="ListBullet"/>
      </w:pPr>
      <w:r>
        <w:t xml:space="preserve">      _util.js</w:t>
      </w:r>
    </w:p>
    <w:p>
      <w:pPr>
        <w:pStyle w:val="ListBullet"/>
      </w:pPr>
      <w:r>
        <w:t xml:space="preserve">      __.js</w:t>
      </w:r>
    </w:p>
    <w:p>
      <w:pPr>
        <w:pStyle w:val="ListBullet"/>
      </w:pPr>
      <w:r>
        <w:t xml:space="preserve">    add.js</w:t>
      </w:r>
    </w:p>
    <w:p>
      <w:pPr>
        <w:pStyle w:val="ListBullet"/>
      </w:pPr>
      <w:r>
        <w:t xml:space="preserve">    after.js</w:t>
      </w:r>
    </w:p>
    <w:p>
      <w:pPr>
        <w:pStyle w:val="ListBullet"/>
      </w:pPr>
      <w:r>
        <w:t xml:space="preserve">    array.js</w:t>
      </w:r>
    </w:p>
    <w:p>
      <w:pPr>
        <w:pStyle w:val="ListBullet"/>
      </w:pPr>
      <w:r>
        <w:t xml:space="preserve">    ary.js</w:t>
      </w:r>
    </w:p>
    <w:p>
      <w:pPr>
        <w:pStyle w:val="ListBullet"/>
      </w:pPr>
      <w:r>
        <w:t xml:space="preserve">    assign.js</w:t>
      </w:r>
    </w:p>
    <w:p>
      <w:pPr>
        <w:pStyle w:val="ListBullet"/>
      </w:pPr>
      <w:r>
        <w:t xml:space="preserve">    assignIn.js</w:t>
      </w:r>
    </w:p>
    <w:p>
      <w:pPr>
        <w:pStyle w:val="ListBullet"/>
      </w:pPr>
      <w:r>
        <w:t xml:space="preserve">    assignInWith.js</w:t>
      </w:r>
    </w:p>
    <w:p>
      <w:pPr>
        <w:pStyle w:val="ListBullet"/>
      </w:pPr>
      <w:r>
        <w:t xml:space="preserve">    assignWith.js</w:t>
      </w:r>
    </w:p>
    <w:p>
      <w:pPr>
        <w:pStyle w:val="ListBullet"/>
      </w:pPr>
      <w:r>
        <w:t xml:space="preserve">    at.js</w:t>
      </w:r>
    </w:p>
    <w:p>
      <w:pPr>
        <w:pStyle w:val="ListBullet"/>
      </w:pPr>
      <w:r>
        <w:t xml:space="preserve">    attempt.js</w:t>
      </w:r>
    </w:p>
    <w:p>
      <w:pPr>
        <w:pStyle w:val="ListBullet"/>
      </w:pPr>
      <w:r>
        <w:t xml:space="preserve">    before.js</w:t>
      </w:r>
    </w:p>
    <w:p>
      <w:pPr>
        <w:pStyle w:val="ListBullet"/>
      </w:pPr>
      <w:r>
        <w:t xml:space="preserve">    bind.js</w:t>
      </w:r>
    </w:p>
    <w:p>
      <w:pPr>
        <w:pStyle w:val="ListBullet"/>
      </w:pPr>
      <w:r>
        <w:t xml:space="preserve">    bindAll.js</w:t>
      </w:r>
    </w:p>
    <w:p>
      <w:pPr>
        <w:pStyle w:val="ListBullet"/>
      </w:pPr>
      <w:r>
        <w:t xml:space="preserve">    bindKey.js</w:t>
      </w:r>
    </w:p>
    <w:p>
      <w:pPr>
        <w:pStyle w:val="ListBullet"/>
      </w:pPr>
      <w:r>
        <w:t xml:space="preserve">    camelCase.js</w:t>
      </w:r>
    </w:p>
    <w:p>
      <w:pPr>
        <w:pStyle w:val="ListBullet"/>
      </w:pPr>
      <w:r>
        <w:t xml:space="preserve">    capitalize.js</w:t>
      </w:r>
    </w:p>
    <w:p>
      <w:pPr>
        <w:pStyle w:val="ListBullet"/>
      </w:pPr>
      <w:r>
        <w:t xml:space="preserve">    castArray.js</w:t>
      </w:r>
    </w:p>
    <w:p>
      <w:pPr>
        <w:pStyle w:val="ListBullet"/>
      </w:pPr>
      <w:r>
        <w:t xml:space="preserve">    ceil.js</w:t>
      </w:r>
    </w:p>
    <w:p>
      <w:pPr>
        <w:pStyle w:val="ListBullet"/>
      </w:pPr>
      <w:r>
        <w:t xml:space="preserve">    chain.js</w:t>
      </w:r>
    </w:p>
    <w:p>
      <w:pPr>
        <w:pStyle w:val="ListBullet"/>
      </w:pPr>
      <w:r>
        <w:t xml:space="preserve">    chunk.js</w:t>
      </w:r>
    </w:p>
    <w:p>
      <w:pPr>
        <w:pStyle w:val="ListBullet"/>
      </w:pPr>
      <w:r>
        <w:t xml:space="preserve">    clamp.js</w:t>
      </w:r>
    </w:p>
    <w:p>
      <w:pPr>
        <w:pStyle w:val="ListBullet"/>
      </w:pPr>
      <w:r>
        <w:t xml:space="preserve">    clone.js</w:t>
      </w:r>
    </w:p>
    <w:p>
      <w:pPr>
        <w:pStyle w:val="ListBullet"/>
      </w:pPr>
      <w:r>
        <w:t xml:space="preserve">    cloneDeep.js</w:t>
      </w:r>
    </w:p>
    <w:p>
      <w:pPr>
        <w:pStyle w:val="ListBullet"/>
      </w:pPr>
      <w:r>
        <w:t xml:space="preserve">    cloneDeepWith.js</w:t>
      </w:r>
    </w:p>
    <w:p>
      <w:pPr>
        <w:pStyle w:val="ListBullet"/>
      </w:pPr>
      <w:r>
        <w:t xml:space="preserve">    cloneWith.js</w:t>
      </w:r>
    </w:p>
    <w:p>
      <w:pPr>
        <w:pStyle w:val="ListBullet"/>
      </w:pPr>
      <w:r>
        <w:t xml:space="preserve">    collection.js</w:t>
      </w:r>
    </w:p>
    <w:p>
      <w:pPr>
        <w:pStyle w:val="ListBullet"/>
      </w:pPr>
      <w:r>
        <w:t xml:space="preserve">    commit.js</w:t>
      </w:r>
    </w:p>
    <w:p>
      <w:pPr>
        <w:pStyle w:val="ListBullet"/>
      </w:pPr>
      <w:r>
        <w:t xml:space="preserve">    compact.js</w:t>
      </w:r>
    </w:p>
    <w:p>
      <w:pPr>
        <w:pStyle w:val="ListBullet"/>
      </w:pPr>
      <w:r>
        <w:t xml:space="preserve">    concat.js</w:t>
      </w:r>
    </w:p>
    <w:p>
      <w:pPr>
        <w:pStyle w:val="ListBullet"/>
      </w:pPr>
      <w:r>
        <w:t xml:space="preserve">    cond.js</w:t>
      </w:r>
    </w:p>
    <w:p>
      <w:pPr>
        <w:pStyle w:val="ListBullet"/>
      </w:pPr>
      <w:r>
        <w:t xml:space="preserve">    conforms.js</w:t>
      </w:r>
    </w:p>
    <w:p>
      <w:pPr>
        <w:pStyle w:val="ListBullet"/>
      </w:pPr>
      <w:r>
        <w:t xml:space="preserve">    conformsTo.js</w:t>
      </w:r>
    </w:p>
    <w:p>
      <w:pPr>
        <w:pStyle w:val="ListBullet"/>
      </w:pPr>
      <w:r>
        <w:t xml:space="preserve">    constant.js</w:t>
      </w:r>
    </w:p>
    <w:p>
      <w:pPr>
        <w:pStyle w:val="ListBullet"/>
      </w:pPr>
      <w:r>
        <w:t xml:space="preserve">    core.js</w:t>
      </w:r>
    </w:p>
    <w:p>
      <w:pPr>
        <w:pStyle w:val="ListBullet"/>
      </w:pPr>
      <w:r>
        <w:t xml:space="preserve">    core.min.js</w:t>
      </w:r>
    </w:p>
    <w:p>
      <w:pPr>
        <w:pStyle w:val="ListBullet"/>
      </w:pPr>
      <w:r>
        <w:t xml:space="preserve">    countBy.js</w:t>
      </w:r>
    </w:p>
    <w:p>
      <w:pPr>
        <w:pStyle w:val="ListBullet"/>
      </w:pPr>
      <w:r>
        <w:t xml:space="preserve">    create.js</w:t>
      </w:r>
    </w:p>
    <w:p>
      <w:pPr>
        <w:pStyle w:val="ListBullet"/>
      </w:pPr>
      <w:r>
        <w:t xml:space="preserve">    curry.js</w:t>
      </w:r>
    </w:p>
    <w:p>
      <w:pPr>
        <w:pStyle w:val="ListBullet"/>
      </w:pPr>
      <w:r>
        <w:t xml:space="preserve">    curryRight.js</w:t>
      </w:r>
    </w:p>
    <w:p>
      <w:pPr>
        <w:pStyle w:val="ListBullet"/>
      </w:pPr>
      <w:r>
        <w:t xml:space="preserve">    date.js</w:t>
      </w:r>
    </w:p>
    <w:p>
      <w:pPr>
        <w:pStyle w:val="ListBullet"/>
      </w:pPr>
      <w:r>
        <w:t xml:space="preserve">    debounce.js</w:t>
      </w:r>
    </w:p>
    <w:p>
      <w:pPr>
        <w:pStyle w:val="ListBullet"/>
      </w:pPr>
      <w:r>
        <w:t xml:space="preserve">    deburr.js</w:t>
      </w:r>
    </w:p>
    <w:p>
      <w:pPr>
        <w:pStyle w:val="ListBullet"/>
      </w:pPr>
      <w:r>
        <w:t xml:space="preserve">    defaults.js</w:t>
      </w:r>
    </w:p>
    <w:p>
      <w:pPr>
        <w:pStyle w:val="ListBullet"/>
      </w:pPr>
      <w:r>
        <w:t xml:space="preserve">    defaultsDeep.js</w:t>
      </w:r>
    </w:p>
    <w:p>
      <w:pPr>
        <w:pStyle w:val="ListBullet"/>
      </w:pPr>
      <w:r>
        <w:t xml:space="preserve">    defaultTo.js</w:t>
      </w:r>
    </w:p>
    <w:p>
      <w:pPr>
        <w:pStyle w:val="ListBullet"/>
      </w:pPr>
      <w:r>
        <w:t xml:space="preserve">    defer.js</w:t>
      </w:r>
    </w:p>
    <w:p>
      <w:pPr>
        <w:pStyle w:val="ListBullet"/>
      </w:pPr>
      <w:r>
        <w:t xml:space="preserve">    delay.js</w:t>
      </w:r>
    </w:p>
    <w:p>
      <w:pPr>
        <w:pStyle w:val="ListBullet"/>
      </w:pPr>
      <w:r>
        <w:t xml:space="preserve">    difference.js</w:t>
      </w:r>
    </w:p>
    <w:p>
      <w:pPr>
        <w:pStyle w:val="ListBullet"/>
      </w:pPr>
      <w:r>
        <w:t xml:space="preserve">    differenceBy.js</w:t>
      </w:r>
    </w:p>
    <w:p>
      <w:pPr>
        <w:pStyle w:val="ListBullet"/>
      </w:pPr>
      <w:r>
        <w:t xml:space="preserve">    differenceWith.js</w:t>
      </w:r>
    </w:p>
    <w:p>
      <w:pPr>
        <w:pStyle w:val="ListBullet"/>
      </w:pPr>
      <w:r>
        <w:t xml:space="preserve">    divide.js</w:t>
      </w:r>
    </w:p>
    <w:p>
      <w:pPr>
        <w:pStyle w:val="ListBullet"/>
      </w:pPr>
      <w:r>
        <w:t xml:space="preserve">    drop.js</w:t>
      </w:r>
    </w:p>
    <w:p>
      <w:pPr>
        <w:pStyle w:val="ListBullet"/>
      </w:pPr>
      <w:r>
        <w:t xml:space="preserve">    dropRight.js</w:t>
      </w:r>
    </w:p>
    <w:p>
      <w:pPr>
        <w:pStyle w:val="ListBullet"/>
      </w:pPr>
      <w:r>
        <w:t xml:space="preserve">    dropRightWhile.js</w:t>
      </w:r>
    </w:p>
    <w:p>
      <w:pPr>
        <w:pStyle w:val="ListBullet"/>
      </w:pPr>
      <w:r>
        <w:t xml:space="preserve">    dropWhile.js</w:t>
      </w:r>
    </w:p>
    <w:p>
      <w:pPr>
        <w:pStyle w:val="ListBullet"/>
      </w:pPr>
      <w:r>
        <w:t xml:space="preserve">    each.js</w:t>
      </w:r>
    </w:p>
    <w:p>
      <w:pPr>
        <w:pStyle w:val="ListBullet"/>
      </w:pPr>
      <w:r>
        <w:t xml:space="preserve">    eachRight.js</w:t>
      </w:r>
    </w:p>
    <w:p>
      <w:pPr>
        <w:pStyle w:val="ListBullet"/>
      </w:pPr>
      <w:r>
        <w:t xml:space="preserve">    endsWith.js</w:t>
      </w:r>
    </w:p>
    <w:p>
      <w:pPr>
        <w:pStyle w:val="ListBullet"/>
      </w:pPr>
      <w:r>
        <w:t xml:space="preserve">    entries.js</w:t>
      </w:r>
    </w:p>
    <w:p>
      <w:pPr>
        <w:pStyle w:val="ListBullet"/>
      </w:pPr>
      <w:r>
        <w:t xml:space="preserve">    entriesIn.js</w:t>
      </w:r>
    </w:p>
    <w:p>
      <w:pPr>
        <w:pStyle w:val="ListBullet"/>
      </w:pPr>
      <w:r>
        <w:t xml:space="preserve">    eq.js</w:t>
      </w:r>
    </w:p>
    <w:p>
      <w:pPr>
        <w:pStyle w:val="ListBullet"/>
      </w:pPr>
      <w:r>
        <w:t xml:space="preserve">    escape.js</w:t>
      </w:r>
    </w:p>
    <w:p>
      <w:pPr>
        <w:pStyle w:val="ListBullet"/>
      </w:pPr>
      <w:r>
        <w:t xml:space="preserve">    escapeRegExp.js</w:t>
      </w:r>
    </w:p>
    <w:p>
      <w:pPr>
        <w:pStyle w:val="ListBullet"/>
      </w:pPr>
      <w:r>
        <w:t xml:space="preserve">    every.js</w:t>
      </w:r>
    </w:p>
    <w:p>
      <w:pPr>
        <w:pStyle w:val="ListBullet"/>
      </w:pPr>
      <w:r>
        <w:t xml:space="preserve">    extend.js</w:t>
      </w:r>
    </w:p>
    <w:p>
      <w:pPr>
        <w:pStyle w:val="ListBullet"/>
      </w:pPr>
      <w:r>
        <w:t xml:space="preserve">    extendWith.js</w:t>
      </w:r>
    </w:p>
    <w:p>
      <w:pPr>
        <w:pStyle w:val="ListBullet"/>
      </w:pPr>
      <w:r>
        <w:t xml:space="preserve">    fill.js</w:t>
      </w:r>
    </w:p>
    <w:p>
      <w:pPr>
        <w:pStyle w:val="ListBullet"/>
      </w:pPr>
      <w:r>
        <w:t xml:space="preserve">    filter.js</w:t>
      </w:r>
    </w:p>
    <w:p>
      <w:pPr>
        <w:pStyle w:val="ListBullet"/>
      </w:pPr>
      <w:r>
        <w:t xml:space="preserve">    find.js</w:t>
      </w:r>
    </w:p>
    <w:p>
      <w:pPr>
        <w:pStyle w:val="ListBullet"/>
      </w:pPr>
      <w:r>
        <w:t xml:space="preserve">    findIndex.js</w:t>
      </w:r>
    </w:p>
    <w:p>
      <w:pPr>
        <w:pStyle w:val="ListBullet"/>
      </w:pPr>
      <w:r>
        <w:t xml:space="preserve">    findKey.js</w:t>
      </w:r>
    </w:p>
    <w:p>
      <w:pPr>
        <w:pStyle w:val="ListBullet"/>
      </w:pPr>
      <w:r>
        <w:t xml:space="preserve">    findLast.js</w:t>
      </w:r>
    </w:p>
    <w:p>
      <w:pPr>
        <w:pStyle w:val="ListBullet"/>
      </w:pPr>
      <w:r>
        <w:t xml:space="preserve">    findLastIndex.js</w:t>
      </w:r>
    </w:p>
    <w:p>
      <w:pPr>
        <w:pStyle w:val="ListBullet"/>
      </w:pPr>
      <w:r>
        <w:t xml:space="preserve">    findLastKey.js</w:t>
      </w:r>
    </w:p>
    <w:p>
      <w:pPr>
        <w:pStyle w:val="ListBullet"/>
      </w:pPr>
      <w:r>
        <w:t xml:space="preserve">    first.js</w:t>
      </w:r>
    </w:p>
    <w:p>
      <w:pPr>
        <w:pStyle w:val="ListBullet"/>
      </w:pPr>
      <w:r>
        <w:t xml:space="preserve">    flake.lock</w:t>
      </w:r>
    </w:p>
    <w:p>
      <w:pPr>
        <w:pStyle w:val="ListBullet"/>
      </w:pPr>
      <w:r>
        <w:t xml:space="preserve">    flake.nix</w:t>
      </w:r>
    </w:p>
    <w:p>
      <w:pPr>
        <w:pStyle w:val="ListBullet"/>
      </w:pPr>
      <w:r>
        <w:t xml:space="preserve">    flatMap.js</w:t>
      </w:r>
    </w:p>
    <w:p>
      <w:pPr>
        <w:pStyle w:val="ListBullet"/>
      </w:pPr>
      <w:r>
        <w:t xml:space="preserve">    flatMapDeep.js</w:t>
      </w:r>
    </w:p>
    <w:p>
      <w:pPr>
        <w:pStyle w:val="ListBullet"/>
      </w:pPr>
      <w:r>
        <w:t xml:space="preserve">    flatMapDepth.js</w:t>
      </w:r>
    </w:p>
    <w:p>
      <w:pPr>
        <w:pStyle w:val="ListBullet"/>
      </w:pPr>
      <w:r>
        <w:t xml:space="preserve">    flatten.js</w:t>
      </w:r>
    </w:p>
    <w:p>
      <w:pPr>
        <w:pStyle w:val="ListBullet"/>
      </w:pPr>
      <w:r>
        <w:t xml:space="preserve">    flattenDeep.js</w:t>
      </w:r>
    </w:p>
    <w:p>
      <w:pPr>
        <w:pStyle w:val="ListBullet"/>
      </w:pPr>
      <w:r>
        <w:t xml:space="preserve">    flattenDepth.js</w:t>
      </w:r>
    </w:p>
    <w:p>
      <w:pPr>
        <w:pStyle w:val="ListBullet"/>
      </w:pPr>
      <w:r>
        <w:t xml:space="preserve">    flip.js</w:t>
      </w:r>
    </w:p>
    <w:p>
      <w:pPr>
        <w:pStyle w:val="ListBullet"/>
      </w:pPr>
      <w:r>
        <w:t xml:space="preserve">    floor.js</w:t>
      </w:r>
    </w:p>
    <w:p>
      <w:pPr>
        <w:pStyle w:val="ListBullet"/>
      </w:pPr>
      <w:r>
        <w:t xml:space="preserve">    flow.js</w:t>
      </w:r>
    </w:p>
    <w:p>
      <w:pPr>
        <w:pStyle w:val="ListBullet"/>
      </w:pPr>
      <w:r>
        <w:t xml:space="preserve">    flowRight.js</w:t>
      </w:r>
    </w:p>
    <w:p>
      <w:pPr>
        <w:pStyle w:val="ListBullet"/>
      </w:pPr>
      <w:r>
        <w:t xml:space="preserve">    forEach.js</w:t>
      </w:r>
    </w:p>
    <w:p>
      <w:pPr>
        <w:pStyle w:val="ListBullet"/>
      </w:pPr>
      <w:r>
        <w:t xml:space="preserve">    forEachRight.js</w:t>
      </w:r>
    </w:p>
    <w:p>
      <w:pPr>
        <w:pStyle w:val="ListBullet"/>
      </w:pPr>
      <w:r>
        <w:t xml:space="preserve">    forIn.js</w:t>
      </w:r>
    </w:p>
    <w:p>
      <w:pPr>
        <w:pStyle w:val="ListBullet"/>
      </w:pPr>
      <w:r>
        <w:t xml:space="preserve">    forInRight.js</w:t>
      </w:r>
    </w:p>
    <w:p>
      <w:pPr>
        <w:pStyle w:val="ListBullet"/>
      </w:pPr>
      <w:r>
        <w:t xml:space="preserve">    forOwn.js</w:t>
      </w:r>
    </w:p>
    <w:p>
      <w:pPr>
        <w:pStyle w:val="ListBullet"/>
      </w:pPr>
      <w:r>
        <w:t xml:space="preserve">    forOwnRight.js</w:t>
      </w:r>
    </w:p>
    <w:p>
      <w:pPr>
        <w:pStyle w:val="ListBullet"/>
      </w:pPr>
      <w:r>
        <w:t xml:space="preserve">    fp.js</w:t>
      </w:r>
    </w:p>
    <w:p>
      <w:pPr>
        <w:pStyle w:val="ListBullet"/>
      </w:pPr>
      <w:r>
        <w:t xml:space="preserve">    fromPairs.js</w:t>
      </w:r>
    </w:p>
    <w:p>
      <w:pPr>
        <w:pStyle w:val="ListBullet"/>
      </w:pPr>
      <w:r>
        <w:t xml:space="preserve">    function.js</w:t>
      </w:r>
    </w:p>
    <w:p>
      <w:pPr>
        <w:pStyle w:val="ListBullet"/>
      </w:pPr>
      <w:r>
        <w:t xml:space="preserve">    functions.js</w:t>
      </w:r>
    </w:p>
    <w:p>
      <w:pPr>
        <w:pStyle w:val="ListBullet"/>
      </w:pPr>
      <w:r>
        <w:t xml:space="preserve">    functionsIn.js</w:t>
      </w:r>
    </w:p>
    <w:p>
      <w:pPr>
        <w:pStyle w:val="ListBullet"/>
      </w:pPr>
      <w:r>
        <w:t xml:space="preserve">    get.js</w:t>
      </w:r>
    </w:p>
    <w:p>
      <w:pPr>
        <w:pStyle w:val="ListBullet"/>
      </w:pPr>
      <w:r>
        <w:t xml:space="preserve">    groupBy.js</w:t>
      </w:r>
    </w:p>
    <w:p>
      <w:pPr>
        <w:pStyle w:val="ListBullet"/>
      </w:pPr>
      <w:r>
        <w:t xml:space="preserve">    gt.js</w:t>
      </w:r>
    </w:p>
    <w:p>
      <w:pPr>
        <w:pStyle w:val="ListBullet"/>
      </w:pPr>
      <w:r>
        <w:t xml:space="preserve">    gte.js</w:t>
      </w:r>
    </w:p>
    <w:p>
      <w:pPr>
        <w:pStyle w:val="ListBullet"/>
      </w:pPr>
      <w:r>
        <w:t xml:space="preserve">    has.js</w:t>
      </w:r>
    </w:p>
    <w:p>
      <w:pPr>
        <w:pStyle w:val="ListBullet"/>
      </w:pPr>
      <w:r>
        <w:t xml:space="preserve">    hasIn.js</w:t>
      </w:r>
    </w:p>
    <w:p>
      <w:pPr>
        <w:pStyle w:val="ListBullet"/>
      </w:pPr>
      <w:r>
        <w:t xml:space="preserve">    head.js</w:t>
      </w:r>
    </w:p>
    <w:p>
      <w:pPr>
        <w:pStyle w:val="ListBullet"/>
      </w:pPr>
      <w:r>
        <w:t xml:space="preserve">    identity.js</w:t>
      </w:r>
    </w:p>
    <w:p>
      <w:pPr>
        <w:pStyle w:val="ListBullet"/>
      </w:pPr>
      <w:r>
        <w:t xml:space="preserve">    includes.js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indexOf.js</w:t>
      </w:r>
    </w:p>
    <w:p>
      <w:pPr>
        <w:pStyle w:val="ListBullet"/>
      </w:pPr>
      <w:r>
        <w:t xml:space="preserve">    initial.js</w:t>
      </w:r>
    </w:p>
    <w:p>
      <w:pPr>
        <w:pStyle w:val="ListBullet"/>
      </w:pPr>
      <w:r>
        <w:t xml:space="preserve">    inRange.js</w:t>
      </w:r>
    </w:p>
    <w:p>
      <w:pPr>
        <w:pStyle w:val="ListBullet"/>
      </w:pPr>
      <w:r>
        <w:t xml:space="preserve">    intersection.js</w:t>
      </w:r>
    </w:p>
    <w:p>
      <w:pPr>
        <w:pStyle w:val="ListBullet"/>
      </w:pPr>
      <w:r>
        <w:t xml:space="preserve">    intersectionBy.js</w:t>
      </w:r>
    </w:p>
    <w:p>
      <w:pPr>
        <w:pStyle w:val="ListBullet"/>
      </w:pPr>
      <w:r>
        <w:t xml:space="preserve">    intersectionWith.js</w:t>
      </w:r>
    </w:p>
    <w:p>
      <w:pPr>
        <w:pStyle w:val="ListBullet"/>
      </w:pPr>
      <w:r>
        <w:t xml:space="preserve">    invert.js</w:t>
      </w:r>
    </w:p>
    <w:p>
      <w:pPr>
        <w:pStyle w:val="ListBullet"/>
      </w:pPr>
      <w:r>
        <w:t xml:space="preserve">    invertBy.js</w:t>
      </w:r>
    </w:p>
    <w:p>
      <w:pPr>
        <w:pStyle w:val="ListBullet"/>
      </w:pPr>
      <w:r>
        <w:t xml:space="preserve">    invoke.js</w:t>
      </w:r>
    </w:p>
    <w:p>
      <w:pPr>
        <w:pStyle w:val="ListBullet"/>
      </w:pPr>
      <w:r>
        <w:t xml:space="preserve">    invokeMap.js</w:t>
      </w:r>
    </w:p>
    <w:p>
      <w:pPr>
        <w:pStyle w:val="ListBullet"/>
      </w:pPr>
      <w:r>
        <w:t xml:space="preserve">    isArguments.js</w:t>
      </w:r>
    </w:p>
    <w:p>
      <w:pPr>
        <w:pStyle w:val="ListBullet"/>
      </w:pPr>
      <w:r>
        <w:t xml:space="preserve">    isArray.js</w:t>
      </w:r>
    </w:p>
    <w:p>
      <w:pPr>
        <w:pStyle w:val="ListBullet"/>
      </w:pPr>
      <w:r>
        <w:t xml:space="preserve">    isArrayBuffer.js</w:t>
      </w:r>
    </w:p>
    <w:p>
      <w:pPr>
        <w:pStyle w:val="ListBullet"/>
      </w:pPr>
      <w:r>
        <w:t xml:space="preserve">    isArrayLike.js</w:t>
      </w:r>
    </w:p>
    <w:p>
      <w:pPr>
        <w:pStyle w:val="ListBullet"/>
      </w:pPr>
      <w:r>
        <w:t xml:space="preserve">    isArrayLikeObject.js</w:t>
      </w:r>
    </w:p>
    <w:p>
      <w:pPr>
        <w:pStyle w:val="ListBullet"/>
      </w:pPr>
      <w:r>
        <w:t xml:space="preserve">    isBoolean.js</w:t>
      </w:r>
    </w:p>
    <w:p>
      <w:pPr>
        <w:pStyle w:val="ListBullet"/>
      </w:pPr>
      <w:r>
        <w:t xml:space="preserve">    isBuffer.js</w:t>
      </w:r>
    </w:p>
    <w:p>
      <w:pPr>
        <w:pStyle w:val="ListBullet"/>
      </w:pPr>
      <w:r>
        <w:t xml:space="preserve">    isDate.js</w:t>
      </w:r>
    </w:p>
    <w:p>
      <w:pPr>
        <w:pStyle w:val="ListBullet"/>
      </w:pPr>
      <w:r>
        <w:t xml:space="preserve">    isElement.js</w:t>
      </w:r>
    </w:p>
    <w:p>
      <w:pPr>
        <w:pStyle w:val="ListBullet"/>
      </w:pPr>
      <w:r>
        <w:t xml:space="preserve">    isEmpty.js</w:t>
      </w:r>
    </w:p>
    <w:p>
      <w:pPr>
        <w:pStyle w:val="ListBullet"/>
      </w:pPr>
      <w:r>
        <w:t xml:space="preserve">    isEqual.js</w:t>
      </w:r>
    </w:p>
    <w:p>
      <w:pPr>
        <w:pStyle w:val="ListBullet"/>
      </w:pPr>
      <w:r>
        <w:t xml:space="preserve">    isEqualWith.js</w:t>
      </w:r>
    </w:p>
    <w:p>
      <w:pPr>
        <w:pStyle w:val="ListBullet"/>
      </w:pPr>
      <w:r>
        <w:t xml:space="preserve">    isError.js</w:t>
      </w:r>
    </w:p>
    <w:p>
      <w:pPr>
        <w:pStyle w:val="ListBullet"/>
      </w:pPr>
      <w:r>
        <w:t xml:space="preserve">    isFinite.js</w:t>
      </w:r>
    </w:p>
    <w:p>
      <w:pPr>
        <w:pStyle w:val="ListBullet"/>
      </w:pPr>
      <w:r>
        <w:t xml:space="preserve">    isFunction.js</w:t>
      </w:r>
    </w:p>
    <w:p>
      <w:pPr>
        <w:pStyle w:val="ListBullet"/>
      </w:pPr>
      <w:r>
        <w:t xml:space="preserve">    isInteger.js</w:t>
      </w:r>
    </w:p>
    <w:p>
      <w:pPr>
        <w:pStyle w:val="ListBullet"/>
      </w:pPr>
      <w:r>
        <w:t xml:space="preserve">    isLength.js</w:t>
      </w:r>
    </w:p>
    <w:p>
      <w:pPr>
        <w:pStyle w:val="ListBullet"/>
      </w:pPr>
      <w:r>
        <w:t xml:space="preserve">    isMap.js</w:t>
      </w:r>
    </w:p>
    <w:p>
      <w:pPr>
        <w:pStyle w:val="ListBullet"/>
      </w:pPr>
      <w:r>
        <w:t xml:space="preserve">    isMatch.js</w:t>
      </w:r>
    </w:p>
    <w:p>
      <w:pPr>
        <w:pStyle w:val="ListBullet"/>
      </w:pPr>
      <w:r>
        <w:t xml:space="preserve">    isMatchWith.js</w:t>
      </w:r>
    </w:p>
    <w:p>
      <w:pPr>
        <w:pStyle w:val="ListBullet"/>
      </w:pPr>
      <w:r>
        <w:t xml:space="preserve">    isNaN.js</w:t>
      </w:r>
    </w:p>
    <w:p>
      <w:pPr>
        <w:pStyle w:val="ListBullet"/>
      </w:pPr>
      <w:r>
        <w:t xml:space="preserve">    isNative.js</w:t>
      </w:r>
    </w:p>
    <w:p>
      <w:pPr>
        <w:pStyle w:val="ListBullet"/>
      </w:pPr>
      <w:r>
        <w:t xml:space="preserve">    isNil.js</w:t>
      </w:r>
    </w:p>
    <w:p>
      <w:pPr>
        <w:pStyle w:val="ListBullet"/>
      </w:pPr>
      <w:r>
        <w:t xml:space="preserve">    isNull.js</w:t>
      </w:r>
    </w:p>
    <w:p>
      <w:pPr>
        <w:pStyle w:val="ListBullet"/>
      </w:pPr>
      <w:r>
        <w:t xml:space="preserve">    isNumber.js</w:t>
      </w:r>
    </w:p>
    <w:p>
      <w:pPr>
        <w:pStyle w:val="ListBullet"/>
      </w:pPr>
      <w:r>
        <w:t xml:space="preserve">    isObject.js</w:t>
      </w:r>
    </w:p>
    <w:p>
      <w:pPr>
        <w:pStyle w:val="ListBullet"/>
      </w:pPr>
      <w:r>
        <w:t xml:space="preserve">    isObjectLike.js</w:t>
      </w:r>
    </w:p>
    <w:p>
      <w:pPr>
        <w:pStyle w:val="ListBullet"/>
      </w:pPr>
      <w:r>
        <w:t xml:space="preserve">    isPlainObject.js</w:t>
      </w:r>
    </w:p>
    <w:p>
      <w:pPr>
        <w:pStyle w:val="ListBullet"/>
      </w:pPr>
      <w:r>
        <w:t xml:space="preserve">    isRegExp.js</w:t>
      </w:r>
    </w:p>
    <w:p>
      <w:pPr>
        <w:pStyle w:val="ListBullet"/>
      </w:pPr>
      <w:r>
        <w:t xml:space="preserve">    isSafeInteger.js</w:t>
      </w:r>
    </w:p>
    <w:p>
      <w:pPr>
        <w:pStyle w:val="ListBullet"/>
      </w:pPr>
      <w:r>
        <w:t xml:space="preserve">    isSet.js</w:t>
      </w:r>
    </w:p>
    <w:p>
      <w:pPr>
        <w:pStyle w:val="ListBullet"/>
      </w:pPr>
      <w:r>
        <w:t xml:space="preserve">    isString.js</w:t>
      </w:r>
    </w:p>
    <w:p>
      <w:pPr>
        <w:pStyle w:val="ListBullet"/>
      </w:pPr>
      <w:r>
        <w:t xml:space="preserve">    isSymbol.js</w:t>
      </w:r>
    </w:p>
    <w:p>
      <w:pPr>
        <w:pStyle w:val="ListBullet"/>
      </w:pPr>
      <w:r>
        <w:t xml:space="preserve">    isTypedArray.js</w:t>
      </w:r>
    </w:p>
    <w:p>
      <w:pPr>
        <w:pStyle w:val="ListBullet"/>
      </w:pPr>
      <w:r>
        <w:t xml:space="preserve">    isUndefined.js</w:t>
      </w:r>
    </w:p>
    <w:p>
      <w:pPr>
        <w:pStyle w:val="ListBullet"/>
      </w:pPr>
      <w:r>
        <w:t xml:space="preserve">    isWeakMap.js</w:t>
      </w:r>
    </w:p>
    <w:p>
      <w:pPr>
        <w:pStyle w:val="ListBullet"/>
      </w:pPr>
      <w:r>
        <w:t xml:space="preserve">    isWeakSet.js</w:t>
      </w:r>
    </w:p>
    <w:p>
      <w:pPr>
        <w:pStyle w:val="ListBullet"/>
      </w:pPr>
      <w:r>
        <w:t xml:space="preserve">    iteratee.js</w:t>
      </w:r>
    </w:p>
    <w:p>
      <w:pPr>
        <w:pStyle w:val="ListBullet"/>
      </w:pPr>
      <w:r>
        <w:t xml:space="preserve">    join.js</w:t>
      </w:r>
    </w:p>
    <w:p>
      <w:pPr>
        <w:pStyle w:val="ListBullet"/>
      </w:pPr>
      <w:r>
        <w:t xml:space="preserve">    kebabCase.js</w:t>
      </w:r>
    </w:p>
    <w:p>
      <w:pPr>
        <w:pStyle w:val="ListBullet"/>
      </w:pPr>
      <w:r>
        <w:t xml:space="preserve">    keyBy.js</w:t>
      </w:r>
    </w:p>
    <w:p>
      <w:pPr>
        <w:pStyle w:val="ListBullet"/>
      </w:pPr>
      <w:r>
        <w:t xml:space="preserve">    keys.js</w:t>
      </w:r>
    </w:p>
    <w:p>
      <w:pPr>
        <w:pStyle w:val="ListBullet"/>
      </w:pPr>
      <w:r>
        <w:t xml:space="preserve">    keysIn.js</w:t>
      </w:r>
    </w:p>
    <w:p>
      <w:pPr>
        <w:pStyle w:val="ListBullet"/>
      </w:pPr>
      <w:r>
        <w:t xml:space="preserve">    lang.js</w:t>
      </w:r>
    </w:p>
    <w:p>
      <w:pPr>
        <w:pStyle w:val="ListBullet"/>
      </w:pPr>
      <w:r>
        <w:t xml:space="preserve">    last.js</w:t>
      </w:r>
    </w:p>
    <w:p>
      <w:pPr>
        <w:pStyle w:val="ListBullet"/>
      </w:pPr>
      <w:r>
        <w:t xml:space="preserve">    lastIndexOf.js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lodash.js</w:t>
      </w:r>
    </w:p>
    <w:p>
      <w:pPr>
        <w:pStyle w:val="ListBullet"/>
      </w:pPr>
      <w:r>
        <w:t xml:space="preserve">    lodash.min.js</w:t>
      </w:r>
    </w:p>
    <w:p>
      <w:pPr>
        <w:pStyle w:val="ListBullet"/>
      </w:pPr>
      <w:r>
        <w:t xml:space="preserve">    lowerCase.js</w:t>
      </w:r>
    </w:p>
    <w:p>
      <w:pPr>
        <w:pStyle w:val="ListBullet"/>
      </w:pPr>
      <w:r>
        <w:t xml:space="preserve">    lowerFirst.js</w:t>
      </w:r>
    </w:p>
    <w:p>
      <w:pPr>
        <w:pStyle w:val="ListBullet"/>
      </w:pPr>
      <w:r>
        <w:t xml:space="preserve">    lt.js</w:t>
      </w:r>
    </w:p>
    <w:p>
      <w:pPr>
        <w:pStyle w:val="ListBullet"/>
      </w:pPr>
      <w:r>
        <w:t xml:space="preserve">    lte.js</w:t>
      </w:r>
    </w:p>
    <w:p>
      <w:pPr>
        <w:pStyle w:val="ListBullet"/>
      </w:pPr>
      <w:r>
        <w:t xml:space="preserve">    map.js</w:t>
      </w:r>
    </w:p>
    <w:p>
      <w:pPr>
        <w:pStyle w:val="ListBullet"/>
      </w:pPr>
      <w:r>
        <w:t xml:space="preserve">    mapKeys.js</w:t>
      </w:r>
    </w:p>
    <w:p>
      <w:pPr>
        <w:pStyle w:val="ListBullet"/>
      </w:pPr>
      <w:r>
        <w:t xml:space="preserve">    mapValues.js</w:t>
      </w:r>
    </w:p>
    <w:p>
      <w:pPr>
        <w:pStyle w:val="ListBullet"/>
      </w:pPr>
      <w:r>
        <w:t xml:space="preserve">    matches.js</w:t>
      </w:r>
    </w:p>
    <w:p>
      <w:pPr>
        <w:pStyle w:val="ListBullet"/>
      </w:pPr>
      <w:r>
        <w:t xml:space="preserve">    matchesProperty.js</w:t>
      </w:r>
    </w:p>
    <w:p>
      <w:pPr>
        <w:pStyle w:val="ListBullet"/>
      </w:pPr>
      <w:r>
        <w:t xml:space="preserve">    math.js</w:t>
      </w:r>
    </w:p>
    <w:p>
      <w:pPr>
        <w:pStyle w:val="ListBullet"/>
      </w:pPr>
      <w:r>
        <w:t xml:space="preserve">    max.js</w:t>
      </w:r>
    </w:p>
    <w:p>
      <w:pPr>
        <w:pStyle w:val="ListBullet"/>
      </w:pPr>
      <w:r>
        <w:t xml:space="preserve">    maxBy.js</w:t>
      </w:r>
    </w:p>
    <w:p>
      <w:pPr>
        <w:pStyle w:val="ListBullet"/>
      </w:pPr>
      <w:r>
        <w:t xml:space="preserve">    mean.js</w:t>
      </w:r>
    </w:p>
    <w:p>
      <w:pPr>
        <w:pStyle w:val="ListBullet"/>
      </w:pPr>
      <w:r>
        <w:t xml:space="preserve">    meanBy.js</w:t>
      </w:r>
    </w:p>
    <w:p>
      <w:pPr>
        <w:pStyle w:val="ListBullet"/>
      </w:pPr>
      <w:r>
        <w:t xml:space="preserve">    memoize.js</w:t>
      </w:r>
    </w:p>
    <w:p>
      <w:pPr>
        <w:pStyle w:val="ListBullet"/>
      </w:pPr>
      <w:r>
        <w:t xml:space="preserve">    merge.js</w:t>
      </w:r>
    </w:p>
    <w:p>
      <w:pPr>
        <w:pStyle w:val="ListBullet"/>
      </w:pPr>
      <w:r>
        <w:t xml:space="preserve">    mergeWith.js</w:t>
      </w:r>
    </w:p>
    <w:p>
      <w:pPr>
        <w:pStyle w:val="ListBullet"/>
      </w:pPr>
      <w:r>
        <w:t xml:space="preserve">    method.js</w:t>
      </w:r>
    </w:p>
    <w:p>
      <w:pPr>
        <w:pStyle w:val="ListBullet"/>
      </w:pPr>
      <w:r>
        <w:t xml:space="preserve">    methodOf.js</w:t>
      </w:r>
    </w:p>
    <w:p>
      <w:pPr>
        <w:pStyle w:val="ListBullet"/>
      </w:pPr>
      <w:r>
        <w:t xml:space="preserve">    min.js</w:t>
      </w:r>
    </w:p>
    <w:p>
      <w:pPr>
        <w:pStyle w:val="ListBullet"/>
      </w:pPr>
      <w:r>
        <w:t xml:space="preserve">    minBy.js</w:t>
      </w:r>
    </w:p>
    <w:p>
      <w:pPr>
        <w:pStyle w:val="ListBullet"/>
      </w:pPr>
      <w:r>
        <w:t xml:space="preserve">    mixin.js</w:t>
      </w:r>
    </w:p>
    <w:p>
      <w:pPr>
        <w:pStyle w:val="ListBullet"/>
      </w:pPr>
      <w:r>
        <w:t xml:space="preserve">    multiply.js</w:t>
      </w:r>
    </w:p>
    <w:p>
      <w:pPr>
        <w:pStyle w:val="ListBullet"/>
      </w:pPr>
      <w:r>
        <w:t xml:space="preserve">    negate.js</w:t>
      </w:r>
    </w:p>
    <w:p>
      <w:pPr>
        <w:pStyle w:val="ListBullet"/>
      </w:pPr>
      <w:r>
        <w:t xml:space="preserve">    next.js</w:t>
      </w:r>
    </w:p>
    <w:p>
      <w:pPr>
        <w:pStyle w:val="ListBullet"/>
      </w:pPr>
      <w:r>
        <w:t xml:space="preserve">    noop.js</w:t>
      </w:r>
    </w:p>
    <w:p>
      <w:pPr>
        <w:pStyle w:val="ListBullet"/>
      </w:pPr>
      <w:r>
        <w:t xml:space="preserve">    now.js</w:t>
      </w:r>
    </w:p>
    <w:p>
      <w:pPr>
        <w:pStyle w:val="ListBullet"/>
      </w:pPr>
      <w:r>
        <w:t xml:space="preserve">    nth.js</w:t>
      </w:r>
    </w:p>
    <w:p>
      <w:pPr>
        <w:pStyle w:val="ListBullet"/>
      </w:pPr>
      <w:r>
        <w:t xml:space="preserve">    nthArg.js</w:t>
      </w:r>
    </w:p>
    <w:p>
      <w:pPr>
        <w:pStyle w:val="ListBullet"/>
      </w:pPr>
      <w:r>
        <w:t xml:space="preserve">    number.js</w:t>
      </w:r>
    </w:p>
    <w:p>
      <w:pPr>
        <w:pStyle w:val="ListBullet"/>
      </w:pPr>
      <w:r>
        <w:t xml:space="preserve">    object.js</w:t>
      </w:r>
    </w:p>
    <w:p>
      <w:pPr>
        <w:pStyle w:val="ListBullet"/>
      </w:pPr>
      <w:r>
        <w:t xml:space="preserve">    omit.js</w:t>
      </w:r>
    </w:p>
    <w:p>
      <w:pPr>
        <w:pStyle w:val="ListBullet"/>
      </w:pPr>
      <w:r>
        <w:t xml:space="preserve">    omitBy.js</w:t>
      </w:r>
    </w:p>
    <w:p>
      <w:pPr>
        <w:pStyle w:val="ListBullet"/>
      </w:pPr>
      <w:r>
        <w:t xml:space="preserve">    once.js</w:t>
      </w:r>
    </w:p>
    <w:p>
      <w:pPr>
        <w:pStyle w:val="ListBullet"/>
      </w:pPr>
      <w:r>
        <w:t xml:space="preserve">    orderBy.js</w:t>
      </w:r>
    </w:p>
    <w:p>
      <w:pPr>
        <w:pStyle w:val="ListBullet"/>
      </w:pPr>
      <w:r>
        <w:t xml:space="preserve">    over.js</w:t>
      </w:r>
    </w:p>
    <w:p>
      <w:pPr>
        <w:pStyle w:val="ListBullet"/>
      </w:pPr>
      <w:r>
        <w:t xml:space="preserve">    overArgs.js</w:t>
      </w:r>
    </w:p>
    <w:p>
      <w:pPr>
        <w:pStyle w:val="ListBullet"/>
      </w:pPr>
      <w:r>
        <w:t xml:space="preserve">    overEvery.js</w:t>
      </w:r>
    </w:p>
    <w:p>
      <w:pPr>
        <w:pStyle w:val="ListBullet"/>
      </w:pPr>
      <w:r>
        <w:t xml:space="preserve">    overSome.js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pad.js</w:t>
      </w:r>
    </w:p>
    <w:p>
      <w:pPr>
        <w:pStyle w:val="ListBullet"/>
      </w:pPr>
      <w:r>
        <w:t xml:space="preserve">    padEnd.js</w:t>
      </w:r>
    </w:p>
    <w:p>
      <w:pPr>
        <w:pStyle w:val="ListBullet"/>
      </w:pPr>
      <w:r>
        <w:t xml:space="preserve">    padStart.js</w:t>
      </w:r>
    </w:p>
    <w:p>
      <w:pPr>
        <w:pStyle w:val="ListBullet"/>
      </w:pPr>
      <w:r>
        <w:t xml:space="preserve">    parseInt.js</w:t>
      </w:r>
    </w:p>
    <w:p>
      <w:pPr>
        <w:pStyle w:val="ListBullet"/>
      </w:pPr>
      <w:r>
        <w:t xml:space="preserve">    partial.js</w:t>
      </w:r>
    </w:p>
    <w:p>
      <w:pPr>
        <w:pStyle w:val="ListBullet"/>
      </w:pPr>
      <w:r>
        <w:t xml:space="preserve">    partialRight.js</w:t>
      </w:r>
    </w:p>
    <w:p>
      <w:pPr>
        <w:pStyle w:val="ListBullet"/>
      </w:pPr>
      <w:r>
        <w:t xml:space="preserve">    partition.js</w:t>
      </w:r>
    </w:p>
    <w:p>
      <w:pPr>
        <w:pStyle w:val="ListBullet"/>
      </w:pPr>
      <w:r>
        <w:t xml:space="preserve">    pick.js</w:t>
      </w:r>
    </w:p>
    <w:p>
      <w:pPr>
        <w:pStyle w:val="ListBullet"/>
      </w:pPr>
      <w:r>
        <w:t xml:space="preserve">    pickBy.js</w:t>
      </w:r>
    </w:p>
    <w:p>
      <w:pPr>
        <w:pStyle w:val="ListBullet"/>
      </w:pPr>
      <w:r>
        <w:t xml:space="preserve">    plant.js</w:t>
      </w:r>
    </w:p>
    <w:p>
      <w:pPr>
        <w:pStyle w:val="ListBullet"/>
      </w:pPr>
      <w:r>
        <w:t xml:space="preserve">    property.js</w:t>
      </w:r>
    </w:p>
    <w:p>
      <w:pPr>
        <w:pStyle w:val="ListBullet"/>
      </w:pPr>
      <w:r>
        <w:t xml:space="preserve">    propertyOf.js</w:t>
      </w:r>
    </w:p>
    <w:p>
      <w:pPr>
        <w:pStyle w:val="ListBullet"/>
      </w:pPr>
      <w:r>
        <w:t xml:space="preserve">    pull.js</w:t>
      </w:r>
    </w:p>
    <w:p>
      <w:pPr>
        <w:pStyle w:val="ListBullet"/>
      </w:pPr>
      <w:r>
        <w:t xml:space="preserve">    pullAll.js</w:t>
      </w:r>
    </w:p>
    <w:p>
      <w:pPr>
        <w:pStyle w:val="ListBullet"/>
      </w:pPr>
      <w:r>
        <w:t xml:space="preserve">    pullAllBy.js</w:t>
      </w:r>
    </w:p>
    <w:p>
      <w:pPr>
        <w:pStyle w:val="ListBullet"/>
      </w:pPr>
      <w:r>
        <w:t xml:space="preserve">    pullAllWith.js</w:t>
      </w:r>
    </w:p>
    <w:p>
      <w:pPr>
        <w:pStyle w:val="ListBullet"/>
      </w:pPr>
      <w:r>
        <w:t xml:space="preserve">    pullAt.js</w:t>
      </w:r>
    </w:p>
    <w:p>
      <w:pPr>
        <w:pStyle w:val="ListBullet"/>
      </w:pPr>
      <w:r>
        <w:t xml:space="preserve">    random.js</w:t>
      </w:r>
    </w:p>
    <w:p>
      <w:pPr>
        <w:pStyle w:val="ListBullet"/>
      </w:pPr>
      <w:r>
        <w:t xml:space="preserve">    range.js</w:t>
      </w:r>
    </w:p>
    <w:p>
      <w:pPr>
        <w:pStyle w:val="ListBullet"/>
      </w:pPr>
      <w:r>
        <w:t xml:space="preserve">    rangeRight.js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rearg.js</w:t>
      </w:r>
    </w:p>
    <w:p>
      <w:pPr>
        <w:pStyle w:val="ListBullet"/>
      </w:pPr>
      <w:r>
        <w:t xml:space="preserve">    reduce.js</w:t>
      </w:r>
    </w:p>
    <w:p>
      <w:pPr>
        <w:pStyle w:val="ListBullet"/>
      </w:pPr>
      <w:r>
        <w:t xml:space="preserve">    reduceRight.js</w:t>
      </w:r>
    </w:p>
    <w:p>
      <w:pPr>
        <w:pStyle w:val="ListBullet"/>
      </w:pPr>
      <w:r>
        <w:t xml:space="preserve">    reject.js</w:t>
      </w:r>
    </w:p>
    <w:p>
      <w:pPr>
        <w:pStyle w:val="ListBullet"/>
      </w:pPr>
      <w:r>
        <w:t xml:space="preserve">    release.md</w:t>
      </w:r>
    </w:p>
    <w:p>
      <w:pPr>
        <w:pStyle w:val="ListBullet"/>
      </w:pPr>
      <w:r>
        <w:t xml:space="preserve">    remove.js</w:t>
      </w:r>
    </w:p>
    <w:p>
      <w:pPr>
        <w:pStyle w:val="ListBullet"/>
      </w:pPr>
      <w:r>
        <w:t xml:space="preserve">    repeat.js</w:t>
      </w:r>
    </w:p>
    <w:p>
      <w:pPr>
        <w:pStyle w:val="ListBullet"/>
      </w:pPr>
      <w:r>
        <w:t xml:space="preserve">    replace.js</w:t>
      </w:r>
    </w:p>
    <w:p>
      <w:pPr>
        <w:pStyle w:val="ListBullet"/>
      </w:pPr>
      <w:r>
        <w:t xml:space="preserve">    rest.js</w:t>
      </w:r>
    </w:p>
    <w:p>
      <w:pPr>
        <w:pStyle w:val="ListBullet"/>
      </w:pPr>
      <w:r>
        <w:t xml:space="preserve">    result.js</w:t>
      </w:r>
    </w:p>
    <w:p>
      <w:pPr>
        <w:pStyle w:val="ListBullet"/>
      </w:pPr>
      <w:r>
        <w:t xml:space="preserve">    reverse.js</w:t>
      </w:r>
    </w:p>
    <w:p>
      <w:pPr>
        <w:pStyle w:val="ListBullet"/>
      </w:pPr>
      <w:r>
        <w:t xml:space="preserve">    round.js</w:t>
      </w:r>
    </w:p>
    <w:p>
      <w:pPr>
        <w:pStyle w:val="ListBullet"/>
      </w:pPr>
      <w:r>
        <w:t xml:space="preserve">    sample.js</w:t>
      </w:r>
    </w:p>
    <w:p>
      <w:pPr>
        <w:pStyle w:val="ListBullet"/>
      </w:pPr>
      <w:r>
        <w:t xml:space="preserve">    sampleSize.js</w:t>
      </w:r>
    </w:p>
    <w:p>
      <w:pPr>
        <w:pStyle w:val="ListBullet"/>
      </w:pPr>
      <w:r>
        <w:t xml:space="preserve">    seq.js</w:t>
      </w:r>
    </w:p>
    <w:p>
      <w:pPr>
        <w:pStyle w:val="ListBullet"/>
      </w:pPr>
      <w:r>
        <w:t xml:space="preserve">    set.js</w:t>
      </w:r>
    </w:p>
    <w:p>
      <w:pPr>
        <w:pStyle w:val="ListBullet"/>
      </w:pPr>
      <w:r>
        <w:t xml:space="preserve">    setWith.js</w:t>
      </w:r>
    </w:p>
    <w:p>
      <w:pPr>
        <w:pStyle w:val="ListBullet"/>
      </w:pPr>
      <w:r>
        <w:t xml:space="preserve">    shuffle.js</w:t>
      </w:r>
    </w:p>
    <w:p>
      <w:pPr>
        <w:pStyle w:val="ListBullet"/>
      </w:pPr>
      <w:r>
        <w:t xml:space="preserve">    size.js</w:t>
      </w:r>
    </w:p>
    <w:p>
      <w:pPr>
        <w:pStyle w:val="ListBullet"/>
      </w:pPr>
      <w:r>
        <w:t xml:space="preserve">    slice.js</w:t>
      </w:r>
    </w:p>
    <w:p>
      <w:pPr>
        <w:pStyle w:val="ListBullet"/>
      </w:pPr>
      <w:r>
        <w:t xml:space="preserve">    snakeCase.js</w:t>
      </w:r>
    </w:p>
    <w:p>
      <w:pPr>
        <w:pStyle w:val="ListBullet"/>
      </w:pPr>
      <w:r>
        <w:t xml:space="preserve">    some.js</w:t>
      </w:r>
    </w:p>
    <w:p>
      <w:pPr>
        <w:pStyle w:val="ListBullet"/>
      </w:pPr>
      <w:r>
        <w:t xml:space="preserve">    sortBy.js</w:t>
      </w:r>
    </w:p>
    <w:p>
      <w:pPr>
        <w:pStyle w:val="ListBullet"/>
      </w:pPr>
      <w:r>
        <w:t xml:space="preserve">    sortedIndex.js</w:t>
      </w:r>
    </w:p>
    <w:p>
      <w:pPr>
        <w:pStyle w:val="ListBullet"/>
      </w:pPr>
      <w:r>
        <w:t xml:space="preserve">    sortedIndexBy.js</w:t>
      </w:r>
    </w:p>
    <w:p>
      <w:pPr>
        <w:pStyle w:val="ListBullet"/>
      </w:pPr>
      <w:r>
        <w:t xml:space="preserve">    sortedIndexOf.js</w:t>
      </w:r>
    </w:p>
    <w:p>
      <w:pPr>
        <w:pStyle w:val="ListBullet"/>
      </w:pPr>
      <w:r>
        <w:t xml:space="preserve">    sortedLastIndex.js</w:t>
      </w:r>
    </w:p>
    <w:p>
      <w:pPr>
        <w:pStyle w:val="ListBullet"/>
      </w:pPr>
      <w:r>
        <w:t xml:space="preserve">    sortedLastIndexBy.js</w:t>
      </w:r>
    </w:p>
    <w:p>
      <w:pPr>
        <w:pStyle w:val="ListBullet"/>
      </w:pPr>
      <w:r>
        <w:t xml:space="preserve">    sortedLastIndexOf.js</w:t>
      </w:r>
    </w:p>
    <w:p>
      <w:pPr>
        <w:pStyle w:val="ListBullet"/>
      </w:pPr>
      <w:r>
        <w:t xml:space="preserve">    sortedUniq.js</w:t>
      </w:r>
    </w:p>
    <w:p>
      <w:pPr>
        <w:pStyle w:val="ListBullet"/>
      </w:pPr>
      <w:r>
        <w:t xml:space="preserve">    sortedUniqBy.js</w:t>
      </w:r>
    </w:p>
    <w:p>
      <w:pPr>
        <w:pStyle w:val="ListBullet"/>
      </w:pPr>
      <w:r>
        <w:t xml:space="preserve">    split.js</w:t>
      </w:r>
    </w:p>
    <w:p>
      <w:pPr>
        <w:pStyle w:val="ListBullet"/>
      </w:pPr>
      <w:r>
        <w:t xml:space="preserve">    spread.js</w:t>
      </w:r>
    </w:p>
    <w:p>
      <w:pPr>
        <w:pStyle w:val="ListBullet"/>
      </w:pPr>
      <w:r>
        <w:t xml:space="preserve">    startCase.js</w:t>
      </w:r>
    </w:p>
    <w:p>
      <w:pPr>
        <w:pStyle w:val="ListBullet"/>
      </w:pPr>
      <w:r>
        <w:t xml:space="preserve">    startsWith.js</w:t>
      </w:r>
    </w:p>
    <w:p>
      <w:pPr>
        <w:pStyle w:val="ListBullet"/>
      </w:pPr>
      <w:r>
        <w:t xml:space="preserve">    string.js</w:t>
      </w:r>
    </w:p>
    <w:p>
      <w:pPr>
        <w:pStyle w:val="ListBullet"/>
      </w:pPr>
      <w:r>
        <w:t xml:space="preserve">    stubArray.js</w:t>
      </w:r>
    </w:p>
    <w:p>
      <w:pPr>
        <w:pStyle w:val="ListBullet"/>
      </w:pPr>
      <w:r>
        <w:t xml:space="preserve">    stubFalse.js</w:t>
      </w:r>
    </w:p>
    <w:p>
      <w:pPr>
        <w:pStyle w:val="ListBullet"/>
      </w:pPr>
      <w:r>
        <w:t xml:space="preserve">    stubObject.js</w:t>
      </w:r>
    </w:p>
    <w:p>
      <w:pPr>
        <w:pStyle w:val="ListBullet"/>
      </w:pPr>
      <w:r>
        <w:t xml:space="preserve">    stubString.js</w:t>
      </w:r>
    </w:p>
    <w:p>
      <w:pPr>
        <w:pStyle w:val="ListBullet"/>
      </w:pPr>
      <w:r>
        <w:t xml:space="preserve">    stubTrue.js</w:t>
      </w:r>
    </w:p>
    <w:p>
      <w:pPr>
        <w:pStyle w:val="ListBullet"/>
      </w:pPr>
      <w:r>
        <w:t xml:space="preserve">    subtract.js</w:t>
      </w:r>
    </w:p>
    <w:p>
      <w:pPr>
        <w:pStyle w:val="ListBullet"/>
      </w:pPr>
      <w:r>
        <w:t xml:space="preserve">    sum.js</w:t>
      </w:r>
    </w:p>
    <w:p>
      <w:pPr>
        <w:pStyle w:val="ListBullet"/>
      </w:pPr>
      <w:r>
        <w:t xml:space="preserve">    sumBy.js</w:t>
      </w:r>
    </w:p>
    <w:p>
      <w:pPr>
        <w:pStyle w:val="ListBullet"/>
      </w:pPr>
      <w:r>
        <w:t xml:space="preserve">    tail.js</w:t>
      </w:r>
    </w:p>
    <w:p>
      <w:pPr>
        <w:pStyle w:val="ListBullet"/>
      </w:pPr>
      <w:r>
        <w:t xml:space="preserve">    take.js</w:t>
      </w:r>
    </w:p>
    <w:p>
      <w:pPr>
        <w:pStyle w:val="ListBullet"/>
      </w:pPr>
      <w:r>
        <w:t xml:space="preserve">    takeRight.js</w:t>
      </w:r>
    </w:p>
    <w:p>
      <w:pPr>
        <w:pStyle w:val="ListBullet"/>
      </w:pPr>
      <w:r>
        <w:t xml:space="preserve">    takeRightWhile.js</w:t>
      </w:r>
    </w:p>
    <w:p>
      <w:pPr>
        <w:pStyle w:val="ListBullet"/>
      </w:pPr>
      <w:r>
        <w:t xml:space="preserve">    takeWhile.js</w:t>
      </w:r>
    </w:p>
    <w:p>
      <w:pPr>
        <w:pStyle w:val="ListBullet"/>
      </w:pPr>
      <w:r>
        <w:t xml:space="preserve">    tap.js</w:t>
      </w:r>
    </w:p>
    <w:p>
      <w:pPr>
        <w:pStyle w:val="ListBullet"/>
      </w:pPr>
      <w:r>
        <w:t xml:space="preserve">    template.js</w:t>
      </w:r>
    </w:p>
    <w:p>
      <w:pPr>
        <w:pStyle w:val="ListBullet"/>
      </w:pPr>
      <w:r>
        <w:t xml:space="preserve">    templateSettings.js</w:t>
      </w:r>
    </w:p>
    <w:p>
      <w:pPr>
        <w:pStyle w:val="ListBullet"/>
      </w:pPr>
      <w:r>
        <w:t xml:space="preserve">    throttle.js</w:t>
      </w:r>
    </w:p>
    <w:p>
      <w:pPr>
        <w:pStyle w:val="ListBullet"/>
      </w:pPr>
      <w:r>
        <w:t xml:space="preserve">    thru.js</w:t>
      </w:r>
    </w:p>
    <w:p>
      <w:pPr>
        <w:pStyle w:val="ListBullet"/>
      </w:pPr>
      <w:r>
        <w:t xml:space="preserve">    times.js</w:t>
      </w:r>
    </w:p>
    <w:p>
      <w:pPr>
        <w:pStyle w:val="ListBullet"/>
      </w:pPr>
      <w:r>
        <w:t xml:space="preserve">    toArray.js</w:t>
      </w:r>
    </w:p>
    <w:p>
      <w:pPr>
        <w:pStyle w:val="ListBullet"/>
      </w:pPr>
      <w:r>
        <w:t xml:space="preserve">    toFinite.js</w:t>
      </w:r>
    </w:p>
    <w:p>
      <w:pPr>
        <w:pStyle w:val="ListBullet"/>
      </w:pPr>
      <w:r>
        <w:t xml:space="preserve">    toInteger.js</w:t>
      </w:r>
    </w:p>
    <w:p>
      <w:pPr>
        <w:pStyle w:val="ListBullet"/>
      </w:pPr>
      <w:r>
        <w:t xml:space="preserve">    toIterator.js</w:t>
      </w:r>
    </w:p>
    <w:p>
      <w:pPr>
        <w:pStyle w:val="ListBullet"/>
      </w:pPr>
      <w:r>
        <w:t xml:space="preserve">    toJSON.js</w:t>
      </w:r>
    </w:p>
    <w:p>
      <w:pPr>
        <w:pStyle w:val="ListBullet"/>
      </w:pPr>
      <w:r>
        <w:t xml:space="preserve">    toLength.js</w:t>
      </w:r>
    </w:p>
    <w:p>
      <w:pPr>
        <w:pStyle w:val="ListBullet"/>
      </w:pPr>
      <w:r>
        <w:t xml:space="preserve">    toLower.js</w:t>
      </w:r>
    </w:p>
    <w:p>
      <w:pPr>
        <w:pStyle w:val="ListBullet"/>
      </w:pPr>
      <w:r>
        <w:t xml:space="preserve">    toNumber.js</w:t>
      </w:r>
    </w:p>
    <w:p>
      <w:pPr>
        <w:pStyle w:val="ListBullet"/>
      </w:pPr>
      <w:r>
        <w:t xml:space="preserve">    toPairs.js</w:t>
      </w:r>
    </w:p>
    <w:p>
      <w:pPr>
        <w:pStyle w:val="ListBullet"/>
      </w:pPr>
      <w:r>
        <w:t xml:space="preserve">    toPairsIn.js</w:t>
      </w:r>
    </w:p>
    <w:p>
      <w:pPr>
        <w:pStyle w:val="ListBullet"/>
      </w:pPr>
      <w:r>
        <w:t xml:space="preserve">    toPath.js</w:t>
      </w:r>
    </w:p>
    <w:p>
      <w:pPr>
        <w:pStyle w:val="ListBullet"/>
      </w:pPr>
      <w:r>
        <w:t xml:space="preserve">    toPlainObject.js</w:t>
      </w:r>
    </w:p>
    <w:p>
      <w:pPr>
        <w:pStyle w:val="ListBullet"/>
      </w:pPr>
      <w:r>
        <w:t xml:space="preserve">    toSafeInteger.js</w:t>
      </w:r>
    </w:p>
    <w:p>
      <w:pPr>
        <w:pStyle w:val="ListBullet"/>
      </w:pPr>
      <w:r>
        <w:t xml:space="preserve">    toString.js</w:t>
      </w:r>
    </w:p>
    <w:p>
      <w:pPr>
        <w:pStyle w:val="ListBullet"/>
      </w:pPr>
      <w:r>
        <w:t xml:space="preserve">    toUpper.js</w:t>
      </w:r>
    </w:p>
    <w:p>
      <w:pPr>
        <w:pStyle w:val="ListBullet"/>
      </w:pPr>
      <w:r>
        <w:t xml:space="preserve">    transform.js</w:t>
      </w:r>
    </w:p>
    <w:p>
      <w:pPr>
        <w:pStyle w:val="ListBullet"/>
      </w:pPr>
      <w:r>
        <w:t xml:space="preserve">    trim.js</w:t>
      </w:r>
    </w:p>
    <w:p>
      <w:pPr>
        <w:pStyle w:val="ListBullet"/>
      </w:pPr>
      <w:r>
        <w:t xml:space="preserve">    trimEnd.js</w:t>
      </w:r>
    </w:p>
    <w:p>
      <w:pPr>
        <w:pStyle w:val="ListBullet"/>
      </w:pPr>
      <w:r>
        <w:t xml:space="preserve">    trimStart.js</w:t>
      </w:r>
    </w:p>
    <w:p>
      <w:pPr>
        <w:pStyle w:val="ListBullet"/>
      </w:pPr>
      <w:r>
        <w:t xml:space="preserve">    truncate.js</w:t>
      </w:r>
    </w:p>
    <w:p>
      <w:pPr>
        <w:pStyle w:val="ListBullet"/>
      </w:pPr>
      <w:r>
        <w:t xml:space="preserve">    unary.js</w:t>
      </w:r>
    </w:p>
    <w:p>
      <w:pPr>
        <w:pStyle w:val="ListBullet"/>
      </w:pPr>
      <w:r>
        <w:t xml:space="preserve">    unescape.js</w:t>
      </w:r>
    </w:p>
    <w:p>
      <w:pPr>
        <w:pStyle w:val="ListBullet"/>
      </w:pPr>
      <w:r>
        <w:t xml:space="preserve">    union.js</w:t>
      </w:r>
    </w:p>
    <w:p>
      <w:pPr>
        <w:pStyle w:val="ListBullet"/>
      </w:pPr>
      <w:r>
        <w:t xml:space="preserve">    unionBy.js</w:t>
      </w:r>
    </w:p>
    <w:p>
      <w:pPr>
        <w:pStyle w:val="ListBullet"/>
      </w:pPr>
      <w:r>
        <w:t xml:space="preserve">    unionWith.js</w:t>
      </w:r>
    </w:p>
    <w:p>
      <w:pPr>
        <w:pStyle w:val="ListBullet"/>
      </w:pPr>
      <w:r>
        <w:t xml:space="preserve">    uniq.js</w:t>
      </w:r>
    </w:p>
    <w:p>
      <w:pPr>
        <w:pStyle w:val="ListBullet"/>
      </w:pPr>
      <w:r>
        <w:t xml:space="preserve">    uniqBy.js</w:t>
      </w:r>
    </w:p>
    <w:p>
      <w:pPr>
        <w:pStyle w:val="ListBullet"/>
      </w:pPr>
      <w:r>
        <w:t xml:space="preserve">    uniqueId.js</w:t>
      </w:r>
    </w:p>
    <w:p>
      <w:pPr>
        <w:pStyle w:val="ListBullet"/>
      </w:pPr>
      <w:r>
        <w:t xml:space="preserve">    uniqWith.js</w:t>
      </w:r>
    </w:p>
    <w:p>
      <w:pPr>
        <w:pStyle w:val="ListBullet"/>
      </w:pPr>
      <w:r>
        <w:t xml:space="preserve">    unset.js</w:t>
      </w:r>
    </w:p>
    <w:p>
      <w:pPr>
        <w:pStyle w:val="ListBullet"/>
      </w:pPr>
      <w:r>
        <w:t xml:space="preserve">    unzip.js</w:t>
      </w:r>
    </w:p>
    <w:p>
      <w:pPr>
        <w:pStyle w:val="ListBullet"/>
      </w:pPr>
      <w:r>
        <w:t xml:space="preserve">    unzipWith.js</w:t>
      </w:r>
    </w:p>
    <w:p>
      <w:pPr>
        <w:pStyle w:val="ListBullet"/>
      </w:pPr>
      <w:r>
        <w:t xml:space="preserve">    update.js</w:t>
      </w:r>
    </w:p>
    <w:p>
      <w:pPr>
        <w:pStyle w:val="ListBullet"/>
      </w:pPr>
      <w:r>
        <w:t xml:space="preserve">    updateWith.js</w:t>
      </w:r>
    </w:p>
    <w:p>
      <w:pPr>
        <w:pStyle w:val="ListBullet"/>
      </w:pPr>
      <w:r>
        <w:t xml:space="preserve">    upperCase.js</w:t>
      </w:r>
    </w:p>
    <w:p>
      <w:pPr>
        <w:pStyle w:val="ListBullet"/>
      </w:pPr>
      <w:r>
        <w:t xml:space="preserve">    upperFirst.js</w:t>
      </w:r>
    </w:p>
    <w:p>
      <w:pPr>
        <w:pStyle w:val="ListBullet"/>
      </w:pPr>
      <w:r>
        <w:t xml:space="preserve">    util.js</w:t>
      </w:r>
    </w:p>
    <w:p>
      <w:pPr>
        <w:pStyle w:val="ListBullet"/>
      </w:pPr>
      <w:r>
        <w:t xml:space="preserve">    value.js</w:t>
      </w:r>
    </w:p>
    <w:p>
      <w:pPr>
        <w:pStyle w:val="ListBullet"/>
      </w:pPr>
      <w:r>
        <w:t xml:space="preserve">    valueOf.js</w:t>
      </w:r>
    </w:p>
    <w:p>
      <w:pPr>
        <w:pStyle w:val="ListBullet"/>
      </w:pPr>
      <w:r>
        <w:t xml:space="preserve">    values.js</w:t>
      </w:r>
    </w:p>
    <w:p>
      <w:pPr>
        <w:pStyle w:val="ListBullet"/>
      </w:pPr>
      <w:r>
        <w:t xml:space="preserve">    valuesIn.js</w:t>
      </w:r>
    </w:p>
    <w:p>
      <w:pPr>
        <w:pStyle w:val="ListBullet"/>
      </w:pPr>
      <w:r>
        <w:t xml:space="preserve">    without.js</w:t>
      </w:r>
    </w:p>
    <w:p>
      <w:pPr>
        <w:pStyle w:val="ListBullet"/>
      </w:pPr>
      <w:r>
        <w:t xml:space="preserve">    words.js</w:t>
      </w:r>
    </w:p>
    <w:p>
      <w:pPr>
        <w:pStyle w:val="ListBullet"/>
      </w:pPr>
      <w:r>
        <w:t xml:space="preserve">    wrap.js</w:t>
      </w:r>
    </w:p>
    <w:p>
      <w:pPr>
        <w:pStyle w:val="ListBullet"/>
      </w:pPr>
      <w:r>
        <w:t xml:space="preserve">    wrapperAt.js</w:t>
      </w:r>
    </w:p>
    <w:p>
      <w:pPr>
        <w:pStyle w:val="ListBullet"/>
      </w:pPr>
      <w:r>
        <w:t xml:space="preserve">    wrapperChain.js</w:t>
      </w:r>
    </w:p>
    <w:p>
      <w:pPr>
        <w:pStyle w:val="ListBullet"/>
      </w:pPr>
      <w:r>
        <w:t xml:space="preserve">    wrapperLodash.js</w:t>
      </w:r>
    </w:p>
    <w:p>
      <w:pPr>
        <w:pStyle w:val="ListBullet"/>
      </w:pPr>
      <w:r>
        <w:t xml:space="preserve">    wrapperReverse.js</w:t>
      </w:r>
    </w:p>
    <w:p>
      <w:pPr>
        <w:pStyle w:val="ListBullet"/>
      </w:pPr>
      <w:r>
        <w:t xml:space="preserve">    wrapperValue.js</w:t>
      </w:r>
    </w:p>
    <w:p>
      <w:pPr>
        <w:pStyle w:val="ListBullet"/>
      </w:pPr>
      <w:r>
        <w:t xml:space="preserve">    xor.js</w:t>
      </w:r>
    </w:p>
    <w:p>
      <w:pPr>
        <w:pStyle w:val="ListBullet"/>
      </w:pPr>
      <w:r>
        <w:t xml:space="preserve">    xorBy.js</w:t>
      </w:r>
    </w:p>
    <w:p>
      <w:pPr>
        <w:pStyle w:val="ListBullet"/>
      </w:pPr>
      <w:r>
        <w:t xml:space="preserve">    xorWith.js</w:t>
      </w:r>
    </w:p>
    <w:p>
      <w:pPr>
        <w:pStyle w:val="ListBullet"/>
      </w:pPr>
      <w:r>
        <w:t xml:space="preserve">    zip.js</w:t>
      </w:r>
    </w:p>
    <w:p>
      <w:pPr>
        <w:pStyle w:val="ListBullet"/>
      </w:pPr>
      <w:r>
        <w:t xml:space="preserve">    zipObject.js</w:t>
      </w:r>
    </w:p>
    <w:p>
      <w:pPr>
        <w:pStyle w:val="ListBullet"/>
      </w:pPr>
      <w:r>
        <w:t xml:space="preserve">    zipObjectDeep.js</w:t>
      </w:r>
    </w:p>
    <w:p>
      <w:pPr>
        <w:pStyle w:val="ListBullet"/>
      </w:pPr>
      <w:r>
        <w:t xml:space="preserve">    zipWith.js</w:t>
      </w:r>
    </w:p>
    <w:p>
      <w:pPr>
        <w:pStyle w:val="ListBullet"/>
      </w:pPr>
      <w:r>
        <w:t xml:space="preserve">    _apply.js</w:t>
      </w:r>
    </w:p>
    <w:p>
      <w:pPr>
        <w:pStyle w:val="ListBullet"/>
      </w:pPr>
      <w:r>
        <w:t xml:space="preserve">    _arrayAggregator.js</w:t>
      </w:r>
    </w:p>
    <w:p>
      <w:pPr>
        <w:pStyle w:val="ListBullet"/>
      </w:pPr>
      <w:r>
        <w:t xml:space="preserve">    _arrayEach.js</w:t>
      </w:r>
    </w:p>
    <w:p>
      <w:pPr>
        <w:pStyle w:val="ListBullet"/>
      </w:pPr>
      <w:r>
        <w:t xml:space="preserve">    _arrayEachRight.js</w:t>
      </w:r>
    </w:p>
    <w:p>
      <w:pPr>
        <w:pStyle w:val="ListBullet"/>
      </w:pPr>
      <w:r>
        <w:t xml:space="preserve">    _arrayEvery.js</w:t>
      </w:r>
    </w:p>
    <w:p>
      <w:pPr>
        <w:pStyle w:val="ListBullet"/>
      </w:pPr>
      <w:r>
        <w:t xml:space="preserve">    _arrayFilter.js</w:t>
      </w:r>
    </w:p>
    <w:p>
      <w:pPr>
        <w:pStyle w:val="ListBullet"/>
      </w:pPr>
      <w:r>
        <w:t xml:space="preserve">    _arrayIncludes.js</w:t>
      </w:r>
    </w:p>
    <w:p>
      <w:pPr>
        <w:pStyle w:val="ListBullet"/>
      </w:pPr>
      <w:r>
        <w:t xml:space="preserve">    _arrayIncludesWith.js</w:t>
      </w:r>
    </w:p>
    <w:p>
      <w:pPr>
        <w:pStyle w:val="ListBullet"/>
      </w:pPr>
      <w:r>
        <w:t xml:space="preserve">    _arrayLikeKeys.js</w:t>
      </w:r>
    </w:p>
    <w:p>
      <w:pPr>
        <w:pStyle w:val="ListBullet"/>
      </w:pPr>
      <w:r>
        <w:t xml:space="preserve">    _arrayMap.js</w:t>
      </w:r>
    </w:p>
    <w:p>
      <w:pPr>
        <w:pStyle w:val="ListBullet"/>
      </w:pPr>
      <w:r>
        <w:t xml:space="preserve">    _arrayPush.js</w:t>
      </w:r>
    </w:p>
    <w:p>
      <w:pPr>
        <w:pStyle w:val="ListBullet"/>
      </w:pPr>
      <w:r>
        <w:t xml:space="preserve">    _arrayReduce.js</w:t>
      </w:r>
    </w:p>
    <w:p>
      <w:pPr>
        <w:pStyle w:val="ListBullet"/>
      </w:pPr>
      <w:r>
        <w:t xml:space="preserve">    _arrayReduceRight.js</w:t>
      </w:r>
    </w:p>
    <w:p>
      <w:pPr>
        <w:pStyle w:val="ListBullet"/>
      </w:pPr>
      <w:r>
        <w:t xml:space="preserve">    _arraySample.js</w:t>
      </w:r>
    </w:p>
    <w:p>
      <w:pPr>
        <w:pStyle w:val="ListBullet"/>
      </w:pPr>
      <w:r>
        <w:t xml:space="preserve">    _arraySampleSize.js</w:t>
      </w:r>
    </w:p>
    <w:p>
      <w:pPr>
        <w:pStyle w:val="ListBullet"/>
      </w:pPr>
      <w:r>
        <w:t xml:space="preserve">    _arrayShuffle.js</w:t>
      </w:r>
    </w:p>
    <w:p>
      <w:pPr>
        <w:pStyle w:val="ListBullet"/>
      </w:pPr>
      <w:r>
        <w:t xml:space="preserve">    _arraySome.js</w:t>
      </w:r>
    </w:p>
    <w:p>
      <w:pPr>
        <w:pStyle w:val="ListBullet"/>
      </w:pPr>
      <w:r>
        <w:t xml:space="preserve">    _asciiSize.js</w:t>
      </w:r>
    </w:p>
    <w:p>
      <w:pPr>
        <w:pStyle w:val="ListBullet"/>
      </w:pPr>
      <w:r>
        <w:t xml:space="preserve">    _asciiToArray.js</w:t>
      </w:r>
    </w:p>
    <w:p>
      <w:pPr>
        <w:pStyle w:val="ListBullet"/>
      </w:pPr>
      <w:r>
        <w:t xml:space="preserve">    _asciiWords.js</w:t>
      </w:r>
    </w:p>
    <w:p>
      <w:pPr>
        <w:pStyle w:val="ListBullet"/>
      </w:pPr>
      <w:r>
        <w:t xml:space="preserve">    _assignMergeValue.js</w:t>
      </w:r>
    </w:p>
    <w:p>
      <w:pPr>
        <w:pStyle w:val="ListBullet"/>
      </w:pPr>
      <w:r>
        <w:t xml:space="preserve">    _assignValue.js</w:t>
      </w:r>
    </w:p>
    <w:p>
      <w:pPr>
        <w:pStyle w:val="ListBullet"/>
      </w:pPr>
      <w:r>
        <w:t xml:space="preserve">    _assocIndexOf.js</w:t>
      </w:r>
    </w:p>
    <w:p>
      <w:pPr>
        <w:pStyle w:val="ListBullet"/>
      </w:pPr>
      <w:r>
        <w:t xml:space="preserve">    _baseAggregator.js</w:t>
      </w:r>
    </w:p>
    <w:p>
      <w:pPr>
        <w:pStyle w:val="ListBullet"/>
      </w:pPr>
      <w:r>
        <w:t xml:space="preserve">    _baseAssign.js</w:t>
      </w:r>
    </w:p>
    <w:p>
      <w:pPr>
        <w:pStyle w:val="ListBullet"/>
      </w:pPr>
      <w:r>
        <w:t xml:space="preserve">    _baseAssignIn.js</w:t>
      </w:r>
    </w:p>
    <w:p>
      <w:pPr>
        <w:pStyle w:val="ListBullet"/>
      </w:pPr>
      <w:r>
        <w:t xml:space="preserve">    _baseAssignValue.js</w:t>
      </w:r>
    </w:p>
    <w:p>
      <w:pPr>
        <w:pStyle w:val="ListBullet"/>
      </w:pPr>
      <w:r>
        <w:t xml:space="preserve">    _baseAt.js</w:t>
      </w:r>
    </w:p>
    <w:p>
      <w:pPr>
        <w:pStyle w:val="ListBullet"/>
      </w:pPr>
      <w:r>
        <w:t xml:space="preserve">    _baseClamp.js</w:t>
      </w:r>
    </w:p>
    <w:p>
      <w:pPr>
        <w:pStyle w:val="ListBullet"/>
      </w:pPr>
      <w:r>
        <w:t xml:space="preserve">    _baseClone.js</w:t>
      </w:r>
    </w:p>
    <w:p>
      <w:pPr>
        <w:pStyle w:val="ListBullet"/>
      </w:pPr>
      <w:r>
        <w:t xml:space="preserve">    _baseConforms.js</w:t>
      </w:r>
    </w:p>
    <w:p>
      <w:pPr>
        <w:pStyle w:val="ListBullet"/>
      </w:pPr>
      <w:r>
        <w:t xml:space="preserve">    _baseConformsTo.js</w:t>
      </w:r>
    </w:p>
    <w:p>
      <w:pPr>
        <w:pStyle w:val="ListBullet"/>
      </w:pPr>
      <w:r>
        <w:t xml:space="preserve">    _baseCreate.js</w:t>
      </w:r>
    </w:p>
    <w:p>
      <w:pPr>
        <w:pStyle w:val="ListBullet"/>
      </w:pPr>
      <w:r>
        <w:t xml:space="preserve">    _baseDelay.js</w:t>
      </w:r>
    </w:p>
    <w:p>
      <w:pPr>
        <w:pStyle w:val="ListBullet"/>
      </w:pPr>
      <w:r>
        <w:t xml:space="preserve">    _baseDifference.js</w:t>
      </w:r>
    </w:p>
    <w:p>
      <w:pPr>
        <w:pStyle w:val="ListBullet"/>
      </w:pPr>
      <w:r>
        <w:t xml:space="preserve">    _baseEach.js</w:t>
      </w:r>
    </w:p>
    <w:p>
      <w:pPr>
        <w:pStyle w:val="ListBullet"/>
      </w:pPr>
      <w:r>
        <w:t xml:space="preserve">    _baseEachRight.js</w:t>
      </w:r>
    </w:p>
    <w:p>
      <w:pPr>
        <w:pStyle w:val="ListBullet"/>
      </w:pPr>
      <w:r>
        <w:t xml:space="preserve">    _baseEvery.js</w:t>
      </w:r>
    </w:p>
    <w:p>
      <w:pPr>
        <w:pStyle w:val="ListBullet"/>
      </w:pPr>
      <w:r>
        <w:t xml:space="preserve">    _baseExtremum.js</w:t>
      </w:r>
    </w:p>
    <w:p>
      <w:pPr>
        <w:pStyle w:val="ListBullet"/>
      </w:pPr>
      <w:r>
        <w:t xml:space="preserve">    _baseFill.js</w:t>
      </w:r>
    </w:p>
    <w:p>
      <w:pPr>
        <w:pStyle w:val="ListBullet"/>
      </w:pPr>
      <w:r>
        <w:t xml:space="preserve">    _baseFilter.js</w:t>
      </w:r>
    </w:p>
    <w:p>
      <w:pPr>
        <w:pStyle w:val="ListBullet"/>
      </w:pPr>
      <w:r>
        <w:t xml:space="preserve">    _baseFindIndex.js</w:t>
      </w:r>
    </w:p>
    <w:p>
      <w:pPr>
        <w:pStyle w:val="ListBullet"/>
      </w:pPr>
      <w:r>
        <w:t xml:space="preserve">    _baseFindKey.js</w:t>
      </w:r>
    </w:p>
    <w:p>
      <w:pPr>
        <w:pStyle w:val="ListBullet"/>
      </w:pPr>
      <w:r>
        <w:t xml:space="preserve">    _baseFlatten.js</w:t>
      </w:r>
    </w:p>
    <w:p>
      <w:pPr>
        <w:pStyle w:val="ListBullet"/>
      </w:pPr>
      <w:r>
        <w:t xml:space="preserve">    _baseFor.js</w:t>
      </w:r>
    </w:p>
    <w:p>
      <w:pPr>
        <w:pStyle w:val="ListBullet"/>
      </w:pPr>
      <w:r>
        <w:t xml:space="preserve">    _baseForOwn.js</w:t>
      </w:r>
    </w:p>
    <w:p>
      <w:pPr>
        <w:pStyle w:val="ListBullet"/>
      </w:pPr>
      <w:r>
        <w:t xml:space="preserve">    _baseForOwnRight.js</w:t>
      </w:r>
    </w:p>
    <w:p>
      <w:pPr>
        <w:pStyle w:val="ListBullet"/>
      </w:pPr>
      <w:r>
        <w:t xml:space="preserve">    _baseForRight.js</w:t>
      </w:r>
    </w:p>
    <w:p>
      <w:pPr>
        <w:pStyle w:val="ListBullet"/>
      </w:pPr>
      <w:r>
        <w:t xml:space="preserve">    _baseFunctions.js</w:t>
      </w:r>
    </w:p>
    <w:p>
      <w:pPr>
        <w:pStyle w:val="ListBullet"/>
      </w:pPr>
      <w:r>
        <w:t xml:space="preserve">    _baseGet.js</w:t>
      </w:r>
    </w:p>
    <w:p>
      <w:pPr>
        <w:pStyle w:val="ListBullet"/>
      </w:pPr>
      <w:r>
        <w:t xml:space="preserve">    _baseGetAllKeys.js</w:t>
      </w:r>
    </w:p>
    <w:p>
      <w:pPr>
        <w:pStyle w:val="ListBullet"/>
      </w:pPr>
      <w:r>
        <w:t xml:space="preserve">    _baseGetTag.js</w:t>
      </w:r>
    </w:p>
    <w:p>
      <w:pPr>
        <w:pStyle w:val="ListBullet"/>
      </w:pPr>
      <w:r>
        <w:t xml:space="preserve">    _baseGt.js</w:t>
      </w:r>
    </w:p>
    <w:p>
      <w:pPr>
        <w:pStyle w:val="ListBullet"/>
      </w:pPr>
      <w:r>
        <w:t xml:space="preserve">    _baseHas.js</w:t>
      </w:r>
    </w:p>
    <w:p>
      <w:pPr>
        <w:pStyle w:val="ListBullet"/>
      </w:pPr>
      <w:r>
        <w:t xml:space="preserve">    _baseHasIn.js</w:t>
      </w:r>
    </w:p>
    <w:p>
      <w:pPr>
        <w:pStyle w:val="ListBullet"/>
      </w:pPr>
      <w:r>
        <w:t xml:space="preserve">    _baseIndexOf.js</w:t>
      </w:r>
    </w:p>
    <w:p>
      <w:pPr>
        <w:pStyle w:val="ListBullet"/>
      </w:pPr>
      <w:r>
        <w:t xml:space="preserve">    _baseIndexOfWith.js</w:t>
      </w:r>
    </w:p>
    <w:p>
      <w:pPr>
        <w:pStyle w:val="ListBullet"/>
      </w:pPr>
      <w:r>
        <w:t xml:space="preserve">    _baseInRange.js</w:t>
      </w:r>
    </w:p>
    <w:p>
      <w:pPr>
        <w:pStyle w:val="ListBullet"/>
      </w:pPr>
      <w:r>
        <w:t xml:space="preserve">    _baseIntersection.js</w:t>
      </w:r>
    </w:p>
    <w:p>
      <w:pPr>
        <w:pStyle w:val="ListBullet"/>
      </w:pPr>
      <w:r>
        <w:t xml:space="preserve">    _baseInverter.js</w:t>
      </w:r>
    </w:p>
    <w:p>
      <w:pPr>
        <w:pStyle w:val="ListBullet"/>
      </w:pPr>
      <w:r>
        <w:t xml:space="preserve">    _baseInvoke.js</w:t>
      </w:r>
    </w:p>
    <w:p>
      <w:pPr>
        <w:pStyle w:val="ListBullet"/>
      </w:pPr>
      <w:r>
        <w:t xml:space="preserve">    _baseIsArguments.js</w:t>
      </w:r>
    </w:p>
    <w:p>
      <w:pPr>
        <w:pStyle w:val="ListBullet"/>
      </w:pPr>
      <w:r>
        <w:t xml:space="preserve">    _baseIsArrayBuffer.js</w:t>
      </w:r>
    </w:p>
    <w:p>
      <w:pPr>
        <w:pStyle w:val="ListBullet"/>
      </w:pPr>
      <w:r>
        <w:t xml:space="preserve">    _baseIsDate.js</w:t>
      </w:r>
    </w:p>
    <w:p>
      <w:pPr>
        <w:pStyle w:val="ListBullet"/>
      </w:pPr>
      <w:r>
        <w:t xml:space="preserve">    _baseIsEqual.js</w:t>
      </w:r>
    </w:p>
    <w:p>
      <w:pPr>
        <w:pStyle w:val="ListBullet"/>
      </w:pPr>
      <w:r>
        <w:t xml:space="preserve">    _baseIsEqualDeep.js</w:t>
      </w:r>
    </w:p>
    <w:p>
      <w:pPr>
        <w:pStyle w:val="ListBullet"/>
      </w:pPr>
      <w:r>
        <w:t xml:space="preserve">    _baseIsMap.js</w:t>
      </w:r>
    </w:p>
    <w:p>
      <w:pPr>
        <w:pStyle w:val="ListBullet"/>
      </w:pPr>
      <w:r>
        <w:t xml:space="preserve">    _baseIsMatch.js</w:t>
      </w:r>
    </w:p>
    <w:p>
      <w:pPr>
        <w:pStyle w:val="ListBullet"/>
      </w:pPr>
      <w:r>
        <w:t xml:space="preserve">    _baseIsNaN.js</w:t>
      </w:r>
    </w:p>
    <w:p>
      <w:pPr>
        <w:pStyle w:val="ListBullet"/>
      </w:pPr>
      <w:r>
        <w:t xml:space="preserve">    _baseIsNative.js</w:t>
      </w:r>
    </w:p>
    <w:p>
      <w:pPr>
        <w:pStyle w:val="ListBullet"/>
      </w:pPr>
      <w:r>
        <w:t xml:space="preserve">    _baseIsRegExp.js</w:t>
      </w:r>
    </w:p>
    <w:p>
      <w:pPr>
        <w:pStyle w:val="ListBullet"/>
      </w:pPr>
      <w:r>
        <w:t xml:space="preserve">    _baseIsSet.js</w:t>
      </w:r>
    </w:p>
    <w:p>
      <w:pPr>
        <w:pStyle w:val="ListBullet"/>
      </w:pPr>
      <w:r>
        <w:t xml:space="preserve">    _baseIsTypedArray.js</w:t>
      </w:r>
    </w:p>
    <w:p>
      <w:pPr>
        <w:pStyle w:val="ListBullet"/>
      </w:pPr>
      <w:r>
        <w:t xml:space="preserve">    _baseIteratee.js</w:t>
      </w:r>
    </w:p>
    <w:p>
      <w:pPr>
        <w:pStyle w:val="ListBullet"/>
      </w:pPr>
      <w:r>
        <w:t xml:space="preserve">    _baseKeys.js</w:t>
      </w:r>
    </w:p>
    <w:p>
      <w:pPr>
        <w:pStyle w:val="ListBullet"/>
      </w:pPr>
      <w:r>
        <w:t xml:space="preserve">    _baseKeysIn.js</w:t>
      </w:r>
    </w:p>
    <w:p>
      <w:pPr>
        <w:pStyle w:val="ListBullet"/>
      </w:pPr>
      <w:r>
        <w:t xml:space="preserve">    _baseLodash.js</w:t>
      </w:r>
    </w:p>
    <w:p>
      <w:pPr>
        <w:pStyle w:val="ListBullet"/>
      </w:pPr>
      <w:r>
        <w:t xml:space="preserve">    _baseLt.js</w:t>
      </w:r>
    </w:p>
    <w:p>
      <w:pPr>
        <w:pStyle w:val="ListBullet"/>
      </w:pPr>
      <w:r>
        <w:t xml:space="preserve">    _baseMap.js</w:t>
      </w:r>
    </w:p>
    <w:p>
      <w:pPr>
        <w:pStyle w:val="ListBullet"/>
      </w:pPr>
      <w:r>
        <w:t xml:space="preserve">    _baseMatches.js</w:t>
      </w:r>
    </w:p>
    <w:p>
      <w:pPr>
        <w:pStyle w:val="ListBullet"/>
      </w:pPr>
      <w:r>
        <w:t xml:space="preserve">    _baseMatchesProperty.js</w:t>
      </w:r>
    </w:p>
    <w:p>
      <w:pPr>
        <w:pStyle w:val="ListBullet"/>
      </w:pPr>
      <w:r>
        <w:t xml:space="preserve">    _baseMean.js</w:t>
      </w:r>
    </w:p>
    <w:p>
      <w:pPr>
        <w:pStyle w:val="ListBullet"/>
      </w:pPr>
      <w:r>
        <w:t xml:space="preserve">    _baseMerge.js</w:t>
      </w:r>
    </w:p>
    <w:p>
      <w:pPr>
        <w:pStyle w:val="ListBullet"/>
      </w:pPr>
      <w:r>
        <w:t xml:space="preserve">    _baseMergeDeep.js</w:t>
      </w:r>
    </w:p>
    <w:p>
      <w:pPr>
        <w:pStyle w:val="ListBullet"/>
      </w:pPr>
      <w:r>
        <w:t xml:space="preserve">    _baseNth.js</w:t>
      </w:r>
    </w:p>
    <w:p>
      <w:pPr>
        <w:pStyle w:val="ListBullet"/>
      </w:pPr>
      <w:r>
        <w:t xml:space="preserve">    _baseOrderBy.js</w:t>
      </w:r>
    </w:p>
    <w:p>
      <w:pPr>
        <w:pStyle w:val="ListBullet"/>
      </w:pPr>
      <w:r>
        <w:t xml:space="preserve">    _basePick.js</w:t>
      </w:r>
    </w:p>
    <w:p>
      <w:pPr>
        <w:pStyle w:val="ListBullet"/>
      </w:pPr>
      <w:r>
        <w:t xml:space="preserve">    _basePickBy.js</w:t>
      </w:r>
    </w:p>
    <w:p>
      <w:pPr>
        <w:pStyle w:val="ListBullet"/>
      </w:pPr>
      <w:r>
        <w:t xml:space="preserve">    _baseProperty.js</w:t>
      </w:r>
    </w:p>
    <w:p>
      <w:pPr>
        <w:pStyle w:val="ListBullet"/>
      </w:pPr>
      <w:r>
        <w:t xml:space="preserve">    _basePropertyDeep.js</w:t>
      </w:r>
    </w:p>
    <w:p>
      <w:pPr>
        <w:pStyle w:val="ListBullet"/>
      </w:pPr>
      <w:r>
        <w:t xml:space="preserve">    _basePropertyOf.js</w:t>
      </w:r>
    </w:p>
    <w:p>
      <w:pPr>
        <w:pStyle w:val="ListBullet"/>
      </w:pPr>
      <w:r>
        <w:t xml:space="preserve">    _basePullAll.js</w:t>
      </w:r>
    </w:p>
    <w:p>
      <w:pPr>
        <w:pStyle w:val="ListBullet"/>
      </w:pPr>
      <w:r>
        <w:t xml:space="preserve">    _basePullAt.js</w:t>
      </w:r>
    </w:p>
    <w:p>
      <w:pPr>
        <w:pStyle w:val="ListBullet"/>
      </w:pPr>
      <w:r>
        <w:t xml:space="preserve">    _baseRandom.js</w:t>
      </w:r>
    </w:p>
    <w:p>
      <w:pPr>
        <w:pStyle w:val="ListBullet"/>
      </w:pPr>
      <w:r>
        <w:t xml:space="preserve">    _baseRange.js</w:t>
      </w:r>
    </w:p>
    <w:p>
      <w:pPr>
        <w:pStyle w:val="ListBullet"/>
      </w:pPr>
      <w:r>
        <w:t xml:space="preserve">    _baseReduce.js</w:t>
      </w:r>
    </w:p>
    <w:p>
      <w:pPr>
        <w:pStyle w:val="ListBullet"/>
      </w:pPr>
      <w:r>
        <w:t xml:space="preserve">    _baseRepeat.js</w:t>
      </w:r>
    </w:p>
    <w:p>
      <w:pPr>
        <w:pStyle w:val="ListBullet"/>
      </w:pPr>
      <w:r>
        <w:t xml:space="preserve">    _baseRest.js</w:t>
      </w:r>
    </w:p>
    <w:p>
      <w:pPr>
        <w:pStyle w:val="ListBullet"/>
      </w:pPr>
      <w:r>
        <w:t xml:space="preserve">    _baseSample.js</w:t>
      </w:r>
    </w:p>
    <w:p>
      <w:pPr>
        <w:pStyle w:val="ListBullet"/>
      </w:pPr>
      <w:r>
        <w:t xml:space="preserve">    _baseSampleSize.js</w:t>
      </w:r>
    </w:p>
    <w:p>
      <w:pPr>
        <w:pStyle w:val="ListBullet"/>
      </w:pPr>
      <w:r>
        <w:t xml:space="preserve">    _baseSet.js</w:t>
      </w:r>
    </w:p>
    <w:p>
      <w:pPr>
        <w:pStyle w:val="ListBullet"/>
      </w:pPr>
      <w:r>
        <w:t xml:space="preserve">    _baseSetData.js</w:t>
      </w:r>
    </w:p>
    <w:p>
      <w:pPr>
        <w:pStyle w:val="ListBullet"/>
      </w:pPr>
      <w:r>
        <w:t xml:space="preserve">    _baseSetToString.js</w:t>
      </w:r>
    </w:p>
    <w:p>
      <w:pPr>
        <w:pStyle w:val="ListBullet"/>
      </w:pPr>
      <w:r>
        <w:t xml:space="preserve">    _baseShuffle.js</w:t>
      </w:r>
    </w:p>
    <w:p>
      <w:pPr>
        <w:pStyle w:val="ListBullet"/>
      </w:pPr>
      <w:r>
        <w:t xml:space="preserve">    _baseSlice.js</w:t>
      </w:r>
    </w:p>
    <w:p>
      <w:pPr>
        <w:pStyle w:val="ListBullet"/>
      </w:pPr>
      <w:r>
        <w:t xml:space="preserve">    _baseSome.js</w:t>
      </w:r>
    </w:p>
    <w:p>
      <w:pPr>
        <w:pStyle w:val="ListBullet"/>
      </w:pPr>
      <w:r>
        <w:t xml:space="preserve">    _baseSortBy.js</w:t>
      </w:r>
    </w:p>
    <w:p>
      <w:pPr>
        <w:pStyle w:val="ListBullet"/>
      </w:pPr>
      <w:r>
        <w:t xml:space="preserve">    _baseSortedIndex.js</w:t>
      </w:r>
    </w:p>
    <w:p>
      <w:pPr>
        <w:pStyle w:val="ListBullet"/>
      </w:pPr>
      <w:r>
        <w:t xml:space="preserve">    _baseSortedIndexBy.js</w:t>
      </w:r>
    </w:p>
    <w:p>
      <w:pPr>
        <w:pStyle w:val="ListBullet"/>
      </w:pPr>
      <w:r>
        <w:t xml:space="preserve">    _baseSortedUniq.js</w:t>
      </w:r>
    </w:p>
    <w:p>
      <w:pPr>
        <w:pStyle w:val="ListBullet"/>
      </w:pPr>
      <w:r>
        <w:t xml:space="preserve">    _baseSum.js</w:t>
      </w:r>
    </w:p>
    <w:p>
      <w:pPr>
        <w:pStyle w:val="ListBullet"/>
      </w:pPr>
      <w:r>
        <w:t xml:space="preserve">    _baseTimes.js</w:t>
      </w:r>
    </w:p>
    <w:p>
      <w:pPr>
        <w:pStyle w:val="ListBullet"/>
      </w:pPr>
      <w:r>
        <w:t xml:space="preserve">    _baseToNumber.js</w:t>
      </w:r>
    </w:p>
    <w:p>
      <w:pPr>
        <w:pStyle w:val="ListBullet"/>
      </w:pPr>
      <w:r>
        <w:t xml:space="preserve">    _baseToPairs.js</w:t>
      </w:r>
    </w:p>
    <w:p>
      <w:pPr>
        <w:pStyle w:val="ListBullet"/>
      </w:pPr>
      <w:r>
        <w:t xml:space="preserve">    _baseToString.js</w:t>
      </w:r>
    </w:p>
    <w:p>
      <w:pPr>
        <w:pStyle w:val="ListBullet"/>
      </w:pPr>
      <w:r>
        <w:t xml:space="preserve">    _baseTrim.js</w:t>
      </w:r>
    </w:p>
    <w:p>
      <w:pPr>
        <w:pStyle w:val="ListBullet"/>
      </w:pPr>
      <w:r>
        <w:t xml:space="preserve">    _baseUnary.js</w:t>
      </w:r>
    </w:p>
    <w:p>
      <w:pPr>
        <w:pStyle w:val="ListBullet"/>
      </w:pPr>
      <w:r>
        <w:t xml:space="preserve">    _baseUniq.js</w:t>
      </w:r>
    </w:p>
    <w:p>
      <w:pPr>
        <w:pStyle w:val="ListBullet"/>
      </w:pPr>
      <w:r>
        <w:t xml:space="preserve">    _baseUnset.js</w:t>
      </w:r>
    </w:p>
    <w:p>
      <w:pPr>
        <w:pStyle w:val="ListBullet"/>
      </w:pPr>
      <w:r>
        <w:t xml:space="preserve">    _baseUpdate.js</w:t>
      </w:r>
    </w:p>
    <w:p>
      <w:pPr>
        <w:pStyle w:val="ListBullet"/>
      </w:pPr>
      <w:r>
        <w:t xml:space="preserve">    _baseValues.js</w:t>
      </w:r>
    </w:p>
    <w:p>
      <w:pPr>
        <w:pStyle w:val="ListBullet"/>
      </w:pPr>
      <w:r>
        <w:t xml:space="preserve">    _baseWhile.js</w:t>
      </w:r>
    </w:p>
    <w:p>
      <w:pPr>
        <w:pStyle w:val="ListBullet"/>
      </w:pPr>
      <w:r>
        <w:t xml:space="preserve">    _baseWrapperValue.js</w:t>
      </w:r>
    </w:p>
    <w:p>
      <w:pPr>
        <w:pStyle w:val="ListBullet"/>
      </w:pPr>
      <w:r>
        <w:t xml:space="preserve">    _baseXor.js</w:t>
      </w:r>
    </w:p>
    <w:p>
      <w:pPr>
        <w:pStyle w:val="ListBullet"/>
      </w:pPr>
      <w:r>
        <w:t xml:space="preserve">    _baseZipObject.js</w:t>
      </w:r>
    </w:p>
    <w:p>
      <w:pPr>
        <w:pStyle w:val="ListBullet"/>
      </w:pPr>
      <w:r>
        <w:t xml:space="preserve">    _cacheHas.js</w:t>
      </w:r>
    </w:p>
    <w:p>
      <w:pPr>
        <w:pStyle w:val="ListBullet"/>
      </w:pPr>
      <w:r>
        <w:t xml:space="preserve">    _castArrayLikeObject.js</w:t>
      </w:r>
    </w:p>
    <w:p>
      <w:pPr>
        <w:pStyle w:val="ListBullet"/>
      </w:pPr>
      <w:r>
        <w:t xml:space="preserve">    _castFunction.js</w:t>
      </w:r>
    </w:p>
    <w:p>
      <w:pPr>
        <w:pStyle w:val="ListBullet"/>
      </w:pPr>
      <w:r>
        <w:t xml:space="preserve">    _castPath.js</w:t>
      </w:r>
    </w:p>
    <w:p>
      <w:pPr>
        <w:pStyle w:val="ListBullet"/>
      </w:pPr>
      <w:r>
        <w:t xml:space="preserve">    _castRest.js</w:t>
      </w:r>
    </w:p>
    <w:p>
      <w:pPr>
        <w:pStyle w:val="ListBullet"/>
      </w:pPr>
      <w:r>
        <w:t xml:space="preserve">    _castSlice.js</w:t>
      </w:r>
    </w:p>
    <w:p>
      <w:pPr>
        <w:pStyle w:val="ListBullet"/>
      </w:pPr>
      <w:r>
        <w:t xml:space="preserve">    _charsEndIndex.js</w:t>
      </w:r>
    </w:p>
    <w:p>
      <w:pPr>
        <w:pStyle w:val="ListBullet"/>
      </w:pPr>
      <w:r>
        <w:t xml:space="preserve">    _charsStartIndex.js</w:t>
      </w:r>
    </w:p>
    <w:p>
      <w:pPr>
        <w:pStyle w:val="ListBullet"/>
      </w:pPr>
      <w:r>
        <w:t xml:space="preserve">    _cloneArrayBuffer.js</w:t>
      </w:r>
    </w:p>
    <w:p>
      <w:pPr>
        <w:pStyle w:val="ListBullet"/>
      </w:pPr>
      <w:r>
        <w:t xml:space="preserve">    _cloneBuffer.js</w:t>
      </w:r>
    </w:p>
    <w:p>
      <w:pPr>
        <w:pStyle w:val="ListBullet"/>
      </w:pPr>
      <w:r>
        <w:t xml:space="preserve">    _cloneDataView.js</w:t>
      </w:r>
    </w:p>
    <w:p>
      <w:pPr>
        <w:pStyle w:val="ListBullet"/>
      </w:pPr>
      <w:r>
        <w:t xml:space="preserve">    _cloneRegExp.js</w:t>
      </w:r>
    </w:p>
    <w:p>
      <w:pPr>
        <w:pStyle w:val="ListBullet"/>
      </w:pPr>
      <w:r>
        <w:t xml:space="preserve">    _cloneSymbol.js</w:t>
      </w:r>
    </w:p>
    <w:p>
      <w:pPr>
        <w:pStyle w:val="ListBullet"/>
      </w:pPr>
      <w:r>
        <w:t xml:space="preserve">    _cloneTypedArray.js</w:t>
      </w:r>
    </w:p>
    <w:p>
      <w:pPr>
        <w:pStyle w:val="ListBullet"/>
      </w:pPr>
      <w:r>
        <w:t xml:space="preserve">    _compareAscending.js</w:t>
      </w:r>
    </w:p>
    <w:p>
      <w:pPr>
        <w:pStyle w:val="ListBullet"/>
      </w:pPr>
      <w:r>
        <w:t xml:space="preserve">    _compareMultiple.js</w:t>
      </w:r>
    </w:p>
    <w:p>
      <w:pPr>
        <w:pStyle w:val="ListBullet"/>
      </w:pPr>
      <w:r>
        <w:t xml:space="preserve">    _composeArgs.js</w:t>
      </w:r>
    </w:p>
    <w:p>
      <w:pPr>
        <w:pStyle w:val="ListBullet"/>
      </w:pPr>
      <w:r>
        <w:t xml:space="preserve">    _composeArgsRight.js</w:t>
      </w:r>
    </w:p>
    <w:p>
      <w:pPr>
        <w:pStyle w:val="ListBullet"/>
      </w:pPr>
      <w:r>
        <w:t xml:space="preserve">    _copyArray.js</w:t>
      </w:r>
    </w:p>
    <w:p>
      <w:pPr>
        <w:pStyle w:val="ListBullet"/>
      </w:pPr>
      <w:r>
        <w:t xml:space="preserve">    _copyObject.js</w:t>
      </w:r>
    </w:p>
    <w:p>
      <w:pPr>
        <w:pStyle w:val="ListBullet"/>
      </w:pPr>
      <w:r>
        <w:t xml:space="preserve">    _copySymbols.js</w:t>
      </w:r>
    </w:p>
    <w:p>
      <w:pPr>
        <w:pStyle w:val="ListBullet"/>
      </w:pPr>
      <w:r>
        <w:t xml:space="preserve">    _copySymbolsIn.js</w:t>
      </w:r>
    </w:p>
    <w:p>
      <w:pPr>
        <w:pStyle w:val="ListBullet"/>
      </w:pPr>
      <w:r>
        <w:t xml:space="preserve">    _coreJsData.js</w:t>
      </w:r>
    </w:p>
    <w:p>
      <w:pPr>
        <w:pStyle w:val="ListBullet"/>
      </w:pPr>
      <w:r>
        <w:t xml:space="preserve">    _countHolders.js</w:t>
      </w:r>
    </w:p>
    <w:p>
      <w:pPr>
        <w:pStyle w:val="ListBullet"/>
      </w:pPr>
      <w:r>
        <w:t xml:space="preserve">    _createAggregator.js</w:t>
      </w:r>
    </w:p>
    <w:p>
      <w:pPr>
        <w:pStyle w:val="ListBullet"/>
      </w:pPr>
      <w:r>
        <w:t xml:space="preserve">    _createAssigner.js</w:t>
      </w:r>
    </w:p>
    <w:p>
      <w:pPr>
        <w:pStyle w:val="ListBullet"/>
      </w:pPr>
      <w:r>
        <w:t xml:space="preserve">    _createBaseEach.js</w:t>
      </w:r>
    </w:p>
    <w:p>
      <w:pPr>
        <w:pStyle w:val="ListBullet"/>
      </w:pPr>
      <w:r>
        <w:t xml:space="preserve">    _createBaseFor.js</w:t>
      </w:r>
    </w:p>
    <w:p>
      <w:pPr>
        <w:pStyle w:val="ListBullet"/>
      </w:pPr>
      <w:r>
        <w:t xml:space="preserve">    _createBind.js</w:t>
      </w:r>
    </w:p>
    <w:p>
      <w:pPr>
        <w:pStyle w:val="ListBullet"/>
      </w:pPr>
      <w:r>
        <w:t xml:space="preserve">    _createCaseFirst.js</w:t>
      </w:r>
    </w:p>
    <w:p>
      <w:pPr>
        <w:pStyle w:val="ListBullet"/>
      </w:pPr>
      <w:r>
        <w:t xml:space="preserve">    _createCompounder.js</w:t>
      </w:r>
    </w:p>
    <w:p>
      <w:pPr>
        <w:pStyle w:val="ListBullet"/>
      </w:pPr>
      <w:r>
        <w:t xml:space="preserve">    _createCtor.js</w:t>
      </w:r>
    </w:p>
    <w:p>
      <w:pPr>
        <w:pStyle w:val="ListBullet"/>
      </w:pPr>
      <w:r>
        <w:t xml:space="preserve">    _createCurry.js</w:t>
      </w:r>
    </w:p>
    <w:p>
      <w:pPr>
        <w:pStyle w:val="ListBullet"/>
      </w:pPr>
      <w:r>
        <w:t xml:space="preserve">    _createFind.js</w:t>
      </w:r>
    </w:p>
    <w:p>
      <w:pPr>
        <w:pStyle w:val="ListBullet"/>
      </w:pPr>
      <w:r>
        <w:t xml:space="preserve">    _createFlow.js</w:t>
      </w:r>
    </w:p>
    <w:p>
      <w:pPr>
        <w:pStyle w:val="ListBullet"/>
      </w:pPr>
      <w:r>
        <w:t xml:space="preserve">    _createHybrid.js</w:t>
      </w:r>
    </w:p>
    <w:p>
      <w:pPr>
        <w:pStyle w:val="ListBullet"/>
      </w:pPr>
      <w:r>
        <w:t xml:space="preserve">    _createInverter.js</w:t>
      </w:r>
    </w:p>
    <w:p>
      <w:pPr>
        <w:pStyle w:val="ListBullet"/>
      </w:pPr>
      <w:r>
        <w:t xml:space="preserve">    _createMathOperation.js</w:t>
      </w:r>
    </w:p>
    <w:p>
      <w:pPr>
        <w:pStyle w:val="ListBullet"/>
      </w:pPr>
      <w:r>
        <w:t xml:space="preserve">    _createOver.js</w:t>
      </w:r>
    </w:p>
    <w:p>
      <w:pPr>
        <w:pStyle w:val="ListBullet"/>
      </w:pPr>
      <w:r>
        <w:t xml:space="preserve">    _createPadding.js</w:t>
      </w:r>
    </w:p>
    <w:p>
      <w:pPr>
        <w:pStyle w:val="ListBullet"/>
      </w:pPr>
      <w:r>
        <w:t xml:space="preserve">    _createPartial.js</w:t>
      </w:r>
    </w:p>
    <w:p>
      <w:pPr>
        <w:pStyle w:val="ListBullet"/>
      </w:pPr>
      <w:r>
        <w:t xml:space="preserve">    _createRange.js</w:t>
      </w:r>
    </w:p>
    <w:p>
      <w:pPr>
        <w:pStyle w:val="ListBullet"/>
      </w:pPr>
      <w:r>
        <w:t xml:space="preserve">    _createRecurry.js</w:t>
      </w:r>
    </w:p>
    <w:p>
      <w:pPr>
        <w:pStyle w:val="ListBullet"/>
      </w:pPr>
      <w:r>
        <w:t xml:space="preserve">    _createRelationalOperation.js</w:t>
      </w:r>
    </w:p>
    <w:p>
      <w:pPr>
        <w:pStyle w:val="ListBullet"/>
      </w:pPr>
      <w:r>
        <w:t xml:space="preserve">    _createRound.js</w:t>
      </w:r>
    </w:p>
    <w:p>
      <w:pPr>
        <w:pStyle w:val="ListBullet"/>
      </w:pPr>
      <w:r>
        <w:t xml:space="preserve">    _createSet.js</w:t>
      </w:r>
    </w:p>
    <w:p>
      <w:pPr>
        <w:pStyle w:val="ListBullet"/>
      </w:pPr>
      <w:r>
        <w:t xml:space="preserve">    _createToPairs.js</w:t>
      </w:r>
    </w:p>
    <w:p>
      <w:pPr>
        <w:pStyle w:val="ListBullet"/>
      </w:pPr>
      <w:r>
        <w:t xml:space="preserve">    _createWrap.js</w:t>
      </w:r>
    </w:p>
    <w:p>
      <w:pPr>
        <w:pStyle w:val="ListBullet"/>
      </w:pPr>
      <w:r>
        <w:t xml:space="preserve">    _customDefaultsAssignIn.js</w:t>
      </w:r>
    </w:p>
    <w:p>
      <w:pPr>
        <w:pStyle w:val="ListBullet"/>
      </w:pPr>
      <w:r>
        <w:t xml:space="preserve">    _customDefaultsMerge.js</w:t>
      </w:r>
    </w:p>
    <w:p>
      <w:pPr>
        <w:pStyle w:val="ListBullet"/>
      </w:pPr>
      <w:r>
        <w:t xml:space="preserve">    _customOmitClone.js</w:t>
      </w:r>
    </w:p>
    <w:p>
      <w:pPr>
        <w:pStyle w:val="ListBullet"/>
      </w:pPr>
      <w:r>
        <w:t xml:space="preserve">    _DataView.js</w:t>
      </w:r>
    </w:p>
    <w:p>
      <w:pPr>
        <w:pStyle w:val="ListBullet"/>
      </w:pPr>
      <w:r>
        <w:t xml:space="preserve">    _deburrLetter.js</w:t>
      </w:r>
    </w:p>
    <w:p>
      <w:pPr>
        <w:pStyle w:val="ListBullet"/>
      </w:pPr>
      <w:r>
        <w:t xml:space="preserve">    _defineProperty.js</w:t>
      </w:r>
    </w:p>
    <w:p>
      <w:pPr>
        <w:pStyle w:val="ListBullet"/>
      </w:pPr>
      <w:r>
        <w:t xml:space="preserve">    _equalArrays.js</w:t>
      </w:r>
    </w:p>
    <w:p>
      <w:pPr>
        <w:pStyle w:val="ListBullet"/>
      </w:pPr>
      <w:r>
        <w:t xml:space="preserve">    _equalByTag.js</w:t>
      </w:r>
    </w:p>
    <w:p>
      <w:pPr>
        <w:pStyle w:val="ListBullet"/>
      </w:pPr>
      <w:r>
        <w:t xml:space="preserve">    _equalObjects.js</w:t>
      </w:r>
    </w:p>
    <w:p>
      <w:pPr>
        <w:pStyle w:val="ListBullet"/>
      </w:pPr>
      <w:r>
        <w:t xml:space="preserve">    _escapeHtmlChar.js</w:t>
      </w:r>
    </w:p>
    <w:p>
      <w:pPr>
        <w:pStyle w:val="ListBullet"/>
      </w:pPr>
      <w:r>
        <w:t xml:space="preserve">    _escapeStringChar.js</w:t>
      </w:r>
    </w:p>
    <w:p>
      <w:pPr>
        <w:pStyle w:val="ListBullet"/>
      </w:pPr>
      <w:r>
        <w:t xml:space="preserve">    _flatRest.js</w:t>
      </w:r>
    </w:p>
    <w:p>
      <w:pPr>
        <w:pStyle w:val="ListBullet"/>
      </w:pPr>
      <w:r>
        <w:t xml:space="preserve">    _freeGlobal.js</w:t>
      </w:r>
    </w:p>
    <w:p>
      <w:pPr>
        <w:pStyle w:val="ListBullet"/>
      </w:pPr>
      <w:r>
        <w:t xml:space="preserve">    _getAllKeys.js</w:t>
      </w:r>
    </w:p>
    <w:p>
      <w:pPr>
        <w:pStyle w:val="ListBullet"/>
      </w:pPr>
      <w:r>
        <w:t xml:space="preserve">    _getAllKeysIn.js</w:t>
      </w:r>
    </w:p>
    <w:p>
      <w:pPr>
        <w:pStyle w:val="ListBullet"/>
      </w:pPr>
      <w:r>
        <w:t xml:space="preserve">    _getData.js</w:t>
      </w:r>
    </w:p>
    <w:p>
      <w:pPr>
        <w:pStyle w:val="ListBullet"/>
      </w:pPr>
      <w:r>
        <w:t xml:space="preserve">    _getFuncName.js</w:t>
      </w:r>
    </w:p>
    <w:p>
      <w:pPr>
        <w:pStyle w:val="ListBullet"/>
      </w:pPr>
      <w:r>
        <w:t xml:space="preserve">    _getHolder.js</w:t>
      </w:r>
    </w:p>
    <w:p>
      <w:pPr>
        <w:pStyle w:val="ListBullet"/>
      </w:pPr>
      <w:r>
        <w:t xml:space="preserve">    _getMapData.js</w:t>
      </w:r>
    </w:p>
    <w:p>
      <w:pPr>
        <w:pStyle w:val="ListBullet"/>
      </w:pPr>
      <w:r>
        <w:t xml:space="preserve">    _getMatchData.js</w:t>
      </w:r>
    </w:p>
    <w:p>
      <w:pPr>
        <w:pStyle w:val="ListBullet"/>
      </w:pPr>
      <w:r>
        <w:t xml:space="preserve">    _getNative.js</w:t>
      </w:r>
    </w:p>
    <w:p>
      <w:pPr>
        <w:pStyle w:val="ListBullet"/>
      </w:pPr>
      <w:r>
        <w:t xml:space="preserve">    _getPrototype.js</w:t>
      </w:r>
    </w:p>
    <w:p>
      <w:pPr>
        <w:pStyle w:val="ListBullet"/>
      </w:pPr>
      <w:r>
        <w:t xml:space="preserve">    _getRawTag.js</w:t>
      </w:r>
    </w:p>
    <w:p>
      <w:pPr>
        <w:pStyle w:val="ListBullet"/>
      </w:pPr>
      <w:r>
        <w:t xml:space="preserve">    _getSymbols.js</w:t>
      </w:r>
    </w:p>
    <w:p>
      <w:pPr>
        <w:pStyle w:val="ListBullet"/>
      </w:pPr>
      <w:r>
        <w:t xml:space="preserve">    _getSymbolsIn.js</w:t>
      </w:r>
    </w:p>
    <w:p>
      <w:pPr>
        <w:pStyle w:val="ListBullet"/>
      </w:pPr>
      <w:r>
        <w:t xml:space="preserve">    _getTag.js</w:t>
      </w:r>
    </w:p>
    <w:p>
      <w:pPr>
        <w:pStyle w:val="ListBullet"/>
      </w:pPr>
      <w:r>
        <w:t xml:space="preserve">    _getValue.js</w:t>
      </w:r>
    </w:p>
    <w:p>
      <w:pPr>
        <w:pStyle w:val="ListBullet"/>
      </w:pPr>
      <w:r>
        <w:t xml:space="preserve">    _getView.js</w:t>
      </w:r>
    </w:p>
    <w:p>
      <w:pPr>
        <w:pStyle w:val="ListBullet"/>
      </w:pPr>
      <w:r>
        <w:t xml:space="preserve">    _getWrapDetails.js</w:t>
      </w:r>
    </w:p>
    <w:p>
      <w:pPr>
        <w:pStyle w:val="ListBullet"/>
      </w:pPr>
      <w:r>
        <w:t xml:space="preserve">    _Hash.js</w:t>
      </w:r>
    </w:p>
    <w:p>
      <w:pPr>
        <w:pStyle w:val="ListBullet"/>
      </w:pPr>
      <w:r>
        <w:t xml:space="preserve">    _hashClear.js</w:t>
      </w:r>
    </w:p>
    <w:p>
      <w:pPr>
        <w:pStyle w:val="ListBullet"/>
      </w:pPr>
      <w:r>
        <w:t xml:space="preserve">    _hashDelete.js</w:t>
      </w:r>
    </w:p>
    <w:p>
      <w:pPr>
        <w:pStyle w:val="ListBullet"/>
      </w:pPr>
      <w:r>
        <w:t xml:space="preserve">    _hashGet.js</w:t>
      </w:r>
    </w:p>
    <w:p>
      <w:pPr>
        <w:pStyle w:val="ListBullet"/>
      </w:pPr>
      <w:r>
        <w:t xml:space="preserve">    _hashHas.js</w:t>
      </w:r>
    </w:p>
    <w:p>
      <w:pPr>
        <w:pStyle w:val="ListBullet"/>
      </w:pPr>
      <w:r>
        <w:t xml:space="preserve">    _hashSet.js</w:t>
      </w:r>
    </w:p>
    <w:p>
      <w:pPr>
        <w:pStyle w:val="ListBullet"/>
      </w:pPr>
      <w:r>
        <w:t xml:space="preserve">    _hasPath.js</w:t>
      </w:r>
    </w:p>
    <w:p>
      <w:pPr>
        <w:pStyle w:val="ListBullet"/>
      </w:pPr>
      <w:r>
        <w:t xml:space="preserve">    _hasUnicode.js</w:t>
      </w:r>
    </w:p>
    <w:p>
      <w:pPr>
        <w:pStyle w:val="ListBullet"/>
      </w:pPr>
      <w:r>
        <w:t xml:space="preserve">    _hasUnicodeWord.js</w:t>
      </w:r>
    </w:p>
    <w:p>
      <w:pPr>
        <w:pStyle w:val="ListBullet"/>
      </w:pPr>
      <w:r>
        <w:t xml:space="preserve">    _initCloneArray.js</w:t>
      </w:r>
    </w:p>
    <w:p>
      <w:pPr>
        <w:pStyle w:val="ListBullet"/>
      </w:pPr>
      <w:r>
        <w:t xml:space="preserve">    _initCloneByTag.js</w:t>
      </w:r>
    </w:p>
    <w:p>
      <w:pPr>
        <w:pStyle w:val="ListBullet"/>
      </w:pPr>
      <w:r>
        <w:t xml:space="preserve">    _initCloneObject.js</w:t>
      </w:r>
    </w:p>
    <w:p>
      <w:pPr>
        <w:pStyle w:val="ListBullet"/>
      </w:pPr>
      <w:r>
        <w:t xml:space="preserve">    _insertWrapDetails.js</w:t>
      </w:r>
    </w:p>
    <w:p>
      <w:pPr>
        <w:pStyle w:val="ListBullet"/>
      </w:pPr>
      <w:r>
        <w:t xml:space="preserve">    _isFlattenable.js</w:t>
      </w:r>
    </w:p>
    <w:p>
      <w:pPr>
        <w:pStyle w:val="ListBullet"/>
      </w:pPr>
      <w:r>
        <w:t xml:space="preserve">    _isIndex.js</w:t>
      </w:r>
    </w:p>
    <w:p>
      <w:pPr>
        <w:pStyle w:val="ListBullet"/>
      </w:pPr>
      <w:r>
        <w:t xml:space="preserve">    _isIterateeCall.js</w:t>
      </w:r>
    </w:p>
    <w:p>
      <w:pPr>
        <w:pStyle w:val="ListBullet"/>
      </w:pPr>
      <w:r>
        <w:t xml:space="preserve">    _isKey.js</w:t>
      </w:r>
    </w:p>
    <w:p>
      <w:pPr>
        <w:pStyle w:val="ListBullet"/>
      </w:pPr>
      <w:r>
        <w:t xml:space="preserve">    _isKeyable.js</w:t>
      </w:r>
    </w:p>
    <w:p>
      <w:pPr>
        <w:pStyle w:val="ListBullet"/>
      </w:pPr>
      <w:r>
        <w:t xml:space="preserve">    _isLaziable.js</w:t>
      </w:r>
    </w:p>
    <w:p>
      <w:pPr>
        <w:pStyle w:val="ListBullet"/>
      </w:pPr>
      <w:r>
        <w:t xml:space="preserve">    _isMaskable.js</w:t>
      </w:r>
    </w:p>
    <w:p>
      <w:pPr>
        <w:pStyle w:val="ListBullet"/>
      </w:pPr>
      <w:r>
        <w:t xml:space="preserve">    _isMasked.js</w:t>
      </w:r>
    </w:p>
    <w:p>
      <w:pPr>
        <w:pStyle w:val="ListBullet"/>
      </w:pPr>
      <w:r>
        <w:t xml:space="preserve">    _isPrototype.js</w:t>
      </w:r>
    </w:p>
    <w:p>
      <w:pPr>
        <w:pStyle w:val="ListBullet"/>
      </w:pPr>
      <w:r>
        <w:t xml:space="preserve">    _isStrictComparable.js</w:t>
      </w:r>
    </w:p>
    <w:p>
      <w:pPr>
        <w:pStyle w:val="ListBullet"/>
      </w:pPr>
      <w:r>
        <w:t xml:space="preserve">    _iteratorToArray.js</w:t>
      </w:r>
    </w:p>
    <w:p>
      <w:pPr>
        <w:pStyle w:val="ListBullet"/>
      </w:pPr>
      <w:r>
        <w:t xml:space="preserve">    _lazyClone.js</w:t>
      </w:r>
    </w:p>
    <w:p>
      <w:pPr>
        <w:pStyle w:val="ListBullet"/>
      </w:pPr>
      <w:r>
        <w:t xml:space="preserve">    _lazyReverse.js</w:t>
      </w:r>
    </w:p>
    <w:p>
      <w:pPr>
        <w:pStyle w:val="ListBullet"/>
      </w:pPr>
      <w:r>
        <w:t xml:space="preserve">    _lazyValue.js</w:t>
      </w:r>
    </w:p>
    <w:p>
      <w:pPr>
        <w:pStyle w:val="ListBullet"/>
      </w:pPr>
      <w:r>
        <w:t xml:space="preserve">    _LazyWrapper.js</w:t>
      </w:r>
    </w:p>
    <w:p>
      <w:pPr>
        <w:pStyle w:val="ListBullet"/>
      </w:pPr>
      <w:r>
        <w:t xml:space="preserve">    _ListCache.js</w:t>
      </w:r>
    </w:p>
    <w:p>
      <w:pPr>
        <w:pStyle w:val="ListBullet"/>
      </w:pPr>
      <w:r>
        <w:t xml:space="preserve">    _listCacheClear.js</w:t>
      </w:r>
    </w:p>
    <w:p>
      <w:pPr>
        <w:pStyle w:val="ListBullet"/>
      </w:pPr>
      <w:r>
        <w:t xml:space="preserve">    _listCacheDelete.js</w:t>
      </w:r>
    </w:p>
    <w:p>
      <w:pPr>
        <w:pStyle w:val="ListBullet"/>
      </w:pPr>
      <w:r>
        <w:t xml:space="preserve">    _listCacheGet.js</w:t>
      </w:r>
    </w:p>
    <w:p>
      <w:pPr>
        <w:pStyle w:val="ListBullet"/>
      </w:pPr>
      <w:r>
        <w:t xml:space="preserve">    _listCacheHas.js</w:t>
      </w:r>
    </w:p>
    <w:p>
      <w:pPr>
        <w:pStyle w:val="ListBullet"/>
      </w:pPr>
      <w:r>
        <w:t xml:space="preserve">    _listCacheSet.js</w:t>
      </w:r>
    </w:p>
    <w:p>
      <w:pPr>
        <w:pStyle w:val="ListBullet"/>
      </w:pPr>
      <w:r>
        <w:t xml:space="preserve">    _LodashWrapper.js</w:t>
      </w:r>
    </w:p>
    <w:p>
      <w:pPr>
        <w:pStyle w:val="ListBullet"/>
      </w:pPr>
      <w:r>
        <w:t xml:space="preserve">    _Map.js</w:t>
      </w:r>
    </w:p>
    <w:p>
      <w:pPr>
        <w:pStyle w:val="ListBullet"/>
      </w:pPr>
      <w:r>
        <w:t xml:space="preserve">    _MapCache.js</w:t>
      </w:r>
    </w:p>
    <w:p>
      <w:pPr>
        <w:pStyle w:val="ListBullet"/>
      </w:pPr>
      <w:r>
        <w:t xml:space="preserve">    _mapCacheClear.js</w:t>
      </w:r>
    </w:p>
    <w:p>
      <w:pPr>
        <w:pStyle w:val="ListBullet"/>
      </w:pPr>
      <w:r>
        <w:t xml:space="preserve">    _mapCacheDelete.js</w:t>
      </w:r>
    </w:p>
    <w:p>
      <w:pPr>
        <w:pStyle w:val="ListBullet"/>
      </w:pPr>
      <w:r>
        <w:t xml:space="preserve">    _mapCacheGet.js</w:t>
      </w:r>
    </w:p>
    <w:p>
      <w:pPr>
        <w:pStyle w:val="ListBullet"/>
      </w:pPr>
      <w:r>
        <w:t xml:space="preserve">    _mapCacheHas.js</w:t>
      </w:r>
    </w:p>
    <w:p>
      <w:pPr>
        <w:pStyle w:val="ListBullet"/>
      </w:pPr>
      <w:r>
        <w:t xml:space="preserve">    _mapCacheSet.js</w:t>
      </w:r>
    </w:p>
    <w:p>
      <w:pPr>
        <w:pStyle w:val="ListBullet"/>
      </w:pPr>
      <w:r>
        <w:t xml:space="preserve">    _mapToArray.js</w:t>
      </w:r>
    </w:p>
    <w:p>
      <w:pPr>
        <w:pStyle w:val="ListBullet"/>
      </w:pPr>
      <w:r>
        <w:t xml:space="preserve">    _matchesStrictComparable.js</w:t>
      </w:r>
    </w:p>
    <w:p>
      <w:pPr>
        <w:pStyle w:val="ListBullet"/>
      </w:pPr>
      <w:r>
        <w:t xml:space="preserve">    _memoizeCapped.js</w:t>
      </w:r>
    </w:p>
    <w:p>
      <w:pPr>
        <w:pStyle w:val="ListBullet"/>
      </w:pPr>
      <w:r>
        <w:t xml:space="preserve">    _mergeData.js</w:t>
      </w:r>
    </w:p>
    <w:p>
      <w:pPr>
        <w:pStyle w:val="ListBullet"/>
      </w:pPr>
      <w:r>
        <w:t xml:space="preserve">    _metaMap.js</w:t>
      </w:r>
    </w:p>
    <w:p>
      <w:pPr>
        <w:pStyle w:val="ListBullet"/>
      </w:pPr>
      <w:r>
        <w:t xml:space="preserve">    _nativeCreate.js</w:t>
      </w:r>
    </w:p>
    <w:p>
      <w:pPr>
        <w:pStyle w:val="ListBullet"/>
      </w:pPr>
      <w:r>
        <w:t xml:space="preserve">    _nativeKeys.js</w:t>
      </w:r>
    </w:p>
    <w:p>
      <w:pPr>
        <w:pStyle w:val="ListBullet"/>
      </w:pPr>
      <w:r>
        <w:t xml:space="preserve">    _nativeKeysIn.js</w:t>
      </w:r>
    </w:p>
    <w:p>
      <w:pPr>
        <w:pStyle w:val="ListBullet"/>
      </w:pPr>
      <w:r>
        <w:t xml:space="preserve">    _nodeUtil.js</w:t>
      </w:r>
    </w:p>
    <w:p>
      <w:pPr>
        <w:pStyle w:val="ListBullet"/>
      </w:pPr>
      <w:r>
        <w:t xml:space="preserve">    _objectToString.js</w:t>
      </w:r>
    </w:p>
    <w:p>
      <w:pPr>
        <w:pStyle w:val="ListBullet"/>
      </w:pPr>
      <w:r>
        <w:t xml:space="preserve">    _overArg.js</w:t>
      </w:r>
    </w:p>
    <w:p>
      <w:pPr>
        <w:pStyle w:val="ListBullet"/>
      </w:pPr>
      <w:r>
        <w:t xml:space="preserve">    _overRest.js</w:t>
      </w:r>
    </w:p>
    <w:p>
      <w:pPr>
        <w:pStyle w:val="ListBullet"/>
      </w:pPr>
      <w:r>
        <w:t xml:space="preserve">    _parent.js</w:t>
      </w:r>
    </w:p>
    <w:p>
      <w:pPr>
        <w:pStyle w:val="ListBullet"/>
      </w:pPr>
      <w:r>
        <w:t xml:space="preserve">    _Promise.js</w:t>
      </w:r>
    </w:p>
    <w:p>
      <w:pPr>
        <w:pStyle w:val="ListBullet"/>
      </w:pPr>
      <w:r>
        <w:t xml:space="preserve">    _realNames.js</w:t>
      </w:r>
    </w:p>
    <w:p>
      <w:pPr>
        <w:pStyle w:val="ListBullet"/>
      </w:pPr>
      <w:r>
        <w:t xml:space="preserve">    _reEscape.js</w:t>
      </w:r>
    </w:p>
    <w:p>
      <w:pPr>
        <w:pStyle w:val="ListBullet"/>
      </w:pPr>
      <w:r>
        <w:t xml:space="preserve">    _reEvaluate.js</w:t>
      </w:r>
    </w:p>
    <w:p>
      <w:pPr>
        <w:pStyle w:val="ListBullet"/>
      </w:pPr>
      <w:r>
        <w:t xml:space="preserve">    _reInterpolate.js</w:t>
      </w:r>
    </w:p>
    <w:p>
      <w:pPr>
        <w:pStyle w:val="ListBullet"/>
      </w:pPr>
      <w:r>
        <w:t xml:space="preserve">    _reorder.js</w:t>
      </w:r>
    </w:p>
    <w:p>
      <w:pPr>
        <w:pStyle w:val="ListBullet"/>
      </w:pPr>
      <w:r>
        <w:t xml:space="preserve">    _replaceHolders.js</w:t>
      </w:r>
    </w:p>
    <w:p>
      <w:pPr>
        <w:pStyle w:val="ListBullet"/>
      </w:pPr>
      <w:r>
        <w:t xml:space="preserve">    _root.js</w:t>
      </w:r>
    </w:p>
    <w:p>
      <w:pPr>
        <w:pStyle w:val="ListBullet"/>
      </w:pPr>
      <w:r>
        <w:t xml:space="preserve">    _safeGet.js</w:t>
      </w:r>
    </w:p>
    <w:p>
      <w:pPr>
        <w:pStyle w:val="ListBullet"/>
      </w:pPr>
      <w:r>
        <w:t xml:space="preserve">    _Set.js</w:t>
      </w:r>
    </w:p>
    <w:p>
      <w:pPr>
        <w:pStyle w:val="ListBullet"/>
      </w:pPr>
      <w:r>
        <w:t xml:space="preserve">    _SetCache.js</w:t>
      </w:r>
    </w:p>
    <w:p>
      <w:pPr>
        <w:pStyle w:val="ListBullet"/>
      </w:pPr>
      <w:r>
        <w:t xml:space="preserve">    _setCacheAdd.js</w:t>
      </w:r>
    </w:p>
    <w:p>
      <w:pPr>
        <w:pStyle w:val="ListBullet"/>
      </w:pPr>
      <w:r>
        <w:t xml:space="preserve">    _setCacheHas.js</w:t>
      </w:r>
    </w:p>
    <w:p>
      <w:pPr>
        <w:pStyle w:val="ListBullet"/>
      </w:pPr>
      <w:r>
        <w:t xml:space="preserve">    _setData.js</w:t>
      </w:r>
    </w:p>
    <w:p>
      <w:pPr>
        <w:pStyle w:val="ListBullet"/>
      </w:pPr>
      <w:r>
        <w:t xml:space="preserve">    _setToArray.js</w:t>
      </w:r>
    </w:p>
    <w:p>
      <w:pPr>
        <w:pStyle w:val="ListBullet"/>
      </w:pPr>
      <w:r>
        <w:t xml:space="preserve">    _setToPairs.js</w:t>
      </w:r>
    </w:p>
    <w:p>
      <w:pPr>
        <w:pStyle w:val="ListBullet"/>
      </w:pPr>
      <w:r>
        <w:t xml:space="preserve">    _setToString.js</w:t>
      </w:r>
    </w:p>
    <w:p>
      <w:pPr>
        <w:pStyle w:val="ListBullet"/>
      </w:pPr>
      <w:r>
        <w:t xml:space="preserve">    _setWrapToString.js</w:t>
      </w:r>
    </w:p>
    <w:p>
      <w:pPr>
        <w:pStyle w:val="ListBullet"/>
      </w:pPr>
      <w:r>
        <w:t xml:space="preserve">    _shortOut.js</w:t>
      </w:r>
    </w:p>
    <w:p>
      <w:pPr>
        <w:pStyle w:val="ListBullet"/>
      </w:pPr>
      <w:r>
        <w:t xml:space="preserve">    _shuffleSelf.js</w:t>
      </w:r>
    </w:p>
    <w:p>
      <w:pPr>
        <w:pStyle w:val="ListBullet"/>
      </w:pPr>
      <w:r>
        <w:t xml:space="preserve">    _Stack.js</w:t>
      </w:r>
    </w:p>
    <w:p>
      <w:pPr>
        <w:pStyle w:val="ListBullet"/>
      </w:pPr>
      <w:r>
        <w:t xml:space="preserve">    _stackClear.js</w:t>
      </w:r>
    </w:p>
    <w:p>
      <w:pPr>
        <w:pStyle w:val="ListBullet"/>
      </w:pPr>
      <w:r>
        <w:t xml:space="preserve">    _stackDelete.js</w:t>
      </w:r>
    </w:p>
    <w:p>
      <w:pPr>
        <w:pStyle w:val="ListBullet"/>
      </w:pPr>
      <w:r>
        <w:t xml:space="preserve">    _stackGet.js</w:t>
      </w:r>
    </w:p>
    <w:p>
      <w:pPr>
        <w:pStyle w:val="ListBullet"/>
      </w:pPr>
      <w:r>
        <w:t xml:space="preserve">    _stackHas.js</w:t>
      </w:r>
    </w:p>
    <w:p>
      <w:pPr>
        <w:pStyle w:val="ListBullet"/>
      </w:pPr>
      <w:r>
        <w:t xml:space="preserve">    _stackSet.js</w:t>
      </w:r>
    </w:p>
    <w:p>
      <w:pPr>
        <w:pStyle w:val="ListBullet"/>
      </w:pPr>
      <w:r>
        <w:t xml:space="preserve">    _strictIndexOf.js</w:t>
      </w:r>
    </w:p>
    <w:p>
      <w:pPr>
        <w:pStyle w:val="ListBullet"/>
      </w:pPr>
      <w:r>
        <w:t xml:space="preserve">    _strictLastIndexOf.js</w:t>
      </w:r>
    </w:p>
    <w:p>
      <w:pPr>
        <w:pStyle w:val="ListBullet"/>
      </w:pPr>
      <w:r>
        <w:t xml:space="preserve">    _stringSize.js</w:t>
      </w:r>
    </w:p>
    <w:p>
      <w:pPr>
        <w:pStyle w:val="ListBullet"/>
      </w:pPr>
      <w:r>
        <w:t xml:space="preserve">    _stringToArray.js</w:t>
      </w:r>
    </w:p>
    <w:p>
      <w:pPr>
        <w:pStyle w:val="ListBullet"/>
      </w:pPr>
      <w:r>
        <w:t xml:space="preserve">    _stringToPath.js</w:t>
      </w:r>
    </w:p>
    <w:p>
      <w:pPr>
        <w:pStyle w:val="ListBullet"/>
      </w:pPr>
      <w:r>
        <w:t xml:space="preserve">    _Symbol.js</w:t>
      </w:r>
    </w:p>
    <w:p>
      <w:pPr>
        <w:pStyle w:val="ListBullet"/>
      </w:pPr>
      <w:r>
        <w:t xml:space="preserve">    _toKey.js</w:t>
      </w:r>
    </w:p>
    <w:p>
      <w:pPr>
        <w:pStyle w:val="ListBullet"/>
      </w:pPr>
      <w:r>
        <w:t xml:space="preserve">    _toSource.js</w:t>
      </w:r>
    </w:p>
    <w:p>
      <w:pPr>
        <w:pStyle w:val="ListBullet"/>
      </w:pPr>
      <w:r>
        <w:t xml:space="preserve">    _trimmedEndIndex.js</w:t>
      </w:r>
    </w:p>
    <w:p>
      <w:pPr>
        <w:pStyle w:val="ListBullet"/>
      </w:pPr>
      <w:r>
        <w:t xml:space="preserve">    _Uint8Array.js</w:t>
      </w:r>
    </w:p>
    <w:p>
      <w:pPr>
        <w:pStyle w:val="ListBullet"/>
      </w:pPr>
      <w:r>
        <w:t xml:space="preserve">    _unescapeHtmlChar.js</w:t>
      </w:r>
    </w:p>
    <w:p>
      <w:pPr>
        <w:pStyle w:val="ListBullet"/>
      </w:pPr>
      <w:r>
        <w:t xml:space="preserve">    _unicodeSize.js</w:t>
      </w:r>
    </w:p>
    <w:p>
      <w:pPr>
        <w:pStyle w:val="ListBullet"/>
      </w:pPr>
      <w:r>
        <w:t xml:space="preserve">    _unicodeToArray.js</w:t>
      </w:r>
    </w:p>
    <w:p>
      <w:pPr>
        <w:pStyle w:val="ListBullet"/>
      </w:pPr>
      <w:r>
        <w:t xml:space="preserve">    _unicodeWords.js</w:t>
      </w:r>
    </w:p>
    <w:p>
      <w:pPr>
        <w:pStyle w:val="ListBullet"/>
      </w:pPr>
      <w:r>
        <w:t xml:space="preserve">    _updateWrapDetails.js</w:t>
      </w:r>
    </w:p>
    <w:p>
      <w:pPr>
        <w:pStyle w:val="ListBullet"/>
      </w:pPr>
      <w:r>
        <w:t xml:space="preserve">    _WeakMap.js</w:t>
      </w:r>
    </w:p>
    <w:p>
      <w:pPr>
        <w:pStyle w:val="ListBullet"/>
      </w:pPr>
      <w:r>
        <w:t xml:space="preserve">    _wrapperClone.js</w:t>
      </w:r>
    </w:p>
    <w:p>
      <w:r>
        <w:t xml:space="preserve">  lodash.includes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lodash.isboolean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lodash.isinteger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lodash.isnumber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lodash.isplainobject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lodash.isstring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lodash.once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long</w:t>
      </w:r>
    </w:p>
    <w:p>
      <w:r>
        <w:t xml:space="preserve">    umd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loose-envify</w:t>
      </w:r>
    </w:p>
    <w:p>
      <w:pPr>
        <w:pStyle w:val="ListBullet"/>
      </w:pPr>
      <w:r>
        <w:t xml:space="preserve">    cli.js</w:t>
      </w:r>
    </w:p>
    <w:p>
      <w:pPr>
        <w:pStyle w:val="ListBullet"/>
      </w:pPr>
      <w:r>
        <w:t xml:space="preserve">    custom.js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loose-envify.js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replace.js</w:t>
      </w:r>
    </w:p>
    <w:p>
      <w:r>
        <w:t xml:space="preserve">  lru-cache</w:t>
      </w:r>
    </w:p>
    <w:p>
      <w:r>
        <w:t xml:space="preserve">    dist</w:t>
      </w:r>
    </w:p>
    <w:p>
      <w:r>
        <w:t xml:space="preserve">      cjs</w:t>
      </w:r>
    </w:p>
    <w:p>
      <w:pPr>
        <w:pStyle w:val="ListBullet"/>
      </w:pPr>
      <w:r>
        <w:t xml:space="preserve">        index-cjs.d.ts</w:t>
      </w:r>
    </w:p>
    <w:p>
      <w:pPr>
        <w:pStyle w:val="ListBullet"/>
      </w:pPr>
      <w:r>
        <w:t xml:space="preserve">        index-cjs.d.ts.map</w:t>
      </w:r>
    </w:p>
    <w:p>
      <w:pPr>
        <w:pStyle w:val="ListBullet"/>
      </w:pPr>
      <w:r>
        <w:t xml:space="preserve">        index-cjs.js</w:t>
      </w:r>
    </w:p>
    <w:p>
      <w:pPr>
        <w:pStyle w:val="ListBullet"/>
      </w:pPr>
      <w:r>
        <w:t xml:space="preserve">        index-cjs.js.map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index.min.js</w:t>
      </w:r>
    </w:p>
    <w:p>
      <w:pPr>
        <w:pStyle w:val="ListBullet"/>
      </w:pPr>
      <w:r>
        <w:t xml:space="preserve">        index.min.js.map</w:t>
      </w:r>
    </w:p>
    <w:p>
      <w:pPr>
        <w:pStyle w:val="ListBullet"/>
      </w:pPr>
      <w:r>
        <w:t xml:space="preserve">        package.json</w:t>
      </w:r>
    </w:p>
    <w:p>
      <w:r>
        <w:t xml:space="preserve">      mjs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index.min.js</w:t>
      </w:r>
    </w:p>
    <w:p>
      <w:pPr>
        <w:pStyle w:val="ListBullet"/>
      </w:pPr>
      <w:r>
        <w:t xml:space="preserve">        index.min.js.map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make-dir</w:t>
      </w:r>
    </w:p>
    <w:p>
      <w:r>
        <w:t xml:space="preserve">    node_modules</w:t>
      </w:r>
    </w:p>
    <w:p>
      <w:r>
        <w:t xml:space="preserve">      .bin</w:t>
      </w:r>
    </w:p>
    <w:p>
      <w:pPr>
        <w:pStyle w:val="ListBullet"/>
      </w:pPr>
      <w:r>
        <w:t xml:space="preserve">        semver</w:t>
      </w:r>
    </w:p>
    <w:p>
      <w:pPr>
        <w:pStyle w:val="ListBullet"/>
      </w:pPr>
      <w:r>
        <w:t xml:space="preserve">        semver.cmd</w:t>
      </w:r>
    </w:p>
    <w:p>
      <w:pPr>
        <w:pStyle w:val="ListBullet"/>
      </w:pPr>
      <w:r>
        <w:t xml:space="preserve">        semver.ps1</w:t>
      </w:r>
    </w:p>
    <w:p>
      <w:r>
        <w:t xml:space="preserve">      semver</w:t>
      </w:r>
    </w:p>
    <w:p>
      <w:r>
        <w:t xml:space="preserve">        bin</w:t>
      </w:r>
    </w:p>
    <w:p>
      <w:pPr>
        <w:pStyle w:val="ListBullet"/>
      </w:pPr>
      <w:r>
        <w:t xml:space="preserve">          semver.js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range.bnf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semver.js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media-typer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merge-descriptors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methods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mime</w:t>
      </w:r>
    </w:p>
    <w:p>
      <w:r>
        <w:t xml:space="preserve">    src</w:t>
      </w:r>
    </w:p>
    <w:p>
      <w:pPr>
        <w:pStyle w:val="ListBullet"/>
      </w:pPr>
      <w:r>
        <w:t xml:space="preserve">      build.js</w:t>
      </w:r>
    </w:p>
    <w:p>
      <w:pPr>
        <w:pStyle w:val="ListBullet"/>
      </w:pPr>
      <w:r>
        <w:t xml:space="preserve">      test.js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cli.js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mime.js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types.json</w:t>
      </w:r>
    </w:p>
    <w:p>
      <w:r>
        <w:t xml:space="preserve">  mime-db</w:t>
      </w:r>
    </w:p>
    <w:p>
      <w:pPr>
        <w:pStyle w:val="ListBullet"/>
      </w:pPr>
      <w:r>
        <w:t xml:space="preserve">    db.json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mime-types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minimatch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minimatch.js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minipass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index.mjs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minizlib</w:t>
      </w:r>
    </w:p>
    <w:p>
      <w:r>
        <w:t xml:space="preserve">    node_modules</w:t>
      </w:r>
    </w:p>
    <w:p>
      <w:r>
        <w:t xml:space="preserve">      minipass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constants.js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mkdirp</w:t>
      </w:r>
    </w:p>
    <w:p>
      <w:r>
        <w:t xml:space="preserve">    bin</w:t>
      </w:r>
    </w:p>
    <w:p>
      <w:pPr>
        <w:pStyle w:val="ListBullet"/>
      </w:pPr>
      <w:r>
        <w:t xml:space="preserve">      cmd.js</w:t>
      </w:r>
    </w:p>
    <w:p>
      <w:r>
        <w:t xml:space="preserve">    lib</w:t>
      </w:r>
    </w:p>
    <w:p>
      <w:pPr>
        <w:pStyle w:val="ListBullet"/>
      </w:pPr>
      <w:r>
        <w:t xml:space="preserve">      find-made.js</w:t>
      </w:r>
    </w:p>
    <w:p>
      <w:pPr>
        <w:pStyle w:val="ListBullet"/>
      </w:pPr>
      <w:r>
        <w:t xml:space="preserve">      mkdirp-manual.js</w:t>
      </w:r>
    </w:p>
    <w:p>
      <w:pPr>
        <w:pStyle w:val="ListBullet"/>
      </w:pPr>
      <w:r>
        <w:t xml:space="preserve">      mkdirp-native.js</w:t>
      </w:r>
    </w:p>
    <w:p>
      <w:pPr>
        <w:pStyle w:val="ListBullet"/>
      </w:pPr>
      <w:r>
        <w:t xml:space="preserve">      opts-arg.js</w:t>
      </w:r>
    </w:p>
    <w:p>
      <w:pPr>
        <w:pStyle w:val="ListBullet"/>
      </w:pPr>
      <w:r>
        <w:t xml:space="preserve">      path-arg.js</w:t>
      </w:r>
    </w:p>
    <w:p>
      <w:pPr>
        <w:pStyle w:val="ListBullet"/>
      </w:pPr>
      <w:r>
        <w:t xml:space="preserve">      use-native.js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readme.markdown</w:t>
      </w:r>
    </w:p>
    <w:p>
      <w:r>
        <w:t xml:space="preserve">  ms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mysql2</w:t>
      </w:r>
    </w:p>
    <w:p>
      <w:r>
        <w:t xml:space="preserve">    lib</w:t>
      </w:r>
    </w:p>
    <w:p>
      <w:r>
        <w:t xml:space="preserve">      auth_plugins</w:t>
      </w:r>
    </w:p>
    <w:p>
      <w:pPr>
        <w:pStyle w:val="ListBullet"/>
      </w:pPr>
      <w:r>
        <w:t xml:space="preserve">        caching_sha2_password.js</w:t>
      </w:r>
    </w:p>
    <w:p>
      <w:pPr>
        <w:pStyle w:val="ListBullet"/>
      </w:pPr>
      <w:r>
        <w:t xml:space="preserve">        caching_sha2_password.md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mysql_clear_password.js</w:t>
      </w:r>
    </w:p>
    <w:p>
      <w:pPr>
        <w:pStyle w:val="ListBullet"/>
      </w:pPr>
      <w:r>
        <w:t xml:space="preserve">        mysql_native_password.js</w:t>
      </w:r>
    </w:p>
    <w:p>
      <w:pPr>
        <w:pStyle w:val="ListBullet"/>
      </w:pPr>
      <w:r>
        <w:t xml:space="preserve">        sha256_password.js</w:t>
      </w:r>
    </w:p>
    <w:p>
      <w:r>
        <w:t xml:space="preserve">      commands</w:t>
      </w:r>
    </w:p>
    <w:p>
      <w:pPr>
        <w:pStyle w:val="ListBullet"/>
      </w:pPr>
      <w:r>
        <w:t xml:space="preserve">        auth_switch.js</w:t>
      </w:r>
    </w:p>
    <w:p>
      <w:pPr>
        <w:pStyle w:val="ListBullet"/>
      </w:pPr>
      <w:r>
        <w:t xml:space="preserve">        binlog_dump.js</w:t>
      </w:r>
    </w:p>
    <w:p>
      <w:pPr>
        <w:pStyle w:val="ListBullet"/>
      </w:pPr>
      <w:r>
        <w:t xml:space="preserve">        change_user.js</w:t>
      </w:r>
    </w:p>
    <w:p>
      <w:pPr>
        <w:pStyle w:val="ListBullet"/>
      </w:pPr>
      <w:r>
        <w:t xml:space="preserve">        client_handshake.js</w:t>
      </w:r>
    </w:p>
    <w:p>
      <w:pPr>
        <w:pStyle w:val="ListBullet"/>
      </w:pPr>
      <w:r>
        <w:t xml:space="preserve">        close_statement.js</w:t>
      </w:r>
    </w:p>
    <w:p>
      <w:pPr>
        <w:pStyle w:val="ListBullet"/>
      </w:pPr>
      <w:r>
        <w:t xml:space="preserve">        command.js</w:t>
      </w:r>
    </w:p>
    <w:p>
      <w:pPr>
        <w:pStyle w:val="ListBullet"/>
      </w:pPr>
      <w:r>
        <w:t xml:space="preserve">        execute.js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ping.js</w:t>
      </w:r>
    </w:p>
    <w:p>
      <w:pPr>
        <w:pStyle w:val="ListBullet"/>
      </w:pPr>
      <w:r>
        <w:t xml:space="preserve">        prepare.js</w:t>
      </w:r>
    </w:p>
    <w:p>
      <w:pPr>
        <w:pStyle w:val="ListBullet"/>
      </w:pPr>
      <w:r>
        <w:t xml:space="preserve">        query.js</w:t>
      </w:r>
    </w:p>
    <w:p>
      <w:pPr>
        <w:pStyle w:val="ListBullet"/>
      </w:pPr>
      <w:r>
        <w:t xml:space="preserve">        quit.js</w:t>
      </w:r>
    </w:p>
    <w:p>
      <w:pPr>
        <w:pStyle w:val="ListBullet"/>
      </w:pPr>
      <w:r>
        <w:t xml:space="preserve">        register_slave.js</w:t>
      </w:r>
    </w:p>
    <w:p>
      <w:pPr>
        <w:pStyle w:val="ListBullet"/>
      </w:pPr>
      <w:r>
        <w:t xml:space="preserve">        server_handshake.js</w:t>
      </w:r>
    </w:p>
    <w:p>
      <w:r>
        <w:t xml:space="preserve">      constants</w:t>
      </w:r>
    </w:p>
    <w:p>
      <w:pPr>
        <w:pStyle w:val="ListBullet"/>
      </w:pPr>
      <w:r>
        <w:t xml:space="preserve">        charsets.js</w:t>
      </w:r>
    </w:p>
    <w:p>
      <w:pPr>
        <w:pStyle w:val="ListBullet"/>
      </w:pPr>
      <w:r>
        <w:t xml:space="preserve">        charset_encodings.js</w:t>
      </w:r>
    </w:p>
    <w:p>
      <w:pPr>
        <w:pStyle w:val="ListBullet"/>
      </w:pPr>
      <w:r>
        <w:t xml:space="preserve">        client.js</w:t>
      </w:r>
    </w:p>
    <w:p>
      <w:pPr>
        <w:pStyle w:val="ListBullet"/>
      </w:pPr>
      <w:r>
        <w:t xml:space="preserve">        commands.js</w:t>
      </w:r>
    </w:p>
    <w:p>
      <w:pPr>
        <w:pStyle w:val="ListBullet"/>
      </w:pPr>
      <w:r>
        <w:t xml:space="preserve">        cursor.js</w:t>
      </w:r>
    </w:p>
    <w:p>
      <w:pPr>
        <w:pStyle w:val="ListBullet"/>
      </w:pPr>
      <w:r>
        <w:t xml:space="preserve">        encoding_charset.js</w:t>
      </w:r>
    </w:p>
    <w:p>
      <w:pPr>
        <w:pStyle w:val="ListBullet"/>
      </w:pPr>
      <w:r>
        <w:t xml:space="preserve">        errors.js</w:t>
      </w:r>
    </w:p>
    <w:p>
      <w:pPr>
        <w:pStyle w:val="ListBullet"/>
      </w:pPr>
      <w:r>
        <w:t xml:space="preserve">        field_flags.js</w:t>
      </w:r>
    </w:p>
    <w:p>
      <w:pPr>
        <w:pStyle w:val="ListBullet"/>
      </w:pPr>
      <w:r>
        <w:t xml:space="preserve">        server_status.js</w:t>
      </w:r>
    </w:p>
    <w:p>
      <w:pPr>
        <w:pStyle w:val="ListBullet"/>
      </w:pPr>
      <w:r>
        <w:t xml:space="preserve">        session_track.js</w:t>
      </w:r>
    </w:p>
    <w:p>
      <w:pPr>
        <w:pStyle w:val="ListBullet"/>
      </w:pPr>
      <w:r>
        <w:t xml:space="preserve">        ssl_profiles.js</w:t>
      </w:r>
    </w:p>
    <w:p>
      <w:pPr>
        <w:pStyle w:val="ListBullet"/>
      </w:pPr>
      <w:r>
        <w:t xml:space="preserve">        types.js</w:t>
      </w:r>
    </w:p>
    <w:p>
      <w:r>
        <w:t xml:space="preserve">      packets</w:t>
      </w:r>
    </w:p>
    <w:p>
      <w:pPr>
        <w:pStyle w:val="ListBullet"/>
      </w:pPr>
      <w:r>
        <w:t xml:space="preserve">        auth_next_factor.js</w:t>
      </w:r>
    </w:p>
    <w:p>
      <w:pPr>
        <w:pStyle w:val="ListBullet"/>
      </w:pPr>
      <w:r>
        <w:t xml:space="preserve">        auth_switch_request.js</w:t>
      </w:r>
    </w:p>
    <w:p>
      <w:pPr>
        <w:pStyle w:val="ListBullet"/>
      </w:pPr>
      <w:r>
        <w:t xml:space="preserve">        auth_switch_request_more_data.js</w:t>
      </w:r>
    </w:p>
    <w:p>
      <w:pPr>
        <w:pStyle w:val="ListBullet"/>
      </w:pPr>
      <w:r>
        <w:t xml:space="preserve">        auth_switch_response.js</w:t>
      </w:r>
    </w:p>
    <w:p>
      <w:pPr>
        <w:pStyle w:val="ListBullet"/>
      </w:pPr>
      <w:r>
        <w:t xml:space="preserve">        binary_row.js</w:t>
      </w:r>
    </w:p>
    <w:p>
      <w:pPr>
        <w:pStyle w:val="ListBullet"/>
      </w:pPr>
      <w:r>
        <w:t xml:space="preserve">        binlog_dump.js</w:t>
      </w:r>
    </w:p>
    <w:p>
      <w:pPr>
        <w:pStyle w:val="ListBullet"/>
      </w:pPr>
      <w:r>
        <w:t xml:space="preserve">        binlog_query_statusvars.js</w:t>
      </w:r>
    </w:p>
    <w:p>
      <w:pPr>
        <w:pStyle w:val="ListBullet"/>
      </w:pPr>
      <w:r>
        <w:t xml:space="preserve">        change_user.js</w:t>
      </w:r>
    </w:p>
    <w:p>
      <w:pPr>
        <w:pStyle w:val="ListBullet"/>
      </w:pPr>
      <w:r>
        <w:t xml:space="preserve">        close_statement.js</w:t>
      </w:r>
    </w:p>
    <w:p>
      <w:pPr>
        <w:pStyle w:val="ListBullet"/>
      </w:pPr>
      <w:r>
        <w:t xml:space="preserve">        column_definition.js</w:t>
      </w:r>
    </w:p>
    <w:p>
      <w:pPr>
        <w:pStyle w:val="ListBullet"/>
      </w:pPr>
      <w:r>
        <w:t xml:space="preserve">        execute.js</w:t>
      </w:r>
    </w:p>
    <w:p>
      <w:pPr>
        <w:pStyle w:val="ListBullet"/>
      </w:pPr>
      <w:r>
        <w:t xml:space="preserve">        handshake.js</w:t>
      </w:r>
    </w:p>
    <w:p>
      <w:pPr>
        <w:pStyle w:val="ListBullet"/>
      </w:pPr>
      <w:r>
        <w:t xml:space="preserve">        handshake_response.js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packet.js</w:t>
      </w:r>
    </w:p>
    <w:p>
      <w:pPr>
        <w:pStyle w:val="ListBullet"/>
      </w:pPr>
      <w:r>
        <w:t xml:space="preserve">        prepared_statement_header.js</w:t>
      </w:r>
    </w:p>
    <w:p>
      <w:pPr>
        <w:pStyle w:val="ListBullet"/>
      </w:pPr>
      <w:r>
        <w:t xml:space="preserve">        prepare_statement.js</w:t>
      </w:r>
    </w:p>
    <w:p>
      <w:pPr>
        <w:pStyle w:val="ListBullet"/>
      </w:pPr>
      <w:r>
        <w:t xml:space="preserve">        query.js</w:t>
      </w:r>
    </w:p>
    <w:p>
      <w:pPr>
        <w:pStyle w:val="ListBullet"/>
      </w:pPr>
      <w:r>
        <w:t xml:space="preserve">        register_slave.js</w:t>
      </w:r>
    </w:p>
    <w:p>
      <w:pPr>
        <w:pStyle w:val="ListBullet"/>
      </w:pPr>
      <w:r>
        <w:t xml:space="preserve">        resultset_header.js</w:t>
      </w:r>
    </w:p>
    <w:p>
      <w:pPr>
        <w:pStyle w:val="ListBullet"/>
      </w:pPr>
      <w:r>
        <w:t xml:space="preserve">        ssl_request.js</w:t>
      </w:r>
    </w:p>
    <w:p>
      <w:pPr>
        <w:pStyle w:val="ListBullet"/>
      </w:pPr>
      <w:r>
        <w:t xml:space="preserve">        text_row.js</w:t>
      </w:r>
    </w:p>
    <w:p>
      <w:r>
        <w:t xml:space="preserve">      parsers</w:t>
      </w:r>
    </w:p>
    <w:p>
      <w:pPr>
        <w:pStyle w:val="ListBullet"/>
      </w:pPr>
      <w:r>
        <w:t xml:space="preserve">        binary_parser.js</w:t>
      </w:r>
    </w:p>
    <w:p>
      <w:pPr>
        <w:pStyle w:val="ListBullet"/>
      </w:pPr>
      <w:r>
        <w:t xml:space="preserve">        parser_cache.js</w:t>
      </w:r>
    </w:p>
    <w:p>
      <w:pPr>
        <w:pStyle w:val="ListBullet"/>
      </w:pPr>
      <w:r>
        <w:t xml:space="preserve">        string.js</w:t>
      </w:r>
    </w:p>
    <w:p>
      <w:pPr>
        <w:pStyle w:val="ListBullet"/>
      </w:pPr>
      <w:r>
        <w:t xml:space="preserve">        text_parser.js</w:t>
      </w:r>
    </w:p>
    <w:p>
      <w:pPr>
        <w:pStyle w:val="ListBullet"/>
      </w:pPr>
      <w:r>
        <w:t xml:space="preserve">      auth_41.js</w:t>
      </w:r>
    </w:p>
    <w:p>
      <w:pPr>
        <w:pStyle w:val="ListBullet"/>
      </w:pPr>
      <w:r>
        <w:t xml:space="preserve">      compressed_protocol.js</w:t>
      </w:r>
    </w:p>
    <w:p>
      <w:pPr>
        <w:pStyle w:val="ListBullet"/>
      </w:pPr>
      <w:r>
        <w:t xml:space="preserve">      connection.js</w:t>
      </w:r>
    </w:p>
    <w:p>
      <w:pPr>
        <w:pStyle w:val="ListBullet"/>
      </w:pPr>
      <w:r>
        <w:t xml:space="preserve">      connection_config.js</w:t>
      </w:r>
    </w:p>
    <w:p>
      <w:pPr>
        <w:pStyle w:val="ListBullet"/>
      </w:pPr>
      <w:r>
        <w:t xml:space="preserve">      helpers.js</w:t>
      </w:r>
    </w:p>
    <w:p>
      <w:pPr>
        <w:pStyle w:val="ListBullet"/>
      </w:pPr>
      <w:r>
        <w:t xml:space="preserve">      packet_parser.js</w:t>
      </w:r>
    </w:p>
    <w:p>
      <w:pPr>
        <w:pStyle w:val="ListBullet"/>
      </w:pPr>
      <w:r>
        <w:t xml:space="preserve">      pool.js</w:t>
      </w:r>
    </w:p>
    <w:p>
      <w:pPr>
        <w:pStyle w:val="ListBullet"/>
      </w:pPr>
      <w:r>
        <w:t xml:space="preserve">      pool_cluster.js</w:t>
      </w:r>
    </w:p>
    <w:p>
      <w:pPr>
        <w:pStyle w:val="ListBullet"/>
      </w:pPr>
      <w:r>
        <w:t xml:space="preserve">      pool_config.js</w:t>
      </w:r>
    </w:p>
    <w:p>
      <w:pPr>
        <w:pStyle w:val="ListBullet"/>
      </w:pPr>
      <w:r>
        <w:t xml:space="preserve">      pool_connection.js</w:t>
      </w:r>
    </w:p>
    <w:p>
      <w:pPr>
        <w:pStyle w:val="ListBullet"/>
      </w:pPr>
      <w:r>
        <w:t xml:space="preserve">      results_stream.js</w:t>
      </w:r>
    </w:p>
    <w:p>
      <w:pPr>
        <w:pStyle w:val="ListBullet"/>
      </w:pPr>
      <w:r>
        <w:t xml:space="preserve">      server.js</w:t>
      </w:r>
    </w:p>
    <w:p>
      <w:r>
        <w:t xml:space="preserve">    node_modules</w:t>
      </w:r>
    </w:p>
    <w:p>
      <w:r>
        <w:t xml:space="preserve">      iconv-lite</w:t>
      </w:r>
    </w:p>
    <w:p>
      <w:r>
        <w:t xml:space="preserve">        .github</w:t>
      </w:r>
    </w:p>
    <w:p>
      <w:pPr>
        <w:pStyle w:val="ListBullet"/>
      </w:pPr>
      <w:r>
        <w:t xml:space="preserve">          dependabot.yml</w:t>
      </w:r>
    </w:p>
    <w:p>
      <w:r>
        <w:t xml:space="preserve">        .idea</w:t>
      </w:r>
    </w:p>
    <w:p>
      <w:r>
        <w:t xml:space="preserve">          codeStyles</w:t>
      </w:r>
    </w:p>
    <w:p>
      <w:pPr>
        <w:pStyle w:val="ListBullet"/>
      </w:pPr>
      <w:r>
        <w:t xml:space="preserve">            codeStyleConfig.xml</w:t>
      </w:r>
    </w:p>
    <w:p>
      <w:pPr>
        <w:pStyle w:val="ListBullet"/>
      </w:pPr>
      <w:r>
        <w:t xml:space="preserve">            Project.xml</w:t>
      </w:r>
    </w:p>
    <w:p>
      <w:r>
        <w:t xml:space="preserve">          inspectionProfiles</w:t>
      </w:r>
    </w:p>
    <w:p>
      <w:pPr>
        <w:pStyle w:val="ListBullet"/>
      </w:pPr>
      <w:r>
        <w:t xml:space="preserve">            Project_Default.xml</w:t>
      </w:r>
    </w:p>
    <w:p>
      <w:pPr>
        <w:pStyle w:val="ListBullet"/>
      </w:pPr>
      <w:r>
        <w:t xml:space="preserve">          iconv-lite.iml</w:t>
      </w:r>
    </w:p>
    <w:p>
      <w:pPr>
        <w:pStyle w:val="ListBullet"/>
      </w:pPr>
      <w:r>
        <w:t xml:space="preserve">          modules.xml</w:t>
      </w:r>
    </w:p>
    <w:p>
      <w:pPr>
        <w:pStyle w:val="ListBullet"/>
      </w:pPr>
      <w:r>
        <w:t xml:space="preserve">          vcs.xml</w:t>
      </w:r>
    </w:p>
    <w:p>
      <w:r>
        <w:t xml:space="preserve">        encodings</w:t>
      </w:r>
    </w:p>
    <w:p>
      <w:r>
        <w:t xml:space="preserve">          tables</w:t>
      </w:r>
    </w:p>
    <w:p>
      <w:pPr>
        <w:pStyle w:val="ListBullet"/>
      </w:pPr>
      <w:r>
        <w:t xml:space="preserve">            big5-added.json</w:t>
      </w:r>
    </w:p>
    <w:p>
      <w:pPr>
        <w:pStyle w:val="ListBullet"/>
      </w:pPr>
      <w:r>
        <w:t xml:space="preserve">            cp936.json</w:t>
      </w:r>
    </w:p>
    <w:p>
      <w:pPr>
        <w:pStyle w:val="ListBullet"/>
      </w:pPr>
      <w:r>
        <w:t xml:space="preserve">            cp949.json</w:t>
      </w:r>
    </w:p>
    <w:p>
      <w:pPr>
        <w:pStyle w:val="ListBullet"/>
      </w:pPr>
      <w:r>
        <w:t xml:space="preserve">            cp950.json</w:t>
      </w:r>
    </w:p>
    <w:p>
      <w:pPr>
        <w:pStyle w:val="ListBullet"/>
      </w:pPr>
      <w:r>
        <w:t xml:space="preserve">            eucjp.json</w:t>
      </w:r>
    </w:p>
    <w:p>
      <w:pPr>
        <w:pStyle w:val="ListBullet"/>
      </w:pPr>
      <w:r>
        <w:t xml:space="preserve">            gb18030-ranges.json</w:t>
      </w:r>
    </w:p>
    <w:p>
      <w:pPr>
        <w:pStyle w:val="ListBullet"/>
      </w:pPr>
      <w:r>
        <w:t xml:space="preserve">            gbk-added.json</w:t>
      </w:r>
    </w:p>
    <w:p>
      <w:pPr>
        <w:pStyle w:val="ListBullet"/>
      </w:pPr>
      <w:r>
        <w:t xml:space="preserve">            shiftjis.json</w:t>
      </w:r>
    </w:p>
    <w:p>
      <w:pPr>
        <w:pStyle w:val="ListBullet"/>
      </w:pPr>
      <w:r>
        <w:t xml:space="preserve">          dbcs-codec.js</w:t>
      </w:r>
    </w:p>
    <w:p>
      <w:pPr>
        <w:pStyle w:val="ListBullet"/>
      </w:pPr>
      <w:r>
        <w:t xml:space="preserve">          dbcs-data.js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internal.js</w:t>
      </w:r>
    </w:p>
    <w:p>
      <w:pPr>
        <w:pStyle w:val="ListBullet"/>
      </w:pPr>
      <w:r>
        <w:t xml:space="preserve">          sbcs-codec.js</w:t>
      </w:r>
    </w:p>
    <w:p>
      <w:pPr>
        <w:pStyle w:val="ListBullet"/>
      </w:pPr>
      <w:r>
        <w:t xml:space="preserve">          sbcs-data-generated.js</w:t>
      </w:r>
    </w:p>
    <w:p>
      <w:pPr>
        <w:pStyle w:val="ListBullet"/>
      </w:pPr>
      <w:r>
        <w:t xml:space="preserve">          sbcs-data.js</w:t>
      </w:r>
    </w:p>
    <w:p>
      <w:pPr>
        <w:pStyle w:val="ListBullet"/>
      </w:pPr>
      <w:r>
        <w:t xml:space="preserve">          utf16.js</w:t>
      </w:r>
    </w:p>
    <w:p>
      <w:pPr>
        <w:pStyle w:val="ListBullet"/>
      </w:pPr>
      <w:r>
        <w:t xml:space="preserve">          utf32.js</w:t>
      </w:r>
    </w:p>
    <w:p>
      <w:pPr>
        <w:pStyle w:val="ListBullet"/>
      </w:pPr>
      <w:r>
        <w:t xml:space="preserve">          utf7.js</w:t>
      </w:r>
    </w:p>
    <w:p>
      <w:r>
        <w:t xml:space="preserve">        lib</w:t>
      </w:r>
    </w:p>
    <w:p>
      <w:pPr>
        <w:pStyle w:val="ListBullet"/>
      </w:pPr>
      <w:r>
        <w:t xml:space="preserve">          bom-handling.js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streams.js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typings</w:t>
      </w:r>
    </w:p>
    <w:p>
      <w:r>
        <w:t xml:space="preserve">      mysql</w:t>
      </w:r>
    </w:p>
    <w:p>
      <w:r>
        <w:t xml:space="preserve">        lib</w:t>
      </w:r>
    </w:p>
    <w:p>
      <w:r>
        <w:t xml:space="preserve">          constants</w:t>
      </w:r>
    </w:p>
    <w:p>
      <w:pPr>
        <w:pStyle w:val="ListBullet"/>
      </w:pPr>
      <w:r>
        <w:t xml:space="preserve">            Charsets.d.ts</w:t>
      </w:r>
    </w:p>
    <w:p>
      <w:pPr>
        <w:pStyle w:val="ListBullet"/>
      </w:pPr>
      <w:r>
        <w:t xml:space="preserve">            CharsetToEncoding.d.ts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Types.d.ts</w:t>
      </w:r>
    </w:p>
    <w:p>
      <w:r>
        <w:t xml:space="preserve">          parsers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ParserCache.d.ts</w:t>
      </w:r>
    </w:p>
    <w:p>
      <w:pPr>
        <w:pStyle w:val="ListBullet"/>
      </w:pPr>
      <w:r>
        <w:t xml:space="preserve">            typeCast.d.ts</w:t>
      </w:r>
    </w:p>
    <w:p>
      <w:r>
        <w:t xml:space="preserve">          protocol</w:t>
      </w:r>
    </w:p>
    <w:p>
      <w:r>
        <w:t xml:space="preserve">            packets</w:t>
      </w:r>
    </w:p>
    <w:p>
      <w:r>
        <w:t xml:space="preserve">              params</w:t>
      </w:r>
    </w:p>
    <w:p>
      <w:pPr>
        <w:pStyle w:val="ListBullet"/>
      </w:pPr>
      <w:r>
        <w:t xml:space="preserve">                ErrorPacketParams.d.ts</w:t>
      </w:r>
    </w:p>
    <w:p>
      <w:pPr>
        <w:pStyle w:val="ListBullet"/>
      </w:pPr>
      <w:r>
        <w:t xml:space="preserve">                OkPacketParams.d.ts</w:t>
      </w:r>
    </w:p>
    <w:p>
      <w:pPr>
        <w:pStyle w:val="ListBullet"/>
      </w:pPr>
      <w:r>
        <w:t xml:space="preserve">              Field.d.ts</w:t>
      </w:r>
    </w:p>
    <w:p>
      <w:pPr>
        <w:pStyle w:val="ListBullet"/>
      </w:pPr>
      <w:r>
        <w:t xml:space="preserve">              FieldPacket.d.ts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OkPacket.d.ts</w:t>
      </w:r>
    </w:p>
    <w:p>
      <w:pPr>
        <w:pStyle w:val="ListBullet"/>
      </w:pPr>
      <w:r>
        <w:t xml:space="preserve">              ProcedurePacket.d.ts</w:t>
      </w:r>
    </w:p>
    <w:p>
      <w:pPr>
        <w:pStyle w:val="ListBullet"/>
      </w:pPr>
      <w:r>
        <w:t xml:space="preserve">              ResultSetHeader.d.ts</w:t>
      </w:r>
    </w:p>
    <w:p>
      <w:pPr>
        <w:pStyle w:val="ListBullet"/>
      </w:pPr>
      <w:r>
        <w:t xml:space="preserve">              RowDataPacket.d.ts</w:t>
      </w:r>
    </w:p>
    <w:p>
      <w:r>
        <w:t xml:space="preserve">            sequences</w:t>
      </w:r>
    </w:p>
    <w:p>
      <w:r>
        <w:t xml:space="preserve">              promise</w:t>
      </w:r>
    </w:p>
    <w:p>
      <w:pPr>
        <w:pStyle w:val="ListBullet"/>
      </w:pPr>
      <w:r>
        <w:t xml:space="preserve">                ExecutableBase.d.ts</w:t>
      </w:r>
    </w:p>
    <w:p>
      <w:pPr>
        <w:pStyle w:val="ListBullet"/>
      </w:pPr>
      <w:r>
        <w:t xml:space="preserve">                QueryableBase.d.ts</w:t>
      </w:r>
    </w:p>
    <w:p>
      <w:pPr>
        <w:pStyle w:val="ListBullet"/>
      </w:pPr>
      <w:r>
        <w:t xml:space="preserve">              ExecutableBase.d.ts</w:t>
      </w:r>
    </w:p>
    <w:p>
      <w:pPr>
        <w:pStyle w:val="ListBullet"/>
      </w:pPr>
      <w:r>
        <w:t xml:space="preserve">              Prepare.d.ts</w:t>
      </w:r>
    </w:p>
    <w:p>
      <w:pPr>
        <w:pStyle w:val="ListBullet"/>
      </w:pPr>
      <w:r>
        <w:t xml:space="preserve">              Query.d.ts</w:t>
      </w:r>
    </w:p>
    <w:p>
      <w:pPr>
        <w:pStyle w:val="ListBullet"/>
      </w:pPr>
      <w:r>
        <w:t xml:space="preserve">              QueryableBase.d.ts</w:t>
      </w:r>
    </w:p>
    <w:p>
      <w:pPr>
        <w:pStyle w:val="ListBullet"/>
      </w:pPr>
      <w:r>
        <w:t xml:space="preserve">              Sequence.d.ts</w:t>
      </w:r>
    </w:p>
    <w:p>
      <w:pPr>
        <w:pStyle w:val="ListBullet"/>
      </w:pPr>
      <w:r>
        <w:t xml:space="preserve">          Auth.d.ts</w:t>
      </w:r>
    </w:p>
    <w:p>
      <w:pPr>
        <w:pStyle w:val="ListBullet"/>
      </w:pPr>
      <w:r>
        <w:t xml:space="preserve">          Connection.d.ts</w:t>
      </w:r>
    </w:p>
    <w:p>
      <w:pPr>
        <w:pStyle w:val="ListBullet"/>
      </w:pPr>
      <w:r>
        <w:t xml:space="preserve">          Pool.d.ts</w:t>
      </w:r>
    </w:p>
    <w:p>
      <w:pPr>
        <w:pStyle w:val="ListBullet"/>
      </w:pPr>
      <w:r>
        <w:t xml:space="preserve">          PoolCluster.d.ts</w:t>
      </w:r>
    </w:p>
    <w:p>
      <w:pPr>
        <w:pStyle w:val="ListBullet"/>
      </w:pPr>
      <w:r>
        <w:t xml:space="preserve">          PoolConnection.d.ts</w:t>
      </w:r>
    </w:p>
    <w:p>
      <w:pPr>
        <w:pStyle w:val="ListBullet"/>
      </w:pPr>
      <w:r>
        <w:t xml:space="preserve">          Server.d.ts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info.txt</w:t>
      </w:r>
    </w:p>
    <w:p>
      <w:pPr>
        <w:pStyle w:val="ListBullet"/>
      </w:pPr>
      <w:r>
        <w:t xml:space="preserve">        LICENSE.txt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promise.d.ts</w:t>
      </w:r>
    </w:p>
    <w:p>
      <w:pPr>
        <w:pStyle w:val="ListBullet"/>
      </w:pPr>
      <w:r>
        <w:t xml:space="preserve">    promise.js</w:t>
      </w:r>
    </w:p>
    <w:p>
      <w:pPr>
        <w:pStyle w:val="ListBullet"/>
      </w:pPr>
      <w:r>
        <w:t xml:space="preserve">    README.md</w:t>
      </w:r>
    </w:p>
    <w:p>
      <w:r>
        <w:t xml:space="preserve">  named-placeholders</w:t>
      </w:r>
    </w:p>
    <w:p>
      <w:r>
        <w:t xml:space="preserve">    node_modules</w:t>
      </w:r>
    </w:p>
    <w:p>
      <w:r>
        <w:t xml:space="preserve">      lru-cache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negotiator</w:t>
      </w:r>
    </w:p>
    <w:p>
      <w:r>
        <w:t xml:space="preserve">    lib</w:t>
      </w:r>
    </w:p>
    <w:p>
      <w:pPr>
        <w:pStyle w:val="ListBullet"/>
      </w:pPr>
      <w:r>
        <w:t xml:space="preserve">      charset.js</w:t>
      </w:r>
    </w:p>
    <w:p>
      <w:pPr>
        <w:pStyle w:val="ListBullet"/>
      </w:pPr>
      <w:r>
        <w:t xml:space="preserve">      encoding.js</w:t>
      </w:r>
    </w:p>
    <w:p>
      <w:pPr>
        <w:pStyle w:val="ListBullet"/>
      </w:pPr>
      <w:r>
        <w:t xml:space="preserve">      language.js</w:t>
      </w:r>
    </w:p>
    <w:p>
      <w:pPr>
        <w:pStyle w:val="ListBullet"/>
      </w:pPr>
      <w:r>
        <w:t xml:space="preserve">      mediaType.js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node-addon-api</w:t>
      </w:r>
    </w:p>
    <w:p>
      <w:r>
        <w:t xml:space="preserve">    tools</w:t>
      </w:r>
    </w:p>
    <w:p>
      <w:pPr>
        <w:pStyle w:val="ListBullet"/>
      </w:pPr>
      <w:r>
        <w:t xml:space="preserve">      check-napi.js</w:t>
      </w:r>
    </w:p>
    <w:p>
      <w:pPr>
        <w:pStyle w:val="ListBullet"/>
      </w:pPr>
      <w:r>
        <w:t xml:space="preserve">      clang-format.js</w:t>
      </w:r>
    </w:p>
    <w:p>
      <w:pPr>
        <w:pStyle w:val="ListBullet"/>
      </w:pPr>
      <w:r>
        <w:t xml:space="preserve">      conversion.js</w:t>
      </w:r>
    </w:p>
    <w:p>
      <w:pPr>
        <w:pStyle w:val="ListBullet"/>
      </w:pPr>
      <w:r>
        <w:t xml:space="preserve">      eslint-format.js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common.gypi</w:t>
      </w:r>
    </w:p>
    <w:p>
      <w:pPr>
        <w:pStyle w:val="ListBullet"/>
      </w:pPr>
      <w:r>
        <w:t xml:space="preserve">    except.gypi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napi-inl.deprecated.h</w:t>
      </w:r>
    </w:p>
    <w:p>
      <w:pPr>
        <w:pStyle w:val="ListBullet"/>
      </w:pPr>
      <w:r>
        <w:t xml:space="preserve">    napi-inl.h</w:t>
      </w:r>
    </w:p>
    <w:p>
      <w:pPr>
        <w:pStyle w:val="ListBullet"/>
      </w:pPr>
      <w:r>
        <w:t xml:space="preserve">    napi.h</w:t>
      </w:r>
    </w:p>
    <w:p>
      <w:pPr>
        <w:pStyle w:val="ListBullet"/>
      </w:pPr>
      <w:r>
        <w:t xml:space="preserve">    node_api.gyp</w:t>
      </w:r>
    </w:p>
    <w:p>
      <w:pPr>
        <w:pStyle w:val="ListBullet"/>
      </w:pPr>
      <w:r>
        <w:t xml:space="preserve">    noexcept.gypi</w:t>
      </w:r>
    </w:p>
    <w:p>
      <w:pPr>
        <w:pStyle w:val="ListBullet"/>
      </w:pPr>
      <w:r>
        <w:t xml:space="preserve">    nothing.c</w:t>
      </w:r>
    </w:p>
    <w:p>
      <w:pPr>
        <w:pStyle w:val="ListBullet"/>
      </w:pPr>
      <w:r>
        <w:t xml:space="preserve">    package-support.json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node-fetch</w:t>
      </w:r>
    </w:p>
    <w:p>
      <w:r>
        <w:t xml:space="preserve">    lib</w:t>
      </w:r>
    </w:p>
    <w:p>
      <w:pPr>
        <w:pStyle w:val="ListBullet"/>
      </w:pPr>
      <w:r>
        <w:t xml:space="preserve">      index.es.js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browser.js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nodemon</w:t>
      </w:r>
    </w:p>
    <w:p>
      <w:r>
        <w:t xml:space="preserve">    bin</w:t>
      </w:r>
    </w:p>
    <w:p>
      <w:pPr>
        <w:pStyle w:val="ListBullet"/>
      </w:pPr>
      <w:r>
        <w:t xml:space="preserve">      nodemon.js</w:t>
      </w:r>
    </w:p>
    <w:p>
      <w:pPr>
        <w:pStyle w:val="ListBullet"/>
      </w:pPr>
      <w:r>
        <w:t xml:space="preserve">      windows-kill.exe</w:t>
      </w:r>
    </w:p>
    <w:p>
      <w:r>
        <w:t xml:space="preserve">    doc</w:t>
      </w:r>
    </w:p>
    <w:p>
      <w:r>
        <w:t xml:space="preserve">      cli</w:t>
      </w:r>
    </w:p>
    <w:p>
      <w:pPr>
        <w:pStyle w:val="ListBullet"/>
      </w:pPr>
      <w:r>
        <w:t xml:space="preserve">        authors.txt</w:t>
      </w:r>
    </w:p>
    <w:p>
      <w:pPr>
        <w:pStyle w:val="ListBullet"/>
      </w:pPr>
      <w:r>
        <w:t xml:space="preserve">        config.txt</w:t>
      </w:r>
    </w:p>
    <w:p>
      <w:pPr>
        <w:pStyle w:val="ListBullet"/>
      </w:pPr>
      <w:r>
        <w:t xml:space="preserve">        help.txt</w:t>
      </w:r>
    </w:p>
    <w:p>
      <w:pPr>
        <w:pStyle w:val="ListBullet"/>
      </w:pPr>
      <w:r>
        <w:t xml:space="preserve">        logo.txt</w:t>
      </w:r>
    </w:p>
    <w:p>
      <w:pPr>
        <w:pStyle w:val="ListBullet"/>
      </w:pPr>
      <w:r>
        <w:t xml:space="preserve">        options.txt</w:t>
      </w:r>
    </w:p>
    <w:p>
      <w:pPr>
        <w:pStyle w:val="ListBullet"/>
      </w:pPr>
      <w:r>
        <w:t xml:space="preserve">        topics.txt</w:t>
      </w:r>
    </w:p>
    <w:p>
      <w:pPr>
        <w:pStyle w:val="ListBullet"/>
      </w:pPr>
      <w:r>
        <w:t xml:space="preserve">        usage.txt</w:t>
      </w:r>
    </w:p>
    <w:p>
      <w:pPr>
        <w:pStyle w:val="ListBullet"/>
      </w:pPr>
      <w:r>
        <w:t xml:space="preserve">        whoami.txt</w:t>
      </w:r>
    </w:p>
    <w:p>
      <w:r>
        <w:t xml:space="preserve">    lib</w:t>
      </w:r>
    </w:p>
    <w:p>
      <w:r>
        <w:t xml:space="preserve">      cli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parse.js</w:t>
      </w:r>
    </w:p>
    <w:p>
      <w:r>
        <w:t xml:space="preserve">      config</w:t>
      </w:r>
    </w:p>
    <w:p>
      <w:pPr>
        <w:pStyle w:val="ListBullet"/>
      </w:pPr>
      <w:r>
        <w:t xml:space="preserve">        command.js</w:t>
      </w:r>
    </w:p>
    <w:p>
      <w:pPr>
        <w:pStyle w:val="ListBullet"/>
      </w:pPr>
      <w:r>
        <w:t xml:space="preserve">        defaults.js</w:t>
      </w:r>
    </w:p>
    <w:p>
      <w:pPr>
        <w:pStyle w:val="ListBullet"/>
      </w:pPr>
      <w:r>
        <w:t xml:space="preserve">        exec.js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load.js</w:t>
      </w:r>
    </w:p>
    <w:p>
      <w:r>
        <w:t xml:space="preserve">      help</w:t>
      </w:r>
    </w:p>
    <w:p>
      <w:pPr>
        <w:pStyle w:val="ListBullet"/>
      </w:pPr>
      <w:r>
        <w:t xml:space="preserve">        index.js</w:t>
      </w:r>
    </w:p>
    <w:p>
      <w:r>
        <w:t xml:space="preserve">      monitor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match.js</w:t>
      </w:r>
    </w:p>
    <w:p>
      <w:pPr>
        <w:pStyle w:val="ListBullet"/>
      </w:pPr>
      <w:r>
        <w:t xml:space="preserve">        run.js</w:t>
      </w:r>
    </w:p>
    <w:p>
      <w:pPr>
        <w:pStyle w:val="ListBullet"/>
      </w:pPr>
      <w:r>
        <w:t xml:space="preserve">        signals.js</w:t>
      </w:r>
    </w:p>
    <w:p>
      <w:pPr>
        <w:pStyle w:val="ListBullet"/>
      </w:pPr>
      <w:r>
        <w:t xml:space="preserve">        watch.js</w:t>
      </w:r>
    </w:p>
    <w:p>
      <w:r>
        <w:t xml:space="preserve">      rules</w:t>
      </w:r>
    </w:p>
    <w:p>
      <w:pPr>
        <w:pStyle w:val="ListBullet"/>
      </w:pPr>
      <w:r>
        <w:t xml:space="preserve">        add.js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parse.js</w:t>
      </w:r>
    </w:p>
    <w:p>
      <w:r>
        <w:t xml:space="preserve">      utils</w:t>
      </w:r>
    </w:p>
    <w:p>
      <w:pPr>
        <w:pStyle w:val="ListBullet"/>
      </w:pPr>
      <w:r>
        <w:t xml:space="preserve">        bus.js</w:t>
      </w:r>
    </w:p>
    <w:p>
      <w:pPr>
        <w:pStyle w:val="ListBullet"/>
      </w:pPr>
      <w:r>
        <w:t xml:space="preserve">        clone.js</w:t>
      </w:r>
    </w:p>
    <w:p>
      <w:pPr>
        <w:pStyle w:val="ListBullet"/>
      </w:pPr>
      <w:r>
        <w:t xml:space="preserve">        colour.js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log.js</w:t>
      </w:r>
    </w:p>
    <w:p>
      <w:pPr>
        <w:pStyle w:val="ListBullet"/>
      </w:pPr>
      <w:r>
        <w:t xml:space="preserve">        merge.js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nodemon.js</w:t>
      </w:r>
    </w:p>
    <w:p>
      <w:pPr>
        <w:pStyle w:val="ListBullet"/>
      </w:pPr>
      <w:r>
        <w:t xml:space="preserve">      spawn.js</w:t>
      </w:r>
    </w:p>
    <w:p>
      <w:pPr>
        <w:pStyle w:val="ListBullet"/>
      </w:pPr>
      <w:r>
        <w:t xml:space="preserve">      version.js</w:t>
      </w:r>
    </w:p>
    <w:p>
      <w:r>
        <w:t xml:space="preserve">    node_modules</w:t>
      </w:r>
    </w:p>
    <w:p>
      <w:r>
        <w:t xml:space="preserve">      debug</w:t>
      </w:r>
    </w:p>
    <w:p>
      <w:r>
        <w:t xml:space="preserve">        src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common.js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ms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.prettierrc.json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jsconfig.json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nopt</w:t>
      </w:r>
    </w:p>
    <w:p>
      <w:r>
        <w:t xml:space="preserve">    bin</w:t>
      </w:r>
    </w:p>
    <w:p>
      <w:pPr>
        <w:pStyle w:val="ListBullet"/>
      </w:pPr>
      <w:r>
        <w:t xml:space="preserve">      nopt.js</w:t>
      </w:r>
    </w:p>
    <w:p>
      <w:r>
        <w:t xml:space="preserve">    lib</w:t>
      </w:r>
    </w:p>
    <w:p>
      <w:pPr>
        <w:pStyle w:val="ListBullet"/>
      </w:pPr>
      <w:r>
        <w:t xml:space="preserve">      nopt.js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normalize-path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npmlog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log.js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object-assign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object-inspect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example</w:t>
      </w:r>
    </w:p>
    <w:p>
      <w:pPr>
        <w:pStyle w:val="ListBullet"/>
      </w:pPr>
      <w:r>
        <w:t xml:space="preserve">      all.js</w:t>
      </w:r>
    </w:p>
    <w:p>
      <w:pPr>
        <w:pStyle w:val="ListBullet"/>
      </w:pPr>
      <w:r>
        <w:t xml:space="preserve">      circular.js</w:t>
      </w:r>
    </w:p>
    <w:p>
      <w:pPr>
        <w:pStyle w:val="ListBullet"/>
      </w:pPr>
      <w:r>
        <w:t xml:space="preserve">      fn.js</w:t>
      </w:r>
    </w:p>
    <w:p>
      <w:pPr>
        <w:pStyle w:val="ListBullet"/>
      </w:pPr>
      <w:r>
        <w:t xml:space="preserve">      inspect.js</w:t>
      </w:r>
    </w:p>
    <w:p>
      <w:r>
        <w:t xml:space="preserve">    test</w:t>
      </w:r>
    </w:p>
    <w:p>
      <w:r>
        <w:t xml:space="preserve">      browser</w:t>
      </w:r>
    </w:p>
    <w:p>
      <w:pPr>
        <w:pStyle w:val="ListBullet"/>
      </w:pPr>
      <w:r>
        <w:t xml:space="preserve">        dom.js</w:t>
      </w:r>
    </w:p>
    <w:p>
      <w:pPr>
        <w:pStyle w:val="ListBullet"/>
      </w:pPr>
      <w:r>
        <w:t xml:space="preserve">      bigint.js</w:t>
      </w:r>
    </w:p>
    <w:p>
      <w:pPr>
        <w:pStyle w:val="ListBullet"/>
      </w:pPr>
      <w:r>
        <w:t xml:space="preserve">      circular.js</w:t>
      </w:r>
    </w:p>
    <w:p>
      <w:pPr>
        <w:pStyle w:val="ListBullet"/>
      </w:pPr>
      <w:r>
        <w:t xml:space="preserve">      deep.js</w:t>
      </w:r>
    </w:p>
    <w:p>
      <w:pPr>
        <w:pStyle w:val="ListBullet"/>
      </w:pPr>
      <w:r>
        <w:t xml:space="preserve">      element.js</w:t>
      </w:r>
    </w:p>
    <w:p>
      <w:pPr>
        <w:pStyle w:val="ListBullet"/>
      </w:pPr>
      <w:r>
        <w:t xml:space="preserve">      err.js</w:t>
      </w:r>
    </w:p>
    <w:p>
      <w:pPr>
        <w:pStyle w:val="ListBullet"/>
      </w:pPr>
      <w:r>
        <w:t xml:space="preserve">      fakes.js</w:t>
      </w:r>
    </w:p>
    <w:p>
      <w:pPr>
        <w:pStyle w:val="ListBullet"/>
      </w:pPr>
      <w:r>
        <w:t xml:space="preserve">      fn.js</w:t>
      </w:r>
    </w:p>
    <w:p>
      <w:pPr>
        <w:pStyle w:val="ListBullet"/>
      </w:pPr>
      <w:r>
        <w:t xml:space="preserve">      global.js</w:t>
      </w:r>
    </w:p>
    <w:p>
      <w:pPr>
        <w:pStyle w:val="ListBullet"/>
      </w:pPr>
      <w:r>
        <w:t xml:space="preserve">      has.js</w:t>
      </w:r>
    </w:p>
    <w:p>
      <w:pPr>
        <w:pStyle w:val="ListBullet"/>
      </w:pPr>
      <w:r>
        <w:t xml:space="preserve">      holes.js</w:t>
      </w:r>
    </w:p>
    <w:p>
      <w:pPr>
        <w:pStyle w:val="ListBullet"/>
      </w:pPr>
      <w:r>
        <w:t xml:space="preserve">      indent-option.js</w:t>
      </w:r>
    </w:p>
    <w:p>
      <w:pPr>
        <w:pStyle w:val="ListBullet"/>
      </w:pPr>
      <w:r>
        <w:t xml:space="preserve">      inspect.js</w:t>
      </w:r>
    </w:p>
    <w:p>
      <w:pPr>
        <w:pStyle w:val="ListBullet"/>
      </w:pPr>
      <w:r>
        <w:t xml:space="preserve">      lowbyte.js</w:t>
      </w:r>
    </w:p>
    <w:p>
      <w:pPr>
        <w:pStyle w:val="ListBullet"/>
      </w:pPr>
      <w:r>
        <w:t xml:space="preserve">      number.js</w:t>
      </w:r>
    </w:p>
    <w:p>
      <w:pPr>
        <w:pStyle w:val="ListBullet"/>
      </w:pPr>
      <w:r>
        <w:t xml:space="preserve">      quoteStyle.js</w:t>
      </w:r>
    </w:p>
    <w:p>
      <w:pPr>
        <w:pStyle w:val="ListBullet"/>
      </w:pPr>
      <w:r>
        <w:t xml:space="preserve">      toStringTag.js</w:t>
      </w:r>
    </w:p>
    <w:p>
      <w:pPr>
        <w:pStyle w:val="ListBullet"/>
      </w:pPr>
      <w:r>
        <w:t xml:space="preserve">      undef.js</w:t>
      </w:r>
    </w:p>
    <w:p>
      <w:pPr>
        <w:pStyle w:val="ListBullet"/>
      </w:pPr>
      <w:r>
        <w:t xml:space="preserve">      values.js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package-support.json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readme.markdown</w:t>
      </w:r>
    </w:p>
    <w:p>
      <w:pPr>
        <w:pStyle w:val="ListBullet"/>
      </w:pPr>
      <w:r>
        <w:t xml:space="preserve">    test-core-js.js</w:t>
      </w:r>
    </w:p>
    <w:p>
      <w:pPr>
        <w:pStyle w:val="ListBullet"/>
      </w:pPr>
      <w:r>
        <w:t xml:space="preserve">    util.inspect.js</w:t>
      </w:r>
    </w:p>
    <w:p>
      <w:r>
        <w:t xml:space="preserve">  on-finished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once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once.js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parseurl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path-is-absolute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path-to-regexp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picomatch</w:t>
      </w:r>
    </w:p>
    <w:p>
      <w:r>
        <w:t xml:space="preserve">    lib</w:t>
      </w:r>
    </w:p>
    <w:p>
      <w:pPr>
        <w:pStyle w:val="ListBullet"/>
      </w:pPr>
      <w:r>
        <w:t xml:space="preserve">      constants.js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picomatch.js</w:t>
      </w:r>
    </w:p>
    <w:p>
      <w:pPr>
        <w:pStyle w:val="ListBullet"/>
      </w:pPr>
      <w:r>
        <w:t xml:space="preserve">      scan.js</w:t>
      </w:r>
    </w:p>
    <w:p>
      <w:pPr>
        <w:pStyle w:val="ListBullet"/>
      </w:pPr>
      <w:r>
        <w:t xml:space="preserve">      utils.js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prop-types</w:t>
      </w:r>
    </w:p>
    <w:p>
      <w:r>
        <w:t xml:space="preserve">    lib</w:t>
      </w:r>
    </w:p>
    <w:p>
      <w:pPr>
        <w:pStyle w:val="ListBullet"/>
      </w:pPr>
      <w:r>
        <w:t xml:space="preserve">      has.js</w:t>
      </w:r>
    </w:p>
    <w:p>
      <w:pPr>
        <w:pStyle w:val="ListBullet"/>
      </w:pPr>
      <w:r>
        <w:t xml:space="preserve">      ReactPropTypesSecret.js</w:t>
      </w:r>
    </w:p>
    <w:p>
      <w:pPr>
        <w:pStyle w:val="ListBullet"/>
      </w:pPr>
      <w:r>
        <w:t xml:space="preserve">    checkPropTypes.js</w:t>
      </w:r>
    </w:p>
    <w:p>
      <w:pPr>
        <w:pStyle w:val="ListBullet"/>
      </w:pPr>
      <w:r>
        <w:t xml:space="preserve">    factory.js</w:t>
      </w:r>
    </w:p>
    <w:p>
      <w:pPr>
        <w:pStyle w:val="ListBullet"/>
      </w:pPr>
      <w:r>
        <w:t xml:space="preserve">    factoryWithThrowingShims.js</w:t>
      </w:r>
    </w:p>
    <w:p>
      <w:pPr>
        <w:pStyle w:val="ListBullet"/>
      </w:pPr>
      <w:r>
        <w:t xml:space="preserve">    factoryWithTypeCheckers.js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prop-types.js</w:t>
      </w:r>
    </w:p>
    <w:p>
      <w:pPr>
        <w:pStyle w:val="ListBullet"/>
      </w:pPr>
      <w:r>
        <w:t xml:space="preserve">    prop-types.min.js</w:t>
      </w:r>
    </w:p>
    <w:p>
      <w:pPr>
        <w:pStyle w:val="ListBullet"/>
      </w:pPr>
      <w:r>
        <w:t xml:space="preserve">    README.md</w:t>
      </w:r>
    </w:p>
    <w:p>
      <w:r>
        <w:t xml:space="preserve">  proxy-addr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proxy-from-env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test.js</w:t>
      </w:r>
    </w:p>
    <w:p>
      <w:r>
        <w:t xml:space="preserve">  pstree.remy</w:t>
      </w:r>
    </w:p>
    <w:p>
      <w:r>
        <w:t xml:space="preserve">    lib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tree.js</w:t>
      </w:r>
    </w:p>
    <w:p>
      <w:pPr>
        <w:pStyle w:val="ListBullet"/>
      </w:pPr>
      <w:r>
        <w:t xml:space="preserve">      utils.js</w:t>
      </w:r>
    </w:p>
    <w:p>
      <w:r>
        <w:t xml:space="preserve">    tests</w:t>
      </w:r>
    </w:p>
    <w:p>
      <w:r>
        <w:t xml:space="preserve">      fixtures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out1</w:t>
      </w:r>
    </w:p>
    <w:p>
      <w:pPr>
        <w:pStyle w:val="ListBullet"/>
      </w:pPr>
      <w:r>
        <w:t xml:space="preserve">        out2</w:t>
      </w:r>
    </w:p>
    <w:p>
      <w:pPr>
        <w:pStyle w:val="ListBullet"/>
      </w:pPr>
      <w:r>
        <w:t xml:space="preserve">      index.test.js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qs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dist</w:t>
      </w:r>
    </w:p>
    <w:p>
      <w:pPr>
        <w:pStyle w:val="ListBullet"/>
      </w:pPr>
      <w:r>
        <w:t xml:space="preserve">      qs.js</w:t>
      </w:r>
    </w:p>
    <w:p>
      <w:r>
        <w:t xml:space="preserve">    lib</w:t>
      </w:r>
    </w:p>
    <w:p>
      <w:pPr>
        <w:pStyle w:val="ListBullet"/>
      </w:pPr>
      <w:r>
        <w:t xml:space="preserve">      formats.js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stringify.js</w:t>
      </w:r>
    </w:p>
    <w:p>
      <w:pPr>
        <w:pStyle w:val="ListBullet"/>
      </w:pPr>
      <w:r>
        <w:t xml:space="preserve">      utils.js</w:t>
      </w:r>
    </w:p>
    <w:p>
      <w:r>
        <w:t xml:space="preserve">    test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stringify.js</w:t>
      </w:r>
    </w:p>
    <w:p>
      <w:pPr>
        <w:pStyle w:val="ListBullet"/>
      </w:pPr>
      <w:r>
        <w:t xml:space="preserve">      utils.js</w:t>
      </w:r>
    </w:p>
    <w:p>
      <w:pPr>
        <w:pStyle w:val="ListBullet"/>
      </w:pPr>
      <w:r>
        <w:t xml:space="preserve">    .editorconfig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range-parser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raw-body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SECURITY.md</w:t>
      </w:r>
    </w:p>
    <w:p>
      <w:r>
        <w:t xml:space="preserve">  react</w:t>
      </w:r>
    </w:p>
    <w:p>
      <w:r>
        <w:t xml:space="preserve">    cjs</w:t>
      </w:r>
    </w:p>
    <w:p>
      <w:pPr>
        <w:pStyle w:val="ListBullet"/>
      </w:pPr>
      <w:r>
        <w:t xml:space="preserve">      react-jsx-dev-runtime.development.js</w:t>
      </w:r>
    </w:p>
    <w:p>
      <w:pPr>
        <w:pStyle w:val="ListBullet"/>
      </w:pPr>
      <w:r>
        <w:t xml:space="preserve">      react-jsx-dev-runtime.production.min.js</w:t>
      </w:r>
    </w:p>
    <w:p>
      <w:pPr>
        <w:pStyle w:val="ListBullet"/>
      </w:pPr>
      <w:r>
        <w:t xml:space="preserve">      react-jsx-dev-runtime.profiling.min.js</w:t>
      </w:r>
    </w:p>
    <w:p>
      <w:pPr>
        <w:pStyle w:val="ListBullet"/>
      </w:pPr>
      <w:r>
        <w:t xml:space="preserve">      react-jsx-runtime.development.js</w:t>
      </w:r>
    </w:p>
    <w:p>
      <w:pPr>
        <w:pStyle w:val="ListBullet"/>
      </w:pPr>
      <w:r>
        <w:t xml:space="preserve">      react-jsx-runtime.production.min.js</w:t>
      </w:r>
    </w:p>
    <w:p>
      <w:pPr>
        <w:pStyle w:val="ListBullet"/>
      </w:pPr>
      <w:r>
        <w:t xml:space="preserve">      react-jsx-runtime.profiling.min.js</w:t>
      </w:r>
    </w:p>
    <w:p>
      <w:pPr>
        <w:pStyle w:val="ListBullet"/>
      </w:pPr>
      <w:r>
        <w:t xml:space="preserve">      react.development.js</w:t>
      </w:r>
    </w:p>
    <w:p>
      <w:pPr>
        <w:pStyle w:val="ListBullet"/>
      </w:pPr>
      <w:r>
        <w:t xml:space="preserve">      react.production.min.js</w:t>
      </w:r>
    </w:p>
    <w:p>
      <w:pPr>
        <w:pStyle w:val="ListBullet"/>
      </w:pPr>
      <w:r>
        <w:t xml:space="preserve">      react.shared-subset.development.js</w:t>
      </w:r>
    </w:p>
    <w:p>
      <w:pPr>
        <w:pStyle w:val="ListBullet"/>
      </w:pPr>
      <w:r>
        <w:t xml:space="preserve">      react.shared-subset.production.min.js</w:t>
      </w:r>
    </w:p>
    <w:p>
      <w:r>
        <w:t xml:space="preserve">    umd</w:t>
      </w:r>
    </w:p>
    <w:p>
      <w:pPr>
        <w:pStyle w:val="ListBullet"/>
      </w:pPr>
      <w:r>
        <w:t xml:space="preserve">      react.development.js</w:t>
      </w:r>
    </w:p>
    <w:p>
      <w:pPr>
        <w:pStyle w:val="ListBullet"/>
      </w:pPr>
      <w:r>
        <w:t xml:space="preserve">      react.production.min.js</w:t>
      </w:r>
    </w:p>
    <w:p>
      <w:pPr>
        <w:pStyle w:val="ListBullet"/>
      </w:pPr>
      <w:r>
        <w:t xml:space="preserve">      react.profiling.min.js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jsx-dev-runtime.js</w:t>
      </w:r>
    </w:p>
    <w:p>
      <w:pPr>
        <w:pStyle w:val="ListBullet"/>
      </w:pPr>
      <w:r>
        <w:t xml:space="preserve">    jsx-runtime.js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react.shared-subset.js</w:t>
      </w:r>
    </w:p>
    <w:p>
      <w:pPr>
        <w:pStyle w:val="ListBullet"/>
      </w:pPr>
      <w:r>
        <w:t xml:space="preserve">    README.md</w:t>
      </w:r>
    </w:p>
    <w:p>
      <w:r>
        <w:t xml:space="preserve">  react-dom</w:t>
      </w:r>
    </w:p>
    <w:p>
      <w:r>
        <w:t xml:space="preserve">    cjs</w:t>
      </w:r>
    </w:p>
    <w:p>
      <w:pPr>
        <w:pStyle w:val="ListBullet"/>
      </w:pPr>
      <w:r>
        <w:t xml:space="preserve">      react-dom-server-legacy.browser.development.js</w:t>
      </w:r>
    </w:p>
    <w:p>
      <w:pPr>
        <w:pStyle w:val="ListBullet"/>
      </w:pPr>
      <w:r>
        <w:t xml:space="preserve">      react-dom-server-legacy.browser.production.min.js</w:t>
      </w:r>
    </w:p>
    <w:p>
      <w:pPr>
        <w:pStyle w:val="ListBullet"/>
      </w:pPr>
      <w:r>
        <w:t xml:space="preserve">      react-dom-server-legacy.node.development.js</w:t>
      </w:r>
    </w:p>
    <w:p>
      <w:pPr>
        <w:pStyle w:val="ListBullet"/>
      </w:pPr>
      <w:r>
        <w:t xml:space="preserve">      react-dom-server-legacy.node.production.min.js</w:t>
      </w:r>
    </w:p>
    <w:p>
      <w:pPr>
        <w:pStyle w:val="ListBullet"/>
      </w:pPr>
      <w:r>
        <w:t xml:space="preserve">      react-dom-server.browser.development.js</w:t>
      </w:r>
    </w:p>
    <w:p>
      <w:pPr>
        <w:pStyle w:val="ListBullet"/>
      </w:pPr>
      <w:r>
        <w:t xml:space="preserve">      react-dom-server.browser.production.min.js</w:t>
      </w:r>
    </w:p>
    <w:p>
      <w:pPr>
        <w:pStyle w:val="ListBullet"/>
      </w:pPr>
      <w:r>
        <w:t xml:space="preserve">      react-dom-server.node.development.js</w:t>
      </w:r>
    </w:p>
    <w:p>
      <w:pPr>
        <w:pStyle w:val="ListBullet"/>
      </w:pPr>
      <w:r>
        <w:t xml:space="preserve">      react-dom-server.node.production.min.js</w:t>
      </w:r>
    </w:p>
    <w:p>
      <w:pPr>
        <w:pStyle w:val="ListBullet"/>
      </w:pPr>
      <w:r>
        <w:t xml:space="preserve">      react-dom-test-utils.development.js</w:t>
      </w:r>
    </w:p>
    <w:p>
      <w:pPr>
        <w:pStyle w:val="ListBullet"/>
      </w:pPr>
      <w:r>
        <w:t xml:space="preserve">      react-dom-test-utils.production.min.js</w:t>
      </w:r>
    </w:p>
    <w:p>
      <w:pPr>
        <w:pStyle w:val="ListBullet"/>
      </w:pPr>
      <w:r>
        <w:t xml:space="preserve">      react-dom.development.js</w:t>
      </w:r>
    </w:p>
    <w:p>
      <w:pPr>
        <w:pStyle w:val="ListBullet"/>
      </w:pPr>
      <w:r>
        <w:t xml:space="preserve">      react-dom.production.min.js</w:t>
      </w:r>
    </w:p>
    <w:p>
      <w:pPr>
        <w:pStyle w:val="ListBullet"/>
      </w:pPr>
      <w:r>
        <w:t xml:space="preserve">      react-dom.profiling.min.js</w:t>
      </w:r>
    </w:p>
    <w:p>
      <w:r>
        <w:t xml:space="preserve">    umd</w:t>
      </w:r>
    </w:p>
    <w:p>
      <w:pPr>
        <w:pStyle w:val="ListBullet"/>
      </w:pPr>
      <w:r>
        <w:t xml:space="preserve">      react-dom-server-legacy.browser.development.js</w:t>
      </w:r>
    </w:p>
    <w:p>
      <w:pPr>
        <w:pStyle w:val="ListBullet"/>
      </w:pPr>
      <w:r>
        <w:t xml:space="preserve">      react-dom-server-legacy.browser.production.min.js</w:t>
      </w:r>
    </w:p>
    <w:p>
      <w:pPr>
        <w:pStyle w:val="ListBullet"/>
      </w:pPr>
      <w:r>
        <w:t xml:space="preserve">      react-dom-server.browser.development.js</w:t>
      </w:r>
    </w:p>
    <w:p>
      <w:pPr>
        <w:pStyle w:val="ListBullet"/>
      </w:pPr>
      <w:r>
        <w:t xml:space="preserve">      react-dom-server.browser.production.min.js</w:t>
      </w:r>
    </w:p>
    <w:p>
      <w:pPr>
        <w:pStyle w:val="ListBullet"/>
      </w:pPr>
      <w:r>
        <w:t xml:space="preserve">      react-dom-test-utils.development.js</w:t>
      </w:r>
    </w:p>
    <w:p>
      <w:pPr>
        <w:pStyle w:val="ListBullet"/>
      </w:pPr>
      <w:r>
        <w:t xml:space="preserve">      react-dom-test-utils.production.min.js</w:t>
      </w:r>
    </w:p>
    <w:p>
      <w:pPr>
        <w:pStyle w:val="ListBullet"/>
      </w:pPr>
      <w:r>
        <w:t xml:space="preserve">      react-dom.development.js</w:t>
      </w:r>
    </w:p>
    <w:p>
      <w:pPr>
        <w:pStyle w:val="ListBullet"/>
      </w:pPr>
      <w:r>
        <w:t xml:space="preserve">      react-dom.production.min.js</w:t>
      </w:r>
    </w:p>
    <w:p>
      <w:pPr>
        <w:pStyle w:val="ListBullet"/>
      </w:pPr>
      <w:r>
        <w:t xml:space="preserve">      react-dom.profiling.min.js</w:t>
      </w:r>
    </w:p>
    <w:p>
      <w:pPr>
        <w:pStyle w:val="ListBullet"/>
      </w:pPr>
      <w:r>
        <w:t xml:space="preserve">    client.js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profiling.js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server.browser.js</w:t>
      </w:r>
    </w:p>
    <w:p>
      <w:pPr>
        <w:pStyle w:val="ListBullet"/>
      </w:pPr>
      <w:r>
        <w:t xml:space="preserve">    server.js</w:t>
      </w:r>
    </w:p>
    <w:p>
      <w:pPr>
        <w:pStyle w:val="ListBullet"/>
      </w:pPr>
      <w:r>
        <w:t xml:space="preserve">    server.node.js</w:t>
      </w:r>
    </w:p>
    <w:p>
      <w:pPr>
        <w:pStyle w:val="ListBullet"/>
      </w:pPr>
      <w:r>
        <w:t xml:space="preserve">    test-utils.js</w:t>
      </w:r>
    </w:p>
    <w:p>
      <w:r>
        <w:t xml:space="preserve">  react-is</w:t>
      </w:r>
    </w:p>
    <w:p>
      <w:r>
        <w:t xml:space="preserve">    cjs</w:t>
      </w:r>
    </w:p>
    <w:p>
      <w:pPr>
        <w:pStyle w:val="ListBullet"/>
      </w:pPr>
      <w:r>
        <w:t xml:space="preserve">      react-is.development.js</w:t>
      </w:r>
    </w:p>
    <w:p>
      <w:pPr>
        <w:pStyle w:val="ListBullet"/>
      </w:pPr>
      <w:r>
        <w:t xml:space="preserve">      react-is.production.min.js</w:t>
      </w:r>
    </w:p>
    <w:p>
      <w:r>
        <w:t xml:space="preserve">    umd</w:t>
      </w:r>
    </w:p>
    <w:p>
      <w:pPr>
        <w:pStyle w:val="ListBullet"/>
      </w:pPr>
      <w:r>
        <w:t xml:space="preserve">      react-is.development.js</w:t>
      </w:r>
    </w:p>
    <w:p>
      <w:pPr>
        <w:pStyle w:val="ListBullet"/>
      </w:pPr>
      <w:r>
        <w:t xml:space="preserve">      react-is.production.min.js</w:t>
      </w:r>
    </w:p>
    <w:p>
      <w:pPr>
        <w:pStyle w:val="ListBullet"/>
      </w:pPr>
      <w:r>
        <w:t xml:space="preserve">    build-info.json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react-router</w:t>
      </w:r>
    </w:p>
    <w:p>
      <w:r>
        <w:t xml:space="preserve">    dist</w:t>
      </w:r>
    </w:p>
    <w:p>
      <w:r>
        <w:t xml:space="preserve">      lib</w:t>
      </w:r>
    </w:p>
    <w:p>
      <w:pPr>
        <w:pStyle w:val="ListBullet"/>
      </w:pPr>
      <w:r>
        <w:t xml:space="preserve">        components.d.ts</w:t>
      </w:r>
    </w:p>
    <w:p>
      <w:pPr>
        <w:pStyle w:val="ListBullet"/>
      </w:pPr>
      <w:r>
        <w:t xml:space="preserve">        context.d.ts</w:t>
      </w:r>
    </w:p>
    <w:p>
      <w:pPr>
        <w:pStyle w:val="ListBullet"/>
      </w:pPr>
      <w:r>
        <w:t xml:space="preserve">        hooks.d.ts</w:t>
      </w:r>
    </w:p>
    <w:p>
      <w:r>
        <w:t xml:space="preserve">      umd</w:t>
      </w:r>
    </w:p>
    <w:p>
      <w:pPr>
        <w:pStyle w:val="ListBullet"/>
      </w:pPr>
      <w:r>
        <w:t xml:space="preserve">        react-router.development.js</w:t>
      </w:r>
    </w:p>
    <w:p>
      <w:pPr>
        <w:pStyle w:val="ListBullet"/>
      </w:pPr>
      <w:r>
        <w:t xml:space="preserve">        react-router.development.js.map</w:t>
      </w:r>
    </w:p>
    <w:p>
      <w:pPr>
        <w:pStyle w:val="ListBullet"/>
      </w:pPr>
      <w:r>
        <w:t xml:space="preserve">        react-router.production.min.js</w:t>
      </w:r>
    </w:p>
    <w:p>
      <w:pPr>
        <w:pStyle w:val="ListBullet"/>
      </w:pPr>
      <w:r>
        <w:t xml:space="preserve">        react-router.production.min.js.map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index.js.map</w:t>
      </w:r>
    </w:p>
    <w:p>
      <w:pPr>
        <w:pStyle w:val="ListBullet"/>
      </w:pPr>
      <w:r>
        <w:t xml:space="preserve">      main.js</w:t>
      </w:r>
    </w:p>
    <w:p>
      <w:pPr>
        <w:pStyle w:val="ListBullet"/>
      </w:pPr>
      <w:r>
        <w:t xml:space="preserve">      react-router.development.js</w:t>
      </w:r>
    </w:p>
    <w:p>
      <w:pPr>
        <w:pStyle w:val="ListBullet"/>
      </w:pPr>
      <w:r>
        <w:t xml:space="preserve">      react-router.development.js.map</w:t>
      </w:r>
    </w:p>
    <w:p>
      <w:pPr>
        <w:pStyle w:val="ListBullet"/>
      </w:pPr>
      <w:r>
        <w:t xml:space="preserve">      react-router.production.min.js</w:t>
      </w:r>
    </w:p>
    <w:p>
      <w:pPr>
        <w:pStyle w:val="ListBullet"/>
      </w:pPr>
      <w:r>
        <w:t xml:space="preserve">      react-router.production.min.js.map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react-router-dom</w:t>
      </w:r>
    </w:p>
    <w:p>
      <w:r>
        <w:t xml:space="preserve">    dist</w:t>
      </w:r>
    </w:p>
    <w:p>
      <w:r>
        <w:t xml:space="preserve">      umd</w:t>
      </w:r>
    </w:p>
    <w:p>
      <w:pPr>
        <w:pStyle w:val="ListBullet"/>
      </w:pPr>
      <w:r>
        <w:t xml:space="preserve">        react-router-dom.development.js</w:t>
      </w:r>
    </w:p>
    <w:p>
      <w:pPr>
        <w:pStyle w:val="ListBullet"/>
      </w:pPr>
      <w:r>
        <w:t xml:space="preserve">        react-router-dom.development.js.map</w:t>
      </w:r>
    </w:p>
    <w:p>
      <w:pPr>
        <w:pStyle w:val="ListBullet"/>
      </w:pPr>
      <w:r>
        <w:t xml:space="preserve">        react-router-dom.production.min.js</w:t>
      </w:r>
    </w:p>
    <w:p>
      <w:pPr>
        <w:pStyle w:val="ListBullet"/>
      </w:pPr>
      <w:r>
        <w:t xml:space="preserve">        react-router-dom.production.min.js.map</w:t>
      </w:r>
    </w:p>
    <w:p>
      <w:pPr>
        <w:pStyle w:val="ListBullet"/>
      </w:pPr>
      <w:r>
        <w:t xml:space="preserve">      dom.d.ts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index.js.map</w:t>
      </w:r>
    </w:p>
    <w:p>
      <w:pPr>
        <w:pStyle w:val="ListBullet"/>
      </w:pPr>
      <w:r>
        <w:t xml:space="preserve">      main.js</w:t>
      </w:r>
    </w:p>
    <w:p>
      <w:pPr>
        <w:pStyle w:val="ListBullet"/>
      </w:pPr>
      <w:r>
        <w:t xml:space="preserve">      react-router-dom.development.js</w:t>
      </w:r>
    </w:p>
    <w:p>
      <w:pPr>
        <w:pStyle w:val="ListBullet"/>
      </w:pPr>
      <w:r>
        <w:t xml:space="preserve">      react-router-dom.development.js.map</w:t>
      </w:r>
    </w:p>
    <w:p>
      <w:pPr>
        <w:pStyle w:val="ListBullet"/>
      </w:pPr>
      <w:r>
        <w:t xml:space="preserve">      react-router-dom.production.min.js</w:t>
      </w:r>
    </w:p>
    <w:p>
      <w:pPr>
        <w:pStyle w:val="ListBullet"/>
      </w:pPr>
      <w:r>
        <w:t xml:space="preserve">      react-router-dom.production.min.js.map</w:t>
      </w:r>
    </w:p>
    <w:p>
      <w:pPr>
        <w:pStyle w:val="ListBullet"/>
      </w:pPr>
      <w:r>
        <w:t xml:space="preserve">      server.d.ts</w:t>
      </w:r>
    </w:p>
    <w:p>
      <w:pPr>
        <w:pStyle w:val="ListBullet"/>
      </w:pPr>
      <w:r>
        <w:t xml:space="preserve">      server.js</w:t>
      </w:r>
    </w:p>
    <w:p>
      <w:pPr>
        <w:pStyle w:val="ListBullet"/>
      </w:pPr>
      <w:r>
        <w:t xml:space="preserve">      server.mjs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server.d.ts</w:t>
      </w:r>
    </w:p>
    <w:p>
      <w:pPr>
        <w:pStyle w:val="ListBullet"/>
      </w:pPr>
      <w:r>
        <w:t xml:space="preserve">    server.js</w:t>
      </w:r>
    </w:p>
    <w:p>
      <w:pPr>
        <w:pStyle w:val="ListBullet"/>
      </w:pPr>
      <w:r>
        <w:t xml:space="preserve">    server.mjs</w:t>
      </w:r>
    </w:p>
    <w:p>
      <w:r>
        <w:t xml:space="preserve">  readable-stream</w:t>
      </w:r>
    </w:p>
    <w:p>
      <w:r>
        <w:t xml:space="preserve">    lib</w:t>
      </w:r>
    </w:p>
    <w:p>
      <w:r>
        <w:t xml:space="preserve">      internal</w:t>
      </w:r>
    </w:p>
    <w:p>
      <w:r>
        <w:t xml:space="preserve">        streams</w:t>
      </w:r>
    </w:p>
    <w:p>
      <w:pPr>
        <w:pStyle w:val="ListBullet"/>
      </w:pPr>
      <w:r>
        <w:t xml:space="preserve">          async_iterator.js</w:t>
      </w:r>
    </w:p>
    <w:p>
      <w:pPr>
        <w:pStyle w:val="ListBullet"/>
      </w:pPr>
      <w:r>
        <w:t xml:space="preserve">          buffer_list.js</w:t>
      </w:r>
    </w:p>
    <w:p>
      <w:pPr>
        <w:pStyle w:val="ListBullet"/>
      </w:pPr>
      <w:r>
        <w:t xml:space="preserve">          destroy.js</w:t>
      </w:r>
    </w:p>
    <w:p>
      <w:pPr>
        <w:pStyle w:val="ListBullet"/>
      </w:pPr>
      <w:r>
        <w:t xml:space="preserve">          end-of-stream.js</w:t>
      </w:r>
    </w:p>
    <w:p>
      <w:pPr>
        <w:pStyle w:val="ListBullet"/>
      </w:pPr>
      <w:r>
        <w:t xml:space="preserve">          from-browser.js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pipeline.js</w:t>
      </w:r>
    </w:p>
    <w:p>
      <w:pPr>
        <w:pStyle w:val="ListBullet"/>
      </w:pPr>
      <w:r>
        <w:t xml:space="preserve">          state.js</w:t>
      </w:r>
    </w:p>
    <w:p>
      <w:pPr>
        <w:pStyle w:val="ListBullet"/>
      </w:pPr>
      <w:r>
        <w:t xml:space="preserve">          stream-browser.js</w:t>
      </w:r>
    </w:p>
    <w:p>
      <w:pPr>
        <w:pStyle w:val="ListBullet"/>
      </w:pPr>
      <w:r>
        <w:t xml:space="preserve">          stream.js</w:t>
      </w:r>
    </w:p>
    <w:p>
      <w:pPr>
        <w:pStyle w:val="ListBullet"/>
      </w:pPr>
      <w:r>
        <w:t xml:space="preserve">      _stream_duplex.js</w:t>
      </w:r>
    </w:p>
    <w:p>
      <w:pPr>
        <w:pStyle w:val="ListBullet"/>
      </w:pPr>
      <w:r>
        <w:t xml:space="preserve">      _stream_passthrough.js</w:t>
      </w:r>
    </w:p>
    <w:p>
      <w:pPr>
        <w:pStyle w:val="ListBullet"/>
      </w:pPr>
      <w:r>
        <w:t xml:space="preserve">      _stream_readable.js</w:t>
      </w:r>
    </w:p>
    <w:p>
      <w:pPr>
        <w:pStyle w:val="ListBullet"/>
      </w:pPr>
      <w:r>
        <w:t xml:space="preserve">      _stream_transform.js</w:t>
      </w:r>
    </w:p>
    <w:p>
      <w:pPr>
        <w:pStyle w:val="ListBullet"/>
      </w:pPr>
      <w:r>
        <w:t xml:space="preserve">      _stream_writable.js</w:t>
      </w:r>
    </w:p>
    <w:p>
      <w:pPr>
        <w:pStyle w:val="ListBullet"/>
      </w:pPr>
      <w:r>
        <w:t xml:space="preserve">    CONTRIBUTING.md</w:t>
      </w:r>
    </w:p>
    <w:p>
      <w:pPr>
        <w:pStyle w:val="ListBullet"/>
      </w:pPr>
      <w:r>
        <w:t xml:space="preserve">    errors-browser.js</w:t>
      </w:r>
    </w:p>
    <w:p>
      <w:pPr>
        <w:pStyle w:val="ListBullet"/>
      </w:pPr>
      <w:r>
        <w:t xml:space="preserve">    errors.js</w:t>
      </w:r>
    </w:p>
    <w:p>
      <w:pPr>
        <w:pStyle w:val="ListBullet"/>
      </w:pPr>
      <w:r>
        <w:t xml:space="preserve">    experimentalWarning.js</w:t>
      </w:r>
    </w:p>
    <w:p>
      <w:pPr>
        <w:pStyle w:val="ListBullet"/>
      </w:pPr>
      <w:r>
        <w:t xml:space="preserve">    GOVERNANCE.md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readable-browser.js</w:t>
      </w:r>
    </w:p>
    <w:p>
      <w:pPr>
        <w:pStyle w:val="ListBullet"/>
      </w:pPr>
      <w:r>
        <w:t xml:space="preserve">    readable.js</w:t>
      </w:r>
    </w:p>
    <w:p>
      <w:pPr>
        <w:pStyle w:val="ListBullet"/>
      </w:pPr>
      <w:r>
        <w:t xml:space="preserve">    README.md</w:t>
      </w:r>
    </w:p>
    <w:p>
      <w:r>
        <w:t xml:space="preserve">  readdirp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regenerator-runtime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path.js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runtime.js</w:t>
      </w:r>
    </w:p>
    <w:p>
      <w:r>
        <w:t xml:space="preserve">  require-directory</w:t>
      </w:r>
    </w:p>
    <w:p>
      <w:pPr>
        <w:pStyle w:val="ListBullet"/>
      </w:pPr>
      <w:r>
        <w:t xml:space="preserve">    .jshintrc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README.markdown</w:t>
      </w:r>
    </w:p>
    <w:p>
      <w:r>
        <w:t xml:space="preserve">  rimraf</w:t>
      </w:r>
    </w:p>
    <w:p>
      <w:pPr>
        <w:pStyle w:val="ListBullet"/>
      </w:pPr>
      <w:r>
        <w:t xml:space="preserve">    bin.js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rimraf.js</w:t>
      </w:r>
    </w:p>
    <w:p>
      <w:r>
        <w:t xml:space="preserve">  rxjs</w:t>
      </w:r>
    </w:p>
    <w:p>
      <w:r>
        <w:t xml:space="preserve">    ajax</w:t>
      </w:r>
    </w:p>
    <w:p>
      <w:pPr>
        <w:pStyle w:val="ListBullet"/>
      </w:pPr>
      <w:r>
        <w:t xml:space="preserve">      package.json</w:t>
      </w:r>
    </w:p>
    <w:p>
      <w:r>
        <w:t xml:space="preserve">    dist</w:t>
      </w:r>
    </w:p>
    <w:p>
      <w:r>
        <w:t xml:space="preserve">      bundles</w:t>
      </w:r>
    </w:p>
    <w:p>
      <w:pPr>
        <w:pStyle w:val="ListBullet"/>
      </w:pPr>
      <w:r>
        <w:t xml:space="preserve">        rxjs.umd.js</w:t>
      </w:r>
    </w:p>
    <w:p>
      <w:pPr>
        <w:pStyle w:val="ListBullet"/>
      </w:pPr>
      <w:r>
        <w:t xml:space="preserve">        rxjs.umd.js.map</w:t>
      </w:r>
    </w:p>
    <w:p>
      <w:pPr>
        <w:pStyle w:val="ListBullet"/>
      </w:pPr>
      <w:r>
        <w:t xml:space="preserve">        rxjs.umd.min.js</w:t>
      </w:r>
    </w:p>
    <w:p>
      <w:pPr>
        <w:pStyle w:val="ListBullet"/>
      </w:pPr>
      <w:r>
        <w:t xml:space="preserve">        rxjs.umd.min.js.map</w:t>
      </w:r>
    </w:p>
    <w:p>
      <w:r>
        <w:t xml:space="preserve">      cjs</w:t>
      </w:r>
    </w:p>
    <w:p>
      <w:r>
        <w:t xml:space="preserve">        ajax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fetch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internal</w:t>
      </w:r>
    </w:p>
    <w:p>
      <w:r>
        <w:t xml:space="preserve">          ajax</w:t>
      </w:r>
    </w:p>
    <w:p>
      <w:pPr>
        <w:pStyle w:val="ListBullet"/>
      </w:pPr>
      <w:r>
        <w:t xml:space="preserve">            ajax.js</w:t>
      </w:r>
    </w:p>
    <w:p>
      <w:pPr>
        <w:pStyle w:val="ListBullet"/>
      </w:pPr>
      <w:r>
        <w:t xml:space="preserve">            ajax.js.map</w:t>
      </w:r>
    </w:p>
    <w:p>
      <w:pPr>
        <w:pStyle w:val="ListBullet"/>
      </w:pPr>
      <w:r>
        <w:t xml:space="preserve">            AjaxResponse.js</w:t>
      </w:r>
    </w:p>
    <w:p>
      <w:pPr>
        <w:pStyle w:val="ListBullet"/>
      </w:pPr>
      <w:r>
        <w:t xml:space="preserve">            AjaxResponse.js.map</w:t>
      </w:r>
    </w:p>
    <w:p>
      <w:pPr>
        <w:pStyle w:val="ListBullet"/>
      </w:pPr>
      <w:r>
        <w:t xml:space="preserve">            errors.js</w:t>
      </w:r>
    </w:p>
    <w:p>
      <w:pPr>
        <w:pStyle w:val="ListBullet"/>
      </w:pPr>
      <w:r>
        <w:t xml:space="preserve">            errors.js.map</w:t>
      </w:r>
    </w:p>
    <w:p>
      <w:pPr>
        <w:pStyle w:val="ListBullet"/>
      </w:pPr>
      <w:r>
        <w:t xml:space="preserve">            getXHRResponse.js</w:t>
      </w:r>
    </w:p>
    <w:p>
      <w:pPr>
        <w:pStyle w:val="ListBullet"/>
      </w:pPr>
      <w:r>
        <w:t xml:space="preserve">            getXHRResponse.js.map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types.js.map</w:t>
      </w:r>
    </w:p>
    <w:p>
      <w:r>
        <w:t xml:space="preserve">          observable</w:t>
      </w:r>
    </w:p>
    <w:p>
      <w:r>
        <w:t xml:space="preserve">            dom</w:t>
      </w:r>
    </w:p>
    <w:p>
      <w:pPr>
        <w:pStyle w:val="ListBullet"/>
      </w:pPr>
      <w:r>
        <w:t xml:space="preserve">              animationFrames.js</w:t>
      </w:r>
    </w:p>
    <w:p>
      <w:pPr>
        <w:pStyle w:val="ListBullet"/>
      </w:pPr>
      <w:r>
        <w:t xml:space="preserve">              animationFrames.js.map</w:t>
      </w:r>
    </w:p>
    <w:p>
      <w:pPr>
        <w:pStyle w:val="ListBullet"/>
      </w:pPr>
      <w:r>
        <w:t xml:space="preserve">              fetch.js</w:t>
      </w:r>
    </w:p>
    <w:p>
      <w:pPr>
        <w:pStyle w:val="ListBullet"/>
      </w:pPr>
      <w:r>
        <w:t xml:space="preserve">              fetch.js.map</w:t>
      </w:r>
    </w:p>
    <w:p>
      <w:pPr>
        <w:pStyle w:val="ListBullet"/>
      </w:pPr>
      <w:r>
        <w:t xml:space="preserve">              webSocket.js</w:t>
      </w:r>
    </w:p>
    <w:p>
      <w:pPr>
        <w:pStyle w:val="ListBullet"/>
      </w:pPr>
      <w:r>
        <w:t xml:space="preserve">              webSocket.js.map</w:t>
      </w:r>
    </w:p>
    <w:p>
      <w:pPr>
        <w:pStyle w:val="ListBullet"/>
      </w:pPr>
      <w:r>
        <w:t xml:space="preserve">              WebSocketSubject.js</w:t>
      </w:r>
    </w:p>
    <w:p>
      <w:pPr>
        <w:pStyle w:val="ListBullet"/>
      </w:pPr>
      <w:r>
        <w:t xml:space="preserve">              WebSocketSubject.js.map</w:t>
      </w:r>
    </w:p>
    <w:p>
      <w:pPr>
        <w:pStyle w:val="ListBullet"/>
      </w:pPr>
      <w:r>
        <w:t xml:space="preserve">            bindCallback.js</w:t>
      </w:r>
    </w:p>
    <w:p>
      <w:pPr>
        <w:pStyle w:val="ListBullet"/>
      </w:pPr>
      <w:r>
        <w:t xml:space="preserve">            bindCallback.js.map</w:t>
      </w:r>
    </w:p>
    <w:p>
      <w:pPr>
        <w:pStyle w:val="ListBullet"/>
      </w:pPr>
      <w:r>
        <w:t xml:space="preserve">            bindCallbackInternals.js</w:t>
      </w:r>
    </w:p>
    <w:p>
      <w:pPr>
        <w:pStyle w:val="ListBullet"/>
      </w:pPr>
      <w:r>
        <w:t xml:space="preserve">            bindCallbackInternals.js.map</w:t>
      </w:r>
    </w:p>
    <w:p>
      <w:pPr>
        <w:pStyle w:val="ListBullet"/>
      </w:pPr>
      <w:r>
        <w:t xml:space="preserve">            bindNodeCallback.js</w:t>
      </w:r>
    </w:p>
    <w:p>
      <w:pPr>
        <w:pStyle w:val="ListBullet"/>
      </w:pPr>
      <w:r>
        <w:t xml:space="preserve">            bindNodeCallback.js.map</w:t>
      </w:r>
    </w:p>
    <w:p>
      <w:pPr>
        <w:pStyle w:val="ListBullet"/>
      </w:pPr>
      <w:r>
        <w:t xml:space="preserve">            combineLatest.js</w:t>
      </w:r>
    </w:p>
    <w:p>
      <w:pPr>
        <w:pStyle w:val="ListBullet"/>
      </w:pPr>
      <w:r>
        <w:t xml:space="preserve">            combineLatest.js.map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concat.js.map</w:t>
      </w:r>
    </w:p>
    <w:p>
      <w:pPr>
        <w:pStyle w:val="ListBullet"/>
      </w:pPr>
      <w:r>
        <w:t xml:space="preserve">            connectable.js</w:t>
      </w:r>
    </w:p>
    <w:p>
      <w:pPr>
        <w:pStyle w:val="ListBullet"/>
      </w:pPr>
      <w:r>
        <w:t xml:space="preserve">            connectable.js.map</w:t>
      </w:r>
    </w:p>
    <w:p>
      <w:pPr>
        <w:pStyle w:val="ListBullet"/>
      </w:pPr>
      <w:r>
        <w:t xml:space="preserve">            ConnectableObservable.js</w:t>
      </w:r>
    </w:p>
    <w:p>
      <w:pPr>
        <w:pStyle w:val="ListBullet"/>
      </w:pPr>
      <w:r>
        <w:t xml:space="preserve">            ConnectableObservable.js.map</w:t>
      </w:r>
    </w:p>
    <w:p>
      <w:pPr>
        <w:pStyle w:val="ListBullet"/>
      </w:pPr>
      <w:r>
        <w:t xml:space="preserve">            defer.js</w:t>
      </w:r>
    </w:p>
    <w:p>
      <w:pPr>
        <w:pStyle w:val="ListBullet"/>
      </w:pPr>
      <w:r>
        <w:t xml:space="preserve">            defer.js.map</w:t>
      </w:r>
    </w:p>
    <w:p>
      <w:pPr>
        <w:pStyle w:val="ListBullet"/>
      </w:pPr>
      <w:r>
        <w:t xml:space="preserve">            empty.js</w:t>
      </w:r>
    </w:p>
    <w:p>
      <w:pPr>
        <w:pStyle w:val="ListBullet"/>
      </w:pPr>
      <w:r>
        <w:t xml:space="preserve">            empty.js.map</w:t>
      </w:r>
    </w:p>
    <w:p>
      <w:pPr>
        <w:pStyle w:val="ListBullet"/>
      </w:pPr>
      <w:r>
        <w:t xml:space="preserve">            forkJoin.js</w:t>
      </w:r>
    </w:p>
    <w:p>
      <w:pPr>
        <w:pStyle w:val="ListBullet"/>
      </w:pPr>
      <w:r>
        <w:t xml:space="preserve">            forkJoin.js.map</w:t>
      </w:r>
    </w:p>
    <w:p>
      <w:pPr>
        <w:pStyle w:val="ListBullet"/>
      </w:pPr>
      <w:r>
        <w:t xml:space="preserve">            from.js</w:t>
      </w:r>
    </w:p>
    <w:p>
      <w:pPr>
        <w:pStyle w:val="ListBullet"/>
      </w:pPr>
      <w:r>
        <w:t xml:space="preserve">            from.js.map</w:t>
      </w:r>
    </w:p>
    <w:p>
      <w:pPr>
        <w:pStyle w:val="ListBullet"/>
      </w:pPr>
      <w:r>
        <w:t xml:space="preserve">            fromEvent.js</w:t>
      </w:r>
    </w:p>
    <w:p>
      <w:pPr>
        <w:pStyle w:val="ListBullet"/>
      </w:pPr>
      <w:r>
        <w:t xml:space="preserve">            fromEvent.js.map</w:t>
      </w:r>
    </w:p>
    <w:p>
      <w:pPr>
        <w:pStyle w:val="ListBullet"/>
      </w:pPr>
      <w:r>
        <w:t xml:space="preserve">            fromEventPattern.js</w:t>
      </w:r>
    </w:p>
    <w:p>
      <w:pPr>
        <w:pStyle w:val="ListBullet"/>
      </w:pPr>
      <w:r>
        <w:t xml:space="preserve">            fromEventPattern.js.map</w:t>
      </w:r>
    </w:p>
    <w:p>
      <w:pPr>
        <w:pStyle w:val="ListBullet"/>
      </w:pPr>
      <w:r>
        <w:t xml:space="preserve">            fromSubscribable.js</w:t>
      </w:r>
    </w:p>
    <w:p>
      <w:pPr>
        <w:pStyle w:val="ListBullet"/>
      </w:pPr>
      <w:r>
        <w:t xml:space="preserve">            fromSubscribable.js.map</w:t>
      </w:r>
    </w:p>
    <w:p>
      <w:pPr>
        <w:pStyle w:val="ListBullet"/>
      </w:pPr>
      <w:r>
        <w:t xml:space="preserve">            generate.js</w:t>
      </w:r>
    </w:p>
    <w:p>
      <w:pPr>
        <w:pStyle w:val="ListBullet"/>
      </w:pPr>
      <w:r>
        <w:t xml:space="preserve">            generate.js.map</w:t>
      </w:r>
    </w:p>
    <w:p>
      <w:pPr>
        <w:pStyle w:val="ListBullet"/>
      </w:pPr>
      <w:r>
        <w:t xml:space="preserve">            iif.js</w:t>
      </w:r>
    </w:p>
    <w:p>
      <w:pPr>
        <w:pStyle w:val="ListBullet"/>
      </w:pPr>
      <w:r>
        <w:t xml:space="preserve">            iif.js.map</w:t>
      </w:r>
    </w:p>
    <w:p>
      <w:pPr>
        <w:pStyle w:val="ListBullet"/>
      </w:pPr>
      <w:r>
        <w:t xml:space="preserve">            innerFrom.js</w:t>
      </w:r>
    </w:p>
    <w:p>
      <w:pPr>
        <w:pStyle w:val="ListBullet"/>
      </w:pPr>
      <w:r>
        <w:t xml:space="preserve">            innerFrom.js.map</w:t>
      </w:r>
    </w:p>
    <w:p>
      <w:pPr>
        <w:pStyle w:val="ListBullet"/>
      </w:pPr>
      <w:r>
        <w:t xml:space="preserve">            interval.js</w:t>
      </w:r>
    </w:p>
    <w:p>
      <w:pPr>
        <w:pStyle w:val="ListBullet"/>
      </w:pPr>
      <w:r>
        <w:t xml:space="preserve">            interval.js.map</w:t>
      </w:r>
    </w:p>
    <w:p>
      <w:pPr>
        <w:pStyle w:val="ListBullet"/>
      </w:pPr>
      <w:r>
        <w:t xml:space="preserve">            merge.js</w:t>
      </w:r>
    </w:p>
    <w:p>
      <w:pPr>
        <w:pStyle w:val="ListBullet"/>
      </w:pPr>
      <w:r>
        <w:t xml:space="preserve">            merge.js.map</w:t>
      </w:r>
    </w:p>
    <w:p>
      <w:pPr>
        <w:pStyle w:val="ListBullet"/>
      </w:pPr>
      <w:r>
        <w:t xml:space="preserve">            never.js</w:t>
      </w:r>
    </w:p>
    <w:p>
      <w:pPr>
        <w:pStyle w:val="ListBullet"/>
      </w:pPr>
      <w:r>
        <w:t xml:space="preserve">            never.js.map</w:t>
      </w:r>
    </w:p>
    <w:p>
      <w:pPr>
        <w:pStyle w:val="ListBullet"/>
      </w:pPr>
      <w:r>
        <w:t xml:space="preserve">            of.js</w:t>
      </w:r>
    </w:p>
    <w:p>
      <w:pPr>
        <w:pStyle w:val="ListBullet"/>
      </w:pPr>
      <w:r>
        <w:t xml:space="preserve">            of.js.map</w:t>
      </w:r>
    </w:p>
    <w:p>
      <w:pPr>
        <w:pStyle w:val="ListBullet"/>
      </w:pPr>
      <w:r>
        <w:t xml:space="preserve">            onErrorResumeNext.js</w:t>
      </w:r>
    </w:p>
    <w:p>
      <w:pPr>
        <w:pStyle w:val="ListBullet"/>
      </w:pPr>
      <w:r>
        <w:t xml:space="preserve">            onErrorResumeNext.js.map</w:t>
      </w:r>
    </w:p>
    <w:p>
      <w:pPr>
        <w:pStyle w:val="ListBullet"/>
      </w:pPr>
      <w:r>
        <w:t xml:space="preserve">            pairs.js</w:t>
      </w:r>
    </w:p>
    <w:p>
      <w:pPr>
        <w:pStyle w:val="ListBullet"/>
      </w:pPr>
      <w:r>
        <w:t xml:space="preserve">            pairs.js.map</w:t>
      </w:r>
    </w:p>
    <w:p>
      <w:pPr>
        <w:pStyle w:val="ListBullet"/>
      </w:pPr>
      <w:r>
        <w:t xml:space="preserve">            partition.js</w:t>
      </w:r>
    </w:p>
    <w:p>
      <w:pPr>
        <w:pStyle w:val="ListBullet"/>
      </w:pPr>
      <w:r>
        <w:t xml:space="preserve">            partition.js.map</w:t>
      </w:r>
    </w:p>
    <w:p>
      <w:pPr>
        <w:pStyle w:val="ListBullet"/>
      </w:pPr>
      <w:r>
        <w:t xml:space="preserve">            race.js</w:t>
      </w:r>
    </w:p>
    <w:p>
      <w:pPr>
        <w:pStyle w:val="ListBullet"/>
      </w:pPr>
      <w:r>
        <w:t xml:space="preserve">            race.js.map</w:t>
      </w:r>
    </w:p>
    <w:p>
      <w:pPr>
        <w:pStyle w:val="ListBullet"/>
      </w:pPr>
      <w:r>
        <w:t xml:space="preserve">            range.js</w:t>
      </w:r>
    </w:p>
    <w:p>
      <w:pPr>
        <w:pStyle w:val="ListBullet"/>
      </w:pPr>
      <w:r>
        <w:t xml:space="preserve">            range.js.map</w:t>
      </w:r>
    </w:p>
    <w:p>
      <w:pPr>
        <w:pStyle w:val="ListBullet"/>
      </w:pPr>
      <w:r>
        <w:t xml:space="preserve">            throwError.js</w:t>
      </w:r>
    </w:p>
    <w:p>
      <w:pPr>
        <w:pStyle w:val="ListBullet"/>
      </w:pPr>
      <w:r>
        <w:t xml:space="preserve">            throwError.js.map</w:t>
      </w:r>
    </w:p>
    <w:p>
      <w:pPr>
        <w:pStyle w:val="ListBullet"/>
      </w:pPr>
      <w:r>
        <w:t xml:space="preserve">            timer.js</w:t>
      </w:r>
    </w:p>
    <w:p>
      <w:pPr>
        <w:pStyle w:val="ListBullet"/>
      </w:pPr>
      <w:r>
        <w:t xml:space="preserve">            timer.js.map</w:t>
      </w:r>
    </w:p>
    <w:p>
      <w:pPr>
        <w:pStyle w:val="ListBullet"/>
      </w:pPr>
      <w:r>
        <w:t xml:space="preserve">            using.js</w:t>
      </w:r>
    </w:p>
    <w:p>
      <w:pPr>
        <w:pStyle w:val="ListBullet"/>
      </w:pPr>
      <w:r>
        <w:t xml:space="preserve">            using.js.map</w:t>
      </w:r>
    </w:p>
    <w:p>
      <w:pPr>
        <w:pStyle w:val="ListBullet"/>
      </w:pPr>
      <w:r>
        <w:t xml:space="preserve">            zip.js</w:t>
      </w:r>
    </w:p>
    <w:p>
      <w:pPr>
        <w:pStyle w:val="ListBullet"/>
      </w:pPr>
      <w:r>
        <w:t xml:space="preserve">            zip.js.map</w:t>
      </w:r>
    </w:p>
    <w:p>
      <w:r>
        <w:t xml:space="preserve">          operators</w:t>
      </w:r>
    </w:p>
    <w:p>
      <w:pPr>
        <w:pStyle w:val="ListBullet"/>
      </w:pPr>
      <w:r>
        <w:t xml:space="preserve">            audit.js</w:t>
      </w:r>
    </w:p>
    <w:p>
      <w:pPr>
        <w:pStyle w:val="ListBullet"/>
      </w:pPr>
      <w:r>
        <w:t xml:space="preserve">            audit.js.map</w:t>
      </w:r>
    </w:p>
    <w:p>
      <w:pPr>
        <w:pStyle w:val="ListBullet"/>
      </w:pPr>
      <w:r>
        <w:t xml:space="preserve">            auditTime.js</w:t>
      </w:r>
    </w:p>
    <w:p>
      <w:pPr>
        <w:pStyle w:val="ListBullet"/>
      </w:pPr>
      <w:r>
        <w:t xml:space="preserve">            auditTime.js.map</w:t>
      </w:r>
    </w:p>
    <w:p>
      <w:pPr>
        <w:pStyle w:val="ListBullet"/>
      </w:pPr>
      <w:r>
        <w:t xml:space="preserve">            buffer.js</w:t>
      </w:r>
    </w:p>
    <w:p>
      <w:pPr>
        <w:pStyle w:val="ListBullet"/>
      </w:pPr>
      <w:r>
        <w:t xml:space="preserve">            buffer.js.map</w:t>
      </w:r>
    </w:p>
    <w:p>
      <w:pPr>
        <w:pStyle w:val="ListBullet"/>
      </w:pPr>
      <w:r>
        <w:t xml:space="preserve">            bufferCount.js</w:t>
      </w:r>
    </w:p>
    <w:p>
      <w:pPr>
        <w:pStyle w:val="ListBullet"/>
      </w:pPr>
      <w:r>
        <w:t xml:space="preserve">            bufferCount.js.map</w:t>
      </w:r>
    </w:p>
    <w:p>
      <w:pPr>
        <w:pStyle w:val="ListBullet"/>
      </w:pPr>
      <w:r>
        <w:t xml:space="preserve">            bufferTime.js</w:t>
      </w:r>
    </w:p>
    <w:p>
      <w:pPr>
        <w:pStyle w:val="ListBullet"/>
      </w:pPr>
      <w:r>
        <w:t xml:space="preserve">            bufferTime.js.map</w:t>
      </w:r>
    </w:p>
    <w:p>
      <w:pPr>
        <w:pStyle w:val="ListBullet"/>
      </w:pPr>
      <w:r>
        <w:t xml:space="preserve">            bufferToggle.js</w:t>
      </w:r>
    </w:p>
    <w:p>
      <w:pPr>
        <w:pStyle w:val="ListBullet"/>
      </w:pPr>
      <w:r>
        <w:t xml:space="preserve">            bufferToggle.js.map</w:t>
      </w:r>
    </w:p>
    <w:p>
      <w:pPr>
        <w:pStyle w:val="ListBullet"/>
      </w:pPr>
      <w:r>
        <w:t xml:space="preserve">            bufferWhen.js</w:t>
      </w:r>
    </w:p>
    <w:p>
      <w:pPr>
        <w:pStyle w:val="ListBullet"/>
      </w:pPr>
      <w:r>
        <w:t xml:space="preserve">            bufferWhen.js.map</w:t>
      </w:r>
    </w:p>
    <w:p>
      <w:pPr>
        <w:pStyle w:val="ListBullet"/>
      </w:pPr>
      <w:r>
        <w:t xml:space="preserve">            catchError.js</w:t>
      </w:r>
    </w:p>
    <w:p>
      <w:pPr>
        <w:pStyle w:val="ListBullet"/>
      </w:pPr>
      <w:r>
        <w:t xml:space="preserve">            catchError.js.map</w:t>
      </w:r>
    </w:p>
    <w:p>
      <w:pPr>
        <w:pStyle w:val="ListBullet"/>
      </w:pPr>
      <w:r>
        <w:t xml:space="preserve">            combineAll.js</w:t>
      </w:r>
    </w:p>
    <w:p>
      <w:pPr>
        <w:pStyle w:val="ListBullet"/>
      </w:pPr>
      <w:r>
        <w:t xml:space="preserve">            combineAll.js.map</w:t>
      </w:r>
    </w:p>
    <w:p>
      <w:pPr>
        <w:pStyle w:val="ListBullet"/>
      </w:pPr>
      <w:r>
        <w:t xml:space="preserve">            combineLatest.js</w:t>
      </w:r>
    </w:p>
    <w:p>
      <w:pPr>
        <w:pStyle w:val="ListBullet"/>
      </w:pPr>
      <w:r>
        <w:t xml:space="preserve">            combineLatest.js.map</w:t>
      </w:r>
    </w:p>
    <w:p>
      <w:pPr>
        <w:pStyle w:val="ListBullet"/>
      </w:pPr>
      <w:r>
        <w:t xml:space="preserve">            combineLatestAll.js</w:t>
      </w:r>
    </w:p>
    <w:p>
      <w:pPr>
        <w:pStyle w:val="ListBullet"/>
      </w:pPr>
      <w:r>
        <w:t xml:space="preserve">            combineLatestAll.js.map</w:t>
      </w:r>
    </w:p>
    <w:p>
      <w:pPr>
        <w:pStyle w:val="ListBullet"/>
      </w:pPr>
      <w:r>
        <w:t xml:space="preserve">            combineLatestWith.js</w:t>
      </w:r>
    </w:p>
    <w:p>
      <w:pPr>
        <w:pStyle w:val="ListBullet"/>
      </w:pPr>
      <w:r>
        <w:t xml:space="preserve">            combineLatestWith.js.map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concat.js.map</w:t>
      </w:r>
    </w:p>
    <w:p>
      <w:pPr>
        <w:pStyle w:val="ListBullet"/>
      </w:pPr>
      <w:r>
        <w:t xml:space="preserve">            concatAll.js</w:t>
      </w:r>
    </w:p>
    <w:p>
      <w:pPr>
        <w:pStyle w:val="ListBullet"/>
      </w:pPr>
      <w:r>
        <w:t xml:space="preserve">            concatAll.js.map</w:t>
      </w:r>
    </w:p>
    <w:p>
      <w:pPr>
        <w:pStyle w:val="ListBullet"/>
      </w:pPr>
      <w:r>
        <w:t xml:space="preserve">            concatMap.js</w:t>
      </w:r>
    </w:p>
    <w:p>
      <w:pPr>
        <w:pStyle w:val="ListBullet"/>
      </w:pPr>
      <w:r>
        <w:t xml:space="preserve">            concatMap.js.map</w:t>
      </w:r>
    </w:p>
    <w:p>
      <w:pPr>
        <w:pStyle w:val="ListBullet"/>
      </w:pPr>
      <w:r>
        <w:t xml:space="preserve">            concatMapTo.js</w:t>
      </w:r>
    </w:p>
    <w:p>
      <w:pPr>
        <w:pStyle w:val="ListBullet"/>
      </w:pPr>
      <w:r>
        <w:t xml:space="preserve">            concatMapTo.js.map</w:t>
      </w:r>
    </w:p>
    <w:p>
      <w:pPr>
        <w:pStyle w:val="ListBullet"/>
      </w:pPr>
      <w:r>
        <w:t xml:space="preserve">            concatWith.js</w:t>
      </w:r>
    </w:p>
    <w:p>
      <w:pPr>
        <w:pStyle w:val="ListBullet"/>
      </w:pPr>
      <w:r>
        <w:t xml:space="preserve">            concatWith.js.map</w:t>
      </w:r>
    </w:p>
    <w:p>
      <w:pPr>
        <w:pStyle w:val="ListBullet"/>
      </w:pPr>
      <w:r>
        <w:t xml:space="preserve">            connect.js</w:t>
      </w:r>
    </w:p>
    <w:p>
      <w:pPr>
        <w:pStyle w:val="ListBullet"/>
      </w:pPr>
      <w:r>
        <w:t xml:space="preserve">            connect.js.map</w:t>
      </w:r>
    </w:p>
    <w:p>
      <w:pPr>
        <w:pStyle w:val="ListBullet"/>
      </w:pPr>
      <w:r>
        <w:t xml:space="preserve">            count.js</w:t>
      </w:r>
    </w:p>
    <w:p>
      <w:pPr>
        <w:pStyle w:val="ListBullet"/>
      </w:pPr>
      <w:r>
        <w:t xml:space="preserve">            count.js.map</w:t>
      </w:r>
    </w:p>
    <w:p>
      <w:pPr>
        <w:pStyle w:val="ListBullet"/>
      </w:pPr>
      <w:r>
        <w:t xml:space="preserve">            debounce.js</w:t>
      </w:r>
    </w:p>
    <w:p>
      <w:pPr>
        <w:pStyle w:val="ListBullet"/>
      </w:pPr>
      <w:r>
        <w:t xml:space="preserve">            debounce.js.map</w:t>
      </w:r>
    </w:p>
    <w:p>
      <w:pPr>
        <w:pStyle w:val="ListBullet"/>
      </w:pPr>
      <w:r>
        <w:t xml:space="preserve">            debounceTime.js</w:t>
      </w:r>
    </w:p>
    <w:p>
      <w:pPr>
        <w:pStyle w:val="ListBullet"/>
      </w:pPr>
      <w:r>
        <w:t xml:space="preserve">            debounceTime.js.map</w:t>
      </w:r>
    </w:p>
    <w:p>
      <w:pPr>
        <w:pStyle w:val="ListBullet"/>
      </w:pPr>
      <w:r>
        <w:t xml:space="preserve">            defaultIfEmpty.js</w:t>
      </w:r>
    </w:p>
    <w:p>
      <w:pPr>
        <w:pStyle w:val="ListBullet"/>
      </w:pPr>
      <w:r>
        <w:t xml:space="preserve">            defaultIfEmpty.js.map</w:t>
      </w:r>
    </w:p>
    <w:p>
      <w:pPr>
        <w:pStyle w:val="ListBullet"/>
      </w:pPr>
      <w:r>
        <w:t xml:space="preserve">            delay.js</w:t>
      </w:r>
    </w:p>
    <w:p>
      <w:pPr>
        <w:pStyle w:val="ListBullet"/>
      </w:pPr>
      <w:r>
        <w:t xml:space="preserve">            delay.js.map</w:t>
      </w:r>
    </w:p>
    <w:p>
      <w:pPr>
        <w:pStyle w:val="ListBullet"/>
      </w:pPr>
      <w:r>
        <w:t xml:space="preserve">            delayWhen.js</w:t>
      </w:r>
    </w:p>
    <w:p>
      <w:pPr>
        <w:pStyle w:val="ListBullet"/>
      </w:pPr>
      <w:r>
        <w:t xml:space="preserve">            delayWhen.js.map</w:t>
      </w:r>
    </w:p>
    <w:p>
      <w:pPr>
        <w:pStyle w:val="ListBullet"/>
      </w:pPr>
      <w:r>
        <w:t xml:space="preserve">            dematerialize.js</w:t>
      </w:r>
    </w:p>
    <w:p>
      <w:pPr>
        <w:pStyle w:val="ListBullet"/>
      </w:pPr>
      <w:r>
        <w:t xml:space="preserve">            dematerialize.js.map</w:t>
      </w:r>
    </w:p>
    <w:p>
      <w:pPr>
        <w:pStyle w:val="ListBullet"/>
      </w:pPr>
      <w:r>
        <w:t xml:space="preserve">            distinct.js</w:t>
      </w:r>
    </w:p>
    <w:p>
      <w:pPr>
        <w:pStyle w:val="ListBullet"/>
      </w:pPr>
      <w:r>
        <w:t xml:space="preserve">            distinct.js.map</w:t>
      </w:r>
    </w:p>
    <w:p>
      <w:pPr>
        <w:pStyle w:val="ListBullet"/>
      </w:pPr>
      <w:r>
        <w:t xml:space="preserve">            distinctUntilChanged.js</w:t>
      </w:r>
    </w:p>
    <w:p>
      <w:pPr>
        <w:pStyle w:val="ListBullet"/>
      </w:pPr>
      <w:r>
        <w:t xml:space="preserve">            distinctUntilChanged.js.map</w:t>
      </w:r>
    </w:p>
    <w:p>
      <w:pPr>
        <w:pStyle w:val="ListBullet"/>
      </w:pPr>
      <w:r>
        <w:t xml:space="preserve">            distinctUntilKeyChanged.js</w:t>
      </w:r>
    </w:p>
    <w:p>
      <w:pPr>
        <w:pStyle w:val="ListBullet"/>
      </w:pPr>
      <w:r>
        <w:t xml:space="preserve">            distinctUntilKeyChanged.js.map</w:t>
      </w:r>
    </w:p>
    <w:p>
      <w:pPr>
        <w:pStyle w:val="ListBullet"/>
      </w:pPr>
      <w:r>
        <w:t xml:space="preserve">            elementAt.js</w:t>
      </w:r>
    </w:p>
    <w:p>
      <w:pPr>
        <w:pStyle w:val="ListBullet"/>
      </w:pPr>
      <w:r>
        <w:t xml:space="preserve">            elementAt.js.map</w:t>
      </w:r>
    </w:p>
    <w:p>
      <w:pPr>
        <w:pStyle w:val="ListBullet"/>
      </w:pPr>
      <w:r>
        <w:t xml:space="preserve">            endWith.js</w:t>
      </w:r>
    </w:p>
    <w:p>
      <w:pPr>
        <w:pStyle w:val="ListBullet"/>
      </w:pPr>
      <w:r>
        <w:t xml:space="preserve">            endWith.js.map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every.js.map</w:t>
      </w:r>
    </w:p>
    <w:p>
      <w:pPr>
        <w:pStyle w:val="ListBullet"/>
      </w:pPr>
      <w:r>
        <w:t xml:space="preserve">            exhaust.js</w:t>
      </w:r>
    </w:p>
    <w:p>
      <w:pPr>
        <w:pStyle w:val="ListBullet"/>
      </w:pPr>
      <w:r>
        <w:t xml:space="preserve">            exhaust.js.map</w:t>
      </w:r>
    </w:p>
    <w:p>
      <w:pPr>
        <w:pStyle w:val="ListBullet"/>
      </w:pPr>
      <w:r>
        <w:t xml:space="preserve">            exhaustAll.js</w:t>
      </w:r>
    </w:p>
    <w:p>
      <w:pPr>
        <w:pStyle w:val="ListBullet"/>
      </w:pPr>
      <w:r>
        <w:t xml:space="preserve">            exhaustAll.js.map</w:t>
      </w:r>
    </w:p>
    <w:p>
      <w:pPr>
        <w:pStyle w:val="ListBullet"/>
      </w:pPr>
      <w:r>
        <w:t xml:space="preserve">            exhaustMap.js</w:t>
      </w:r>
    </w:p>
    <w:p>
      <w:pPr>
        <w:pStyle w:val="ListBullet"/>
      </w:pPr>
      <w:r>
        <w:t xml:space="preserve">            exhaustMap.js.map</w:t>
      </w:r>
    </w:p>
    <w:p>
      <w:pPr>
        <w:pStyle w:val="ListBullet"/>
      </w:pPr>
      <w:r>
        <w:t xml:space="preserve">            expand.js</w:t>
      </w:r>
    </w:p>
    <w:p>
      <w:pPr>
        <w:pStyle w:val="ListBullet"/>
      </w:pPr>
      <w:r>
        <w:t xml:space="preserve">            expand.js.map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filter.js.map</w:t>
      </w:r>
    </w:p>
    <w:p>
      <w:pPr>
        <w:pStyle w:val="ListBullet"/>
      </w:pPr>
      <w:r>
        <w:t xml:space="preserve">            finalize.js</w:t>
      </w:r>
    </w:p>
    <w:p>
      <w:pPr>
        <w:pStyle w:val="ListBullet"/>
      </w:pPr>
      <w:r>
        <w:t xml:space="preserve">            finalize.js.map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find.js.map</w:t>
      </w:r>
    </w:p>
    <w:p>
      <w:pPr>
        <w:pStyle w:val="ListBullet"/>
      </w:pPr>
      <w:r>
        <w:t xml:space="preserve">            findIndex.js</w:t>
      </w:r>
    </w:p>
    <w:p>
      <w:pPr>
        <w:pStyle w:val="ListBullet"/>
      </w:pPr>
      <w:r>
        <w:t xml:space="preserve">            findIndex.js.map</w:t>
      </w:r>
    </w:p>
    <w:p>
      <w:pPr>
        <w:pStyle w:val="ListBullet"/>
      </w:pPr>
      <w:r>
        <w:t xml:space="preserve">            first.js</w:t>
      </w:r>
    </w:p>
    <w:p>
      <w:pPr>
        <w:pStyle w:val="ListBullet"/>
      </w:pPr>
      <w:r>
        <w:t xml:space="preserve">            first.js.map</w:t>
      </w:r>
    </w:p>
    <w:p>
      <w:pPr>
        <w:pStyle w:val="ListBullet"/>
      </w:pPr>
      <w:r>
        <w:t xml:space="preserve">            flatMap.js</w:t>
      </w:r>
    </w:p>
    <w:p>
      <w:pPr>
        <w:pStyle w:val="ListBullet"/>
      </w:pPr>
      <w:r>
        <w:t xml:space="preserve">            flatMap.js.map</w:t>
      </w:r>
    </w:p>
    <w:p>
      <w:pPr>
        <w:pStyle w:val="ListBullet"/>
      </w:pPr>
      <w:r>
        <w:t xml:space="preserve">            groupBy.js</w:t>
      </w:r>
    </w:p>
    <w:p>
      <w:pPr>
        <w:pStyle w:val="ListBullet"/>
      </w:pPr>
      <w:r>
        <w:t xml:space="preserve">            groupBy.js.map</w:t>
      </w:r>
    </w:p>
    <w:p>
      <w:pPr>
        <w:pStyle w:val="ListBullet"/>
      </w:pPr>
      <w:r>
        <w:t xml:space="preserve">            ignoreElements.js</w:t>
      </w:r>
    </w:p>
    <w:p>
      <w:pPr>
        <w:pStyle w:val="ListBullet"/>
      </w:pPr>
      <w:r>
        <w:t xml:space="preserve">            ignoreElements.js.map</w:t>
      </w:r>
    </w:p>
    <w:p>
      <w:pPr>
        <w:pStyle w:val="ListBullet"/>
      </w:pPr>
      <w:r>
        <w:t xml:space="preserve">            isEmpty.js</w:t>
      </w:r>
    </w:p>
    <w:p>
      <w:pPr>
        <w:pStyle w:val="ListBullet"/>
      </w:pPr>
      <w:r>
        <w:t xml:space="preserve">            isEmpty.js.map</w:t>
      </w:r>
    </w:p>
    <w:p>
      <w:pPr>
        <w:pStyle w:val="ListBullet"/>
      </w:pPr>
      <w:r>
        <w:t xml:space="preserve">            joinAllInternals.js</w:t>
      </w:r>
    </w:p>
    <w:p>
      <w:pPr>
        <w:pStyle w:val="ListBullet"/>
      </w:pPr>
      <w:r>
        <w:t xml:space="preserve">            joinAllInternals.js.map</w:t>
      </w:r>
    </w:p>
    <w:p>
      <w:pPr>
        <w:pStyle w:val="ListBullet"/>
      </w:pPr>
      <w:r>
        <w:t xml:space="preserve">            last.js</w:t>
      </w:r>
    </w:p>
    <w:p>
      <w:pPr>
        <w:pStyle w:val="ListBullet"/>
      </w:pPr>
      <w:r>
        <w:t xml:space="preserve">            last.js.map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map.js.map</w:t>
      </w:r>
    </w:p>
    <w:p>
      <w:pPr>
        <w:pStyle w:val="ListBullet"/>
      </w:pPr>
      <w:r>
        <w:t xml:space="preserve">            mapTo.js</w:t>
      </w:r>
    </w:p>
    <w:p>
      <w:pPr>
        <w:pStyle w:val="ListBullet"/>
      </w:pPr>
      <w:r>
        <w:t xml:space="preserve">            mapTo.js.map</w:t>
      </w:r>
    </w:p>
    <w:p>
      <w:pPr>
        <w:pStyle w:val="ListBullet"/>
      </w:pPr>
      <w:r>
        <w:t xml:space="preserve">            materialize.js</w:t>
      </w:r>
    </w:p>
    <w:p>
      <w:pPr>
        <w:pStyle w:val="ListBullet"/>
      </w:pPr>
      <w:r>
        <w:t xml:space="preserve">            materialize.js.map</w:t>
      </w:r>
    </w:p>
    <w:p>
      <w:pPr>
        <w:pStyle w:val="ListBullet"/>
      </w:pPr>
      <w:r>
        <w:t xml:space="preserve">            max.js</w:t>
      </w:r>
    </w:p>
    <w:p>
      <w:pPr>
        <w:pStyle w:val="ListBullet"/>
      </w:pPr>
      <w:r>
        <w:t xml:space="preserve">            max.js.map</w:t>
      </w:r>
    </w:p>
    <w:p>
      <w:pPr>
        <w:pStyle w:val="ListBullet"/>
      </w:pPr>
      <w:r>
        <w:t xml:space="preserve">            merge.js</w:t>
      </w:r>
    </w:p>
    <w:p>
      <w:pPr>
        <w:pStyle w:val="ListBullet"/>
      </w:pPr>
      <w:r>
        <w:t xml:space="preserve">            merge.js.map</w:t>
      </w:r>
    </w:p>
    <w:p>
      <w:pPr>
        <w:pStyle w:val="ListBullet"/>
      </w:pPr>
      <w:r>
        <w:t xml:space="preserve">            mergeAll.js</w:t>
      </w:r>
    </w:p>
    <w:p>
      <w:pPr>
        <w:pStyle w:val="ListBullet"/>
      </w:pPr>
      <w:r>
        <w:t xml:space="preserve">            mergeAll.js.map</w:t>
      </w:r>
    </w:p>
    <w:p>
      <w:pPr>
        <w:pStyle w:val="ListBullet"/>
      </w:pPr>
      <w:r>
        <w:t xml:space="preserve">            mergeInternals.js</w:t>
      </w:r>
    </w:p>
    <w:p>
      <w:pPr>
        <w:pStyle w:val="ListBullet"/>
      </w:pPr>
      <w:r>
        <w:t xml:space="preserve">            mergeInternals.js.map</w:t>
      </w:r>
    </w:p>
    <w:p>
      <w:pPr>
        <w:pStyle w:val="ListBullet"/>
      </w:pPr>
      <w:r>
        <w:t xml:space="preserve">            mergeMap.js</w:t>
      </w:r>
    </w:p>
    <w:p>
      <w:pPr>
        <w:pStyle w:val="ListBullet"/>
      </w:pPr>
      <w:r>
        <w:t xml:space="preserve">            mergeMap.js.map</w:t>
      </w:r>
    </w:p>
    <w:p>
      <w:pPr>
        <w:pStyle w:val="ListBullet"/>
      </w:pPr>
      <w:r>
        <w:t xml:space="preserve">            mergeMapTo.js</w:t>
      </w:r>
    </w:p>
    <w:p>
      <w:pPr>
        <w:pStyle w:val="ListBullet"/>
      </w:pPr>
      <w:r>
        <w:t xml:space="preserve">            mergeMapTo.js.map</w:t>
      </w:r>
    </w:p>
    <w:p>
      <w:pPr>
        <w:pStyle w:val="ListBullet"/>
      </w:pPr>
      <w:r>
        <w:t xml:space="preserve">            mergeScan.js</w:t>
      </w:r>
    </w:p>
    <w:p>
      <w:pPr>
        <w:pStyle w:val="ListBullet"/>
      </w:pPr>
      <w:r>
        <w:t xml:space="preserve">            mergeScan.js.map</w:t>
      </w:r>
    </w:p>
    <w:p>
      <w:pPr>
        <w:pStyle w:val="ListBullet"/>
      </w:pPr>
      <w:r>
        <w:t xml:space="preserve">            mergeWith.js</w:t>
      </w:r>
    </w:p>
    <w:p>
      <w:pPr>
        <w:pStyle w:val="ListBullet"/>
      </w:pPr>
      <w:r>
        <w:t xml:space="preserve">            mergeWith.js.map</w:t>
      </w:r>
    </w:p>
    <w:p>
      <w:pPr>
        <w:pStyle w:val="ListBullet"/>
      </w:pPr>
      <w:r>
        <w:t xml:space="preserve">            min.js</w:t>
      </w:r>
    </w:p>
    <w:p>
      <w:pPr>
        <w:pStyle w:val="ListBullet"/>
      </w:pPr>
      <w:r>
        <w:t xml:space="preserve">            min.js.map</w:t>
      </w:r>
    </w:p>
    <w:p>
      <w:pPr>
        <w:pStyle w:val="ListBullet"/>
      </w:pPr>
      <w:r>
        <w:t xml:space="preserve">            multicast.js</w:t>
      </w:r>
    </w:p>
    <w:p>
      <w:pPr>
        <w:pStyle w:val="ListBullet"/>
      </w:pPr>
      <w:r>
        <w:t xml:space="preserve">            multicast.js.map</w:t>
      </w:r>
    </w:p>
    <w:p>
      <w:pPr>
        <w:pStyle w:val="ListBullet"/>
      </w:pPr>
      <w:r>
        <w:t xml:space="preserve">            observeOn.js</w:t>
      </w:r>
    </w:p>
    <w:p>
      <w:pPr>
        <w:pStyle w:val="ListBullet"/>
      </w:pPr>
      <w:r>
        <w:t xml:space="preserve">            observeOn.js.map</w:t>
      </w:r>
    </w:p>
    <w:p>
      <w:pPr>
        <w:pStyle w:val="ListBullet"/>
      </w:pPr>
      <w:r>
        <w:t xml:space="preserve">            onErrorResumeNextWith.js</w:t>
      </w:r>
    </w:p>
    <w:p>
      <w:pPr>
        <w:pStyle w:val="ListBullet"/>
      </w:pPr>
      <w:r>
        <w:t xml:space="preserve">            onErrorResumeNextWith.js.map</w:t>
      </w:r>
    </w:p>
    <w:p>
      <w:pPr>
        <w:pStyle w:val="ListBullet"/>
      </w:pPr>
      <w:r>
        <w:t xml:space="preserve">            OperatorSubscriber.js</w:t>
      </w:r>
    </w:p>
    <w:p>
      <w:pPr>
        <w:pStyle w:val="ListBullet"/>
      </w:pPr>
      <w:r>
        <w:t xml:space="preserve">            OperatorSubscriber.js.map</w:t>
      </w:r>
    </w:p>
    <w:p>
      <w:pPr>
        <w:pStyle w:val="ListBullet"/>
      </w:pPr>
      <w:r>
        <w:t xml:space="preserve">            pairwise.js</w:t>
      </w:r>
    </w:p>
    <w:p>
      <w:pPr>
        <w:pStyle w:val="ListBullet"/>
      </w:pPr>
      <w:r>
        <w:t xml:space="preserve">            pairwise.js.map</w:t>
      </w:r>
    </w:p>
    <w:p>
      <w:pPr>
        <w:pStyle w:val="ListBullet"/>
      </w:pPr>
      <w:r>
        <w:t xml:space="preserve">            partition.js</w:t>
      </w:r>
    </w:p>
    <w:p>
      <w:pPr>
        <w:pStyle w:val="ListBullet"/>
      </w:pPr>
      <w:r>
        <w:t xml:space="preserve">            partition.js.map</w:t>
      </w:r>
    </w:p>
    <w:p>
      <w:pPr>
        <w:pStyle w:val="ListBullet"/>
      </w:pPr>
      <w:r>
        <w:t xml:space="preserve">            pluck.js</w:t>
      </w:r>
    </w:p>
    <w:p>
      <w:pPr>
        <w:pStyle w:val="ListBullet"/>
      </w:pPr>
      <w:r>
        <w:t xml:space="preserve">            pluck.js.map</w:t>
      </w:r>
    </w:p>
    <w:p>
      <w:pPr>
        <w:pStyle w:val="ListBullet"/>
      </w:pPr>
      <w:r>
        <w:t xml:space="preserve">            publish.js</w:t>
      </w:r>
    </w:p>
    <w:p>
      <w:pPr>
        <w:pStyle w:val="ListBullet"/>
      </w:pPr>
      <w:r>
        <w:t xml:space="preserve">            publish.js.map</w:t>
      </w:r>
    </w:p>
    <w:p>
      <w:pPr>
        <w:pStyle w:val="ListBullet"/>
      </w:pPr>
      <w:r>
        <w:t xml:space="preserve">            publishBehavior.js</w:t>
      </w:r>
    </w:p>
    <w:p>
      <w:pPr>
        <w:pStyle w:val="ListBullet"/>
      </w:pPr>
      <w:r>
        <w:t xml:space="preserve">            publishBehavior.js.map</w:t>
      </w:r>
    </w:p>
    <w:p>
      <w:pPr>
        <w:pStyle w:val="ListBullet"/>
      </w:pPr>
      <w:r>
        <w:t xml:space="preserve">            publishLast.js</w:t>
      </w:r>
    </w:p>
    <w:p>
      <w:pPr>
        <w:pStyle w:val="ListBullet"/>
      </w:pPr>
      <w:r>
        <w:t xml:space="preserve">            publishLast.js.map</w:t>
      </w:r>
    </w:p>
    <w:p>
      <w:pPr>
        <w:pStyle w:val="ListBullet"/>
      </w:pPr>
      <w:r>
        <w:t xml:space="preserve">            publishReplay.js</w:t>
      </w:r>
    </w:p>
    <w:p>
      <w:pPr>
        <w:pStyle w:val="ListBullet"/>
      </w:pPr>
      <w:r>
        <w:t xml:space="preserve">            publishReplay.js.map</w:t>
      </w:r>
    </w:p>
    <w:p>
      <w:pPr>
        <w:pStyle w:val="ListBullet"/>
      </w:pPr>
      <w:r>
        <w:t xml:space="preserve">            race.js</w:t>
      </w:r>
    </w:p>
    <w:p>
      <w:pPr>
        <w:pStyle w:val="ListBullet"/>
      </w:pPr>
      <w:r>
        <w:t xml:space="preserve">            race.js.map</w:t>
      </w:r>
    </w:p>
    <w:p>
      <w:pPr>
        <w:pStyle w:val="ListBullet"/>
      </w:pPr>
      <w:r>
        <w:t xml:space="preserve">            raceWith.js</w:t>
      </w:r>
    </w:p>
    <w:p>
      <w:pPr>
        <w:pStyle w:val="ListBullet"/>
      </w:pPr>
      <w:r>
        <w:t xml:space="preserve">            raceWith.js.map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reduce.js.map</w:t>
      </w:r>
    </w:p>
    <w:p>
      <w:pPr>
        <w:pStyle w:val="ListBullet"/>
      </w:pPr>
      <w:r>
        <w:t xml:space="preserve">            refCount.js</w:t>
      </w:r>
    </w:p>
    <w:p>
      <w:pPr>
        <w:pStyle w:val="ListBullet"/>
      </w:pPr>
      <w:r>
        <w:t xml:space="preserve">            refCount.js.map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repeat.js.map</w:t>
      </w:r>
    </w:p>
    <w:p>
      <w:pPr>
        <w:pStyle w:val="ListBullet"/>
      </w:pPr>
      <w:r>
        <w:t xml:space="preserve">            repeatWhen.js</w:t>
      </w:r>
    </w:p>
    <w:p>
      <w:pPr>
        <w:pStyle w:val="ListBullet"/>
      </w:pPr>
      <w:r>
        <w:t xml:space="preserve">            repeatWhen.js.map</w:t>
      </w:r>
    </w:p>
    <w:p>
      <w:pPr>
        <w:pStyle w:val="ListBullet"/>
      </w:pPr>
      <w:r>
        <w:t xml:space="preserve">            retry.js</w:t>
      </w:r>
    </w:p>
    <w:p>
      <w:pPr>
        <w:pStyle w:val="ListBullet"/>
      </w:pPr>
      <w:r>
        <w:t xml:space="preserve">            retry.js.map</w:t>
      </w:r>
    </w:p>
    <w:p>
      <w:pPr>
        <w:pStyle w:val="ListBullet"/>
      </w:pPr>
      <w:r>
        <w:t xml:space="preserve">            retryWhen.js</w:t>
      </w:r>
    </w:p>
    <w:p>
      <w:pPr>
        <w:pStyle w:val="ListBullet"/>
      </w:pPr>
      <w:r>
        <w:t xml:space="preserve">            retryWhen.js.map</w:t>
      </w:r>
    </w:p>
    <w:p>
      <w:pPr>
        <w:pStyle w:val="ListBullet"/>
      </w:pPr>
      <w:r>
        <w:t xml:space="preserve">            sample.js</w:t>
      </w:r>
    </w:p>
    <w:p>
      <w:pPr>
        <w:pStyle w:val="ListBullet"/>
      </w:pPr>
      <w:r>
        <w:t xml:space="preserve">            sample.js.map</w:t>
      </w:r>
    </w:p>
    <w:p>
      <w:pPr>
        <w:pStyle w:val="ListBullet"/>
      </w:pPr>
      <w:r>
        <w:t xml:space="preserve">            sampleTime.js</w:t>
      </w:r>
    </w:p>
    <w:p>
      <w:pPr>
        <w:pStyle w:val="ListBullet"/>
      </w:pPr>
      <w:r>
        <w:t xml:space="preserve">            sampleTime.js.map</w:t>
      </w:r>
    </w:p>
    <w:p>
      <w:pPr>
        <w:pStyle w:val="ListBullet"/>
      </w:pPr>
      <w:r>
        <w:t xml:space="preserve">            scan.js</w:t>
      </w:r>
    </w:p>
    <w:p>
      <w:pPr>
        <w:pStyle w:val="ListBullet"/>
      </w:pPr>
      <w:r>
        <w:t xml:space="preserve">            scan.js.map</w:t>
      </w:r>
    </w:p>
    <w:p>
      <w:pPr>
        <w:pStyle w:val="ListBullet"/>
      </w:pPr>
      <w:r>
        <w:t xml:space="preserve">            scanInternals.js</w:t>
      </w:r>
    </w:p>
    <w:p>
      <w:pPr>
        <w:pStyle w:val="ListBullet"/>
      </w:pPr>
      <w:r>
        <w:t xml:space="preserve">            scanInternals.js.map</w:t>
      </w:r>
    </w:p>
    <w:p>
      <w:pPr>
        <w:pStyle w:val="ListBullet"/>
      </w:pPr>
      <w:r>
        <w:t xml:space="preserve">            sequenceEqual.js</w:t>
      </w:r>
    </w:p>
    <w:p>
      <w:pPr>
        <w:pStyle w:val="ListBullet"/>
      </w:pPr>
      <w:r>
        <w:t xml:space="preserve">            sequenceEqual.js.map</w:t>
      </w:r>
    </w:p>
    <w:p>
      <w:pPr>
        <w:pStyle w:val="ListBullet"/>
      </w:pPr>
      <w:r>
        <w:t xml:space="preserve">            share.js</w:t>
      </w:r>
    </w:p>
    <w:p>
      <w:pPr>
        <w:pStyle w:val="ListBullet"/>
      </w:pPr>
      <w:r>
        <w:t xml:space="preserve">            share.js.map</w:t>
      </w:r>
    </w:p>
    <w:p>
      <w:pPr>
        <w:pStyle w:val="ListBullet"/>
      </w:pPr>
      <w:r>
        <w:t xml:space="preserve">            shareReplay.js</w:t>
      </w:r>
    </w:p>
    <w:p>
      <w:pPr>
        <w:pStyle w:val="ListBullet"/>
      </w:pPr>
      <w:r>
        <w:t xml:space="preserve">            shareReplay.js.map</w:t>
      </w:r>
    </w:p>
    <w:p>
      <w:pPr>
        <w:pStyle w:val="ListBullet"/>
      </w:pPr>
      <w:r>
        <w:t xml:space="preserve">            single.js</w:t>
      </w:r>
    </w:p>
    <w:p>
      <w:pPr>
        <w:pStyle w:val="ListBullet"/>
      </w:pPr>
      <w:r>
        <w:t xml:space="preserve">            single.js.map</w:t>
      </w:r>
    </w:p>
    <w:p>
      <w:pPr>
        <w:pStyle w:val="ListBullet"/>
      </w:pPr>
      <w:r>
        <w:t xml:space="preserve">            skip.js</w:t>
      </w:r>
    </w:p>
    <w:p>
      <w:pPr>
        <w:pStyle w:val="ListBullet"/>
      </w:pPr>
      <w:r>
        <w:t xml:space="preserve">            skip.js.map</w:t>
      </w:r>
    </w:p>
    <w:p>
      <w:pPr>
        <w:pStyle w:val="ListBullet"/>
      </w:pPr>
      <w:r>
        <w:t xml:space="preserve">            skipLast.js</w:t>
      </w:r>
    </w:p>
    <w:p>
      <w:pPr>
        <w:pStyle w:val="ListBullet"/>
      </w:pPr>
      <w:r>
        <w:t xml:space="preserve">            skipLast.js.map</w:t>
      </w:r>
    </w:p>
    <w:p>
      <w:pPr>
        <w:pStyle w:val="ListBullet"/>
      </w:pPr>
      <w:r>
        <w:t xml:space="preserve">            skipUntil.js</w:t>
      </w:r>
    </w:p>
    <w:p>
      <w:pPr>
        <w:pStyle w:val="ListBullet"/>
      </w:pPr>
      <w:r>
        <w:t xml:space="preserve">            skipUntil.js.map</w:t>
      </w:r>
    </w:p>
    <w:p>
      <w:pPr>
        <w:pStyle w:val="ListBullet"/>
      </w:pPr>
      <w:r>
        <w:t xml:space="preserve">            skipWhile.js</w:t>
      </w:r>
    </w:p>
    <w:p>
      <w:pPr>
        <w:pStyle w:val="ListBullet"/>
      </w:pPr>
      <w:r>
        <w:t xml:space="preserve">            skipWhile.js.map</w:t>
      </w:r>
    </w:p>
    <w:p>
      <w:pPr>
        <w:pStyle w:val="ListBullet"/>
      </w:pPr>
      <w:r>
        <w:t xml:space="preserve">            startWith.js</w:t>
      </w:r>
    </w:p>
    <w:p>
      <w:pPr>
        <w:pStyle w:val="ListBullet"/>
      </w:pPr>
      <w:r>
        <w:t xml:space="preserve">            startWith.js.map</w:t>
      </w:r>
    </w:p>
    <w:p>
      <w:pPr>
        <w:pStyle w:val="ListBullet"/>
      </w:pPr>
      <w:r>
        <w:t xml:space="preserve">            subscribeOn.js</w:t>
      </w:r>
    </w:p>
    <w:p>
      <w:pPr>
        <w:pStyle w:val="ListBullet"/>
      </w:pPr>
      <w:r>
        <w:t xml:space="preserve">            subscribeOn.js.map</w:t>
      </w:r>
    </w:p>
    <w:p>
      <w:pPr>
        <w:pStyle w:val="ListBullet"/>
      </w:pPr>
      <w:r>
        <w:t xml:space="preserve">            switchAll.js</w:t>
      </w:r>
    </w:p>
    <w:p>
      <w:pPr>
        <w:pStyle w:val="ListBullet"/>
      </w:pPr>
      <w:r>
        <w:t xml:space="preserve">            switchAll.js.map</w:t>
      </w:r>
    </w:p>
    <w:p>
      <w:pPr>
        <w:pStyle w:val="ListBullet"/>
      </w:pPr>
      <w:r>
        <w:t xml:space="preserve">            switchMap.js</w:t>
      </w:r>
    </w:p>
    <w:p>
      <w:pPr>
        <w:pStyle w:val="ListBullet"/>
      </w:pPr>
      <w:r>
        <w:t xml:space="preserve">            switchMap.js.map</w:t>
      </w:r>
    </w:p>
    <w:p>
      <w:pPr>
        <w:pStyle w:val="ListBullet"/>
      </w:pPr>
      <w:r>
        <w:t xml:space="preserve">            switchMapTo.js</w:t>
      </w:r>
    </w:p>
    <w:p>
      <w:pPr>
        <w:pStyle w:val="ListBullet"/>
      </w:pPr>
      <w:r>
        <w:t xml:space="preserve">            switchMapTo.js.map</w:t>
      </w:r>
    </w:p>
    <w:p>
      <w:pPr>
        <w:pStyle w:val="ListBullet"/>
      </w:pPr>
      <w:r>
        <w:t xml:space="preserve">            switchScan.js</w:t>
      </w:r>
    </w:p>
    <w:p>
      <w:pPr>
        <w:pStyle w:val="ListBullet"/>
      </w:pPr>
      <w:r>
        <w:t xml:space="preserve">            switchScan.js.map</w:t>
      </w:r>
    </w:p>
    <w:p>
      <w:pPr>
        <w:pStyle w:val="ListBullet"/>
      </w:pPr>
      <w:r>
        <w:t xml:space="preserve">            take.js</w:t>
      </w:r>
    </w:p>
    <w:p>
      <w:pPr>
        <w:pStyle w:val="ListBullet"/>
      </w:pPr>
      <w:r>
        <w:t xml:space="preserve">            take.js.map</w:t>
      </w:r>
    </w:p>
    <w:p>
      <w:pPr>
        <w:pStyle w:val="ListBullet"/>
      </w:pPr>
      <w:r>
        <w:t xml:space="preserve">            takeLast.js</w:t>
      </w:r>
    </w:p>
    <w:p>
      <w:pPr>
        <w:pStyle w:val="ListBullet"/>
      </w:pPr>
      <w:r>
        <w:t xml:space="preserve">            takeLast.js.map</w:t>
      </w:r>
    </w:p>
    <w:p>
      <w:pPr>
        <w:pStyle w:val="ListBullet"/>
      </w:pPr>
      <w:r>
        <w:t xml:space="preserve">            takeUntil.js</w:t>
      </w:r>
    </w:p>
    <w:p>
      <w:pPr>
        <w:pStyle w:val="ListBullet"/>
      </w:pPr>
      <w:r>
        <w:t xml:space="preserve">            takeUntil.js.map</w:t>
      </w:r>
    </w:p>
    <w:p>
      <w:pPr>
        <w:pStyle w:val="ListBullet"/>
      </w:pPr>
      <w:r>
        <w:t xml:space="preserve">            takeWhile.js</w:t>
      </w:r>
    </w:p>
    <w:p>
      <w:pPr>
        <w:pStyle w:val="ListBullet"/>
      </w:pPr>
      <w:r>
        <w:t xml:space="preserve">            takeWhile.js.map</w:t>
      </w:r>
    </w:p>
    <w:p>
      <w:pPr>
        <w:pStyle w:val="ListBullet"/>
      </w:pPr>
      <w:r>
        <w:t xml:space="preserve">            tap.js</w:t>
      </w:r>
    </w:p>
    <w:p>
      <w:pPr>
        <w:pStyle w:val="ListBullet"/>
      </w:pPr>
      <w:r>
        <w:t xml:space="preserve">            tap.js.map</w:t>
      </w:r>
    </w:p>
    <w:p>
      <w:pPr>
        <w:pStyle w:val="ListBullet"/>
      </w:pPr>
      <w:r>
        <w:t xml:space="preserve">            throttle.js</w:t>
      </w:r>
    </w:p>
    <w:p>
      <w:pPr>
        <w:pStyle w:val="ListBullet"/>
      </w:pPr>
      <w:r>
        <w:t xml:space="preserve">            throttle.js.map</w:t>
      </w:r>
    </w:p>
    <w:p>
      <w:pPr>
        <w:pStyle w:val="ListBullet"/>
      </w:pPr>
      <w:r>
        <w:t xml:space="preserve">            throttleTime.js</w:t>
      </w:r>
    </w:p>
    <w:p>
      <w:pPr>
        <w:pStyle w:val="ListBullet"/>
      </w:pPr>
      <w:r>
        <w:t xml:space="preserve">            throttleTime.js.map</w:t>
      </w:r>
    </w:p>
    <w:p>
      <w:pPr>
        <w:pStyle w:val="ListBullet"/>
      </w:pPr>
      <w:r>
        <w:t xml:space="preserve">            throwIfEmpty.js</w:t>
      </w:r>
    </w:p>
    <w:p>
      <w:pPr>
        <w:pStyle w:val="ListBullet"/>
      </w:pPr>
      <w:r>
        <w:t xml:space="preserve">            throwIfEmpty.js.map</w:t>
      </w:r>
    </w:p>
    <w:p>
      <w:pPr>
        <w:pStyle w:val="ListBullet"/>
      </w:pPr>
      <w:r>
        <w:t xml:space="preserve">            timeInterval.js</w:t>
      </w:r>
    </w:p>
    <w:p>
      <w:pPr>
        <w:pStyle w:val="ListBullet"/>
      </w:pPr>
      <w:r>
        <w:t xml:space="preserve">            timeInterval.js.map</w:t>
      </w:r>
    </w:p>
    <w:p>
      <w:pPr>
        <w:pStyle w:val="ListBullet"/>
      </w:pPr>
      <w:r>
        <w:t xml:space="preserve">            timeout.js</w:t>
      </w:r>
    </w:p>
    <w:p>
      <w:pPr>
        <w:pStyle w:val="ListBullet"/>
      </w:pPr>
      <w:r>
        <w:t xml:space="preserve">            timeout.js.map</w:t>
      </w:r>
    </w:p>
    <w:p>
      <w:pPr>
        <w:pStyle w:val="ListBullet"/>
      </w:pPr>
      <w:r>
        <w:t xml:space="preserve">            timeoutWith.js</w:t>
      </w:r>
    </w:p>
    <w:p>
      <w:pPr>
        <w:pStyle w:val="ListBullet"/>
      </w:pPr>
      <w:r>
        <w:t xml:space="preserve">            timeoutWith.js.map</w:t>
      </w:r>
    </w:p>
    <w:p>
      <w:pPr>
        <w:pStyle w:val="ListBullet"/>
      </w:pPr>
      <w:r>
        <w:t xml:space="preserve">            timestamp.js</w:t>
      </w:r>
    </w:p>
    <w:p>
      <w:pPr>
        <w:pStyle w:val="ListBullet"/>
      </w:pPr>
      <w:r>
        <w:t xml:space="preserve">            timestamp.js.map</w:t>
      </w:r>
    </w:p>
    <w:p>
      <w:pPr>
        <w:pStyle w:val="ListBullet"/>
      </w:pPr>
      <w:r>
        <w:t xml:space="preserve">            toArray.js</w:t>
      </w:r>
    </w:p>
    <w:p>
      <w:pPr>
        <w:pStyle w:val="ListBullet"/>
      </w:pPr>
      <w:r>
        <w:t xml:space="preserve">            toArray.js.map</w:t>
      </w:r>
    </w:p>
    <w:p>
      <w:pPr>
        <w:pStyle w:val="ListBullet"/>
      </w:pPr>
      <w:r>
        <w:t xml:space="preserve">            window.js</w:t>
      </w:r>
    </w:p>
    <w:p>
      <w:pPr>
        <w:pStyle w:val="ListBullet"/>
      </w:pPr>
      <w:r>
        <w:t xml:space="preserve">            window.js.map</w:t>
      </w:r>
    </w:p>
    <w:p>
      <w:pPr>
        <w:pStyle w:val="ListBullet"/>
      </w:pPr>
      <w:r>
        <w:t xml:space="preserve">            windowCount.js</w:t>
      </w:r>
    </w:p>
    <w:p>
      <w:pPr>
        <w:pStyle w:val="ListBullet"/>
      </w:pPr>
      <w:r>
        <w:t xml:space="preserve">            windowCount.js.map</w:t>
      </w:r>
    </w:p>
    <w:p>
      <w:pPr>
        <w:pStyle w:val="ListBullet"/>
      </w:pPr>
      <w:r>
        <w:t xml:space="preserve">            windowTime.js</w:t>
      </w:r>
    </w:p>
    <w:p>
      <w:pPr>
        <w:pStyle w:val="ListBullet"/>
      </w:pPr>
      <w:r>
        <w:t xml:space="preserve">            windowTime.js.map</w:t>
      </w:r>
    </w:p>
    <w:p>
      <w:pPr>
        <w:pStyle w:val="ListBullet"/>
      </w:pPr>
      <w:r>
        <w:t xml:space="preserve">            windowToggle.js</w:t>
      </w:r>
    </w:p>
    <w:p>
      <w:pPr>
        <w:pStyle w:val="ListBullet"/>
      </w:pPr>
      <w:r>
        <w:t xml:space="preserve">            windowToggle.js.map</w:t>
      </w:r>
    </w:p>
    <w:p>
      <w:pPr>
        <w:pStyle w:val="ListBullet"/>
      </w:pPr>
      <w:r>
        <w:t xml:space="preserve">            windowWhen.js</w:t>
      </w:r>
    </w:p>
    <w:p>
      <w:pPr>
        <w:pStyle w:val="ListBullet"/>
      </w:pPr>
      <w:r>
        <w:t xml:space="preserve">            windowWhen.js.map</w:t>
      </w:r>
    </w:p>
    <w:p>
      <w:pPr>
        <w:pStyle w:val="ListBullet"/>
      </w:pPr>
      <w:r>
        <w:t xml:space="preserve">            withLatestFrom.js</w:t>
      </w:r>
    </w:p>
    <w:p>
      <w:pPr>
        <w:pStyle w:val="ListBullet"/>
      </w:pPr>
      <w:r>
        <w:t xml:space="preserve">            withLatestFrom.js.map</w:t>
      </w:r>
    </w:p>
    <w:p>
      <w:pPr>
        <w:pStyle w:val="ListBullet"/>
      </w:pPr>
      <w:r>
        <w:t xml:space="preserve">            zip.js</w:t>
      </w:r>
    </w:p>
    <w:p>
      <w:pPr>
        <w:pStyle w:val="ListBullet"/>
      </w:pPr>
      <w:r>
        <w:t xml:space="preserve">            zip.js.map</w:t>
      </w:r>
    </w:p>
    <w:p>
      <w:pPr>
        <w:pStyle w:val="ListBullet"/>
      </w:pPr>
      <w:r>
        <w:t xml:space="preserve">            zipAll.js</w:t>
      </w:r>
    </w:p>
    <w:p>
      <w:pPr>
        <w:pStyle w:val="ListBullet"/>
      </w:pPr>
      <w:r>
        <w:t xml:space="preserve">            zipAll.js.map</w:t>
      </w:r>
    </w:p>
    <w:p>
      <w:pPr>
        <w:pStyle w:val="ListBullet"/>
      </w:pPr>
      <w:r>
        <w:t xml:space="preserve">            zipWith.js</w:t>
      </w:r>
    </w:p>
    <w:p>
      <w:pPr>
        <w:pStyle w:val="ListBullet"/>
      </w:pPr>
      <w:r>
        <w:t xml:space="preserve">            zipWith.js.map</w:t>
      </w:r>
    </w:p>
    <w:p>
      <w:r>
        <w:t xml:space="preserve">          scheduled</w:t>
      </w:r>
    </w:p>
    <w:p>
      <w:pPr>
        <w:pStyle w:val="ListBullet"/>
      </w:pPr>
      <w:r>
        <w:t xml:space="preserve">            scheduleArray.js</w:t>
      </w:r>
    </w:p>
    <w:p>
      <w:pPr>
        <w:pStyle w:val="ListBullet"/>
      </w:pPr>
      <w:r>
        <w:t xml:space="preserve">            scheduleArray.js.map</w:t>
      </w:r>
    </w:p>
    <w:p>
      <w:pPr>
        <w:pStyle w:val="ListBullet"/>
      </w:pPr>
      <w:r>
        <w:t xml:space="preserve">            scheduleAsyncIterable.js</w:t>
      </w:r>
    </w:p>
    <w:p>
      <w:pPr>
        <w:pStyle w:val="ListBullet"/>
      </w:pPr>
      <w:r>
        <w:t xml:space="preserve">            scheduleAsyncIterable.js.map</w:t>
      </w:r>
    </w:p>
    <w:p>
      <w:pPr>
        <w:pStyle w:val="ListBullet"/>
      </w:pPr>
      <w:r>
        <w:t xml:space="preserve">            scheduled.js</w:t>
      </w:r>
    </w:p>
    <w:p>
      <w:pPr>
        <w:pStyle w:val="ListBullet"/>
      </w:pPr>
      <w:r>
        <w:t xml:space="preserve">            scheduled.js.map</w:t>
      </w:r>
    </w:p>
    <w:p>
      <w:pPr>
        <w:pStyle w:val="ListBullet"/>
      </w:pPr>
      <w:r>
        <w:t xml:space="preserve">            scheduleIterable.js</w:t>
      </w:r>
    </w:p>
    <w:p>
      <w:pPr>
        <w:pStyle w:val="ListBullet"/>
      </w:pPr>
      <w:r>
        <w:t xml:space="preserve">            scheduleIterable.js.map</w:t>
      </w:r>
    </w:p>
    <w:p>
      <w:pPr>
        <w:pStyle w:val="ListBullet"/>
      </w:pPr>
      <w:r>
        <w:t xml:space="preserve">            scheduleObservable.js</w:t>
      </w:r>
    </w:p>
    <w:p>
      <w:pPr>
        <w:pStyle w:val="ListBullet"/>
      </w:pPr>
      <w:r>
        <w:t xml:space="preserve">            scheduleObservable.js.map</w:t>
      </w:r>
    </w:p>
    <w:p>
      <w:pPr>
        <w:pStyle w:val="ListBullet"/>
      </w:pPr>
      <w:r>
        <w:t xml:space="preserve">            schedulePromise.js</w:t>
      </w:r>
    </w:p>
    <w:p>
      <w:pPr>
        <w:pStyle w:val="ListBullet"/>
      </w:pPr>
      <w:r>
        <w:t xml:space="preserve">            schedulePromise.js.map</w:t>
      </w:r>
    </w:p>
    <w:p>
      <w:pPr>
        <w:pStyle w:val="ListBullet"/>
      </w:pPr>
      <w:r>
        <w:t xml:space="preserve">            scheduleReadableStreamLike.js</w:t>
      </w:r>
    </w:p>
    <w:p>
      <w:pPr>
        <w:pStyle w:val="ListBullet"/>
      </w:pPr>
      <w:r>
        <w:t xml:space="preserve">            scheduleReadableStreamLike.js.map</w:t>
      </w:r>
    </w:p>
    <w:p>
      <w:r>
        <w:t xml:space="preserve">          scheduler</w:t>
      </w:r>
    </w:p>
    <w:p>
      <w:pPr>
        <w:pStyle w:val="ListBullet"/>
      </w:pPr>
      <w:r>
        <w:t xml:space="preserve">            Action.js</w:t>
      </w:r>
    </w:p>
    <w:p>
      <w:pPr>
        <w:pStyle w:val="ListBullet"/>
      </w:pPr>
      <w:r>
        <w:t xml:space="preserve">            Action.js.map</w:t>
      </w:r>
    </w:p>
    <w:p>
      <w:pPr>
        <w:pStyle w:val="ListBullet"/>
      </w:pPr>
      <w:r>
        <w:t xml:space="preserve">            animationFrame.js</w:t>
      </w:r>
    </w:p>
    <w:p>
      <w:pPr>
        <w:pStyle w:val="ListBullet"/>
      </w:pPr>
      <w:r>
        <w:t xml:space="preserve">            animationFrame.js.map</w:t>
      </w:r>
    </w:p>
    <w:p>
      <w:pPr>
        <w:pStyle w:val="ListBullet"/>
      </w:pPr>
      <w:r>
        <w:t xml:space="preserve">            AnimationFrameAction.js</w:t>
      </w:r>
    </w:p>
    <w:p>
      <w:pPr>
        <w:pStyle w:val="ListBullet"/>
      </w:pPr>
      <w:r>
        <w:t xml:space="preserve">            AnimationFrameAction.js.map</w:t>
      </w:r>
    </w:p>
    <w:p>
      <w:pPr>
        <w:pStyle w:val="ListBullet"/>
      </w:pPr>
      <w:r>
        <w:t xml:space="preserve">            animationFrameProvider.js</w:t>
      </w:r>
    </w:p>
    <w:p>
      <w:pPr>
        <w:pStyle w:val="ListBullet"/>
      </w:pPr>
      <w:r>
        <w:t xml:space="preserve">            animationFrameProvider.js.map</w:t>
      </w:r>
    </w:p>
    <w:p>
      <w:pPr>
        <w:pStyle w:val="ListBullet"/>
      </w:pPr>
      <w:r>
        <w:t xml:space="preserve">            AnimationFrameScheduler.js</w:t>
      </w:r>
    </w:p>
    <w:p>
      <w:pPr>
        <w:pStyle w:val="ListBullet"/>
      </w:pPr>
      <w:r>
        <w:t xml:space="preserve">            AnimationFrameScheduler.js.map</w:t>
      </w:r>
    </w:p>
    <w:p>
      <w:pPr>
        <w:pStyle w:val="ListBullet"/>
      </w:pPr>
      <w:r>
        <w:t xml:space="preserve">            asap.js</w:t>
      </w:r>
    </w:p>
    <w:p>
      <w:pPr>
        <w:pStyle w:val="ListBullet"/>
      </w:pPr>
      <w:r>
        <w:t xml:space="preserve">            asap.js.map</w:t>
      </w:r>
    </w:p>
    <w:p>
      <w:pPr>
        <w:pStyle w:val="ListBullet"/>
      </w:pPr>
      <w:r>
        <w:t xml:space="preserve">            AsapAction.js</w:t>
      </w:r>
    </w:p>
    <w:p>
      <w:pPr>
        <w:pStyle w:val="ListBullet"/>
      </w:pPr>
      <w:r>
        <w:t xml:space="preserve">            AsapAction.js.map</w:t>
      </w:r>
    </w:p>
    <w:p>
      <w:pPr>
        <w:pStyle w:val="ListBullet"/>
      </w:pPr>
      <w:r>
        <w:t xml:space="preserve">            AsapScheduler.js</w:t>
      </w:r>
    </w:p>
    <w:p>
      <w:pPr>
        <w:pStyle w:val="ListBullet"/>
      </w:pPr>
      <w:r>
        <w:t xml:space="preserve">            AsapScheduler.js.map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async.js.map</w:t>
      </w:r>
    </w:p>
    <w:p>
      <w:pPr>
        <w:pStyle w:val="ListBullet"/>
      </w:pPr>
      <w:r>
        <w:t xml:space="preserve">            AsyncAction.js</w:t>
      </w:r>
    </w:p>
    <w:p>
      <w:pPr>
        <w:pStyle w:val="ListBullet"/>
      </w:pPr>
      <w:r>
        <w:t xml:space="preserve">            AsyncAction.js.map</w:t>
      </w:r>
    </w:p>
    <w:p>
      <w:pPr>
        <w:pStyle w:val="ListBullet"/>
      </w:pPr>
      <w:r>
        <w:t xml:space="preserve">            AsyncScheduler.js</w:t>
      </w:r>
    </w:p>
    <w:p>
      <w:pPr>
        <w:pStyle w:val="ListBullet"/>
      </w:pPr>
      <w:r>
        <w:t xml:space="preserve">            AsyncScheduler.js.map</w:t>
      </w:r>
    </w:p>
    <w:p>
      <w:pPr>
        <w:pStyle w:val="ListBullet"/>
      </w:pPr>
      <w:r>
        <w:t xml:space="preserve">            dateTimestampProvider.js</w:t>
      </w:r>
    </w:p>
    <w:p>
      <w:pPr>
        <w:pStyle w:val="ListBullet"/>
      </w:pPr>
      <w:r>
        <w:t xml:space="preserve">            dateTimestampProvider.js.map</w:t>
      </w:r>
    </w:p>
    <w:p>
      <w:pPr>
        <w:pStyle w:val="ListBullet"/>
      </w:pPr>
      <w:r>
        <w:t xml:space="preserve">            immediateProvider.js</w:t>
      </w:r>
    </w:p>
    <w:p>
      <w:pPr>
        <w:pStyle w:val="ListBullet"/>
      </w:pPr>
      <w:r>
        <w:t xml:space="preserve">            immediateProvider.js.map</w:t>
      </w:r>
    </w:p>
    <w:p>
      <w:pPr>
        <w:pStyle w:val="ListBullet"/>
      </w:pPr>
      <w:r>
        <w:t xml:space="preserve">            intervalProvider.js</w:t>
      </w:r>
    </w:p>
    <w:p>
      <w:pPr>
        <w:pStyle w:val="ListBullet"/>
      </w:pPr>
      <w:r>
        <w:t xml:space="preserve">            intervalProvider.js.map</w:t>
      </w:r>
    </w:p>
    <w:p>
      <w:pPr>
        <w:pStyle w:val="ListBullet"/>
      </w:pPr>
      <w:r>
        <w:t xml:space="preserve">            performanceTimestampProvider.js</w:t>
      </w:r>
    </w:p>
    <w:p>
      <w:pPr>
        <w:pStyle w:val="ListBullet"/>
      </w:pPr>
      <w:r>
        <w:t xml:space="preserve">            performanceTimestampProvider.js.map</w:t>
      </w:r>
    </w:p>
    <w:p>
      <w:pPr>
        <w:pStyle w:val="ListBullet"/>
      </w:pPr>
      <w:r>
        <w:t xml:space="preserve">            queue.js</w:t>
      </w:r>
    </w:p>
    <w:p>
      <w:pPr>
        <w:pStyle w:val="ListBullet"/>
      </w:pPr>
      <w:r>
        <w:t xml:space="preserve">            queue.js.map</w:t>
      </w:r>
    </w:p>
    <w:p>
      <w:pPr>
        <w:pStyle w:val="ListBullet"/>
      </w:pPr>
      <w:r>
        <w:t xml:space="preserve">            QueueAction.js</w:t>
      </w:r>
    </w:p>
    <w:p>
      <w:pPr>
        <w:pStyle w:val="ListBullet"/>
      </w:pPr>
      <w:r>
        <w:t xml:space="preserve">            QueueAction.js.map</w:t>
      </w:r>
    </w:p>
    <w:p>
      <w:pPr>
        <w:pStyle w:val="ListBullet"/>
      </w:pPr>
      <w:r>
        <w:t xml:space="preserve">            QueueScheduler.js</w:t>
      </w:r>
    </w:p>
    <w:p>
      <w:pPr>
        <w:pStyle w:val="ListBullet"/>
      </w:pPr>
      <w:r>
        <w:t xml:space="preserve">            QueueScheduler.js.map</w:t>
      </w:r>
    </w:p>
    <w:p>
      <w:pPr>
        <w:pStyle w:val="ListBullet"/>
      </w:pPr>
      <w:r>
        <w:t xml:space="preserve">            timeoutProvider.js</w:t>
      </w:r>
    </w:p>
    <w:p>
      <w:pPr>
        <w:pStyle w:val="ListBullet"/>
      </w:pPr>
      <w:r>
        <w:t xml:space="preserve">            timeoutProvider.js.map</w:t>
      </w:r>
    </w:p>
    <w:p>
      <w:pPr>
        <w:pStyle w:val="ListBullet"/>
      </w:pPr>
      <w:r>
        <w:t xml:space="preserve">            timerHandle.js</w:t>
      </w:r>
    </w:p>
    <w:p>
      <w:pPr>
        <w:pStyle w:val="ListBullet"/>
      </w:pPr>
      <w:r>
        <w:t xml:space="preserve">            timerHandle.js.map</w:t>
      </w:r>
    </w:p>
    <w:p>
      <w:pPr>
        <w:pStyle w:val="ListBullet"/>
      </w:pPr>
      <w:r>
        <w:t xml:space="preserve">            VirtualTimeScheduler.js</w:t>
      </w:r>
    </w:p>
    <w:p>
      <w:pPr>
        <w:pStyle w:val="ListBullet"/>
      </w:pPr>
      <w:r>
        <w:t xml:space="preserve">            VirtualTimeScheduler.js.map</w:t>
      </w:r>
    </w:p>
    <w:p>
      <w:r>
        <w:t xml:space="preserve">          symbol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iterator.js.map</w:t>
      </w:r>
    </w:p>
    <w:p>
      <w:pPr>
        <w:pStyle w:val="ListBullet"/>
      </w:pPr>
      <w:r>
        <w:t xml:space="preserve">            observable.js</w:t>
      </w:r>
    </w:p>
    <w:p>
      <w:pPr>
        <w:pStyle w:val="ListBullet"/>
      </w:pPr>
      <w:r>
        <w:t xml:space="preserve">            observable.js.map</w:t>
      </w:r>
    </w:p>
    <w:p>
      <w:r>
        <w:t xml:space="preserve">          testing</w:t>
      </w:r>
    </w:p>
    <w:p>
      <w:pPr>
        <w:pStyle w:val="ListBullet"/>
      </w:pPr>
      <w:r>
        <w:t xml:space="preserve">            ColdObservable.js</w:t>
      </w:r>
    </w:p>
    <w:p>
      <w:pPr>
        <w:pStyle w:val="ListBullet"/>
      </w:pPr>
      <w:r>
        <w:t xml:space="preserve">            ColdObservable.js.map</w:t>
      </w:r>
    </w:p>
    <w:p>
      <w:pPr>
        <w:pStyle w:val="ListBullet"/>
      </w:pPr>
      <w:r>
        <w:t xml:space="preserve">            HotObservable.js</w:t>
      </w:r>
    </w:p>
    <w:p>
      <w:pPr>
        <w:pStyle w:val="ListBullet"/>
      </w:pPr>
      <w:r>
        <w:t xml:space="preserve">            HotObservable.js.map</w:t>
      </w:r>
    </w:p>
    <w:p>
      <w:pPr>
        <w:pStyle w:val="ListBullet"/>
      </w:pPr>
      <w:r>
        <w:t xml:space="preserve">            SubscriptionLog.js</w:t>
      </w:r>
    </w:p>
    <w:p>
      <w:pPr>
        <w:pStyle w:val="ListBullet"/>
      </w:pPr>
      <w:r>
        <w:t xml:space="preserve">            SubscriptionLog.js.map</w:t>
      </w:r>
    </w:p>
    <w:p>
      <w:pPr>
        <w:pStyle w:val="ListBullet"/>
      </w:pPr>
      <w:r>
        <w:t xml:space="preserve">            SubscriptionLoggable.js</w:t>
      </w:r>
    </w:p>
    <w:p>
      <w:pPr>
        <w:pStyle w:val="ListBullet"/>
      </w:pPr>
      <w:r>
        <w:t xml:space="preserve">            SubscriptionLoggable.js.map</w:t>
      </w:r>
    </w:p>
    <w:p>
      <w:pPr>
        <w:pStyle w:val="ListBullet"/>
      </w:pPr>
      <w:r>
        <w:t xml:space="preserve">            TestMessage.js</w:t>
      </w:r>
    </w:p>
    <w:p>
      <w:pPr>
        <w:pStyle w:val="ListBullet"/>
      </w:pPr>
      <w:r>
        <w:t xml:space="preserve">            TestMessage.js.map</w:t>
      </w:r>
    </w:p>
    <w:p>
      <w:pPr>
        <w:pStyle w:val="ListBullet"/>
      </w:pPr>
      <w:r>
        <w:t xml:space="preserve">            TestScheduler.js</w:t>
      </w:r>
    </w:p>
    <w:p>
      <w:pPr>
        <w:pStyle w:val="ListBullet"/>
      </w:pPr>
      <w:r>
        <w:t xml:space="preserve">            TestScheduler.js.map</w:t>
      </w:r>
    </w:p>
    <w:p>
      <w:r>
        <w:t xml:space="preserve">          util</w:t>
      </w:r>
    </w:p>
    <w:p>
      <w:pPr>
        <w:pStyle w:val="ListBullet"/>
      </w:pPr>
      <w:r>
        <w:t xml:space="preserve">            applyMixins.js</w:t>
      </w:r>
    </w:p>
    <w:p>
      <w:pPr>
        <w:pStyle w:val="ListBullet"/>
      </w:pPr>
      <w:r>
        <w:t xml:space="preserve">            applyMixins.js.map</w:t>
      </w:r>
    </w:p>
    <w:p>
      <w:pPr>
        <w:pStyle w:val="ListBullet"/>
      </w:pPr>
      <w:r>
        <w:t xml:space="preserve">            args.js</w:t>
      </w:r>
    </w:p>
    <w:p>
      <w:pPr>
        <w:pStyle w:val="ListBullet"/>
      </w:pPr>
      <w:r>
        <w:t xml:space="preserve">            args.js.map</w:t>
      </w:r>
    </w:p>
    <w:p>
      <w:pPr>
        <w:pStyle w:val="ListBullet"/>
      </w:pPr>
      <w:r>
        <w:t xml:space="preserve">            argsArgArrayOrObject.js</w:t>
      </w:r>
    </w:p>
    <w:p>
      <w:pPr>
        <w:pStyle w:val="ListBullet"/>
      </w:pPr>
      <w:r>
        <w:t xml:space="preserve">            argsArgArrayOrObject.js.map</w:t>
      </w:r>
    </w:p>
    <w:p>
      <w:pPr>
        <w:pStyle w:val="ListBullet"/>
      </w:pPr>
      <w:r>
        <w:t xml:space="preserve">            argsOrArgArray.js</w:t>
      </w:r>
    </w:p>
    <w:p>
      <w:pPr>
        <w:pStyle w:val="ListBullet"/>
      </w:pPr>
      <w:r>
        <w:t xml:space="preserve">            argsOrArgArray.js.map</w:t>
      </w:r>
    </w:p>
    <w:p>
      <w:pPr>
        <w:pStyle w:val="ListBullet"/>
      </w:pPr>
      <w:r>
        <w:t xml:space="preserve">            ArgumentOutOfRangeError.js</w:t>
      </w:r>
    </w:p>
    <w:p>
      <w:pPr>
        <w:pStyle w:val="ListBullet"/>
      </w:pPr>
      <w:r>
        <w:t xml:space="preserve">            ArgumentOutOfRangeError.js.map</w:t>
      </w:r>
    </w:p>
    <w:p>
      <w:pPr>
        <w:pStyle w:val="ListBullet"/>
      </w:pPr>
      <w:r>
        <w:t xml:space="preserve">            arrRemove.js</w:t>
      </w:r>
    </w:p>
    <w:p>
      <w:pPr>
        <w:pStyle w:val="ListBullet"/>
      </w:pPr>
      <w:r>
        <w:t xml:space="preserve">            arrRemove.js.map</w:t>
      </w:r>
    </w:p>
    <w:p>
      <w:pPr>
        <w:pStyle w:val="ListBullet"/>
      </w:pPr>
      <w:r>
        <w:t xml:space="preserve">            createErrorClass.js</w:t>
      </w:r>
    </w:p>
    <w:p>
      <w:pPr>
        <w:pStyle w:val="ListBullet"/>
      </w:pPr>
      <w:r>
        <w:t xml:space="preserve">            createErrorClass.js.map</w:t>
      </w:r>
    </w:p>
    <w:p>
      <w:pPr>
        <w:pStyle w:val="ListBullet"/>
      </w:pPr>
      <w:r>
        <w:t xml:space="preserve">            createObject.js</w:t>
      </w:r>
    </w:p>
    <w:p>
      <w:pPr>
        <w:pStyle w:val="ListBullet"/>
      </w:pPr>
      <w:r>
        <w:t xml:space="preserve">            createObject.js.map</w:t>
      </w:r>
    </w:p>
    <w:p>
      <w:pPr>
        <w:pStyle w:val="ListBullet"/>
      </w:pPr>
      <w:r>
        <w:t xml:space="preserve">            EmptyError.js</w:t>
      </w:r>
    </w:p>
    <w:p>
      <w:pPr>
        <w:pStyle w:val="ListBullet"/>
      </w:pPr>
      <w:r>
        <w:t xml:space="preserve">            EmptyError.js.map</w:t>
      </w:r>
    </w:p>
    <w:p>
      <w:pPr>
        <w:pStyle w:val="ListBullet"/>
      </w:pPr>
      <w:r>
        <w:t xml:space="preserve">            errorContext.js</w:t>
      </w:r>
    </w:p>
    <w:p>
      <w:pPr>
        <w:pStyle w:val="ListBullet"/>
      </w:pPr>
      <w:r>
        <w:t xml:space="preserve">            errorContext.js.map</w:t>
      </w:r>
    </w:p>
    <w:p>
      <w:pPr>
        <w:pStyle w:val="ListBullet"/>
      </w:pPr>
      <w:r>
        <w:t xml:space="preserve">            executeSchedule.js</w:t>
      </w:r>
    </w:p>
    <w:p>
      <w:pPr>
        <w:pStyle w:val="ListBullet"/>
      </w:pPr>
      <w:r>
        <w:t xml:space="preserve">            executeSchedule.js.map</w:t>
      </w:r>
    </w:p>
    <w:p>
      <w:pPr>
        <w:pStyle w:val="ListBullet"/>
      </w:pPr>
      <w:r>
        <w:t xml:space="preserve">            identity.js</w:t>
      </w:r>
    </w:p>
    <w:p>
      <w:pPr>
        <w:pStyle w:val="ListBullet"/>
      </w:pPr>
      <w:r>
        <w:t xml:space="preserve">            identity.js.map</w:t>
      </w:r>
    </w:p>
    <w:p>
      <w:pPr>
        <w:pStyle w:val="ListBullet"/>
      </w:pPr>
      <w:r>
        <w:t xml:space="preserve">            Immediate.js</w:t>
      </w:r>
    </w:p>
    <w:p>
      <w:pPr>
        <w:pStyle w:val="ListBullet"/>
      </w:pPr>
      <w:r>
        <w:t xml:space="preserve">            Immediate.js.map</w:t>
      </w:r>
    </w:p>
    <w:p>
      <w:pPr>
        <w:pStyle w:val="ListBullet"/>
      </w:pPr>
      <w:r>
        <w:t xml:space="preserve">            isArrayLike.js</w:t>
      </w:r>
    </w:p>
    <w:p>
      <w:pPr>
        <w:pStyle w:val="ListBullet"/>
      </w:pPr>
      <w:r>
        <w:t xml:space="preserve">            isArrayLike.js.map</w:t>
      </w:r>
    </w:p>
    <w:p>
      <w:pPr>
        <w:pStyle w:val="ListBullet"/>
      </w:pPr>
      <w:r>
        <w:t xml:space="preserve">            isAsyncIterable.js</w:t>
      </w:r>
    </w:p>
    <w:p>
      <w:pPr>
        <w:pStyle w:val="ListBullet"/>
      </w:pPr>
      <w:r>
        <w:t xml:space="preserve">            isAsyncIterable.js.map</w:t>
      </w:r>
    </w:p>
    <w:p>
      <w:pPr>
        <w:pStyle w:val="ListBullet"/>
      </w:pPr>
      <w:r>
        <w:t xml:space="preserve">            isDate.js</w:t>
      </w:r>
    </w:p>
    <w:p>
      <w:pPr>
        <w:pStyle w:val="ListBullet"/>
      </w:pPr>
      <w:r>
        <w:t xml:space="preserve">            isDate.js.map</w:t>
      </w:r>
    </w:p>
    <w:p>
      <w:pPr>
        <w:pStyle w:val="ListBullet"/>
      </w:pPr>
      <w:r>
        <w:t xml:space="preserve">            isFunction.js</w:t>
      </w:r>
    </w:p>
    <w:p>
      <w:pPr>
        <w:pStyle w:val="ListBullet"/>
      </w:pPr>
      <w:r>
        <w:t xml:space="preserve">            isFunction.js.map</w:t>
      </w:r>
    </w:p>
    <w:p>
      <w:pPr>
        <w:pStyle w:val="ListBullet"/>
      </w:pPr>
      <w:r>
        <w:t xml:space="preserve">            isInteropObservable.js</w:t>
      </w:r>
    </w:p>
    <w:p>
      <w:pPr>
        <w:pStyle w:val="ListBullet"/>
      </w:pPr>
      <w:r>
        <w:t xml:space="preserve">            isInteropObservable.js.map</w:t>
      </w:r>
    </w:p>
    <w:p>
      <w:pPr>
        <w:pStyle w:val="ListBullet"/>
      </w:pPr>
      <w:r>
        <w:t xml:space="preserve">            isIterable.js</w:t>
      </w:r>
    </w:p>
    <w:p>
      <w:pPr>
        <w:pStyle w:val="ListBullet"/>
      </w:pPr>
      <w:r>
        <w:t xml:space="preserve">            isIterable.js.map</w:t>
      </w:r>
    </w:p>
    <w:p>
      <w:pPr>
        <w:pStyle w:val="ListBullet"/>
      </w:pPr>
      <w:r>
        <w:t xml:space="preserve">            isObservable.js</w:t>
      </w:r>
    </w:p>
    <w:p>
      <w:pPr>
        <w:pStyle w:val="ListBullet"/>
      </w:pPr>
      <w:r>
        <w:t xml:space="preserve">            isObservable.js.map</w:t>
      </w:r>
    </w:p>
    <w:p>
      <w:pPr>
        <w:pStyle w:val="ListBullet"/>
      </w:pPr>
      <w:r>
        <w:t xml:space="preserve">            isPromise.js</w:t>
      </w:r>
    </w:p>
    <w:p>
      <w:pPr>
        <w:pStyle w:val="ListBullet"/>
      </w:pPr>
      <w:r>
        <w:t xml:space="preserve">            isPromise.js.map</w:t>
      </w:r>
    </w:p>
    <w:p>
      <w:pPr>
        <w:pStyle w:val="ListBullet"/>
      </w:pPr>
      <w:r>
        <w:t xml:space="preserve">            isReadableStreamLike.js</w:t>
      </w:r>
    </w:p>
    <w:p>
      <w:pPr>
        <w:pStyle w:val="ListBullet"/>
      </w:pPr>
      <w:r>
        <w:t xml:space="preserve">            isReadableStreamLike.js.map</w:t>
      </w:r>
    </w:p>
    <w:p>
      <w:pPr>
        <w:pStyle w:val="ListBullet"/>
      </w:pPr>
      <w:r>
        <w:t xml:space="preserve">            isScheduler.js</w:t>
      </w:r>
    </w:p>
    <w:p>
      <w:pPr>
        <w:pStyle w:val="ListBullet"/>
      </w:pPr>
      <w:r>
        <w:t xml:space="preserve">            isScheduler.js.map</w:t>
      </w:r>
    </w:p>
    <w:p>
      <w:pPr>
        <w:pStyle w:val="ListBullet"/>
      </w:pPr>
      <w:r>
        <w:t xml:space="preserve">            lift.js</w:t>
      </w:r>
    </w:p>
    <w:p>
      <w:pPr>
        <w:pStyle w:val="ListBullet"/>
      </w:pPr>
      <w:r>
        <w:t xml:space="preserve">            lift.js.map</w:t>
      </w:r>
    </w:p>
    <w:p>
      <w:pPr>
        <w:pStyle w:val="ListBullet"/>
      </w:pPr>
      <w:r>
        <w:t xml:space="preserve">            mapOneOrManyArgs.js</w:t>
      </w:r>
    </w:p>
    <w:p>
      <w:pPr>
        <w:pStyle w:val="ListBullet"/>
      </w:pPr>
      <w:r>
        <w:t xml:space="preserve">            mapOneOrManyArgs.js.map</w:t>
      </w:r>
    </w:p>
    <w:p>
      <w:pPr>
        <w:pStyle w:val="ListBullet"/>
      </w:pPr>
      <w:r>
        <w:t xml:space="preserve">            noop.js</w:t>
      </w:r>
    </w:p>
    <w:p>
      <w:pPr>
        <w:pStyle w:val="ListBullet"/>
      </w:pPr>
      <w:r>
        <w:t xml:space="preserve">            noop.js.map</w:t>
      </w:r>
    </w:p>
    <w:p>
      <w:pPr>
        <w:pStyle w:val="ListBullet"/>
      </w:pPr>
      <w:r>
        <w:t xml:space="preserve">            not.js</w:t>
      </w:r>
    </w:p>
    <w:p>
      <w:pPr>
        <w:pStyle w:val="ListBullet"/>
      </w:pPr>
      <w:r>
        <w:t xml:space="preserve">            not.js.map</w:t>
      </w:r>
    </w:p>
    <w:p>
      <w:pPr>
        <w:pStyle w:val="ListBullet"/>
      </w:pPr>
      <w:r>
        <w:t xml:space="preserve">            NotFoundError.js</w:t>
      </w:r>
    </w:p>
    <w:p>
      <w:pPr>
        <w:pStyle w:val="ListBullet"/>
      </w:pPr>
      <w:r>
        <w:t xml:space="preserve">            NotFoundError.js.map</w:t>
      </w:r>
    </w:p>
    <w:p>
      <w:pPr>
        <w:pStyle w:val="ListBullet"/>
      </w:pPr>
      <w:r>
        <w:t xml:space="preserve">            ObjectUnsubscribedError.js</w:t>
      </w:r>
    </w:p>
    <w:p>
      <w:pPr>
        <w:pStyle w:val="ListBullet"/>
      </w:pPr>
      <w:r>
        <w:t xml:space="preserve">            ObjectUnsubscribedError.js.map</w:t>
      </w:r>
    </w:p>
    <w:p>
      <w:pPr>
        <w:pStyle w:val="ListBullet"/>
      </w:pPr>
      <w:r>
        <w:t xml:space="preserve">            pipe.js</w:t>
      </w:r>
    </w:p>
    <w:p>
      <w:pPr>
        <w:pStyle w:val="ListBullet"/>
      </w:pPr>
      <w:r>
        <w:t xml:space="preserve">            pipe.js.map</w:t>
      </w:r>
    </w:p>
    <w:p>
      <w:pPr>
        <w:pStyle w:val="ListBullet"/>
      </w:pPr>
      <w:r>
        <w:t xml:space="preserve">            reportUnhandledError.js</w:t>
      </w:r>
    </w:p>
    <w:p>
      <w:pPr>
        <w:pStyle w:val="ListBullet"/>
      </w:pPr>
      <w:r>
        <w:t xml:space="preserve">            reportUnhandledError.js.map</w:t>
      </w:r>
    </w:p>
    <w:p>
      <w:pPr>
        <w:pStyle w:val="ListBullet"/>
      </w:pPr>
      <w:r>
        <w:t xml:space="preserve">            SequenceError.js</w:t>
      </w:r>
    </w:p>
    <w:p>
      <w:pPr>
        <w:pStyle w:val="ListBullet"/>
      </w:pPr>
      <w:r>
        <w:t xml:space="preserve">            SequenceError.js.map</w:t>
      </w:r>
    </w:p>
    <w:p>
      <w:pPr>
        <w:pStyle w:val="ListBullet"/>
      </w:pPr>
      <w:r>
        <w:t xml:space="preserve">            subscribeToArray.js</w:t>
      </w:r>
    </w:p>
    <w:p>
      <w:pPr>
        <w:pStyle w:val="ListBullet"/>
      </w:pPr>
      <w:r>
        <w:t xml:space="preserve">            subscribeToArray.js.map</w:t>
      </w:r>
    </w:p>
    <w:p>
      <w:pPr>
        <w:pStyle w:val="ListBullet"/>
      </w:pPr>
      <w:r>
        <w:t xml:space="preserve">            throwUnobservableError.js</w:t>
      </w:r>
    </w:p>
    <w:p>
      <w:pPr>
        <w:pStyle w:val="ListBullet"/>
      </w:pPr>
      <w:r>
        <w:t xml:space="preserve">            throwUnobservableError.js.map</w:t>
      </w:r>
    </w:p>
    <w:p>
      <w:pPr>
        <w:pStyle w:val="ListBullet"/>
      </w:pPr>
      <w:r>
        <w:t xml:space="preserve">            UnsubscriptionError.js</w:t>
      </w:r>
    </w:p>
    <w:p>
      <w:pPr>
        <w:pStyle w:val="ListBullet"/>
      </w:pPr>
      <w:r>
        <w:t xml:space="preserve">            UnsubscriptionError.js.map</w:t>
      </w:r>
    </w:p>
    <w:p>
      <w:pPr>
        <w:pStyle w:val="ListBullet"/>
      </w:pPr>
      <w:r>
        <w:t xml:space="preserve">            workarounds.js</w:t>
      </w:r>
    </w:p>
    <w:p>
      <w:pPr>
        <w:pStyle w:val="ListBullet"/>
      </w:pPr>
      <w:r>
        <w:t xml:space="preserve">            workarounds.js.map</w:t>
      </w:r>
    </w:p>
    <w:p>
      <w:pPr>
        <w:pStyle w:val="ListBullet"/>
      </w:pPr>
      <w:r>
        <w:t xml:space="preserve">          AnyCatcher.js</w:t>
      </w:r>
    </w:p>
    <w:p>
      <w:pPr>
        <w:pStyle w:val="ListBullet"/>
      </w:pPr>
      <w:r>
        <w:t xml:space="preserve">          AnyCatcher.js.map</w:t>
      </w:r>
    </w:p>
    <w:p>
      <w:pPr>
        <w:pStyle w:val="ListBullet"/>
      </w:pPr>
      <w:r>
        <w:t xml:space="preserve">          AsyncSubject.js</w:t>
      </w:r>
    </w:p>
    <w:p>
      <w:pPr>
        <w:pStyle w:val="ListBullet"/>
      </w:pPr>
      <w:r>
        <w:t xml:space="preserve">          AsyncSubject.js.map</w:t>
      </w:r>
    </w:p>
    <w:p>
      <w:pPr>
        <w:pStyle w:val="ListBullet"/>
      </w:pPr>
      <w:r>
        <w:t xml:space="preserve">          BehaviorSubject.js</w:t>
      </w:r>
    </w:p>
    <w:p>
      <w:pPr>
        <w:pStyle w:val="ListBullet"/>
      </w:pPr>
      <w:r>
        <w:t xml:space="preserve">          BehaviorSubject.js.map</w:t>
      </w:r>
    </w:p>
    <w:p>
      <w:pPr>
        <w:pStyle w:val="ListBullet"/>
      </w:pPr>
      <w:r>
        <w:t xml:space="preserve">          config.js</w:t>
      </w:r>
    </w:p>
    <w:p>
      <w:pPr>
        <w:pStyle w:val="ListBullet"/>
      </w:pPr>
      <w:r>
        <w:t xml:space="preserve">          config.js.map</w:t>
      </w:r>
    </w:p>
    <w:p>
      <w:pPr>
        <w:pStyle w:val="ListBullet"/>
      </w:pPr>
      <w:r>
        <w:t xml:space="preserve">          firstValueFrom.js</w:t>
      </w:r>
    </w:p>
    <w:p>
      <w:pPr>
        <w:pStyle w:val="ListBullet"/>
      </w:pPr>
      <w:r>
        <w:t xml:space="preserve">          firstValueFrom.js.map</w:t>
      </w:r>
    </w:p>
    <w:p>
      <w:pPr>
        <w:pStyle w:val="ListBullet"/>
      </w:pPr>
      <w:r>
        <w:t xml:space="preserve">          lastValueFrom.js</w:t>
      </w:r>
    </w:p>
    <w:p>
      <w:pPr>
        <w:pStyle w:val="ListBullet"/>
      </w:pPr>
      <w:r>
        <w:t xml:space="preserve">          lastValueFrom.js.map</w:t>
      </w:r>
    </w:p>
    <w:p>
      <w:pPr>
        <w:pStyle w:val="ListBullet"/>
      </w:pPr>
      <w:r>
        <w:t xml:space="preserve">          Notification.js</w:t>
      </w:r>
    </w:p>
    <w:p>
      <w:pPr>
        <w:pStyle w:val="ListBullet"/>
      </w:pPr>
      <w:r>
        <w:t xml:space="preserve">          Notification.js.map</w:t>
      </w:r>
    </w:p>
    <w:p>
      <w:pPr>
        <w:pStyle w:val="ListBullet"/>
      </w:pPr>
      <w:r>
        <w:t xml:space="preserve">          NotificationFactories.js</w:t>
      </w:r>
    </w:p>
    <w:p>
      <w:pPr>
        <w:pStyle w:val="ListBullet"/>
      </w:pPr>
      <w:r>
        <w:t xml:space="preserve">          NotificationFactories.js.map</w:t>
      </w:r>
    </w:p>
    <w:p>
      <w:pPr>
        <w:pStyle w:val="ListBullet"/>
      </w:pPr>
      <w:r>
        <w:t xml:space="preserve">          Observable.js</w:t>
      </w:r>
    </w:p>
    <w:p>
      <w:pPr>
        <w:pStyle w:val="ListBullet"/>
      </w:pPr>
      <w:r>
        <w:t xml:space="preserve">          Observable.js.map</w:t>
      </w:r>
    </w:p>
    <w:p>
      <w:pPr>
        <w:pStyle w:val="ListBullet"/>
      </w:pPr>
      <w:r>
        <w:t xml:space="preserve">          Operator.js</w:t>
      </w:r>
    </w:p>
    <w:p>
      <w:pPr>
        <w:pStyle w:val="ListBullet"/>
      </w:pPr>
      <w:r>
        <w:t xml:space="preserve">          Operator.js.map</w:t>
      </w:r>
    </w:p>
    <w:p>
      <w:pPr>
        <w:pStyle w:val="ListBullet"/>
      </w:pPr>
      <w:r>
        <w:t xml:space="preserve">          ReplaySubject.js</w:t>
      </w:r>
    </w:p>
    <w:p>
      <w:pPr>
        <w:pStyle w:val="ListBullet"/>
      </w:pPr>
      <w:r>
        <w:t xml:space="preserve">          ReplaySubject.js.map</w:t>
      </w:r>
    </w:p>
    <w:p>
      <w:pPr>
        <w:pStyle w:val="ListBullet"/>
      </w:pPr>
      <w:r>
        <w:t xml:space="preserve">          Scheduler.js</w:t>
      </w:r>
    </w:p>
    <w:p>
      <w:pPr>
        <w:pStyle w:val="ListBullet"/>
      </w:pPr>
      <w:r>
        <w:t xml:space="preserve">          Scheduler.js.map</w:t>
      </w:r>
    </w:p>
    <w:p>
      <w:pPr>
        <w:pStyle w:val="ListBullet"/>
      </w:pPr>
      <w:r>
        <w:t xml:space="preserve">          Subject.js</w:t>
      </w:r>
    </w:p>
    <w:p>
      <w:pPr>
        <w:pStyle w:val="ListBullet"/>
      </w:pPr>
      <w:r>
        <w:t xml:space="preserve">          Subject.js.map</w:t>
      </w:r>
    </w:p>
    <w:p>
      <w:pPr>
        <w:pStyle w:val="ListBullet"/>
      </w:pPr>
      <w:r>
        <w:t xml:space="preserve">          Subscriber.js</w:t>
      </w:r>
    </w:p>
    <w:p>
      <w:pPr>
        <w:pStyle w:val="ListBullet"/>
      </w:pPr>
      <w:r>
        <w:t xml:space="preserve">          Subscriber.js.map</w:t>
      </w:r>
    </w:p>
    <w:p>
      <w:pPr>
        <w:pStyle w:val="ListBullet"/>
      </w:pPr>
      <w:r>
        <w:t xml:space="preserve">          Subscription.js</w:t>
      </w:r>
    </w:p>
    <w:p>
      <w:pPr>
        <w:pStyle w:val="ListBullet"/>
      </w:pPr>
      <w:r>
        <w:t xml:space="preserve">          Subscription.js.map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types.js.map</w:t>
      </w:r>
    </w:p>
    <w:p>
      <w:r>
        <w:t xml:space="preserve">        operators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testing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webSocket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r>
        <w:t xml:space="preserve">      esm</w:t>
      </w:r>
    </w:p>
    <w:p>
      <w:r>
        <w:t xml:space="preserve">        ajax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fetch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internal</w:t>
      </w:r>
    </w:p>
    <w:p>
      <w:r>
        <w:t xml:space="preserve">          ajax</w:t>
      </w:r>
    </w:p>
    <w:p>
      <w:pPr>
        <w:pStyle w:val="ListBullet"/>
      </w:pPr>
      <w:r>
        <w:t xml:space="preserve">            ajax.js</w:t>
      </w:r>
    </w:p>
    <w:p>
      <w:pPr>
        <w:pStyle w:val="ListBullet"/>
      </w:pPr>
      <w:r>
        <w:t xml:space="preserve">            ajax.js.map</w:t>
      </w:r>
    </w:p>
    <w:p>
      <w:pPr>
        <w:pStyle w:val="ListBullet"/>
      </w:pPr>
      <w:r>
        <w:t xml:space="preserve">            AjaxResponse.js</w:t>
      </w:r>
    </w:p>
    <w:p>
      <w:pPr>
        <w:pStyle w:val="ListBullet"/>
      </w:pPr>
      <w:r>
        <w:t xml:space="preserve">            AjaxResponse.js.map</w:t>
      </w:r>
    </w:p>
    <w:p>
      <w:pPr>
        <w:pStyle w:val="ListBullet"/>
      </w:pPr>
      <w:r>
        <w:t xml:space="preserve">            errors.js</w:t>
      </w:r>
    </w:p>
    <w:p>
      <w:pPr>
        <w:pStyle w:val="ListBullet"/>
      </w:pPr>
      <w:r>
        <w:t xml:space="preserve">            errors.js.map</w:t>
      </w:r>
    </w:p>
    <w:p>
      <w:pPr>
        <w:pStyle w:val="ListBullet"/>
      </w:pPr>
      <w:r>
        <w:t xml:space="preserve">            getXHRResponse.js</w:t>
      </w:r>
    </w:p>
    <w:p>
      <w:pPr>
        <w:pStyle w:val="ListBullet"/>
      </w:pPr>
      <w:r>
        <w:t xml:space="preserve">            getXHRResponse.js.map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types.js.map</w:t>
      </w:r>
    </w:p>
    <w:p>
      <w:r>
        <w:t xml:space="preserve">          observable</w:t>
      </w:r>
    </w:p>
    <w:p>
      <w:r>
        <w:t xml:space="preserve">            dom</w:t>
      </w:r>
    </w:p>
    <w:p>
      <w:pPr>
        <w:pStyle w:val="ListBullet"/>
      </w:pPr>
      <w:r>
        <w:t xml:space="preserve">              animationFrames.js</w:t>
      </w:r>
    </w:p>
    <w:p>
      <w:pPr>
        <w:pStyle w:val="ListBullet"/>
      </w:pPr>
      <w:r>
        <w:t xml:space="preserve">              animationFrames.js.map</w:t>
      </w:r>
    </w:p>
    <w:p>
      <w:pPr>
        <w:pStyle w:val="ListBullet"/>
      </w:pPr>
      <w:r>
        <w:t xml:space="preserve">              fetch.js</w:t>
      </w:r>
    </w:p>
    <w:p>
      <w:pPr>
        <w:pStyle w:val="ListBullet"/>
      </w:pPr>
      <w:r>
        <w:t xml:space="preserve">              fetch.js.map</w:t>
      </w:r>
    </w:p>
    <w:p>
      <w:pPr>
        <w:pStyle w:val="ListBullet"/>
      </w:pPr>
      <w:r>
        <w:t xml:space="preserve">              webSocket.js</w:t>
      </w:r>
    </w:p>
    <w:p>
      <w:pPr>
        <w:pStyle w:val="ListBullet"/>
      </w:pPr>
      <w:r>
        <w:t xml:space="preserve">              webSocket.js.map</w:t>
      </w:r>
    </w:p>
    <w:p>
      <w:pPr>
        <w:pStyle w:val="ListBullet"/>
      </w:pPr>
      <w:r>
        <w:t xml:space="preserve">              WebSocketSubject.js</w:t>
      </w:r>
    </w:p>
    <w:p>
      <w:pPr>
        <w:pStyle w:val="ListBullet"/>
      </w:pPr>
      <w:r>
        <w:t xml:space="preserve">              WebSocketSubject.js.map</w:t>
      </w:r>
    </w:p>
    <w:p>
      <w:pPr>
        <w:pStyle w:val="ListBullet"/>
      </w:pPr>
      <w:r>
        <w:t xml:space="preserve">            bindCallback.js</w:t>
      </w:r>
    </w:p>
    <w:p>
      <w:pPr>
        <w:pStyle w:val="ListBullet"/>
      </w:pPr>
      <w:r>
        <w:t xml:space="preserve">            bindCallback.js.map</w:t>
      </w:r>
    </w:p>
    <w:p>
      <w:pPr>
        <w:pStyle w:val="ListBullet"/>
      </w:pPr>
      <w:r>
        <w:t xml:space="preserve">            bindCallbackInternals.js</w:t>
      </w:r>
    </w:p>
    <w:p>
      <w:pPr>
        <w:pStyle w:val="ListBullet"/>
      </w:pPr>
      <w:r>
        <w:t xml:space="preserve">            bindCallbackInternals.js.map</w:t>
      </w:r>
    </w:p>
    <w:p>
      <w:pPr>
        <w:pStyle w:val="ListBullet"/>
      </w:pPr>
      <w:r>
        <w:t xml:space="preserve">            bindNodeCallback.js</w:t>
      </w:r>
    </w:p>
    <w:p>
      <w:pPr>
        <w:pStyle w:val="ListBullet"/>
      </w:pPr>
      <w:r>
        <w:t xml:space="preserve">            bindNodeCallback.js.map</w:t>
      </w:r>
    </w:p>
    <w:p>
      <w:pPr>
        <w:pStyle w:val="ListBullet"/>
      </w:pPr>
      <w:r>
        <w:t xml:space="preserve">            combineLatest.js</w:t>
      </w:r>
    </w:p>
    <w:p>
      <w:pPr>
        <w:pStyle w:val="ListBullet"/>
      </w:pPr>
      <w:r>
        <w:t xml:space="preserve">            combineLatest.js.map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concat.js.map</w:t>
      </w:r>
    </w:p>
    <w:p>
      <w:pPr>
        <w:pStyle w:val="ListBullet"/>
      </w:pPr>
      <w:r>
        <w:t xml:space="preserve">            connectable.js</w:t>
      </w:r>
    </w:p>
    <w:p>
      <w:pPr>
        <w:pStyle w:val="ListBullet"/>
      </w:pPr>
      <w:r>
        <w:t xml:space="preserve">            connectable.js.map</w:t>
      </w:r>
    </w:p>
    <w:p>
      <w:pPr>
        <w:pStyle w:val="ListBullet"/>
      </w:pPr>
      <w:r>
        <w:t xml:space="preserve">            ConnectableObservable.js</w:t>
      </w:r>
    </w:p>
    <w:p>
      <w:pPr>
        <w:pStyle w:val="ListBullet"/>
      </w:pPr>
      <w:r>
        <w:t xml:space="preserve">            ConnectableObservable.js.map</w:t>
      </w:r>
    </w:p>
    <w:p>
      <w:pPr>
        <w:pStyle w:val="ListBullet"/>
      </w:pPr>
      <w:r>
        <w:t xml:space="preserve">            defer.js</w:t>
      </w:r>
    </w:p>
    <w:p>
      <w:pPr>
        <w:pStyle w:val="ListBullet"/>
      </w:pPr>
      <w:r>
        <w:t xml:space="preserve">            defer.js.map</w:t>
      </w:r>
    </w:p>
    <w:p>
      <w:pPr>
        <w:pStyle w:val="ListBullet"/>
      </w:pPr>
      <w:r>
        <w:t xml:space="preserve">            empty.js</w:t>
      </w:r>
    </w:p>
    <w:p>
      <w:pPr>
        <w:pStyle w:val="ListBullet"/>
      </w:pPr>
      <w:r>
        <w:t xml:space="preserve">            empty.js.map</w:t>
      </w:r>
    </w:p>
    <w:p>
      <w:pPr>
        <w:pStyle w:val="ListBullet"/>
      </w:pPr>
      <w:r>
        <w:t xml:space="preserve">            forkJoin.js</w:t>
      </w:r>
    </w:p>
    <w:p>
      <w:pPr>
        <w:pStyle w:val="ListBullet"/>
      </w:pPr>
      <w:r>
        <w:t xml:space="preserve">            forkJoin.js.map</w:t>
      </w:r>
    </w:p>
    <w:p>
      <w:pPr>
        <w:pStyle w:val="ListBullet"/>
      </w:pPr>
      <w:r>
        <w:t xml:space="preserve">            from.js</w:t>
      </w:r>
    </w:p>
    <w:p>
      <w:pPr>
        <w:pStyle w:val="ListBullet"/>
      </w:pPr>
      <w:r>
        <w:t xml:space="preserve">            from.js.map</w:t>
      </w:r>
    </w:p>
    <w:p>
      <w:pPr>
        <w:pStyle w:val="ListBullet"/>
      </w:pPr>
      <w:r>
        <w:t xml:space="preserve">            fromEvent.js</w:t>
      </w:r>
    </w:p>
    <w:p>
      <w:pPr>
        <w:pStyle w:val="ListBullet"/>
      </w:pPr>
      <w:r>
        <w:t xml:space="preserve">            fromEvent.js.map</w:t>
      </w:r>
    </w:p>
    <w:p>
      <w:pPr>
        <w:pStyle w:val="ListBullet"/>
      </w:pPr>
      <w:r>
        <w:t xml:space="preserve">            fromEventPattern.js</w:t>
      </w:r>
    </w:p>
    <w:p>
      <w:pPr>
        <w:pStyle w:val="ListBullet"/>
      </w:pPr>
      <w:r>
        <w:t xml:space="preserve">            fromEventPattern.js.map</w:t>
      </w:r>
    </w:p>
    <w:p>
      <w:pPr>
        <w:pStyle w:val="ListBullet"/>
      </w:pPr>
      <w:r>
        <w:t xml:space="preserve">            fromSubscribable.js</w:t>
      </w:r>
    </w:p>
    <w:p>
      <w:pPr>
        <w:pStyle w:val="ListBullet"/>
      </w:pPr>
      <w:r>
        <w:t xml:space="preserve">            fromSubscribable.js.map</w:t>
      </w:r>
    </w:p>
    <w:p>
      <w:pPr>
        <w:pStyle w:val="ListBullet"/>
      </w:pPr>
      <w:r>
        <w:t xml:space="preserve">            generate.js</w:t>
      </w:r>
    </w:p>
    <w:p>
      <w:pPr>
        <w:pStyle w:val="ListBullet"/>
      </w:pPr>
      <w:r>
        <w:t xml:space="preserve">            generate.js.map</w:t>
      </w:r>
    </w:p>
    <w:p>
      <w:pPr>
        <w:pStyle w:val="ListBullet"/>
      </w:pPr>
      <w:r>
        <w:t xml:space="preserve">            iif.js</w:t>
      </w:r>
    </w:p>
    <w:p>
      <w:pPr>
        <w:pStyle w:val="ListBullet"/>
      </w:pPr>
      <w:r>
        <w:t xml:space="preserve">            iif.js.map</w:t>
      </w:r>
    </w:p>
    <w:p>
      <w:pPr>
        <w:pStyle w:val="ListBullet"/>
      </w:pPr>
      <w:r>
        <w:t xml:space="preserve">            innerFrom.js</w:t>
      </w:r>
    </w:p>
    <w:p>
      <w:pPr>
        <w:pStyle w:val="ListBullet"/>
      </w:pPr>
      <w:r>
        <w:t xml:space="preserve">            innerFrom.js.map</w:t>
      </w:r>
    </w:p>
    <w:p>
      <w:pPr>
        <w:pStyle w:val="ListBullet"/>
      </w:pPr>
      <w:r>
        <w:t xml:space="preserve">            interval.js</w:t>
      </w:r>
    </w:p>
    <w:p>
      <w:pPr>
        <w:pStyle w:val="ListBullet"/>
      </w:pPr>
      <w:r>
        <w:t xml:space="preserve">            interval.js.map</w:t>
      </w:r>
    </w:p>
    <w:p>
      <w:pPr>
        <w:pStyle w:val="ListBullet"/>
      </w:pPr>
      <w:r>
        <w:t xml:space="preserve">            merge.js</w:t>
      </w:r>
    </w:p>
    <w:p>
      <w:pPr>
        <w:pStyle w:val="ListBullet"/>
      </w:pPr>
      <w:r>
        <w:t xml:space="preserve">            merge.js.map</w:t>
      </w:r>
    </w:p>
    <w:p>
      <w:pPr>
        <w:pStyle w:val="ListBullet"/>
      </w:pPr>
      <w:r>
        <w:t xml:space="preserve">            never.js</w:t>
      </w:r>
    </w:p>
    <w:p>
      <w:pPr>
        <w:pStyle w:val="ListBullet"/>
      </w:pPr>
      <w:r>
        <w:t xml:space="preserve">            never.js.map</w:t>
      </w:r>
    </w:p>
    <w:p>
      <w:pPr>
        <w:pStyle w:val="ListBullet"/>
      </w:pPr>
      <w:r>
        <w:t xml:space="preserve">            of.js</w:t>
      </w:r>
    </w:p>
    <w:p>
      <w:pPr>
        <w:pStyle w:val="ListBullet"/>
      </w:pPr>
      <w:r>
        <w:t xml:space="preserve">            of.js.map</w:t>
      </w:r>
    </w:p>
    <w:p>
      <w:pPr>
        <w:pStyle w:val="ListBullet"/>
      </w:pPr>
      <w:r>
        <w:t xml:space="preserve">            onErrorResumeNext.js</w:t>
      </w:r>
    </w:p>
    <w:p>
      <w:pPr>
        <w:pStyle w:val="ListBullet"/>
      </w:pPr>
      <w:r>
        <w:t xml:space="preserve">            onErrorResumeNext.js.map</w:t>
      </w:r>
    </w:p>
    <w:p>
      <w:pPr>
        <w:pStyle w:val="ListBullet"/>
      </w:pPr>
      <w:r>
        <w:t xml:space="preserve">            pairs.js</w:t>
      </w:r>
    </w:p>
    <w:p>
      <w:pPr>
        <w:pStyle w:val="ListBullet"/>
      </w:pPr>
      <w:r>
        <w:t xml:space="preserve">            pairs.js.map</w:t>
      </w:r>
    </w:p>
    <w:p>
      <w:pPr>
        <w:pStyle w:val="ListBullet"/>
      </w:pPr>
      <w:r>
        <w:t xml:space="preserve">            partition.js</w:t>
      </w:r>
    </w:p>
    <w:p>
      <w:pPr>
        <w:pStyle w:val="ListBullet"/>
      </w:pPr>
      <w:r>
        <w:t xml:space="preserve">            partition.js.map</w:t>
      </w:r>
    </w:p>
    <w:p>
      <w:pPr>
        <w:pStyle w:val="ListBullet"/>
      </w:pPr>
      <w:r>
        <w:t xml:space="preserve">            race.js</w:t>
      </w:r>
    </w:p>
    <w:p>
      <w:pPr>
        <w:pStyle w:val="ListBullet"/>
      </w:pPr>
      <w:r>
        <w:t xml:space="preserve">            race.js.map</w:t>
      </w:r>
    </w:p>
    <w:p>
      <w:pPr>
        <w:pStyle w:val="ListBullet"/>
      </w:pPr>
      <w:r>
        <w:t xml:space="preserve">            range.js</w:t>
      </w:r>
    </w:p>
    <w:p>
      <w:pPr>
        <w:pStyle w:val="ListBullet"/>
      </w:pPr>
      <w:r>
        <w:t xml:space="preserve">            range.js.map</w:t>
      </w:r>
    </w:p>
    <w:p>
      <w:pPr>
        <w:pStyle w:val="ListBullet"/>
      </w:pPr>
      <w:r>
        <w:t xml:space="preserve">            throwError.js</w:t>
      </w:r>
    </w:p>
    <w:p>
      <w:pPr>
        <w:pStyle w:val="ListBullet"/>
      </w:pPr>
      <w:r>
        <w:t xml:space="preserve">            throwError.js.map</w:t>
      </w:r>
    </w:p>
    <w:p>
      <w:pPr>
        <w:pStyle w:val="ListBullet"/>
      </w:pPr>
      <w:r>
        <w:t xml:space="preserve">            timer.js</w:t>
      </w:r>
    </w:p>
    <w:p>
      <w:pPr>
        <w:pStyle w:val="ListBullet"/>
      </w:pPr>
      <w:r>
        <w:t xml:space="preserve">            timer.js.map</w:t>
      </w:r>
    </w:p>
    <w:p>
      <w:pPr>
        <w:pStyle w:val="ListBullet"/>
      </w:pPr>
      <w:r>
        <w:t xml:space="preserve">            using.js</w:t>
      </w:r>
    </w:p>
    <w:p>
      <w:pPr>
        <w:pStyle w:val="ListBullet"/>
      </w:pPr>
      <w:r>
        <w:t xml:space="preserve">            using.js.map</w:t>
      </w:r>
    </w:p>
    <w:p>
      <w:pPr>
        <w:pStyle w:val="ListBullet"/>
      </w:pPr>
      <w:r>
        <w:t xml:space="preserve">            zip.js</w:t>
      </w:r>
    </w:p>
    <w:p>
      <w:pPr>
        <w:pStyle w:val="ListBullet"/>
      </w:pPr>
      <w:r>
        <w:t xml:space="preserve">            zip.js.map</w:t>
      </w:r>
    </w:p>
    <w:p>
      <w:r>
        <w:t xml:space="preserve">          operators</w:t>
      </w:r>
    </w:p>
    <w:p>
      <w:pPr>
        <w:pStyle w:val="ListBullet"/>
      </w:pPr>
      <w:r>
        <w:t xml:space="preserve">            audit.js</w:t>
      </w:r>
    </w:p>
    <w:p>
      <w:pPr>
        <w:pStyle w:val="ListBullet"/>
      </w:pPr>
      <w:r>
        <w:t xml:space="preserve">            audit.js.map</w:t>
      </w:r>
    </w:p>
    <w:p>
      <w:pPr>
        <w:pStyle w:val="ListBullet"/>
      </w:pPr>
      <w:r>
        <w:t xml:space="preserve">            auditTime.js</w:t>
      </w:r>
    </w:p>
    <w:p>
      <w:pPr>
        <w:pStyle w:val="ListBullet"/>
      </w:pPr>
      <w:r>
        <w:t xml:space="preserve">            auditTime.js.map</w:t>
      </w:r>
    </w:p>
    <w:p>
      <w:pPr>
        <w:pStyle w:val="ListBullet"/>
      </w:pPr>
      <w:r>
        <w:t xml:space="preserve">            buffer.js</w:t>
      </w:r>
    </w:p>
    <w:p>
      <w:pPr>
        <w:pStyle w:val="ListBullet"/>
      </w:pPr>
      <w:r>
        <w:t xml:space="preserve">            buffer.js.map</w:t>
      </w:r>
    </w:p>
    <w:p>
      <w:pPr>
        <w:pStyle w:val="ListBullet"/>
      </w:pPr>
      <w:r>
        <w:t xml:space="preserve">            bufferCount.js</w:t>
      </w:r>
    </w:p>
    <w:p>
      <w:pPr>
        <w:pStyle w:val="ListBullet"/>
      </w:pPr>
      <w:r>
        <w:t xml:space="preserve">            bufferCount.js.map</w:t>
      </w:r>
    </w:p>
    <w:p>
      <w:pPr>
        <w:pStyle w:val="ListBullet"/>
      </w:pPr>
      <w:r>
        <w:t xml:space="preserve">            bufferTime.js</w:t>
      </w:r>
    </w:p>
    <w:p>
      <w:pPr>
        <w:pStyle w:val="ListBullet"/>
      </w:pPr>
      <w:r>
        <w:t xml:space="preserve">            bufferTime.js.map</w:t>
      </w:r>
    </w:p>
    <w:p>
      <w:pPr>
        <w:pStyle w:val="ListBullet"/>
      </w:pPr>
      <w:r>
        <w:t xml:space="preserve">            bufferToggle.js</w:t>
      </w:r>
    </w:p>
    <w:p>
      <w:pPr>
        <w:pStyle w:val="ListBullet"/>
      </w:pPr>
      <w:r>
        <w:t xml:space="preserve">            bufferToggle.js.map</w:t>
      </w:r>
    </w:p>
    <w:p>
      <w:pPr>
        <w:pStyle w:val="ListBullet"/>
      </w:pPr>
      <w:r>
        <w:t xml:space="preserve">            bufferWhen.js</w:t>
      </w:r>
    </w:p>
    <w:p>
      <w:pPr>
        <w:pStyle w:val="ListBullet"/>
      </w:pPr>
      <w:r>
        <w:t xml:space="preserve">            bufferWhen.js.map</w:t>
      </w:r>
    </w:p>
    <w:p>
      <w:pPr>
        <w:pStyle w:val="ListBullet"/>
      </w:pPr>
      <w:r>
        <w:t xml:space="preserve">            catchError.js</w:t>
      </w:r>
    </w:p>
    <w:p>
      <w:pPr>
        <w:pStyle w:val="ListBullet"/>
      </w:pPr>
      <w:r>
        <w:t xml:space="preserve">            catchError.js.map</w:t>
      </w:r>
    </w:p>
    <w:p>
      <w:pPr>
        <w:pStyle w:val="ListBullet"/>
      </w:pPr>
      <w:r>
        <w:t xml:space="preserve">            combineAll.js</w:t>
      </w:r>
    </w:p>
    <w:p>
      <w:pPr>
        <w:pStyle w:val="ListBullet"/>
      </w:pPr>
      <w:r>
        <w:t xml:space="preserve">            combineAll.js.map</w:t>
      </w:r>
    </w:p>
    <w:p>
      <w:pPr>
        <w:pStyle w:val="ListBullet"/>
      </w:pPr>
      <w:r>
        <w:t xml:space="preserve">            combineLatest.js</w:t>
      </w:r>
    </w:p>
    <w:p>
      <w:pPr>
        <w:pStyle w:val="ListBullet"/>
      </w:pPr>
      <w:r>
        <w:t xml:space="preserve">            combineLatest.js.map</w:t>
      </w:r>
    </w:p>
    <w:p>
      <w:pPr>
        <w:pStyle w:val="ListBullet"/>
      </w:pPr>
      <w:r>
        <w:t xml:space="preserve">            combineLatestAll.js</w:t>
      </w:r>
    </w:p>
    <w:p>
      <w:pPr>
        <w:pStyle w:val="ListBullet"/>
      </w:pPr>
      <w:r>
        <w:t xml:space="preserve">            combineLatestAll.js.map</w:t>
      </w:r>
    </w:p>
    <w:p>
      <w:pPr>
        <w:pStyle w:val="ListBullet"/>
      </w:pPr>
      <w:r>
        <w:t xml:space="preserve">            combineLatestWith.js</w:t>
      </w:r>
    </w:p>
    <w:p>
      <w:pPr>
        <w:pStyle w:val="ListBullet"/>
      </w:pPr>
      <w:r>
        <w:t xml:space="preserve">            combineLatestWith.js.map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concat.js.map</w:t>
      </w:r>
    </w:p>
    <w:p>
      <w:pPr>
        <w:pStyle w:val="ListBullet"/>
      </w:pPr>
      <w:r>
        <w:t xml:space="preserve">            concatAll.js</w:t>
      </w:r>
    </w:p>
    <w:p>
      <w:pPr>
        <w:pStyle w:val="ListBullet"/>
      </w:pPr>
      <w:r>
        <w:t xml:space="preserve">            concatAll.js.map</w:t>
      </w:r>
    </w:p>
    <w:p>
      <w:pPr>
        <w:pStyle w:val="ListBullet"/>
      </w:pPr>
      <w:r>
        <w:t xml:space="preserve">            concatMap.js</w:t>
      </w:r>
    </w:p>
    <w:p>
      <w:pPr>
        <w:pStyle w:val="ListBullet"/>
      </w:pPr>
      <w:r>
        <w:t xml:space="preserve">            concatMap.js.map</w:t>
      </w:r>
    </w:p>
    <w:p>
      <w:pPr>
        <w:pStyle w:val="ListBullet"/>
      </w:pPr>
      <w:r>
        <w:t xml:space="preserve">            concatMapTo.js</w:t>
      </w:r>
    </w:p>
    <w:p>
      <w:pPr>
        <w:pStyle w:val="ListBullet"/>
      </w:pPr>
      <w:r>
        <w:t xml:space="preserve">            concatMapTo.js.map</w:t>
      </w:r>
    </w:p>
    <w:p>
      <w:pPr>
        <w:pStyle w:val="ListBullet"/>
      </w:pPr>
      <w:r>
        <w:t xml:space="preserve">            concatWith.js</w:t>
      </w:r>
    </w:p>
    <w:p>
      <w:pPr>
        <w:pStyle w:val="ListBullet"/>
      </w:pPr>
      <w:r>
        <w:t xml:space="preserve">            concatWith.js.map</w:t>
      </w:r>
    </w:p>
    <w:p>
      <w:pPr>
        <w:pStyle w:val="ListBullet"/>
      </w:pPr>
      <w:r>
        <w:t xml:space="preserve">            connect.js</w:t>
      </w:r>
    </w:p>
    <w:p>
      <w:pPr>
        <w:pStyle w:val="ListBullet"/>
      </w:pPr>
      <w:r>
        <w:t xml:space="preserve">            connect.js.map</w:t>
      </w:r>
    </w:p>
    <w:p>
      <w:pPr>
        <w:pStyle w:val="ListBullet"/>
      </w:pPr>
      <w:r>
        <w:t xml:space="preserve">            count.js</w:t>
      </w:r>
    </w:p>
    <w:p>
      <w:pPr>
        <w:pStyle w:val="ListBullet"/>
      </w:pPr>
      <w:r>
        <w:t xml:space="preserve">            count.js.map</w:t>
      </w:r>
    </w:p>
    <w:p>
      <w:pPr>
        <w:pStyle w:val="ListBullet"/>
      </w:pPr>
      <w:r>
        <w:t xml:space="preserve">            debounce.js</w:t>
      </w:r>
    </w:p>
    <w:p>
      <w:pPr>
        <w:pStyle w:val="ListBullet"/>
      </w:pPr>
      <w:r>
        <w:t xml:space="preserve">            debounce.js.map</w:t>
      </w:r>
    </w:p>
    <w:p>
      <w:pPr>
        <w:pStyle w:val="ListBullet"/>
      </w:pPr>
      <w:r>
        <w:t xml:space="preserve">            debounceTime.js</w:t>
      </w:r>
    </w:p>
    <w:p>
      <w:pPr>
        <w:pStyle w:val="ListBullet"/>
      </w:pPr>
      <w:r>
        <w:t xml:space="preserve">            debounceTime.js.map</w:t>
      </w:r>
    </w:p>
    <w:p>
      <w:pPr>
        <w:pStyle w:val="ListBullet"/>
      </w:pPr>
      <w:r>
        <w:t xml:space="preserve">            defaultIfEmpty.js</w:t>
      </w:r>
    </w:p>
    <w:p>
      <w:pPr>
        <w:pStyle w:val="ListBullet"/>
      </w:pPr>
      <w:r>
        <w:t xml:space="preserve">            defaultIfEmpty.js.map</w:t>
      </w:r>
    </w:p>
    <w:p>
      <w:pPr>
        <w:pStyle w:val="ListBullet"/>
      </w:pPr>
      <w:r>
        <w:t xml:space="preserve">            delay.js</w:t>
      </w:r>
    </w:p>
    <w:p>
      <w:pPr>
        <w:pStyle w:val="ListBullet"/>
      </w:pPr>
      <w:r>
        <w:t xml:space="preserve">            delay.js.map</w:t>
      </w:r>
    </w:p>
    <w:p>
      <w:pPr>
        <w:pStyle w:val="ListBullet"/>
      </w:pPr>
      <w:r>
        <w:t xml:space="preserve">            delayWhen.js</w:t>
      </w:r>
    </w:p>
    <w:p>
      <w:pPr>
        <w:pStyle w:val="ListBullet"/>
      </w:pPr>
      <w:r>
        <w:t xml:space="preserve">            delayWhen.js.map</w:t>
      </w:r>
    </w:p>
    <w:p>
      <w:pPr>
        <w:pStyle w:val="ListBullet"/>
      </w:pPr>
      <w:r>
        <w:t xml:space="preserve">            dematerialize.js</w:t>
      </w:r>
    </w:p>
    <w:p>
      <w:pPr>
        <w:pStyle w:val="ListBullet"/>
      </w:pPr>
      <w:r>
        <w:t xml:space="preserve">            dematerialize.js.map</w:t>
      </w:r>
    </w:p>
    <w:p>
      <w:pPr>
        <w:pStyle w:val="ListBullet"/>
      </w:pPr>
      <w:r>
        <w:t xml:space="preserve">            distinct.js</w:t>
      </w:r>
    </w:p>
    <w:p>
      <w:pPr>
        <w:pStyle w:val="ListBullet"/>
      </w:pPr>
      <w:r>
        <w:t xml:space="preserve">            distinct.js.map</w:t>
      </w:r>
    </w:p>
    <w:p>
      <w:pPr>
        <w:pStyle w:val="ListBullet"/>
      </w:pPr>
      <w:r>
        <w:t xml:space="preserve">            distinctUntilChanged.js</w:t>
      </w:r>
    </w:p>
    <w:p>
      <w:pPr>
        <w:pStyle w:val="ListBullet"/>
      </w:pPr>
      <w:r>
        <w:t xml:space="preserve">            distinctUntilChanged.js.map</w:t>
      </w:r>
    </w:p>
    <w:p>
      <w:pPr>
        <w:pStyle w:val="ListBullet"/>
      </w:pPr>
      <w:r>
        <w:t xml:space="preserve">            distinctUntilKeyChanged.js</w:t>
      </w:r>
    </w:p>
    <w:p>
      <w:pPr>
        <w:pStyle w:val="ListBullet"/>
      </w:pPr>
      <w:r>
        <w:t xml:space="preserve">            distinctUntilKeyChanged.js.map</w:t>
      </w:r>
    </w:p>
    <w:p>
      <w:pPr>
        <w:pStyle w:val="ListBullet"/>
      </w:pPr>
      <w:r>
        <w:t xml:space="preserve">            elementAt.js</w:t>
      </w:r>
    </w:p>
    <w:p>
      <w:pPr>
        <w:pStyle w:val="ListBullet"/>
      </w:pPr>
      <w:r>
        <w:t xml:space="preserve">            elementAt.js.map</w:t>
      </w:r>
    </w:p>
    <w:p>
      <w:pPr>
        <w:pStyle w:val="ListBullet"/>
      </w:pPr>
      <w:r>
        <w:t xml:space="preserve">            endWith.js</w:t>
      </w:r>
    </w:p>
    <w:p>
      <w:pPr>
        <w:pStyle w:val="ListBullet"/>
      </w:pPr>
      <w:r>
        <w:t xml:space="preserve">            endWith.js.map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every.js.map</w:t>
      </w:r>
    </w:p>
    <w:p>
      <w:pPr>
        <w:pStyle w:val="ListBullet"/>
      </w:pPr>
      <w:r>
        <w:t xml:space="preserve">            exhaust.js</w:t>
      </w:r>
    </w:p>
    <w:p>
      <w:pPr>
        <w:pStyle w:val="ListBullet"/>
      </w:pPr>
      <w:r>
        <w:t xml:space="preserve">            exhaust.js.map</w:t>
      </w:r>
    </w:p>
    <w:p>
      <w:pPr>
        <w:pStyle w:val="ListBullet"/>
      </w:pPr>
      <w:r>
        <w:t xml:space="preserve">            exhaustAll.js</w:t>
      </w:r>
    </w:p>
    <w:p>
      <w:pPr>
        <w:pStyle w:val="ListBullet"/>
      </w:pPr>
      <w:r>
        <w:t xml:space="preserve">            exhaustAll.js.map</w:t>
      </w:r>
    </w:p>
    <w:p>
      <w:pPr>
        <w:pStyle w:val="ListBullet"/>
      </w:pPr>
      <w:r>
        <w:t xml:space="preserve">            exhaustMap.js</w:t>
      </w:r>
    </w:p>
    <w:p>
      <w:pPr>
        <w:pStyle w:val="ListBullet"/>
      </w:pPr>
      <w:r>
        <w:t xml:space="preserve">            exhaustMap.js.map</w:t>
      </w:r>
    </w:p>
    <w:p>
      <w:pPr>
        <w:pStyle w:val="ListBullet"/>
      </w:pPr>
      <w:r>
        <w:t xml:space="preserve">            expand.js</w:t>
      </w:r>
    </w:p>
    <w:p>
      <w:pPr>
        <w:pStyle w:val="ListBullet"/>
      </w:pPr>
      <w:r>
        <w:t xml:space="preserve">            expand.js.map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filter.js.map</w:t>
      </w:r>
    </w:p>
    <w:p>
      <w:pPr>
        <w:pStyle w:val="ListBullet"/>
      </w:pPr>
      <w:r>
        <w:t xml:space="preserve">            finalize.js</w:t>
      </w:r>
    </w:p>
    <w:p>
      <w:pPr>
        <w:pStyle w:val="ListBullet"/>
      </w:pPr>
      <w:r>
        <w:t xml:space="preserve">            finalize.js.map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find.js.map</w:t>
      </w:r>
    </w:p>
    <w:p>
      <w:pPr>
        <w:pStyle w:val="ListBullet"/>
      </w:pPr>
      <w:r>
        <w:t xml:space="preserve">            findIndex.js</w:t>
      </w:r>
    </w:p>
    <w:p>
      <w:pPr>
        <w:pStyle w:val="ListBullet"/>
      </w:pPr>
      <w:r>
        <w:t xml:space="preserve">            findIndex.js.map</w:t>
      </w:r>
    </w:p>
    <w:p>
      <w:pPr>
        <w:pStyle w:val="ListBullet"/>
      </w:pPr>
      <w:r>
        <w:t xml:space="preserve">            first.js</w:t>
      </w:r>
    </w:p>
    <w:p>
      <w:pPr>
        <w:pStyle w:val="ListBullet"/>
      </w:pPr>
      <w:r>
        <w:t xml:space="preserve">            first.js.map</w:t>
      </w:r>
    </w:p>
    <w:p>
      <w:pPr>
        <w:pStyle w:val="ListBullet"/>
      </w:pPr>
      <w:r>
        <w:t xml:space="preserve">            flatMap.js</w:t>
      </w:r>
    </w:p>
    <w:p>
      <w:pPr>
        <w:pStyle w:val="ListBullet"/>
      </w:pPr>
      <w:r>
        <w:t xml:space="preserve">            flatMap.js.map</w:t>
      </w:r>
    </w:p>
    <w:p>
      <w:pPr>
        <w:pStyle w:val="ListBullet"/>
      </w:pPr>
      <w:r>
        <w:t xml:space="preserve">            groupBy.js</w:t>
      </w:r>
    </w:p>
    <w:p>
      <w:pPr>
        <w:pStyle w:val="ListBullet"/>
      </w:pPr>
      <w:r>
        <w:t xml:space="preserve">            groupBy.js.map</w:t>
      </w:r>
    </w:p>
    <w:p>
      <w:pPr>
        <w:pStyle w:val="ListBullet"/>
      </w:pPr>
      <w:r>
        <w:t xml:space="preserve">            ignoreElements.js</w:t>
      </w:r>
    </w:p>
    <w:p>
      <w:pPr>
        <w:pStyle w:val="ListBullet"/>
      </w:pPr>
      <w:r>
        <w:t xml:space="preserve">            ignoreElements.js.map</w:t>
      </w:r>
    </w:p>
    <w:p>
      <w:pPr>
        <w:pStyle w:val="ListBullet"/>
      </w:pPr>
      <w:r>
        <w:t xml:space="preserve">            isEmpty.js</w:t>
      </w:r>
    </w:p>
    <w:p>
      <w:pPr>
        <w:pStyle w:val="ListBullet"/>
      </w:pPr>
      <w:r>
        <w:t xml:space="preserve">            isEmpty.js.map</w:t>
      </w:r>
    </w:p>
    <w:p>
      <w:pPr>
        <w:pStyle w:val="ListBullet"/>
      </w:pPr>
      <w:r>
        <w:t xml:space="preserve">            joinAllInternals.js</w:t>
      </w:r>
    </w:p>
    <w:p>
      <w:pPr>
        <w:pStyle w:val="ListBullet"/>
      </w:pPr>
      <w:r>
        <w:t xml:space="preserve">            joinAllInternals.js.map</w:t>
      </w:r>
    </w:p>
    <w:p>
      <w:pPr>
        <w:pStyle w:val="ListBullet"/>
      </w:pPr>
      <w:r>
        <w:t xml:space="preserve">            last.js</w:t>
      </w:r>
    </w:p>
    <w:p>
      <w:pPr>
        <w:pStyle w:val="ListBullet"/>
      </w:pPr>
      <w:r>
        <w:t xml:space="preserve">            last.js.map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map.js.map</w:t>
      </w:r>
    </w:p>
    <w:p>
      <w:pPr>
        <w:pStyle w:val="ListBullet"/>
      </w:pPr>
      <w:r>
        <w:t xml:space="preserve">            mapTo.js</w:t>
      </w:r>
    </w:p>
    <w:p>
      <w:pPr>
        <w:pStyle w:val="ListBullet"/>
      </w:pPr>
      <w:r>
        <w:t xml:space="preserve">            mapTo.js.map</w:t>
      </w:r>
    </w:p>
    <w:p>
      <w:pPr>
        <w:pStyle w:val="ListBullet"/>
      </w:pPr>
      <w:r>
        <w:t xml:space="preserve">            materialize.js</w:t>
      </w:r>
    </w:p>
    <w:p>
      <w:pPr>
        <w:pStyle w:val="ListBullet"/>
      </w:pPr>
      <w:r>
        <w:t xml:space="preserve">            materialize.js.map</w:t>
      </w:r>
    </w:p>
    <w:p>
      <w:pPr>
        <w:pStyle w:val="ListBullet"/>
      </w:pPr>
      <w:r>
        <w:t xml:space="preserve">            max.js</w:t>
      </w:r>
    </w:p>
    <w:p>
      <w:pPr>
        <w:pStyle w:val="ListBullet"/>
      </w:pPr>
      <w:r>
        <w:t xml:space="preserve">            max.js.map</w:t>
      </w:r>
    </w:p>
    <w:p>
      <w:pPr>
        <w:pStyle w:val="ListBullet"/>
      </w:pPr>
      <w:r>
        <w:t xml:space="preserve">            merge.js</w:t>
      </w:r>
    </w:p>
    <w:p>
      <w:pPr>
        <w:pStyle w:val="ListBullet"/>
      </w:pPr>
      <w:r>
        <w:t xml:space="preserve">            merge.js.map</w:t>
      </w:r>
    </w:p>
    <w:p>
      <w:pPr>
        <w:pStyle w:val="ListBullet"/>
      </w:pPr>
      <w:r>
        <w:t xml:space="preserve">            mergeAll.js</w:t>
      </w:r>
    </w:p>
    <w:p>
      <w:pPr>
        <w:pStyle w:val="ListBullet"/>
      </w:pPr>
      <w:r>
        <w:t xml:space="preserve">            mergeAll.js.map</w:t>
      </w:r>
    </w:p>
    <w:p>
      <w:pPr>
        <w:pStyle w:val="ListBullet"/>
      </w:pPr>
      <w:r>
        <w:t xml:space="preserve">            mergeInternals.js</w:t>
      </w:r>
    </w:p>
    <w:p>
      <w:pPr>
        <w:pStyle w:val="ListBullet"/>
      </w:pPr>
      <w:r>
        <w:t xml:space="preserve">            mergeInternals.js.map</w:t>
      </w:r>
    </w:p>
    <w:p>
      <w:pPr>
        <w:pStyle w:val="ListBullet"/>
      </w:pPr>
      <w:r>
        <w:t xml:space="preserve">            mergeMap.js</w:t>
      </w:r>
    </w:p>
    <w:p>
      <w:pPr>
        <w:pStyle w:val="ListBullet"/>
      </w:pPr>
      <w:r>
        <w:t xml:space="preserve">            mergeMap.js.map</w:t>
      </w:r>
    </w:p>
    <w:p>
      <w:pPr>
        <w:pStyle w:val="ListBullet"/>
      </w:pPr>
      <w:r>
        <w:t xml:space="preserve">            mergeMapTo.js</w:t>
      </w:r>
    </w:p>
    <w:p>
      <w:pPr>
        <w:pStyle w:val="ListBullet"/>
      </w:pPr>
      <w:r>
        <w:t xml:space="preserve">            mergeMapTo.js.map</w:t>
      </w:r>
    </w:p>
    <w:p>
      <w:pPr>
        <w:pStyle w:val="ListBullet"/>
      </w:pPr>
      <w:r>
        <w:t xml:space="preserve">            mergeScan.js</w:t>
      </w:r>
    </w:p>
    <w:p>
      <w:pPr>
        <w:pStyle w:val="ListBullet"/>
      </w:pPr>
      <w:r>
        <w:t xml:space="preserve">            mergeScan.js.map</w:t>
      </w:r>
    </w:p>
    <w:p>
      <w:pPr>
        <w:pStyle w:val="ListBullet"/>
      </w:pPr>
      <w:r>
        <w:t xml:space="preserve">            mergeWith.js</w:t>
      </w:r>
    </w:p>
    <w:p>
      <w:pPr>
        <w:pStyle w:val="ListBullet"/>
      </w:pPr>
      <w:r>
        <w:t xml:space="preserve">            mergeWith.js.map</w:t>
      </w:r>
    </w:p>
    <w:p>
      <w:pPr>
        <w:pStyle w:val="ListBullet"/>
      </w:pPr>
      <w:r>
        <w:t xml:space="preserve">            min.js</w:t>
      </w:r>
    </w:p>
    <w:p>
      <w:pPr>
        <w:pStyle w:val="ListBullet"/>
      </w:pPr>
      <w:r>
        <w:t xml:space="preserve">            min.js.map</w:t>
      </w:r>
    </w:p>
    <w:p>
      <w:pPr>
        <w:pStyle w:val="ListBullet"/>
      </w:pPr>
      <w:r>
        <w:t xml:space="preserve">            multicast.js</w:t>
      </w:r>
    </w:p>
    <w:p>
      <w:pPr>
        <w:pStyle w:val="ListBullet"/>
      </w:pPr>
      <w:r>
        <w:t xml:space="preserve">            multicast.js.map</w:t>
      </w:r>
    </w:p>
    <w:p>
      <w:pPr>
        <w:pStyle w:val="ListBullet"/>
      </w:pPr>
      <w:r>
        <w:t xml:space="preserve">            observeOn.js</w:t>
      </w:r>
    </w:p>
    <w:p>
      <w:pPr>
        <w:pStyle w:val="ListBullet"/>
      </w:pPr>
      <w:r>
        <w:t xml:space="preserve">            observeOn.js.map</w:t>
      </w:r>
    </w:p>
    <w:p>
      <w:pPr>
        <w:pStyle w:val="ListBullet"/>
      </w:pPr>
      <w:r>
        <w:t xml:space="preserve">            onErrorResumeNextWith.js</w:t>
      </w:r>
    </w:p>
    <w:p>
      <w:pPr>
        <w:pStyle w:val="ListBullet"/>
      </w:pPr>
      <w:r>
        <w:t xml:space="preserve">            onErrorResumeNextWith.js.map</w:t>
      </w:r>
    </w:p>
    <w:p>
      <w:pPr>
        <w:pStyle w:val="ListBullet"/>
      </w:pPr>
      <w:r>
        <w:t xml:space="preserve">            OperatorSubscriber.js</w:t>
      </w:r>
    </w:p>
    <w:p>
      <w:pPr>
        <w:pStyle w:val="ListBullet"/>
      </w:pPr>
      <w:r>
        <w:t xml:space="preserve">            OperatorSubscriber.js.map</w:t>
      </w:r>
    </w:p>
    <w:p>
      <w:pPr>
        <w:pStyle w:val="ListBullet"/>
      </w:pPr>
      <w:r>
        <w:t xml:space="preserve">            pairwise.js</w:t>
      </w:r>
    </w:p>
    <w:p>
      <w:pPr>
        <w:pStyle w:val="ListBullet"/>
      </w:pPr>
      <w:r>
        <w:t xml:space="preserve">            pairwise.js.map</w:t>
      </w:r>
    </w:p>
    <w:p>
      <w:pPr>
        <w:pStyle w:val="ListBullet"/>
      </w:pPr>
      <w:r>
        <w:t xml:space="preserve">            partition.js</w:t>
      </w:r>
    </w:p>
    <w:p>
      <w:pPr>
        <w:pStyle w:val="ListBullet"/>
      </w:pPr>
      <w:r>
        <w:t xml:space="preserve">            partition.js.map</w:t>
      </w:r>
    </w:p>
    <w:p>
      <w:pPr>
        <w:pStyle w:val="ListBullet"/>
      </w:pPr>
      <w:r>
        <w:t xml:space="preserve">            pluck.js</w:t>
      </w:r>
    </w:p>
    <w:p>
      <w:pPr>
        <w:pStyle w:val="ListBullet"/>
      </w:pPr>
      <w:r>
        <w:t xml:space="preserve">            pluck.js.map</w:t>
      </w:r>
    </w:p>
    <w:p>
      <w:pPr>
        <w:pStyle w:val="ListBullet"/>
      </w:pPr>
      <w:r>
        <w:t xml:space="preserve">            publish.js</w:t>
      </w:r>
    </w:p>
    <w:p>
      <w:pPr>
        <w:pStyle w:val="ListBullet"/>
      </w:pPr>
      <w:r>
        <w:t xml:space="preserve">            publish.js.map</w:t>
      </w:r>
    </w:p>
    <w:p>
      <w:pPr>
        <w:pStyle w:val="ListBullet"/>
      </w:pPr>
      <w:r>
        <w:t xml:space="preserve">            publishBehavior.js</w:t>
      </w:r>
    </w:p>
    <w:p>
      <w:pPr>
        <w:pStyle w:val="ListBullet"/>
      </w:pPr>
      <w:r>
        <w:t xml:space="preserve">            publishBehavior.js.map</w:t>
      </w:r>
    </w:p>
    <w:p>
      <w:pPr>
        <w:pStyle w:val="ListBullet"/>
      </w:pPr>
      <w:r>
        <w:t xml:space="preserve">            publishLast.js</w:t>
      </w:r>
    </w:p>
    <w:p>
      <w:pPr>
        <w:pStyle w:val="ListBullet"/>
      </w:pPr>
      <w:r>
        <w:t xml:space="preserve">            publishLast.js.map</w:t>
      </w:r>
    </w:p>
    <w:p>
      <w:pPr>
        <w:pStyle w:val="ListBullet"/>
      </w:pPr>
      <w:r>
        <w:t xml:space="preserve">            publishReplay.js</w:t>
      </w:r>
    </w:p>
    <w:p>
      <w:pPr>
        <w:pStyle w:val="ListBullet"/>
      </w:pPr>
      <w:r>
        <w:t xml:space="preserve">            publishReplay.js.map</w:t>
      </w:r>
    </w:p>
    <w:p>
      <w:pPr>
        <w:pStyle w:val="ListBullet"/>
      </w:pPr>
      <w:r>
        <w:t xml:space="preserve">            race.js</w:t>
      </w:r>
    </w:p>
    <w:p>
      <w:pPr>
        <w:pStyle w:val="ListBullet"/>
      </w:pPr>
      <w:r>
        <w:t xml:space="preserve">            race.js.map</w:t>
      </w:r>
    </w:p>
    <w:p>
      <w:pPr>
        <w:pStyle w:val="ListBullet"/>
      </w:pPr>
      <w:r>
        <w:t xml:space="preserve">            raceWith.js</w:t>
      </w:r>
    </w:p>
    <w:p>
      <w:pPr>
        <w:pStyle w:val="ListBullet"/>
      </w:pPr>
      <w:r>
        <w:t xml:space="preserve">            raceWith.js.map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reduce.js.map</w:t>
      </w:r>
    </w:p>
    <w:p>
      <w:pPr>
        <w:pStyle w:val="ListBullet"/>
      </w:pPr>
      <w:r>
        <w:t xml:space="preserve">            refCount.js</w:t>
      </w:r>
    </w:p>
    <w:p>
      <w:pPr>
        <w:pStyle w:val="ListBullet"/>
      </w:pPr>
      <w:r>
        <w:t xml:space="preserve">            refCount.js.map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repeat.js.map</w:t>
      </w:r>
    </w:p>
    <w:p>
      <w:pPr>
        <w:pStyle w:val="ListBullet"/>
      </w:pPr>
      <w:r>
        <w:t xml:space="preserve">            repeatWhen.js</w:t>
      </w:r>
    </w:p>
    <w:p>
      <w:pPr>
        <w:pStyle w:val="ListBullet"/>
      </w:pPr>
      <w:r>
        <w:t xml:space="preserve">            repeatWhen.js.map</w:t>
      </w:r>
    </w:p>
    <w:p>
      <w:pPr>
        <w:pStyle w:val="ListBullet"/>
      </w:pPr>
      <w:r>
        <w:t xml:space="preserve">            retry.js</w:t>
      </w:r>
    </w:p>
    <w:p>
      <w:pPr>
        <w:pStyle w:val="ListBullet"/>
      </w:pPr>
      <w:r>
        <w:t xml:space="preserve">            retry.js.map</w:t>
      </w:r>
    </w:p>
    <w:p>
      <w:pPr>
        <w:pStyle w:val="ListBullet"/>
      </w:pPr>
      <w:r>
        <w:t xml:space="preserve">            retryWhen.js</w:t>
      </w:r>
    </w:p>
    <w:p>
      <w:pPr>
        <w:pStyle w:val="ListBullet"/>
      </w:pPr>
      <w:r>
        <w:t xml:space="preserve">            retryWhen.js.map</w:t>
      </w:r>
    </w:p>
    <w:p>
      <w:pPr>
        <w:pStyle w:val="ListBullet"/>
      </w:pPr>
      <w:r>
        <w:t xml:space="preserve">            sample.js</w:t>
      </w:r>
    </w:p>
    <w:p>
      <w:pPr>
        <w:pStyle w:val="ListBullet"/>
      </w:pPr>
      <w:r>
        <w:t xml:space="preserve">            sample.js.map</w:t>
      </w:r>
    </w:p>
    <w:p>
      <w:pPr>
        <w:pStyle w:val="ListBullet"/>
      </w:pPr>
      <w:r>
        <w:t xml:space="preserve">            sampleTime.js</w:t>
      </w:r>
    </w:p>
    <w:p>
      <w:pPr>
        <w:pStyle w:val="ListBullet"/>
      </w:pPr>
      <w:r>
        <w:t xml:space="preserve">            sampleTime.js.map</w:t>
      </w:r>
    </w:p>
    <w:p>
      <w:pPr>
        <w:pStyle w:val="ListBullet"/>
      </w:pPr>
      <w:r>
        <w:t xml:space="preserve">            scan.js</w:t>
      </w:r>
    </w:p>
    <w:p>
      <w:pPr>
        <w:pStyle w:val="ListBullet"/>
      </w:pPr>
      <w:r>
        <w:t xml:space="preserve">            scan.js.map</w:t>
      </w:r>
    </w:p>
    <w:p>
      <w:pPr>
        <w:pStyle w:val="ListBullet"/>
      </w:pPr>
      <w:r>
        <w:t xml:space="preserve">            scanInternals.js</w:t>
      </w:r>
    </w:p>
    <w:p>
      <w:pPr>
        <w:pStyle w:val="ListBullet"/>
      </w:pPr>
      <w:r>
        <w:t xml:space="preserve">            scanInternals.js.map</w:t>
      </w:r>
    </w:p>
    <w:p>
      <w:pPr>
        <w:pStyle w:val="ListBullet"/>
      </w:pPr>
      <w:r>
        <w:t xml:space="preserve">            sequenceEqual.js</w:t>
      </w:r>
    </w:p>
    <w:p>
      <w:pPr>
        <w:pStyle w:val="ListBullet"/>
      </w:pPr>
      <w:r>
        <w:t xml:space="preserve">            sequenceEqual.js.map</w:t>
      </w:r>
    </w:p>
    <w:p>
      <w:pPr>
        <w:pStyle w:val="ListBullet"/>
      </w:pPr>
      <w:r>
        <w:t xml:space="preserve">            share.js</w:t>
      </w:r>
    </w:p>
    <w:p>
      <w:pPr>
        <w:pStyle w:val="ListBullet"/>
      </w:pPr>
      <w:r>
        <w:t xml:space="preserve">            share.js.map</w:t>
      </w:r>
    </w:p>
    <w:p>
      <w:pPr>
        <w:pStyle w:val="ListBullet"/>
      </w:pPr>
      <w:r>
        <w:t xml:space="preserve">            shareReplay.js</w:t>
      </w:r>
    </w:p>
    <w:p>
      <w:pPr>
        <w:pStyle w:val="ListBullet"/>
      </w:pPr>
      <w:r>
        <w:t xml:space="preserve">            shareReplay.js.map</w:t>
      </w:r>
    </w:p>
    <w:p>
      <w:pPr>
        <w:pStyle w:val="ListBullet"/>
      </w:pPr>
      <w:r>
        <w:t xml:space="preserve">            single.js</w:t>
      </w:r>
    </w:p>
    <w:p>
      <w:pPr>
        <w:pStyle w:val="ListBullet"/>
      </w:pPr>
      <w:r>
        <w:t xml:space="preserve">            single.js.map</w:t>
      </w:r>
    </w:p>
    <w:p>
      <w:pPr>
        <w:pStyle w:val="ListBullet"/>
      </w:pPr>
      <w:r>
        <w:t xml:space="preserve">            skip.js</w:t>
      </w:r>
    </w:p>
    <w:p>
      <w:pPr>
        <w:pStyle w:val="ListBullet"/>
      </w:pPr>
      <w:r>
        <w:t xml:space="preserve">            skip.js.map</w:t>
      </w:r>
    </w:p>
    <w:p>
      <w:pPr>
        <w:pStyle w:val="ListBullet"/>
      </w:pPr>
      <w:r>
        <w:t xml:space="preserve">            skipLast.js</w:t>
      </w:r>
    </w:p>
    <w:p>
      <w:pPr>
        <w:pStyle w:val="ListBullet"/>
      </w:pPr>
      <w:r>
        <w:t xml:space="preserve">            skipLast.js.map</w:t>
      </w:r>
    </w:p>
    <w:p>
      <w:pPr>
        <w:pStyle w:val="ListBullet"/>
      </w:pPr>
      <w:r>
        <w:t xml:space="preserve">            skipUntil.js</w:t>
      </w:r>
    </w:p>
    <w:p>
      <w:pPr>
        <w:pStyle w:val="ListBullet"/>
      </w:pPr>
      <w:r>
        <w:t xml:space="preserve">            skipUntil.js.map</w:t>
      </w:r>
    </w:p>
    <w:p>
      <w:pPr>
        <w:pStyle w:val="ListBullet"/>
      </w:pPr>
      <w:r>
        <w:t xml:space="preserve">            skipWhile.js</w:t>
      </w:r>
    </w:p>
    <w:p>
      <w:pPr>
        <w:pStyle w:val="ListBullet"/>
      </w:pPr>
      <w:r>
        <w:t xml:space="preserve">            skipWhile.js.map</w:t>
      </w:r>
    </w:p>
    <w:p>
      <w:pPr>
        <w:pStyle w:val="ListBullet"/>
      </w:pPr>
      <w:r>
        <w:t xml:space="preserve">            startWith.js</w:t>
      </w:r>
    </w:p>
    <w:p>
      <w:pPr>
        <w:pStyle w:val="ListBullet"/>
      </w:pPr>
      <w:r>
        <w:t xml:space="preserve">            startWith.js.map</w:t>
      </w:r>
    </w:p>
    <w:p>
      <w:pPr>
        <w:pStyle w:val="ListBullet"/>
      </w:pPr>
      <w:r>
        <w:t xml:space="preserve">            subscribeOn.js</w:t>
      </w:r>
    </w:p>
    <w:p>
      <w:pPr>
        <w:pStyle w:val="ListBullet"/>
      </w:pPr>
      <w:r>
        <w:t xml:space="preserve">            subscribeOn.js.map</w:t>
      </w:r>
    </w:p>
    <w:p>
      <w:pPr>
        <w:pStyle w:val="ListBullet"/>
      </w:pPr>
      <w:r>
        <w:t xml:space="preserve">            switchAll.js</w:t>
      </w:r>
    </w:p>
    <w:p>
      <w:pPr>
        <w:pStyle w:val="ListBullet"/>
      </w:pPr>
      <w:r>
        <w:t xml:space="preserve">            switchAll.js.map</w:t>
      </w:r>
    </w:p>
    <w:p>
      <w:pPr>
        <w:pStyle w:val="ListBullet"/>
      </w:pPr>
      <w:r>
        <w:t xml:space="preserve">            switchMap.js</w:t>
      </w:r>
    </w:p>
    <w:p>
      <w:pPr>
        <w:pStyle w:val="ListBullet"/>
      </w:pPr>
      <w:r>
        <w:t xml:space="preserve">            switchMap.js.map</w:t>
      </w:r>
    </w:p>
    <w:p>
      <w:pPr>
        <w:pStyle w:val="ListBullet"/>
      </w:pPr>
      <w:r>
        <w:t xml:space="preserve">            switchMapTo.js</w:t>
      </w:r>
    </w:p>
    <w:p>
      <w:pPr>
        <w:pStyle w:val="ListBullet"/>
      </w:pPr>
      <w:r>
        <w:t xml:space="preserve">            switchMapTo.js.map</w:t>
      </w:r>
    </w:p>
    <w:p>
      <w:pPr>
        <w:pStyle w:val="ListBullet"/>
      </w:pPr>
      <w:r>
        <w:t xml:space="preserve">            switchScan.js</w:t>
      </w:r>
    </w:p>
    <w:p>
      <w:pPr>
        <w:pStyle w:val="ListBullet"/>
      </w:pPr>
      <w:r>
        <w:t xml:space="preserve">            switchScan.js.map</w:t>
      </w:r>
    </w:p>
    <w:p>
      <w:pPr>
        <w:pStyle w:val="ListBullet"/>
      </w:pPr>
      <w:r>
        <w:t xml:space="preserve">            take.js</w:t>
      </w:r>
    </w:p>
    <w:p>
      <w:pPr>
        <w:pStyle w:val="ListBullet"/>
      </w:pPr>
      <w:r>
        <w:t xml:space="preserve">            take.js.map</w:t>
      </w:r>
    </w:p>
    <w:p>
      <w:pPr>
        <w:pStyle w:val="ListBullet"/>
      </w:pPr>
      <w:r>
        <w:t xml:space="preserve">            takeLast.js</w:t>
      </w:r>
    </w:p>
    <w:p>
      <w:pPr>
        <w:pStyle w:val="ListBullet"/>
      </w:pPr>
      <w:r>
        <w:t xml:space="preserve">            takeLast.js.map</w:t>
      </w:r>
    </w:p>
    <w:p>
      <w:pPr>
        <w:pStyle w:val="ListBullet"/>
      </w:pPr>
      <w:r>
        <w:t xml:space="preserve">            takeUntil.js</w:t>
      </w:r>
    </w:p>
    <w:p>
      <w:pPr>
        <w:pStyle w:val="ListBullet"/>
      </w:pPr>
      <w:r>
        <w:t xml:space="preserve">            takeUntil.js.map</w:t>
      </w:r>
    </w:p>
    <w:p>
      <w:pPr>
        <w:pStyle w:val="ListBullet"/>
      </w:pPr>
      <w:r>
        <w:t xml:space="preserve">            takeWhile.js</w:t>
      </w:r>
    </w:p>
    <w:p>
      <w:pPr>
        <w:pStyle w:val="ListBullet"/>
      </w:pPr>
      <w:r>
        <w:t xml:space="preserve">            takeWhile.js.map</w:t>
      </w:r>
    </w:p>
    <w:p>
      <w:pPr>
        <w:pStyle w:val="ListBullet"/>
      </w:pPr>
      <w:r>
        <w:t xml:space="preserve">            tap.js</w:t>
      </w:r>
    </w:p>
    <w:p>
      <w:pPr>
        <w:pStyle w:val="ListBullet"/>
      </w:pPr>
      <w:r>
        <w:t xml:space="preserve">            tap.js.map</w:t>
      </w:r>
    </w:p>
    <w:p>
      <w:pPr>
        <w:pStyle w:val="ListBullet"/>
      </w:pPr>
      <w:r>
        <w:t xml:space="preserve">            throttle.js</w:t>
      </w:r>
    </w:p>
    <w:p>
      <w:pPr>
        <w:pStyle w:val="ListBullet"/>
      </w:pPr>
      <w:r>
        <w:t xml:space="preserve">            throttle.js.map</w:t>
      </w:r>
    </w:p>
    <w:p>
      <w:pPr>
        <w:pStyle w:val="ListBullet"/>
      </w:pPr>
      <w:r>
        <w:t xml:space="preserve">            throttleTime.js</w:t>
      </w:r>
    </w:p>
    <w:p>
      <w:pPr>
        <w:pStyle w:val="ListBullet"/>
      </w:pPr>
      <w:r>
        <w:t xml:space="preserve">            throttleTime.js.map</w:t>
      </w:r>
    </w:p>
    <w:p>
      <w:pPr>
        <w:pStyle w:val="ListBullet"/>
      </w:pPr>
      <w:r>
        <w:t xml:space="preserve">            throwIfEmpty.js</w:t>
      </w:r>
    </w:p>
    <w:p>
      <w:pPr>
        <w:pStyle w:val="ListBullet"/>
      </w:pPr>
      <w:r>
        <w:t xml:space="preserve">            throwIfEmpty.js.map</w:t>
      </w:r>
    </w:p>
    <w:p>
      <w:pPr>
        <w:pStyle w:val="ListBullet"/>
      </w:pPr>
      <w:r>
        <w:t xml:space="preserve">            timeInterval.js</w:t>
      </w:r>
    </w:p>
    <w:p>
      <w:pPr>
        <w:pStyle w:val="ListBullet"/>
      </w:pPr>
      <w:r>
        <w:t xml:space="preserve">            timeInterval.js.map</w:t>
      </w:r>
    </w:p>
    <w:p>
      <w:pPr>
        <w:pStyle w:val="ListBullet"/>
      </w:pPr>
      <w:r>
        <w:t xml:space="preserve">            timeout.js</w:t>
      </w:r>
    </w:p>
    <w:p>
      <w:pPr>
        <w:pStyle w:val="ListBullet"/>
      </w:pPr>
      <w:r>
        <w:t xml:space="preserve">            timeout.js.map</w:t>
      </w:r>
    </w:p>
    <w:p>
      <w:pPr>
        <w:pStyle w:val="ListBullet"/>
      </w:pPr>
      <w:r>
        <w:t xml:space="preserve">            timeoutWith.js</w:t>
      </w:r>
    </w:p>
    <w:p>
      <w:pPr>
        <w:pStyle w:val="ListBullet"/>
      </w:pPr>
      <w:r>
        <w:t xml:space="preserve">            timeoutWith.js.map</w:t>
      </w:r>
    </w:p>
    <w:p>
      <w:pPr>
        <w:pStyle w:val="ListBullet"/>
      </w:pPr>
      <w:r>
        <w:t xml:space="preserve">            timestamp.js</w:t>
      </w:r>
    </w:p>
    <w:p>
      <w:pPr>
        <w:pStyle w:val="ListBullet"/>
      </w:pPr>
      <w:r>
        <w:t xml:space="preserve">            timestamp.js.map</w:t>
      </w:r>
    </w:p>
    <w:p>
      <w:pPr>
        <w:pStyle w:val="ListBullet"/>
      </w:pPr>
      <w:r>
        <w:t xml:space="preserve">            toArray.js</w:t>
      </w:r>
    </w:p>
    <w:p>
      <w:pPr>
        <w:pStyle w:val="ListBullet"/>
      </w:pPr>
      <w:r>
        <w:t xml:space="preserve">            toArray.js.map</w:t>
      </w:r>
    </w:p>
    <w:p>
      <w:pPr>
        <w:pStyle w:val="ListBullet"/>
      </w:pPr>
      <w:r>
        <w:t xml:space="preserve">            window.js</w:t>
      </w:r>
    </w:p>
    <w:p>
      <w:pPr>
        <w:pStyle w:val="ListBullet"/>
      </w:pPr>
      <w:r>
        <w:t xml:space="preserve">            window.js.map</w:t>
      </w:r>
    </w:p>
    <w:p>
      <w:pPr>
        <w:pStyle w:val="ListBullet"/>
      </w:pPr>
      <w:r>
        <w:t xml:space="preserve">            windowCount.js</w:t>
      </w:r>
    </w:p>
    <w:p>
      <w:pPr>
        <w:pStyle w:val="ListBullet"/>
      </w:pPr>
      <w:r>
        <w:t xml:space="preserve">            windowCount.js.map</w:t>
      </w:r>
    </w:p>
    <w:p>
      <w:pPr>
        <w:pStyle w:val="ListBullet"/>
      </w:pPr>
      <w:r>
        <w:t xml:space="preserve">            windowTime.js</w:t>
      </w:r>
    </w:p>
    <w:p>
      <w:pPr>
        <w:pStyle w:val="ListBullet"/>
      </w:pPr>
      <w:r>
        <w:t xml:space="preserve">            windowTime.js.map</w:t>
      </w:r>
    </w:p>
    <w:p>
      <w:pPr>
        <w:pStyle w:val="ListBullet"/>
      </w:pPr>
      <w:r>
        <w:t xml:space="preserve">            windowToggle.js</w:t>
      </w:r>
    </w:p>
    <w:p>
      <w:pPr>
        <w:pStyle w:val="ListBullet"/>
      </w:pPr>
      <w:r>
        <w:t xml:space="preserve">            windowToggle.js.map</w:t>
      </w:r>
    </w:p>
    <w:p>
      <w:pPr>
        <w:pStyle w:val="ListBullet"/>
      </w:pPr>
      <w:r>
        <w:t xml:space="preserve">            windowWhen.js</w:t>
      </w:r>
    </w:p>
    <w:p>
      <w:pPr>
        <w:pStyle w:val="ListBullet"/>
      </w:pPr>
      <w:r>
        <w:t xml:space="preserve">            windowWhen.js.map</w:t>
      </w:r>
    </w:p>
    <w:p>
      <w:pPr>
        <w:pStyle w:val="ListBullet"/>
      </w:pPr>
      <w:r>
        <w:t xml:space="preserve">            withLatestFrom.js</w:t>
      </w:r>
    </w:p>
    <w:p>
      <w:pPr>
        <w:pStyle w:val="ListBullet"/>
      </w:pPr>
      <w:r>
        <w:t xml:space="preserve">            withLatestFrom.js.map</w:t>
      </w:r>
    </w:p>
    <w:p>
      <w:pPr>
        <w:pStyle w:val="ListBullet"/>
      </w:pPr>
      <w:r>
        <w:t xml:space="preserve">            zip.js</w:t>
      </w:r>
    </w:p>
    <w:p>
      <w:pPr>
        <w:pStyle w:val="ListBullet"/>
      </w:pPr>
      <w:r>
        <w:t xml:space="preserve">            zip.js.map</w:t>
      </w:r>
    </w:p>
    <w:p>
      <w:pPr>
        <w:pStyle w:val="ListBullet"/>
      </w:pPr>
      <w:r>
        <w:t xml:space="preserve">            zipAll.js</w:t>
      </w:r>
    </w:p>
    <w:p>
      <w:pPr>
        <w:pStyle w:val="ListBullet"/>
      </w:pPr>
      <w:r>
        <w:t xml:space="preserve">            zipAll.js.map</w:t>
      </w:r>
    </w:p>
    <w:p>
      <w:pPr>
        <w:pStyle w:val="ListBullet"/>
      </w:pPr>
      <w:r>
        <w:t xml:space="preserve">            zipWith.js</w:t>
      </w:r>
    </w:p>
    <w:p>
      <w:pPr>
        <w:pStyle w:val="ListBullet"/>
      </w:pPr>
      <w:r>
        <w:t xml:space="preserve">            zipWith.js.map</w:t>
      </w:r>
    </w:p>
    <w:p>
      <w:r>
        <w:t xml:space="preserve">          scheduled</w:t>
      </w:r>
    </w:p>
    <w:p>
      <w:pPr>
        <w:pStyle w:val="ListBullet"/>
      </w:pPr>
      <w:r>
        <w:t xml:space="preserve">            scheduleArray.js</w:t>
      </w:r>
    </w:p>
    <w:p>
      <w:pPr>
        <w:pStyle w:val="ListBullet"/>
      </w:pPr>
      <w:r>
        <w:t xml:space="preserve">            scheduleArray.js.map</w:t>
      </w:r>
    </w:p>
    <w:p>
      <w:pPr>
        <w:pStyle w:val="ListBullet"/>
      </w:pPr>
      <w:r>
        <w:t xml:space="preserve">            scheduleAsyncIterable.js</w:t>
      </w:r>
    </w:p>
    <w:p>
      <w:pPr>
        <w:pStyle w:val="ListBullet"/>
      </w:pPr>
      <w:r>
        <w:t xml:space="preserve">            scheduleAsyncIterable.js.map</w:t>
      </w:r>
    </w:p>
    <w:p>
      <w:pPr>
        <w:pStyle w:val="ListBullet"/>
      </w:pPr>
      <w:r>
        <w:t xml:space="preserve">            scheduled.js</w:t>
      </w:r>
    </w:p>
    <w:p>
      <w:pPr>
        <w:pStyle w:val="ListBullet"/>
      </w:pPr>
      <w:r>
        <w:t xml:space="preserve">            scheduled.js.map</w:t>
      </w:r>
    </w:p>
    <w:p>
      <w:pPr>
        <w:pStyle w:val="ListBullet"/>
      </w:pPr>
      <w:r>
        <w:t xml:space="preserve">            scheduleIterable.js</w:t>
      </w:r>
    </w:p>
    <w:p>
      <w:pPr>
        <w:pStyle w:val="ListBullet"/>
      </w:pPr>
      <w:r>
        <w:t xml:space="preserve">            scheduleIterable.js.map</w:t>
      </w:r>
    </w:p>
    <w:p>
      <w:pPr>
        <w:pStyle w:val="ListBullet"/>
      </w:pPr>
      <w:r>
        <w:t xml:space="preserve">            scheduleObservable.js</w:t>
      </w:r>
    </w:p>
    <w:p>
      <w:pPr>
        <w:pStyle w:val="ListBullet"/>
      </w:pPr>
      <w:r>
        <w:t xml:space="preserve">            scheduleObservable.js.map</w:t>
      </w:r>
    </w:p>
    <w:p>
      <w:pPr>
        <w:pStyle w:val="ListBullet"/>
      </w:pPr>
      <w:r>
        <w:t xml:space="preserve">            schedulePromise.js</w:t>
      </w:r>
    </w:p>
    <w:p>
      <w:pPr>
        <w:pStyle w:val="ListBullet"/>
      </w:pPr>
      <w:r>
        <w:t xml:space="preserve">            schedulePromise.js.map</w:t>
      </w:r>
    </w:p>
    <w:p>
      <w:pPr>
        <w:pStyle w:val="ListBullet"/>
      </w:pPr>
      <w:r>
        <w:t xml:space="preserve">            scheduleReadableStreamLike.js</w:t>
      </w:r>
    </w:p>
    <w:p>
      <w:pPr>
        <w:pStyle w:val="ListBullet"/>
      </w:pPr>
      <w:r>
        <w:t xml:space="preserve">            scheduleReadableStreamLike.js.map</w:t>
      </w:r>
    </w:p>
    <w:p>
      <w:r>
        <w:t xml:space="preserve">          scheduler</w:t>
      </w:r>
    </w:p>
    <w:p>
      <w:pPr>
        <w:pStyle w:val="ListBullet"/>
      </w:pPr>
      <w:r>
        <w:t xml:space="preserve">            Action.js</w:t>
      </w:r>
    </w:p>
    <w:p>
      <w:pPr>
        <w:pStyle w:val="ListBullet"/>
      </w:pPr>
      <w:r>
        <w:t xml:space="preserve">            Action.js.map</w:t>
      </w:r>
    </w:p>
    <w:p>
      <w:pPr>
        <w:pStyle w:val="ListBullet"/>
      </w:pPr>
      <w:r>
        <w:t xml:space="preserve">            animationFrame.js</w:t>
      </w:r>
    </w:p>
    <w:p>
      <w:pPr>
        <w:pStyle w:val="ListBullet"/>
      </w:pPr>
      <w:r>
        <w:t xml:space="preserve">            animationFrame.js.map</w:t>
      </w:r>
    </w:p>
    <w:p>
      <w:pPr>
        <w:pStyle w:val="ListBullet"/>
      </w:pPr>
      <w:r>
        <w:t xml:space="preserve">            AnimationFrameAction.js</w:t>
      </w:r>
    </w:p>
    <w:p>
      <w:pPr>
        <w:pStyle w:val="ListBullet"/>
      </w:pPr>
      <w:r>
        <w:t xml:space="preserve">            AnimationFrameAction.js.map</w:t>
      </w:r>
    </w:p>
    <w:p>
      <w:pPr>
        <w:pStyle w:val="ListBullet"/>
      </w:pPr>
      <w:r>
        <w:t xml:space="preserve">            animationFrameProvider.js</w:t>
      </w:r>
    </w:p>
    <w:p>
      <w:pPr>
        <w:pStyle w:val="ListBullet"/>
      </w:pPr>
      <w:r>
        <w:t xml:space="preserve">            animationFrameProvider.js.map</w:t>
      </w:r>
    </w:p>
    <w:p>
      <w:pPr>
        <w:pStyle w:val="ListBullet"/>
      </w:pPr>
      <w:r>
        <w:t xml:space="preserve">            AnimationFrameScheduler.js</w:t>
      </w:r>
    </w:p>
    <w:p>
      <w:pPr>
        <w:pStyle w:val="ListBullet"/>
      </w:pPr>
      <w:r>
        <w:t xml:space="preserve">            AnimationFrameScheduler.js.map</w:t>
      </w:r>
    </w:p>
    <w:p>
      <w:pPr>
        <w:pStyle w:val="ListBullet"/>
      </w:pPr>
      <w:r>
        <w:t xml:space="preserve">            asap.js</w:t>
      </w:r>
    </w:p>
    <w:p>
      <w:pPr>
        <w:pStyle w:val="ListBullet"/>
      </w:pPr>
      <w:r>
        <w:t xml:space="preserve">            asap.js.map</w:t>
      </w:r>
    </w:p>
    <w:p>
      <w:pPr>
        <w:pStyle w:val="ListBullet"/>
      </w:pPr>
      <w:r>
        <w:t xml:space="preserve">            AsapAction.js</w:t>
      </w:r>
    </w:p>
    <w:p>
      <w:pPr>
        <w:pStyle w:val="ListBullet"/>
      </w:pPr>
      <w:r>
        <w:t xml:space="preserve">            AsapAction.js.map</w:t>
      </w:r>
    </w:p>
    <w:p>
      <w:pPr>
        <w:pStyle w:val="ListBullet"/>
      </w:pPr>
      <w:r>
        <w:t xml:space="preserve">            AsapScheduler.js</w:t>
      </w:r>
    </w:p>
    <w:p>
      <w:pPr>
        <w:pStyle w:val="ListBullet"/>
      </w:pPr>
      <w:r>
        <w:t xml:space="preserve">            AsapScheduler.js.map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async.js.map</w:t>
      </w:r>
    </w:p>
    <w:p>
      <w:pPr>
        <w:pStyle w:val="ListBullet"/>
      </w:pPr>
      <w:r>
        <w:t xml:space="preserve">            AsyncAction.js</w:t>
      </w:r>
    </w:p>
    <w:p>
      <w:pPr>
        <w:pStyle w:val="ListBullet"/>
      </w:pPr>
      <w:r>
        <w:t xml:space="preserve">            AsyncAction.js.map</w:t>
      </w:r>
    </w:p>
    <w:p>
      <w:pPr>
        <w:pStyle w:val="ListBullet"/>
      </w:pPr>
      <w:r>
        <w:t xml:space="preserve">            AsyncScheduler.js</w:t>
      </w:r>
    </w:p>
    <w:p>
      <w:pPr>
        <w:pStyle w:val="ListBullet"/>
      </w:pPr>
      <w:r>
        <w:t xml:space="preserve">            AsyncScheduler.js.map</w:t>
      </w:r>
    </w:p>
    <w:p>
      <w:pPr>
        <w:pStyle w:val="ListBullet"/>
      </w:pPr>
      <w:r>
        <w:t xml:space="preserve">            dateTimestampProvider.js</w:t>
      </w:r>
    </w:p>
    <w:p>
      <w:pPr>
        <w:pStyle w:val="ListBullet"/>
      </w:pPr>
      <w:r>
        <w:t xml:space="preserve">            dateTimestampProvider.js.map</w:t>
      </w:r>
    </w:p>
    <w:p>
      <w:pPr>
        <w:pStyle w:val="ListBullet"/>
      </w:pPr>
      <w:r>
        <w:t xml:space="preserve">            immediateProvider.js</w:t>
      </w:r>
    </w:p>
    <w:p>
      <w:pPr>
        <w:pStyle w:val="ListBullet"/>
      </w:pPr>
      <w:r>
        <w:t xml:space="preserve">            immediateProvider.js.map</w:t>
      </w:r>
    </w:p>
    <w:p>
      <w:pPr>
        <w:pStyle w:val="ListBullet"/>
      </w:pPr>
      <w:r>
        <w:t xml:space="preserve">            intervalProvider.js</w:t>
      </w:r>
    </w:p>
    <w:p>
      <w:pPr>
        <w:pStyle w:val="ListBullet"/>
      </w:pPr>
      <w:r>
        <w:t xml:space="preserve">            intervalProvider.js.map</w:t>
      </w:r>
    </w:p>
    <w:p>
      <w:pPr>
        <w:pStyle w:val="ListBullet"/>
      </w:pPr>
      <w:r>
        <w:t xml:space="preserve">            performanceTimestampProvider.js</w:t>
      </w:r>
    </w:p>
    <w:p>
      <w:pPr>
        <w:pStyle w:val="ListBullet"/>
      </w:pPr>
      <w:r>
        <w:t xml:space="preserve">            performanceTimestampProvider.js.map</w:t>
      </w:r>
    </w:p>
    <w:p>
      <w:pPr>
        <w:pStyle w:val="ListBullet"/>
      </w:pPr>
      <w:r>
        <w:t xml:space="preserve">            queue.js</w:t>
      </w:r>
    </w:p>
    <w:p>
      <w:pPr>
        <w:pStyle w:val="ListBullet"/>
      </w:pPr>
      <w:r>
        <w:t xml:space="preserve">            queue.js.map</w:t>
      </w:r>
    </w:p>
    <w:p>
      <w:pPr>
        <w:pStyle w:val="ListBullet"/>
      </w:pPr>
      <w:r>
        <w:t xml:space="preserve">            QueueAction.js</w:t>
      </w:r>
    </w:p>
    <w:p>
      <w:pPr>
        <w:pStyle w:val="ListBullet"/>
      </w:pPr>
      <w:r>
        <w:t xml:space="preserve">            QueueAction.js.map</w:t>
      </w:r>
    </w:p>
    <w:p>
      <w:pPr>
        <w:pStyle w:val="ListBullet"/>
      </w:pPr>
      <w:r>
        <w:t xml:space="preserve">            QueueScheduler.js</w:t>
      </w:r>
    </w:p>
    <w:p>
      <w:pPr>
        <w:pStyle w:val="ListBullet"/>
      </w:pPr>
      <w:r>
        <w:t xml:space="preserve">            QueueScheduler.js.map</w:t>
      </w:r>
    </w:p>
    <w:p>
      <w:pPr>
        <w:pStyle w:val="ListBullet"/>
      </w:pPr>
      <w:r>
        <w:t xml:space="preserve">            timeoutProvider.js</w:t>
      </w:r>
    </w:p>
    <w:p>
      <w:pPr>
        <w:pStyle w:val="ListBullet"/>
      </w:pPr>
      <w:r>
        <w:t xml:space="preserve">            timeoutProvider.js.map</w:t>
      </w:r>
    </w:p>
    <w:p>
      <w:pPr>
        <w:pStyle w:val="ListBullet"/>
      </w:pPr>
      <w:r>
        <w:t xml:space="preserve">            timerHandle.js</w:t>
      </w:r>
    </w:p>
    <w:p>
      <w:pPr>
        <w:pStyle w:val="ListBullet"/>
      </w:pPr>
      <w:r>
        <w:t xml:space="preserve">            timerHandle.js.map</w:t>
      </w:r>
    </w:p>
    <w:p>
      <w:pPr>
        <w:pStyle w:val="ListBullet"/>
      </w:pPr>
      <w:r>
        <w:t xml:space="preserve">            VirtualTimeScheduler.js</w:t>
      </w:r>
    </w:p>
    <w:p>
      <w:pPr>
        <w:pStyle w:val="ListBullet"/>
      </w:pPr>
      <w:r>
        <w:t xml:space="preserve">            VirtualTimeScheduler.js.map</w:t>
      </w:r>
    </w:p>
    <w:p>
      <w:r>
        <w:t xml:space="preserve">          symbol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iterator.js.map</w:t>
      </w:r>
    </w:p>
    <w:p>
      <w:pPr>
        <w:pStyle w:val="ListBullet"/>
      </w:pPr>
      <w:r>
        <w:t xml:space="preserve">            observable.js</w:t>
      </w:r>
    </w:p>
    <w:p>
      <w:pPr>
        <w:pStyle w:val="ListBullet"/>
      </w:pPr>
      <w:r>
        <w:t xml:space="preserve">            observable.js.map</w:t>
      </w:r>
    </w:p>
    <w:p>
      <w:r>
        <w:t xml:space="preserve">          testing</w:t>
      </w:r>
    </w:p>
    <w:p>
      <w:pPr>
        <w:pStyle w:val="ListBullet"/>
      </w:pPr>
      <w:r>
        <w:t xml:space="preserve">            ColdObservable.js</w:t>
      </w:r>
    </w:p>
    <w:p>
      <w:pPr>
        <w:pStyle w:val="ListBullet"/>
      </w:pPr>
      <w:r>
        <w:t xml:space="preserve">            ColdObservable.js.map</w:t>
      </w:r>
    </w:p>
    <w:p>
      <w:pPr>
        <w:pStyle w:val="ListBullet"/>
      </w:pPr>
      <w:r>
        <w:t xml:space="preserve">            HotObservable.js</w:t>
      </w:r>
    </w:p>
    <w:p>
      <w:pPr>
        <w:pStyle w:val="ListBullet"/>
      </w:pPr>
      <w:r>
        <w:t xml:space="preserve">            HotObservable.js.map</w:t>
      </w:r>
    </w:p>
    <w:p>
      <w:pPr>
        <w:pStyle w:val="ListBullet"/>
      </w:pPr>
      <w:r>
        <w:t xml:space="preserve">            SubscriptionLog.js</w:t>
      </w:r>
    </w:p>
    <w:p>
      <w:pPr>
        <w:pStyle w:val="ListBullet"/>
      </w:pPr>
      <w:r>
        <w:t xml:space="preserve">            SubscriptionLog.js.map</w:t>
      </w:r>
    </w:p>
    <w:p>
      <w:pPr>
        <w:pStyle w:val="ListBullet"/>
      </w:pPr>
      <w:r>
        <w:t xml:space="preserve">            SubscriptionLoggable.js</w:t>
      </w:r>
    </w:p>
    <w:p>
      <w:pPr>
        <w:pStyle w:val="ListBullet"/>
      </w:pPr>
      <w:r>
        <w:t xml:space="preserve">            SubscriptionLoggable.js.map</w:t>
      </w:r>
    </w:p>
    <w:p>
      <w:pPr>
        <w:pStyle w:val="ListBullet"/>
      </w:pPr>
      <w:r>
        <w:t xml:space="preserve">            TestMessage.js</w:t>
      </w:r>
    </w:p>
    <w:p>
      <w:pPr>
        <w:pStyle w:val="ListBullet"/>
      </w:pPr>
      <w:r>
        <w:t xml:space="preserve">            TestMessage.js.map</w:t>
      </w:r>
    </w:p>
    <w:p>
      <w:pPr>
        <w:pStyle w:val="ListBullet"/>
      </w:pPr>
      <w:r>
        <w:t xml:space="preserve">            TestScheduler.js</w:t>
      </w:r>
    </w:p>
    <w:p>
      <w:pPr>
        <w:pStyle w:val="ListBullet"/>
      </w:pPr>
      <w:r>
        <w:t xml:space="preserve">            TestScheduler.js.map</w:t>
      </w:r>
    </w:p>
    <w:p>
      <w:r>
        <w:t xml:space="preserve">          util</w:t>
      </w:r>
    </w:p>
    <w:p>
      <w:pPr>
        <w:pStyle w:val="ListBullet"/>
      </w:pPr>
      <w:r>
        <w:t xml:space="preserve">            applyMixins.js</w:t>
      </w:r>
    </w:p>
    <w:p>
      <w:pPr>
        <w:pStyle w:val="ListBullet"/>
      </w:pPr>
      <w:r>
        <w:t xml:space="preserve">            applyMixins.js.map</w:t>
      </w:r>
    </w:p>
    <w:p>
      <w:pPr>
        <w:pStyle w:val="ListBullet"/>
      </w:pPr>
      <w:r>
        <w:t xml:space="preserve">            args.js</w:t>
      </w:r>
    </w:p>
    <w:p>
      <w:pPr>
        <w:pStyle w:val="ListBullet"/>
      </w:pPr>
      <w:r>
        <w:t xml:space="preserve">            args.js.map</w:t>
      </w:r>
    </w:p>
    <w:p>
      <w:pPr>
        <w:pStyle w:val="ListBullet"/>
      </w:pPr>
      <w:r>
        <w:t xml:space="preserve">            argsArgArrayOrObject.js</w:t>
      </w:r>
    </w:p>
    <w:p>
      <w:pPr>
        <w:pStyle w:val="ListBullet"/>
      </w:pPr>
      <w:r>
        <w:t xml:space="preserve">            argsArgArrayOrObject.js.map</w:t>
      </w:r>
    </w:p>
    <w:p>
      <w:pPr>
        <w:pStyle w:val="ListBullet"/>
      </w:pPr>
      <w:r>
        <w:t xml:space="preserve">            argsOrArgArray.js</w:t>
      </w:r>
    </w:p>
    <w:p>
      <w:pPr>
        <w:pStyle w:val="ListBullet"/>
      </w:pPr>
      <w:r>
        <w:t xml:space="preserve">            argsOrArgArray.js.map</w:t>
      </w:r>
    </w:p>
    <w:p>
      <w:pPr>
        <w:pStyle w:val="ListBullet"/>
      </w:pPr>
      <w:r>
        <w:t xml:space="preserve">            ArgumentOutOfRangeError.js</w:t>
      </w:r>
    </w:p>
    <w:p>
      <w:pPr>
        <w:pStyle w:val="ListBullet"/>
      </w:pPr>
      <w:r>
        <w:t xml:space="preserve">            ArgumentOutOfRangeError.js.map</w:t>
      </w:r>
    </w:p>
    <w:p>
      <w:pPr>
        <w:pStyle w:val="ListBullet"/>
      </w:pPr>
      <w:r>
        <w:t xml:space="preserve">            arrRemove.js</w:t>
      </w:r>
    </w:p>
    <w:p>
      <w:pPr>
        <w:pStyle w:val="ListBullet"/>
      </w:pPr>
      <w:r>
        <w:t xml:space="preserve">            arrRemove.js.map</w:t>
      </w:r>
    </w:p>
    <w:p>
      <w:pPr>
        <w:pStyle w:val="ListBullet"/>
      </w:pPr>
      <w:r>
        <w:t xml:space="preserve">            createErrorClass.js</w:t>
      </w:r>
    </w:p>
    <w:p>
      <w:pPr>
        <w:pStyle w:val="ListBullet"/>
      </w:pPr>
      <w:r>
        <w:t xml:space="preserve">            createErrorClass.js.map</w:t>
      </w:r>
    </w:p>
    <w:p>
      <w:pPr>
        <w:pStyle w:val="ListBullet"/>
      </w:pPr>
      <w:r>
        <w:t xml:space="preserve">            createObject.js</w:t>
      </w:r>
    </w:p>
    <w:p>
      <w:pPr>
        <w:pStyle w:val="ListBullet"/>
      </w:pPr>
      <w:r>
        <w:t xml:space="preserve">            createObject.js.map</w:t>
      </w:r>
    </w:p>
    <w:p>
      <w:pPr>
        <w:pStyle w:val="ListBullet"/>
      </w:pPr>
      <w:r>
        <w:t xml:space="preserve">            EmptyError.js</w:t>
      </w:r>
    </w:p>
    <w:p>
      <w:pPr>
        <w:pStyle w:val="ListBullet"/>
      </w:pPr>
      <w:r>
        <w:t xml:space="preserve">            EmptyError.js.map</w:t>
      </w:r>
    </w:p>
    <w:p>
      <w:pPr>
        <w:pStyle w:val="ListBullet"/>
      </w:pPr>
      <w:r>
        <w:t xml:space="preserve">            errorContext.js</w:t>
      </w:r>
    </w:p>
    <w:p>
      <w:pPr>
        <w:pStyle w:val="ListBullet"/>
      </w:pPr>
      <w:r>
        <w:t xml:space="preserve">            errorContext.js.map</w:t>
      </w:r>
    </w:p>
    <w:p>
      <w:pPr>
        <w:pStyle w:val="ListBullet"/>
      </w:pPr>
      <w:r>
        <w:t xml:space="preserve">            executeSchedule.js</w:t>
      </w:r>
    </w:p>
    <w:p>
      <w:pPr>
        <w:pStyle w:val="ListBullet"/>
      </w:pPr>
      <w:r>
        <w:t xml:space="preserve">            executeSchedule.js.map</w:t>
      </w:r>
    </w:p>
    <w:p>
      <w:pPr>
        <w:pStyle w:val="ListBullet"/>
      </w:pPr>
      <w:r>
        <w:t xml:space="preserve">            identity.js</w:t>
      </w:r>
    </w:p>
    <w:p>
      <w:pPr>
        <w:pStyle w:val="ListBullet"/>
      </w:pPr>
      <w:r>
        <w:t xml:space="preserve">            identity.js.map</w:t>
      </w:r>
    </w:p>
    <w:p>
      <w:pPr>
        <w:pStyle w:val="ListBullet"/>
      </w:pPr>
      <w:r>
        <w:t xml:space="preserve">            Immediate.js</w:t>
      </w:r>
    </w:p>
    <w:p>
      <w:pPr>
        <w:pStyle w:val="ListBullet"/>
      </w:pPr>
      <w:r>
        <w:t xml:space="preserve">            Immediate.js.map</w:t>
      </w:r>
    </w:p>
    <w:p>
      <w:pPr>
        <w:pStyle w:val="ListBullet"/>
      </w:pPr>
      <w:r>
        <w:t xml:space="preserve">            isArrayLike.js</w:t>
      </w:r>
    </w:p>
    <w:p>
      <w:pPr>
        <w:pStyle w:val="ListBullet"/>
      </w:pPr>
      <w:r>
        <w:t xml:space="preserve">            isArrayLike.js.map</w:t>
      </w:r>
    </w:p>
    <w:p>
      <w:pPr>
        <w:pStyle w:val="ListBullet"/>
      </w:pPr>
      <w:r>
        <w:t xml:space="preserve">            isAsyncIterable.js</w:t>
      </w:r>
    </w:p>
    <w:p>
      <w:pPr>
        <w:pStyle w:val="ListBullet"/>
      </w:pPr>
      <w:r>
        <w:t xml:space="preserve">            isAsyncIterable.js.map</w:t>
      </w:r>
    </w:p>
    <w:p>
      <w:pPr>
        <w:pStyle w:val="ListBullet"/>
      </w:pPr>
      <w:r>
        <w:t xml:space="preserve">            isDate.js</w:t>
      </w:r>
    </w:p>
    <w:p>
      <w:pPr>
        <w:pStyle w:val="ListBullet"/>
      </w:pPr>
      <w:r>
        <w:t xml:space="preserve">            isDate.js.map</w:t>
      </w:r>
    </w:p>
    <w:p>
      <w:pPr>
        <w:pStyle w:val="ListBullet"/>
      </w:pPr>
      <w:r>
        <w:t xml:space="preserve">            isFunction.js</w:t>
      </w:r>
    </w:p>
    <w:p>
      <w:pPr>
        <w:pStyle w:val="ListBullet"/>
      </w:pPr>
      <w:r>
        <w:t xml:space="preserve">            isFunction.js.map</w:t>
      </w:r>
    </w:p>
    <w:p>
      <w:pPr>
        <w:pStyle w:val="ListBullet"/>
      </w:pPr>
      <w:r>
        <w:t xml:space="preserve">            isInteropObservable.js</w:t>
      </w:r>
    </w:p>
    <w:p>
      <w:pPr>
        <w:pStyle w:val="ListBullet"/>
      </w:pPr>
      <w:r>
        <w:t xml:space="preserve">            isInteropObservable.js.map</w:t>
      </w:r>
    </w:p>
    <w:p>
      <w:pPr>
        <w:pStyle w:val="ListBullet"/>
      </w:pPr>
      <w:r>
        <w:t xml:space="preserve">            isIterable.js</w:t>
      </w:r>
    </w:p>
    <w:p>
      <w:pPr>
        <w:pStyle w:val="ListBullet"/>
      </w:pPr>
      <w:r>
        <w:t xml:space="preserve">            isIterable.js.map</w:t>
      </w:r>
    </w:p>
    <w:p>
      <w:pPr>
        <w:pStyle w:val="ListBullet"/>
      </w:pPr>
      <w:r>
        <w:t xml:space="preserve">            isObservable.js</w:t>
      </w:r>
    </w:p>
    <w:p>
      <w:pPr>
        <w:pStyle w:val="ListBullet"/>
      </w:pPr>
      <w:r>
        <w:t xml:space="preserve">            isObservable.js.map</w:t>
      </w:r>
    </w:p>
    <w:p>
      <w:pPr>
        <w:pStyle w:val="ListBullet"/>
      </w:pPr>
      <w:r>
        <w:t xml:space="preserve">            isPromise.js</w:t>
      </w:r>
    </w:p>
    <w:p>
      <w:pPr>
        <w:pStyle w:val="ListBullet"/>
      </w:pPr>
      <w:r>
        <w:t xml:space="preserve">            isPromise.js.map</w:t>
      </w:r>
    </w:p>
    <w:p>
      <w:pPr>
        <w:pStyle w:val="ListBullet"/>
      </w:pPr>
      <w:r>
        <w:t xml:space="preserve">            isReadableStreamLike.js</w:t>
      </w:r>
    </w:p>
    <w:p>
      <w:pPr>
        <w:pStyle w:val="ListBullet"/>
      </w:pPr>
      <w:r>
        <w:t xml:space="preserve">            isReadableStreamLike.js.map</w:t>
      </w:r>
    </w:p>
    <w:p>
      <w:pPr>
        <w:pStyle w:val="ListBullet"/>
      </w:pPr>
      <w:r>
        <w:t xml:space="preserve">            isScheduler.js</w:t>
      </w:r>
    </w:p>
    <w:p>
      <w:pPr>
        <w:pStyle w:val="ListBullet"/>
      </w:pPr>
      <w:r>
        <w:t xml:space="preserve">            isScheduler.js.map</w:t>
      </w:r>
    </w:p>
    <w:p>
      <w:pPr>
        <w:pStyle w:val="ListBullet"/>
      </w:pPr>
      <w:r>
        <w:t xml:space="preserve">            lift.js</w:t>
      </w:r>
    </w:p>
    <w:p>
      <w:pPr>
        <w:pStyle w:val="ListBullet"/>
      </w:pPr>
      <w:r>
        <w:t xml:space="preserve">            lift.js.map</w:t>
      </w:r>
    </w:p>
    <w:p>
      <w:pPr>
        <w:pStyle w:val="ListBullet"/>
      </w:pPr>
      <w:r>
        <w:t xml:space="preserve">            mapOneOrManyArgs.js</w:t>
      </w:r>
    </w:p>
    <w:p>
      <w:pPr>
        <w:pStyle w:val="ListBullet"/>
      </w:pPr>
      <w:r>
        <w:t xml:space="preserve">            mapOneOrManyArgs.js.map</w:t>
      </w:r>
    </w:p>
    <w:p>
      <w:pPr>
        <w:pStyle w:val="ListBullet"/>
      </w:pPr>
      <w:r>
        <w:t xml:space="preserve">            noop.js</w:t>
      </w:r>
    </w:p>
    <w:p>
      <w:pPr>
        <w:pStyle w:val="ListBullet"/>
      </w:pPr>
      <w:r>
        <w:t xml:space="preserve">            noop.js.map</w:t>
      </w:r>
    </w:p>
    <w:p>
      <w:pPr>
        <w:pStyle w:val="ListBullet"/>
      </w:pPr>
      <w:r>
        <w:t xml:space="preserve">            not.js</w:t>
      </w:r>
    </w:p>
    <w:p>
      <w:pPr>
        <w:pStyle w:val="ListBullet"/>
      </w:pPr>
      <w:r>
        <w:t xml:space="preserve">            not.js.map</w:t>
      </w:r>
    </w:p>
    <w:p>
      <w:pPr>
        <w:pStyle w:val="ListBullet"/>
      </w:pPr>
      <w:r>
        <w:t xml:space="preserve">            NotFoundError.js</w:t>
      </w:r>
    </w:p>
    <w:p>
      <w:pPr>
        <w:pStyle w:val="ListBullet"/>
      </w:pPr>
      <w:r>
        <w:t xml:space="preserve">            NotFoundError.js.map</w:t>
      </w:r>
    </w:p>
    <w:p>
      <w:pPr>
        <w:pStyle w:val="ListBullet"/>
      </w:pPr>
      <w:r>
        <w:t xml:space="preserve">            ObjectUnsubscribedError.js</w:t>
      </w:r>
    </w:p>
    <w:p>
      <w:pPr>
        <w:pStyle w:val="ListBullet"/>
      </w:pPr>
      <w:r>
        <w:t xml:space="preserve">            ObjectUnsubscribedError.js.map</w:t>
      </w:r>
    </w:p>
    <w:p>
      <w:pPr>
        <w:pStyle w:val="ListBullet"/>
      </w:pPr>
      <w:r>
        <w:t xml:space="preserve">            pipe.js</w:t>
      </w:r>
    </w:p>
    <w:p>
      <w:pPr>
        <w:pStyle w:val="ListBullet"/>
      </w:pPr>
      <w:r>
        <w:t xml:space="preserve">            pipe.js.map</w:t>
      </w:r>
    </w:p>
    <w:p>
      <w:pPr>
        <w:pStyle w:val="ListBullet"/>
      </w:pPr>
      <w:r>
        <w:t xml:space="preserve">            reportUnhandledError.js</w:t>
      </w:r>
    </w:p>
    <w:p>
      <w:pPr>
        <w:pStyle w:val="ListBullet"/>
      </w:pPr>
      <w:r>
        <w:t xml:space="preserve">            reportUnhandledError.js.map</w:t>
      </w:r>
    </w:p>
    <w:p>
      <w:pPr>
        <w:pStyle w:val="ListBullet"/>
      </w:pPr>
      <w:r>
        <w:t xml:space="preserve">            SequenceError.js</w:t>
      </w:r>
    </w:p>
    <w:p>
      <w:pPr>
        <w:pStyle w:val="ListBullet"/>
      </w:pPr>
      <w:r>
        <w:t xml:space="preserve">            SequenceError.js.map</w:t>
      </w:r>
    </w:p>
    <w:p>
      <w:pPr>
        <w:pStyle w:val="ListBullet"/>
      </w:pPr>
      <w:r>
        <w:t xml:space="preserve">            subscribeToArray.js</w:t>
      </w:r>
    </w:p>
    <w:p>
      <w:pPr>
        <w:pStyle w:val="ListBullet"/>
      </w:pPr>
      <w:r>
        <w:t xml:space="preserve">            subscribeToArray.js.map</w:t>
      </w:r>
    </w:p>
    <w:p>
      <w:pPr>
        <w:pStyle w:val="ListBullet"/>
      </w:pPr>
      <w:r>
        <w:t xml:space="preserve">            throwUnobservableError.js</w:t>
      </w:r>
    </w:p>
    <w:p>
      <w:pPr>
        <w:pStyle w:val="ListBullet"/>
      </w:pPr>
      <w:r>
        <w:t xml:space="preserve">            throwUnobservableError.js.map</w:t>
      </w:r>
    </w:p>
    <w:p>
      <w:pPr>
        <w:pStyle w:val="ListBullet"/>
      </w:pPr>
      <w:r>
        <w:t xml:space="preserve">            UnsubscriptionError.js</w:t>
      </w:r>
    </w:p>
    <w:p>
      <w:pPr>
        <w:pStyle w:val="ListBullet"/>
      </w:pPr>
      <w:r>
        <w:t xml:space="preserve">            UnsubscriptionError.js.map</w:t>
      </w:r>
    </w:p>
    <w:p>
      <w:pPr>
        <w:pStyle w:val="ListBullet"/>
      </w:pPr>
      <w:r>
        <w:t xml:space="preserve">            workarounds.js</w:t>
      </w:r>
    </w:p>
    <w:p>
      <w:pPr>
        <w:pStyle w:val="ListBullet"/>
      </w:pPr>
      <w:r>
        <w:t xml:space="preserve">            workarounds.js.map</w:t>
      </w:r>
    </w:p>
    <w:p>
      <w:pPr>
        <w:pStyle w:val="ListBullet"/>
      </w:pPr>
      <w:r>
        <w:t xml:space="preserve">          AnyCatcher.js</w:t>
      </w:r>
    </w:p>
    <w:p>
      <w:pPr>
        <w:pStyle w:val="ListBullet"/>
      </w:pPr>
      <w:r>
        <w:t xml:space="preserve">          AnyCatcher.js.map</w:t>
      </w:r>
    </w:p>
    <w:p>
      <w:pPr>
        <w:pStyle w:val="ListBullet"/>
      </w:pPr>
      <w:r>
        <w:t xml:space="preserve">          AsyncSubject.js</w:t>
      </w:r>
    </w:p>
    <w:p>
      <w:pPr>
        <w:pStyle w:val="ListBullet"/>
      </w:pPr>
      <w:r>
        <w:t xml:space="preserve">          AsyncSubject.js.map</w:t>
      </w:r>
    </w:p>
    <w:p>
      <w:pPr>
        <w:pStyle w:val="ListBullet"/>
      </w:pPr>
      <w:r>
        <w:t xml:space="preserve">          BehaviorSubject.js</w:t>
      </w:r>
    </w:p>
    <w:p>
      <w:pPr>
        <w:pStyle w:val="ListBullet"/>
      </w:pPr>
      <w:r>
        <w:t xml:space="preserve">          BehaviorSubject.js.map</w:t>
      </w:r>
    </w:p>
    <w:p>
      <w:pPr>
        <w:pStyle w:val="ListBullet"/>
      </w:pPr>
      <w:r>
        <w:t xml:space="preserve">          config.js</w:t>
      </w:r>
    </w:p>
    <w:p>
      <w:pPr>
        <w:pStyle w:val="ListBullet"/>
      </w:pPr>
      <w:r>
        <w:t xml:space="preserve">          config.js.map</w:t>
      </w:r>
    </w:p>
    <w:p>
      <w:pPr>
        <w:pStyle w:val="ListBullet"/>
      </w:pPr>
      <w:r>
        <w:t xml:space="preserve">          firstValueFrom.js</w:t>
      </w:r>
    </w:p>
    <w:p>
      <w:pPr>
        <w:pStyle w:val="ListBullet"/>
      </w:pPr>
      <w:r>
        <w:t xml:space="preserve">          firstValueFrom.js.map</w:t>
      </w:r>
    </w:p>
    <w:p>
      <w:pPr>
        <w:pStyle w:val="ListBullet"/>
      </w:pPr>
      <w:r>
        <w:t xml:space="preserve">          lastValueFrom.js</w:t>
      </w:r>
    </w:p>
    <w:p>
      <w:pPr>
        <w:pStyle w:val="ListBullet"/>
      </w:pPr>
      <w:r>
        <w:t xml:space="preserve">          lastValueFrom.js.map</w:t>
      </w:r>
    </w:p>
    <w:p>
      <w:pPr>
        <w:pStyle w:val="ListBullet"/>
      </w:pPr>
      <w:r>
        <w:t xml:space="preserve">          Notification.js</w:t>
      </w:r>
    </w:p>
    <w:p>
      <w:pPr>
        <w:pStyle w:val="ListBullet"/>
      </w:pPr>
      <w:r>
        <w:t xml:space="preserve">          Notification.js.map</w:t>
      </w:r>
    </w:p>
    <w:p>
      <w:pPr>
        <w:pStyle w:val="ListBullet"/>
      </w:pPr>
      <w:r>
        <w:t xml:space="preserve">          NotificationFactories.js</w:t>
      </w:r>
    </w:p>
    <w:p>
      <w:pPr>
        <w:pStyle w:val="ListBullet"/>
      </w:pPr>
      <w:r>
        <w:t xml:space="preserve">          NotificationFactories.js.map</w:t>
      </w:r>
    </w:p>
    <w:p>
      <w:pPr>
        <w:pStyle w:val="ListBullet"/>
      </w:pPr>
      <w:r>
        <w:t xml:space="preserve">          Observable.js</w:t>
      </w:r>
    </w:p>
    <w:p>
      <w:pPr>
        <w:pStyle w:val="ListBullet"/>
      </w:pPr>
      <w:r>
        <w:t xml:space="preserve">          Observable.js.map</w:t>
      </w:r>
    </w:p>
    <w:p>
      <w:pPr>
        <w:pStyle w:val="ListBullet"/>
      </w:pPr>
      <w:r>
        <w:t xml:space="preserve">          Operator.js</w:t>
      </w:r>
    </w:p>
    <w:p>
      <w:pPr>
        <w:pStyle w:val="ListBullet"/>
      </w:pPr>
      <w:r>
        <w:t xml:space="preserve">          Operator.js.map</w:t>
      </w:r>
    </w:p>
    <w:p>
      <w:pPr>
        <w:pStyle w:val="ListBullet"/>
      </w:pPr>
      <w:r>
        <w:t xml:space="preserve">          ReplaySubject.js</w:t>
      </w:r>
    </w:p>
    <w:p>
      <w:pPr>
        <w:pStyle w:val="ListBullet"/>
      </w:pPr>
      <w:r>
        <w:t xml:space="preserve">          ReplaySubject.js.map</w:t>
      </w:r>
    </w:p>
    <w:p>
      <w:pPr>
        <w:pStyle w:val="ListBullet"/>
      </w:pPr>
      <w:r>
        <w:t xml:space="preserve">          Scheduler.js</w:t>
      </w:r>
    </w:p>
    <w:p>
      <w:pPr>
        <w:pStyle w:val="ListBullet"/>
      </w:pPr>
      <w:r>
        <w:t xml:space="preserve">          Scheduler.js.map</w:t>
      </w:r>
    </w:p>
    <w:p>
      <w:pPr>
        <w:pStyle w:val="ListBullet"/>
      </w:pPr>
      <w:r>
        <w:t xml:space="preserve">          Subject.js</w:t>
      </w:r>
    </w:p>
    <w:p>
      <w:pPr>
        <w:pStyle w:val="ListBullet"/>
      </w:pPr>
      <w:r>
        <w:t xml:space="preserve">          Subject.js.map</w:t>
      </w:r>
    </w:p>
    <w:p>
      <w:pPr>
        <w:pStyle w:val="ListBullet"/>
      </w:pPr>
      <w:r>
        <w:t xml:space="preserve">          Subscriber.js</w:t>
      </w:r>
    </w:p>
    <w:p>
      <w:pPr>
        <w:pStyle w:val="ListBullet"/>
      </w:pPr>
      <w:r>
        <w:t xml:space="preserve">          Subscriber.js.map</w:t>
      </w:r>
    </w:p>
    <w:p>
      <w:pPr>
        <w:pStyle w:val="ListBullet"/>
      </w:pPr>
      <w:r>
        <w:t xml:space="preserve">          Subscription.js</w:t>
      </w:r>
    </w:p>
    <w:p>
      <w:pPr>
        <w:pStyle w:val="ListBullet"/>
      </w:pPr>
      <w:r>
        <w:t xml:space="preserve">          Subscription.js.map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types.js.map</w:t>
      </w:r>
    </w:p>
    <w:p>
      <w:pPr>
        <w:pStyle w:val="ListBullet"/>
      </w:pPr>
      <w:r>
        <w:t xml:space="preserve">          umd.js</w:t>
      </w:r>
    </w:p>
    <w:p>
      <w:pPr>
        <w:pStyle w:val="ListBullet"/>
      </w:pPr>
      <w:r>
        <w:t xml:space="preserve">          umd.js.map</w:t>
      </w:r>
    </w:p>
    <w:p>
      <w:r>
        <w:t xml:space="preserve">        operators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testing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webSocket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r>
        <w:t xml:space="preserve">      esm5</w:t>
      </w:r>
    </w:p>
    <w:p>
      <w:r>
        <w:t xml:space="preserve">        ajax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fetch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internal</w:t>
      </w:r>
    </w:p>
    <w:p>
      <w:r>
        <w:t xml:space="preserve">          ajax</w:t>
      </w:r>
    </w:p>
    <w:p>
      <w:pPr>
        <w:pStyle w:val="ListBullet"/>
      </w:pPr>
      <w:r>
        <w:t xml:space="preserve">            ajax.js</w:t>
      </w:r>
    </w:p>
    <w:p>
      <w:pPr>
        <w:pStyle w:val="ListBullet"/>
      </w:pPr>
      <w:r>
        <w:t xml:space="preserve">            ajax.js.map</w:t>
      </w:r>
    </w:p>
    <w:p>
      <w:pPr>
        <w:pStyle w:val="ListBullet"/>
      </w:pPr>
      <w:r>
        <w:t xml:space="preserve">            AjaxResponse.js</w:t>
      </w:r>
    </w:p>
    <w:p>
      <w:pPr>
        <w:pStyle w:val="ListBullet"/>
      </w:pPr>
      <w:r>
        <w:t xml:space="preserve">            AjaxResponse.js.map</w:t>
      </w:r>
    </w:p>
    <w:p>
      <w:pPr>
        <w:pStyle w:val="ListBullet"/>
      </w:pPr>
      <w:r>
        <w:t xml:space="preserve">            errors.js</w:t>
      </w:r>
    </w:p>
    <w:p>
      <w:pPr>
        <w:pStyle w:val="ListBullet"/>
      </w:pPr>
      <w:r>
        <w:t xml:space="preserve">            errors.js.map</w:t>
      </w:r>
    </w:p>
    <w:p>
      <w:pPr>
        <w:pStyle w:val="ListBullet"/>
      </w:pPr>
      <w:r>
        <w:t xml:space="preserve">            getXHRResponse.js</w:t>
      </w:r>
    </w:p>
    <w:p>
      <w:pPr>
        <w:pStyle w:val="ListBullet"/>
      </w:pPr>
      <w:r>
        <w:t xml:space="preserve">            getXHRResponse.js.map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types.js.map</w:t>
      </w:r>
    </w:p>
    <w:p>
      <w:r>
        <w:t xml:space="preserve">          observable</w:t>
      </w:r>
    </w:p>
    <w:p>
      <w:r>
        <w:t xml:space="preserve">            dom</w:t>
      </w:r>
    </w:p>
    <w:p>
      <w:pPr>
        <w:pStyle w:val="ListBullet"/>
      </w:pPr>
      <w:r>
        <w:t xml:space="preserve">              animationFrames.js</w:t>
      </w:r>
    </w:p>
    <w:p>
      <w:pPr>
        <w:pStyle w:val="ListBullet"/>
      </w:pPr>
      <w:r>
        <w:t xml:space="preserve">              animationFrames.js.map</w:t>
      </w:r>
    </w:p>
    <w:p>
      <w:pPr>
        <w:pStyle w:val="ListBullet"/>
      </w:pPr>
      <w:r>
        <w:t xml:space="preserve">              fetch.js</w:t>
      </w:r>
    </w:p>
    <w:p>
      <w:pPr>
        <w:pStyle w:val="ListBullet"/>
      </w:pPr>
      <w:r>
        <w:t xml:space="preserve">              fetch.js.map</w:t>
      </w:r>
    </w:p>
    <w:p>
      <w:pPr>
        <w:pStyle w:val="ListBullet"/>
      </w:pPr>
      <w:r>
        <w:t xml:space="preserve">              webSocket.js</w:t>
      </w:r>
    </w:p>
    <w:p>
      <w:pPr>
        <w:pStyle w:val="ListBullet"/>
      </w:pPr>
      <w:r>
        <w:t xml:space="preserve">              webSocket.js.map</w:t>
      </w:r>
    </w:p>
    <w:p>
      <w:pPr>
        <w:pStyle w:val="ListBullet"/>
      </w:pPr>
      <w:r>
        <w:t xml:space="preserve">              WebSocketSubject.js</w:t>
      </w:r>
    </w:p>
    <w:p>
      <w:pPr>
        <w:pStyle w:val="ListBullet"/>
      </w:pPr>
      <w:r>
        <w:t xml:space="preserve">              WebSocketSubject.js.map</w:t>
      </w:r>
    </w:p>
    <w:p>
      <w:pPr>
        <w:pStyle w:val="ListBullet"/>
      </w:pPr>
      <w:r>
        <w:t xml:space="preserve">            bindCallback.js</w:t>
      </w:r>
    </w:p>
    <w:p>
      <w:pPr>
        <w:pStyle w:val="ListBullet"/>
      </w:pPr>
      <w:r>
        <w:t xml:space="preserve">            bindCallback.js.map</w:t>
      </w:r>
    </w:p>
    <w:p>
      <w:pPr>
        <w:pStyle w:val="ListBullet"/>
      </w:pPr>
      <w:r>
        <w:t xml:space="preserve">            bindCallbackInternals.js</w:t>
      </w:r>
    </w:p>
    <w:p>
      <w:pPr>
        <w:pStyle w:val="ListBullet"/>
      </w:pPr>
      <w:r>
        <w:t xml:space="preserve">            bindCallbackInternals.js.map</w:t>
      </w:r>
    </w:p>
    <w:p>
      <w:pPr>
        <w:pStyle w:val="ListBullet"/>
      </w:pPr>
      <w:r>
        <w:t xml:space="preserve">            bindNodeCallback.js</w:t>
      </w:r>
    </w:p>
    <w:p>
      <w:pPr>
        <w:pStyle w:val="ListBullet"/>
      </w:pPr>
      <w:r>
        <w:t xml:space="preserve">            bindNodeCallback.js.map</w:t>
      </w:r>
    </w:p>
    <w:p>
      <w:pPr>
        <w:pStyle w:val="ListBullet"/>
      </w:pPr>
      <w:r>
        <w:t xml:space="preserve">            combineLatest.js</w:t>
      </w:r>
    </w:p>
    <w:p>
      <w:pPr>
        <w:pStyle w:val="ListBullet"/>
      </w:pPr>
      <w:r>
        <w:t xml:space="preserve">            combineLatest.js.map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concat.js.map</w:t>
      </w:r>
    </w:p>
    <w:p>
      <w:pPr>
        <w:pStyle w:val="ListBullet"/>
      </w:pPr>
      <w:r>
        <w:t xml:space="preserve">            connectable.js</w:t>
      </w:r>
    </w:p>
    <w:p>
      <w:pPr>
        <w:pStyle w:val="ListBullet"/>
      </w:pPr>
      <w:r>
        <w:t xml:space="preserve">            connectable.js.map</w:t>
      </w:r>
    </w:p>
    <w:p>
      <w:pPr>
        <w:pStyle w:val="ListBullet"/>
      </w:pPr>
      <w:r>
        <w:t xml:space="preserve">            ConnectableObservable.js</w:t>
      </w:r>
    </w:p>
    <w:p>
      <w:pPr>
        <w:pStyle w:val="ListBullet"/>
      </w:pPr>
      <w:r>
        <w:t xml:space="preserve">            ConnectableObservable.js.map</w:t>
      </w:r>
    </w:p>
    <w:p>
      <w:pPr>
        <w:pStyle w:val="ListBullet"/>
      </w:pPr>
      <w:r>
        <w:t xml:space="preserve">            defer.js</w:t>
      </w:r>
    </w:p>
    <w:p>
      <w:pPr>
        <w:pStyle w:val="ListBullet"/>
      </w:pPr>
      <w:r>
        <w:t xml:space="preserve">            defer.js.map</w:t>
      </w:r>
    </w:p>
    <w:p>
      <w:pPr>
        <w:pStyle w:val="ListBullet"/>
      </w:pPr>
      <w:r>
        <w:t xml:space="preserve">            empty.js</w:t>
      </w:r>
    </w:p>
    <w:p>
      <w:pPr>
        <w:pStyle w:val="ListBullet"/>
      </w:pPr>
      <w:r>
        <w:t xml:space="preserve">            empty.js.map</w:t>
      </w:r>
    </w:p>
    <w:p>
      <w:pPr>
        <w:pStyle w:val="ListBullet"/>
      </w:pPr>
      <w:r>
        <w:t xml:space="preserve">            forkJoin.js</w:t>
      </w:r>
    </w:p>
    <w:p>
      <w:pPr>
        <w:pStyle w:val="ListBullet"/>
      </w:pPr>
      <w:r>
        <w:t xml:space="preserve">            forkJoin.js.map</w:t>
      </w:r>
    </w:p>
    <w:p>
      <w:pPr>
        <w:pStyle w:val="ListBullet"/>
      </w:pPr>
      <w:r>
        <w:t xml:space="preserve">            from.js</w:t>
      </w:r>
    </w:p>
    <w:p>
      <w:pPr>
        <w:pStyle w:val="ListBullet"/>
      </w:pPr>
      <w:r>
        <w:t xml:space="preserve">            from.js.map</w:t>
      </w:r>
    </w:p>
    <w:p>
      <w:pPr>
        <w:pStyle w:val="ListBullet"/>
      </w:pPr>
      <w:r>
        <w:t xml:space="preserve">            fromEvent.js</w:t>
      </w:r>
    </w:p>
    <w:p>
      <w:pPr>
        <w:pStyle w:val="ListBullet"/>
      </w:pPr>
      <w:r>
        <w:t xml:space="preserve">            fromEvent.js.map</w:t>
      </w:r>
    </w:p>
    <w:p>
      <w:pPr>
        <w:pStyle w:val="ListBullet"/>
      </w:pPr>
      <w:r>
        <w:t xml:space="preserve">            fromEventPattern.js</w:t>
      </w:r>
    </w:p>
    <w:p>
      <w:pPr>
        <w:pStyle w:val="ListBullet"/>
      </w:pPr>
      <w:r>
        <w:t xml:space="preserve">            fromEventPattern.js.map</w:t>
      </w:r>
    </w:p>
    <w:p>
      <w:pPr>
        <w:pStyle w:val="ListBullet"/>
      </w:pPr>
      <w:r>
        <w:t xml:space="preserve">            fromSubscribable.js</w:t>
      </w:r>
    </w:p>
    <w:p>
      <w:pPr>
        <w:pStyle w:val="ListBullet"/>
      </w:pPr>
      <w:r>
        <w:t xml:space="preserve">            fromSubscribable.js.map</w:t>
      </w:r>
    </w:p>
    <w:p>
      <w:pPr>
        <w:pStyle w:val="ListBullet"/>
      </w:pPr>
      <w:r>
        <w:t xml:space="preserve">            generate.js</w:t>
      </w:r>
    </w:p>
    <w:p>
      <w:pPr>
        <w:pStyle w:val="ListBullet"/>
      </w:pPr>
      <w:r>
        <w:t xml:space="preserve">            generate.js.map</w:t>
      </w:r>
    </w:p>
    <w:p>
      <w:pPr>
        <w:pStyle w:val="ListBullet"/>
      </w:pPr>
      <w:r>
        <w:t xml:space="preserve">            iif.js</w:t>
      </w:r>
    </w:p>
    <w:p>
      <w:pPr>
        <w:pStyle w:val="ListBullet"/>
      </w:pPr>
      <w:r>
        <w:t xml:space="preserve">            iif.js.map</w:t>
      </w:r>
    </w:p>
    <w:p>
      <w:pPr>
        <w:pStyle w:val="ListBullet"/>
      </w:pPr>
      <w:r>
        <w:t xml:space="preserve">            innerFrom.js</w:t>
      </w:r>
    </w:p>
    <w:p>
      <w:pPr>
        <w:pStyle w:val="ListBullet"/>
      </w:pPr>
      <w:r>
        <w:t xml:space="preserve">            innerFrom.js.map</w:t>
      </w:r>
    </w:p>
    <w:p>
      <w:pPr>
        <w:pStyle w:val="ListBullet"/>
      </w:pPr>
      <w:r>
        <w:t xml:space="preserve">            interval.js</w:t>
      </w:r>
    </w:p>
    <w:p>
      <w:pPr>
        <w:pStyle w:val="ListBullet"/>
      </w:pPr>
      <w:r>
        <w:t xml:space="preserve">            interval.js.map</w:t>
      </w:r>
    </w:p>
    <w:p>
      <w:pPr>
        <w:pStyle w:val="ListBullet"/>
      </w:pPr>
      <w:r>
        <w:t xml:space="preserve">            merge.js</w:t>
      </w:r>
    </w:p>
    <w:p>
      <w:pPr>
        <w:pStyle w:val="ListBullet"/>
      </w:pPr>
      <w:r>
        <w:t xml:space="preserve">            merge.js.map</w:t>
      </w:r>
    </w:p>
    <w:p>
      <w:pPr>
        <w:pStyle w:val="ListBullet"/>
      </w:pPr>
      <w:r>
        <w:t xml:space="preserve">            never.js</w:t>
      </w:r>
    </w:p>
    <w:p>
      <w:pPr>
        <w:pStyle w:val="ListBullet"/>
      </w:pPr>
      <w:r>
        <w:t xml:space="preserve">            never.js.map</w:t>
      </w:r>
    </w:p>
    <w:p>
      <w:pPr>
        <w:pStyle w:val="ListBullet"/>
      </w:pPr>
      <w:r>
        <w:t xml:space="preserve">            of.js</w:t>
      </w:r>
    </w:p>
    <w:p>
      <w:pPr>
        <w:pStyle w:val="ListBullet"/>
      </w:pPr>
      <w:r>
        <w:t xml:space="preserve">            of.js.map</w:t>
      </w:r>
    </w:p>
    <w:p>
      <w:pPr>
        <w:pStyle w:val="ListBullet"/>
      </w:pPr>
      <w:r>
        <w:t xml:space="preserve">            onErrorResumeNext.js</w:t>
      </w:r>
    </w:p>
    <w:p>
      <w:pPr>
        <w:pStyle w:val="ListBullet"/>
      </w:pPr>
      <w:r>
        <w:t xml:space="preserve">            onErrorResumeNext.js.map</w:t>
      </w:r>
    </w:p>
    <w:p>
      <w:pPr>
        <w:pStyle w:val="ListBullet"/>
      </w:pPr>
      <w:r>
        <w:t xml:space="preserve">            pairs.js</w:t>
      </w:r>
    </w:p>
    <w:p>
      <w:pPr>
        <w:pStyle w:val="ListBullet"/>
      </w:pPr>
      <w:r>
        <w:t xml:space="preserve">            pairs.js.map</w:t>
      </w:r>
    </w:p>
    <w:p>
      <w:pPr>
        <w:pStyle w:val="ListBullet"/>
      </w:pPr>
      <w:r>
        <w:t xml:space="preserve">            partition.js</w:t>
      </w:r>
    </w:p>
    <w:p>
      <w:pPr>
        <w:pStyle w:val="ListBullet"/>
      </w:pPr>
      <w:r>
        <w:t xml:space="preserve">            partition.js.map</w:t>
      </w:r>
    </w:p>
    <w:p>
      <w:pPr>
        <w:pStyle w:val="ListBullet"/>
      </w:pPr>
      <w:r>
        <w:t xml:space="preserve">            race.js</w:t>
      </w:r>
    </w:p>
    <w:p>
      <w:pPr>
        <w:pStyle w:val="ListBullet"/>
      </w:pPr>
      <w:r>
        <w:t xml:space="preserve">            race.js.map</w:t>
      </w:r>
    </w:p>
    <w:p>
      <w:pPr>
        <w:pStyle w:val="ListBullet"/>
      </w:pPr>
      <w:r>
        <w:t xml:space="preserve">            range.js</w:t>
      </w:r>
    </w:p>
    <w:p>
      <w:pPr>
        <w:pStyle w:val="ListBullet"/>
      </w:pPr>
      <w:r>
        <w:t xml:space="preserve">            range.js.map</w:t>
      </w:r>
    </w:p>
    <w:p>
      <w:pPr>
        <w:pStyle w:val="ListBullet"/>
      </w:pPr>
      <w:r>
        <w:t xml:space="preserve">            throwError.js</w:t>
      </w:r>
    </w:p>
    <w:p>
      <w:pPr>
        <w:pStyle w:val="ListBullet"/>
      </w:pPr>
      <w:r>
        <w:t xml:space="preserve">            throwError.js.map</w:t>
      </w:r>
    </w:p>
    <w:p>
      <w:pPr>
        <w:pStyle w:val="ListBullet"/>
      </w:pPr>
      <w:r>
        <w:t xml:space="preserve">            timer.js</w:t>
      </w:r>
    </w:p>
    <w:p>
      <w:pPr>
        <w:pStyle w:val="ListBullet"/>
      </w:pPr>
      <w:r>
        <w:t xml:space="preserve">            timer.js.map</w:t>
      </w:r>
    </w:p>
    <w:p>
      <w:pPr>
        <w:pStyle w:val="ListBullet"/>
      </w:pPr>
      <w:r>
        <w:t xml:space="preserve">            using.js</w:t>
      </w:r>
    </w:p>
    <w:p>
      <w:pPr>
        <w:pStyle w:val="ListBullet"/>
      </w:pPr>
      <w:r>
        <w:t xml:space="preserve">            using.js.map</w:t>
      </w:r>
    </w:p>
    <w:p>
      <w:pPr>
        <w:pStyle w:val="ListBullet"/>
      </w:pPr>
      <w:r>
        <w:t xml:space="preserve">            zip.js</w:t>
      </w:r>
    </w:p>
    <w:p>
      <w:pPr>
        <w:pStyle w:val="ListBullet"/>
      </w:pPr>
      <w:r>
        <w:t xml:space="preserve">            zip.js.map</w:t>
      </w:r>
    </w:p>
    <w:p>
      <w:r>
        <w:t xml:space="preserve">          operators</w:t>
      </w:r>
    </w:p>
    <w:p>
      <w:pPr>
        <w:pStyle w:val="ListBullet"/>
      </w:pPr>
      <w:r>
        <w:t xml:space="preserve">            audit.js</w:t>
      </w:r>
    </w:p>
    <w:p>
      <w:pPr>
        <w:pStyle w:val="ListBullet"/>
      </w:pPr>
      <w:r>
        <w:t xml:space="preserve">            audit.js.map</w:t>
      </w:r>
    </w:p>
    <w:p>
      <w:pPr>
        <w:pStyle w:val="ListBullet"/>
      </w:pPr>
      <w:r>
        <w:t xml:space="preserve">            auditTime.js</w:t>
      </w:r>
    </w:p>
    <w:p>
      <w:pPr>
        <w:pStyle w:val="ListBullet"/>
      </w:pPr>
      <w:r>
        <w:t xml:space="preserve">            auditTime.js.map</w:t>
      </w:r>
    </w:p>
    <w:p>
      <w:pPr>
        <w:pStyle w:val="ListBullet"/>
      </w:pPr>
      <w:r>
        <w:t xml:space="preserve">            buffer.js</w:t>
      </w:r>
    </w:p>
    <w:p>
      <w:pPr>
        <w:pStyle w:val="ListBullet"/>
      </w:pPr>
      <w:r>
        <w:t xml:space="preserve">            buffer.js.map</w:t>
      </w:r>
    </w:p>
    <w:p>
      <w:pPr>
        <w:pStyle w:val="ListBullet"/>
      </w:pPr>
      <w:r>
        <w:t xml:space="preserve">            bufferCount.js</w:t>
      </w:r>
    </w:p>
    <w:p>
      <w:pPr>
        <w:pStyle w:val="ListBullet"/>
      </w:pPr>
      <w:r>
        <w:t xml:space="preserve">            bufferCount.js.map</w:t>
      </w:r>
    </w:p>
    <w:p>
      <w:pPr>
        <w:pStyle w:val="ListBullet"/>
      </w:pPr>
      <w:r>
        <w:t xml:space="preserve">            bufferTime.js</w:t>
      </w:r>
    </w:p>
    <w:p>
      <w:pPr>
        <w:pStyle w:val="ListBullet"/>
      </w:pPr>
      <w:r>
        <w:t xml:space="preserve">            bufferTime.js.map</w:t>
      </w:r>
    </w:p>
    <w:p>
      <w:pPr>
        <w:pStyle w:val="ListBullet"/>
      </w:pPr>
      <w:r>
        <w:t xml:space="preserve">            bufferToggle.js</w:t>
      </w:r>
    </w:p>
    <w:p>
      <w:pPr>
        <w:pStyle w:val="ListBullet"/>
      </w:pPr>
      <w:r>
        <w:t xml:space="preserve">            bufferToggle.js.map</w:t>
      </w:r>
    </w:p>
    <w:p>
      <w:pPr>
        <w:pStyle w:val="ListBullet"/>
      </w:pPr>
      <w:r>
        <w:t xml:space="preserve">            bufferWhen.js</w:t>
      </w:r>
    </w:p>
    <w:p>
      <w:pPr>
        <w:pStyle w:val="ListBullet"/>
      </w:pPr>
      <w:r>
        <w:t xml:space="preserve">            bufferWhen.js.map</w:t>
      </w:r>
    </w:p>
    <w:p>
      <w:pPr>
        <w:pStyle w:val="ListBullet"/>
      </w:pPr>
      <w:r>
        <w:t xml:space="preserve">            catchError.js</w:t>
      </w:r>
    </w:p>
    <w:p>
      <w:pPr>
        <w:pStyle w:val="ListBullet"/>
      </w:pPr>
      <w:r>
        <w:t xml:space="preserve">            catchError.js.map</w:t>
      </w:r>
    </w:p>
    <w:p>
      <w:pPr>
        <w:pStyle w:val="ListBullet"/>
      </w:pPr>
      <w:r>
        <w:t xml:space="preserve">            combineAll.js</w:t>
      </w:r>
    </w:p>
    <w:p>
      <w:pPr>
        <w:pStyle w:val="ListBullet"/>
      </w:pPr>
      <w:r>
        <w:t xml:space="preserve">            combineAll.js.map</w:t>
      </w:r>
    </w:p>
    <w:p>
      <w:pPr>
        <w:pStyle w:val="ListBullet"/>
      </w:pPr>
      <w:r>
        <w:t xml:space="preserve">            combineLatest.js</w:t>
      </w:r>
    </w:p>
    <w:p>
      <w:pPr>
        <w:pStyle w:val="ListBullet"/>
      </w:pPr>
      <w:r>
        <w:t xml:space="preserve">            combineLatest.js.map</w:t>
      </w:r>
    </w:p>
    <w:p>
      <w:pPr>
        <w:pStyle w:val="ListBullet"/>
      </w:pPr>
      <w:r>
        <w:t xml:space="preserve">            combineLatestAll.js</w:t>
      </w:r>
    </w:p>
    <w:p>
      <w:pPr>
        <w:pStyle w:val="ListBullet"/>
      </w:pPr>
      <w:r>
        <w:t xml:space="preserve">            combineLatestAll.js.map</w:t>
      </w:r>
    </w:p>
    <w:p>
      <w:pPr>
        <w:pStyle w:val="ListBullet"/>
      </w:pPr>
      <w:r>
        <w:t xml:space="preserve">            combineLatestWith.js</w:t>
      </w:r>
    </w:p>
    <w:p>
      <w:pPr>
        <w:pStyle w:val="ListBullet"/>
      </w:pPr>
      <w:r>
        <w:t xml:space="preserve">            combineLatestWith.js.map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concat.js.map</w:t>
      </w:r>
    </w:p>
    <w:p>
      <w:pPr>
        <w:pStyle w:val="ListBullet"/>
      </w:pPr>
      <w:r>
        <w:t xml:space="preserve">            concatAll.js</w:t>
      </w:r>
    </w:p>
    <w:p>
      <w:pPr>
        <w:pStyle w:val="ListBullet"/>
      </w:pPr>
      <w:r>
        <w:t xml:space="preserve">            concatAll.js.map</w:t>
      </w:r>
    </w:p>
    <w:p>
      <w:pPr>
        <w:pStyle w:val="ListBullet"/>
      </w:pPr>
      <w:r>
        <w:t xml:space="preserve">            concatMap.js</w:t>
      </w:r>
    </w:p>
    <w:p>
      <w:pPr>
        <w:pStyle w:val="ListBullet"/>
      </w:pPr>
      <w:r>
        <w:t xml:space="preserve">            concatMap.js.map</w:t>
      </w:r>
    </w:p>
    <w:p>
      <w:pPr>
        <w:pStyle w:val="ListBullet"/>
      </w:pPr>
      <w:r>
        <w:t xml:space="preserve">            concatMapTo.js</w:t>
      </w:r>
    </w:p>
    <w:p>
      <w:pPr>
        <w:pStyle w:val="ListBullet"/>
      </w:pPr>
      <w:r>
        <w:t xml:space="preserve">            concatMapTo.js.map</w:t>
      </w:r>
    </w:p>
    <w:p>
      <w:pPr>
        <w:pStyle w:val="ListBullet"/>
      </w:pPr>
      <w:r>
        <w:t xml:space="preserve">            concatWith.js</w:t>
      </w:r>
    </w:p>
    <w:p>
      <w:pPr>
        <w:pStyle w:val="ListBullet"/>
      </w:pPr>
      <w:r>
        <w:t xml:space="preserve">            concatWith.js.map</w:t>
      </w:r>
    </w:p>
    <w:p>
      <w:pPr>
        <w:pStyle w:val="ListBullet"/>
      </w:pPr>
      <w:r>
        <w:t xml:space="preserve">            connect.js</w:t>
      </w:r>
    </w:p>
    <w:p>
      <w:pPr>
        <w:pStyle w:val="ListBullet"/>
      </w:pPr>
      <w:r>
        <w:t xml:space="preserve">            connect.js.map</w:t>
      </w:r>
    </w:p>
    <w:p>
      <w:pPr>
        <w:pStyle w:val="ListBullet"/>
      </w:pPr>
      <w:r>
        <w:t xml:space="preserve">            count.js</w:t>
      </w:r>
    </w:p>
    <w:p>
      <w:pPr>
        <w:pStyle w:val="ListBullet"/>
      </w:pPr>
      <w:r>
        <w:t xml:space="preserve">            count.js.map</w:t>
      </w:r>
    </w:p>
    <w:p>
      <w:pPr>
        <w:pStyle w:val="ListBullet"/>
      </w:pPr>
      <w:r>
        <w:t xml:space="preserve">            debounce.js</w:t>
      </w:r>
    </w:p>
    <w:p>
      <w:pPr>
        <w:pStyle w:val="ListBullet"/>
      </w:pPr>
      <w:r>
        <w:t xml:space="preserve">            debounce.js.map</w:t>
      </w:r>
    </w:p>
    <w:p>
      <w:pPr>
        <w:pStyle w:val="ListBullet"/>
      </w:pPr>
      <w:r>
        <w:t xml:space="preserve">            debounceTime.js</w:t>
      </w:r>
    </w:p>
    <w:p>
      <w:pPr>
        <w:pStyle w:val="ListBullet"/>
      </w:pPr>
      <w:r>
        <w:t xml:space="preserve">            debounceTime.js.map</w:t>
      </w:r>
    </w:p>
    <w:p>
      <w:pPr>
        <w:pStyle w:val="ListBullet"/>
      </w:pPr>
      <w:r>
        <w:t xml:space="preserve">            defaultIfEmpty.js</w:t>
      </w:r>
    </w:p>
    <w:p>
      <w:pPr>
        <w:pStyle w:val="ListBullet"/>
      </w:pPr>
      <w:r>
        <w:t xml:space="preserve">            defaultIfEmpty.js.map</w:t>
      </w:r>
    </w:p>
    <w:p>
      <w:pPr>
        <w:pStyle w:val="ListBullet"/>
      </w:pPr>
      <w:r>
        <w:t xml:space="preserve">            delay.js</w:t>
      </w:r>
    </w:p>
    <w:p>
      <w:pPr>
        <w:pStyle w:val="ListBullet"/>
      </w:pPr>
      <w:r>
        <w:t xml:space="preserve">            delay.js.map</w:t>
      </w:r>
    </w:p>
    <w:p>
      <w:pPr>
        <w:pStyle w:val="ListBullet"/>
      </w:pPr>
      <w:r>
        <w:t xml:space="preserve">            delayWhen.js</w:t>
      </w:r>
    </w:p>
    <w:p>
      <w:pPr>
        <w:pStyle w:val="ListBullet"/>
      </w:pPr>
      <w:r>
        <w:t xml:space="preserve">            delayWhen.js.map</w:t>
      </w:r>
    </w:p>
    <w:p>
      <w:pPr>
        <w:pStyle w:val="ListBullet"/>
      </w:pPr>
      <w:r>
        <w:t xml:space="preserve">            dematerialize.js</w:t>
      </w:r>
    </w:p>
    <w:p>
      <w:pPr>
        <w:pStyle w:val="ListBullet"/>
      </w:pPr>
      <w:r>
        <w:t xml:space="preserve">            dematerialize.js.map</w:t>
      </w:r>
    </w:p>
    <w:p>
      <w:pPr>
        <w:pStyle w:val="ListBullet"/>
      </w:pPr>
      <w:r>
        <w:t xml:space="preserve">            distinct.js</w:t>
      </w:r>
    </w:p>
    <w:p>
      <w:pPr>
        <w:pStyle w:val="ListBullet"/>
      </w:pPr>
      <w:r>
        <w:t xml:space="preserve">            distinct.js.map</w:t>
      </w:r>
    </w:p>
    <w:p>
      <w:pPr>
        <w:pStyle w:val="ListBullet"/>
      </w:pPr>
      <w:r>
        <w:t xml:space="preserve">            distinctUntilChanged.js</w:t>
      </w:r>
    </w:p>
    <w:p>
      <w:pPr>
        <w:pStyle w:val="ListBullet"/>
      </w:pPr>
      <w:r>
        <w:t xml:space="preserve">            distinctUntilChanged.js.map</w:t>
      </w:r>
    </w:p>
    <w:p>
      <w:pPr>
        <w:pStyle w:val="ListBullet"/>
      </w:pPr>
      <w:r>
        <w:t xml:space="preserve">            distinctUntilKeyChanged.js</w:t>
      </w:r>
    </w:p>
    <w:p>
      <w:pPr>
        <w:pStyle w:val="ListBullet"/>
      </w:pPr>
      <w:r>
        <w:t xml:space="preserve">            distinctUntilKeyChanged.js.map</w:t>
      </w:r>
    </w:p>
    <w:p>
      <w:pPr>
        <w:pStyle w:val="ListBullet"/>
      </w:pPr>
      <w:r>
        <w:t xml:space="preserve">            elementAt.js</w:t>
      </w:r>
    </w:p>
    <w:p>
      <w:pPr>
        <w:pStyle w:val="ListBullet"/>
      </w:pPr>
      <w:r>
        <w:t xml:space="preserve">            elementAt.js.map</w:t>
      </w:r>
    </w:p>
    <w:p>
      <w:pPr>
        <w:pStyle w:val="ListBullet"/>
      </w:pPr>
      <w:r>
        <w:t xml:space="preserve">            endWith.js</w:t>
      </w:r>
    </w:p>
    <w:p>
      <w:pPr>
        <w:pStyle w:val="ListBullet"/>
      </w:pPr>
      <w:r>
        <w:t xml:space="preserve">            endWith.js.map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every.js.map</w:t>
      </w:r>
    </w:p>
    <w:p>
      <w:pPr>
        <w:pStyle w:val="ListBullet"/>
      </w:pPr>
      <w:r>
        <w:t xml:space="preserve">            exhaust.js</w:t>
      </w:r>
    </w:p>
    <w:p>
      <w:pPr>
        <w:pStyle w:val="ListBullet"/>
      </w:pPr>
      <w:r>
        <w:t xml:space="preserve">            exhaust.js.map</w:t>
      </w:r>
    </w:p>
    <w:p>
      <w:pPr>
        <w:pStyle w:val="ListBullet"/>
      </w:pPr>
      <w:r>
        <w:t xml:space="preserve">            exhaustAll.js</w:t>
      </w:r>
    </w:p>
    <w:p>
      <w:pPr>
        <w:pStyle w:val="ListBullet"/>
      </w:pPr>
      <w:r>
        <w:t xml:space="preserve">            exhaustAll.js.map</w:t>
      </w:r>
    </w:p>
    <w:p>
      <w:pPr>
        <w:pStyle w:val="ListBullet"/>
      </w:pPr>
      <w:r>
        <w:t xml:space="preserve">            exhaustMap.js</w:t>
      </w:r>
    </w:p>
    <w:p>
      <w:pPr>
        <w:pStyle w:val="ListBullet"/>
      </w:pPr>
      <w:r>
        <w:t xml:space="preserve">            exhaustMap.js.map</w:t>
      </w:r>
    </w:p>
    <w:p>
      <w:pPr>
        <w:pStyle w:val="ListBullet"/>
      </w:pPr>
      <w:r>
        <w:t xml:space="preserve">            expand.js</w:t>
      </w:r>
    </w:p>
    <w:p>
      <w:pPr>
        <w:pStyle w:val="ListBullet"/>
      </w:pPr>
      <w:r>
        <w:t xml:space="preserve">            expand.js.map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filter.js.map</w:t>
      </w:r>
    </w:p>
    <w:p>
      <w:pPr>
        <w:pStyle w:val="ListBullet"/>
      </w:pPr>
      <w:r>
        <w:t xml:space="preserve">            finalize.js</w:t>
      </w:r>
    </w:p>
    <w:p>
      <w:pPr>
        <w:pStyle w:val="ListBullet"/>
      </w:pPr>
      <w:r>
        <w:t xml:space="preserve">            finalize.js.map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find.js.map</w:t>
      </w:r>
    </w:p>
    <w:p>
      <w:pPr>
        <w:pStyle w:val="ListBullet"/>
      </w:pPr>
      <w:r>
        <w:t xml:space="preserve">            findIndex.js</w:t>
      </w:r>
    </w:p>
    <w:p>
      <w:pPr>
        <w:pStyle w:val="ListBullet"/>
      </w:pPr>
      <w:r>
        <w:t xml:space="preserve">            findIndex.js.map</w:t>
      </w:r>
    </w:p>
    <w:p>
      <w:pPr>
        <w:pStyle w:val="ListBullet"/>
      </w:pPr>
      <w:r>
        <w:t xml:space="preserve">            first.js</w:t>
      </w:r>
    </w:p>
    <w:p>
      <w:pPr>
        <w:pStyle w:val="ListBullet"/>
      </w:pPr>
      <w:r>
        <w:t xml:space="preserve">            first.js.map</w:t>
      </w:r>
    </w:p>
    <w:p>
      <w:pPr>
        <w:pStyle w:val="ListBullet"/>
      </w:pPr>
      <w:r>
        <w:t xml:space="preserve">            flatMap.js</w:t>
      </w:r>
    </w:p>
    <w:p>
      <w:pPr>
        <w:pStyle w:val="ListBullet"/>
      </w:pPr>
      <w:r>
        <w:t xml:space="preserve">            flatMap.js.map</w:t>
      </w:r>
    </w:p>
    <w:p>
      <w:pPr>
        <w:pStyle w:val="ListBullet"/>
      </w:pPr>
      <w:r>
        <w:t xml:space="preserve">            groupBy.js</w:t>
      </w:r>
    </w:p>
    <w:p>
      <w:pPr>
        <w:pStyle w:val="ListBullet"/>
      </w:pPr>
      <w:r>
        <w:t xml:space="preserve">            groupBy.js.map</w:t>
      </w:r>
    </w:p>
    <w:p>
      <w:pPr>
        <w:pStyle w:val="ListBullet"/>
      </w:pPr>
      <w:r>
        <w:t xml:space="preserve">            ignoreElements.js</w:t>
      </w:r>
    </w:p>
    <w:p>
      <w:pPr>
        <w:pStyle w:val="ListBullet"/>
      </w:pPr>
      <w:r>
        <w:t xml:space="preserve">            ignoreElements.js.map</w:t>
      </w:r>
    </w:p>
    <w:p>
      <w:pPr>
        <w:pStyle w:val="ListBullet"/>
      </w:pPr>
      <w:r>
        <w:t xml:space="preserve">            isEmpty.js</w:t>
      </w:r>
    </w:p>
    <w:p>
      <w:pPr>
        <w:pStyle w:val="ListBullet"/>
      </w:pPr>
      <w:r>
        <w:t xml:space="preserve">            isEmpty.js.map</w:t>
      </w:r>
    </w:p>
    <w:p>
      <w:pPr>
        <w:pStyle w:val="ListBullet"/>
      </w:pPr>
      <w:r>
        <w:t xml:space="preserve">            joinAllInternals.js</w:t>
      </w:r>
    </w:p>
    <w:p>
      <w:pPr>
        <w:pStyle w:val="ListBullet"/>
      </w:pPr>
      <w:r>
        <w:t xml:space="preserve">            joinAllInternals.js.map</w:t>
      </w:r>
    </w:p>
    <w:p>
      <w:pPr>
        <w:pStyle w:val="ListBullet"/>
      </w:pPr>
      <w:r>
        <w:t xml:space="preserve">            last.js</w:t>
      </w:r>
    </w:p>
    <w:p>
      <w:pPr>
        <w:pStyle w:val="ListBullet"/>
      </w:pPr>
      <w:r>
        <w:t xml:space="preserve">            last.js.map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map.js.map</w:t>
      </w:r>
    </w:p>
    <w:p>
      <w:pPr>
        <w:pStyle w:val="ListBullet"/>
      </w:pPr>
      <w:r>
        <w:t xml:space="preserve">            mapTo.js</w:t>
      </w:r>
    </w:p>
    <w:p>
      <w:pPr>
        <w:pStyle w:val="ListBullet"/>
      </w:pPr>
      <w:r>
        <w:t xml:space="preserve">            mapTo.js.map</w:t>
      </w:r>
    </w:p>
    <w:p>
      <w:pPr>
        <w:pStyle w:val="ListBullet"/>
      </w:pPr>
      <w:r>
        <w:t xml:space="preserve">            materialize.js</w:t>
      </w:r>
    </w:p>
    <w:p>
      <w:pPr>
        <w:pStyle w:val="ListBullet"/>
      </w:pPr>
      <w:r>
        <w:t xml:space="preserve">            materialize.js.map</w:t>
      </w:r>
    </w:p>
    <w:p>
      <w:pPr>
        <w:pStyle w:val="ListBullet"/>
      </w:pPr>
      <w:r>
        <w:t xml:space="preserve">            max.js</w:t>
      </w:r>
    </w:p>
    <w:p>
      <w:pPr>
        <w:pStyle w:val="ListBullet"/>
      </w:pPr>
      <w:r>
        <w:t xml:space="preserve">            max.js.map</w:t>
      </w:r>
    </w:p>
    <w:p>
      <w:pPr>
        <w:pStyle w:val="ListBullet"/>
      </w:pPr>
      <w:r>
        <w:t xml:space="preserve">            merge.js</w:t>
      </w:r>
    </w:p>
    <w:p>
      <w:pPr>
        <w:pStyle w:val="ListBullet"/>
      </w:pPr>
      <w:r>
        <w:t xml:space="preserve">            merge.js.map</w:t>
      </w:r>
    </w:p>
    <w:p>
      <w:pPr>
        <w:pStyle w:val="ListBullet"/>
      </w:pPr>
      <w:r>
        <w:t xml:space="preserve">            mergeAll.js</w:t>
      </w:r>
    </w:p>
    <w:p>
      <w:pPr>
        <w:pStyle w:val="ListBullet"/>
      </w:pPr>
      <w:r>
        <w:t xml:space="preserve">            mergeAll.js.map</w:t>
      </w:r>
    </w:p>
    <w:p>
      <w:pPr>
        <w:pStyle w:val="ListBullet"/>
      </w:pPr>
      <w:r>
        <w:t xml:space="preserve">            mergeInternals.js</w:t>
      </w:r>
    </w:p>
    <w:p>
      <w:pPr>
        <w:pStyle w:val="ListBullet"/>
      </w:pPr>
      <w:r>
        <w:t xml:space="preserve">            mergeInternals.js.map</w:t>
      </w:r>
    </w:p>
    <w:p>
      <w:pPr>
        <w:pStyle w:val="ListBullet"/>
      </w:pPr>
      <w:r>
        <w:t xml:space="preserve">            mergeMap.js</w:t>
      </w:r>
    </w:p>
    <w:p>
      <w:pPr>
        <w:pStyle w:val="ListBullet"/>
      </w:pPr>
      <w:r>
        <w:t xml:space="preserve">            mergeMap.js.map</w:t>
      </w:r>
    </w:p>
    <w:p>
      <w:pPr>
        <w:pStyle w:val="ListBullet"/>
      </w:pPr>
      <w:r>
        <w:t xml:space="preserve">            mergeMapTo.js</w:t>
      </w:r>
    </w:p>
    <w:p>
      <w:pPr>
        <w:pStyle w:val="ListBullet"/>
      </w:pPr>
      <w:r>
        <w:t xml:space="preserve">            mergeMapTo.js.map</w:t>
      </w:r>
    </w:p>
    <w:p>
      <w:pPr>
        <w:pStyle w:val="ListBullet"/>
      </w:pPr>
      <w:r>
        <w:t xml:space="preserve">            mergeScan.js</w:t>
      </w:r>
    </w:p>
    <w:p>
      <w:pPr>
        <w:pStyle w:val="ListBullet"/>
      </w:pPr>
      <w:r>
        <w:t xml:space="preserve">            mergeScan.js.map</w:t>
      </w:r>
    </w:p>
    <w:p>
      <w:pPr>
        <w:pStyle w:val="ListBullet"/>
      </w:pPr>
      <w:r>
        <w:t xml:space="preserve">            mergeWith.js</w:t>
      </w:r>
    </w:p>
    <w:p>
      <w:pPr>
        <w:pStyle w:val="ListBullet"/>
      </w:pPr>
      <w:r>
        <w:t xml:space="preserve">            mergeWith.js.map</w:t>
      </w:r>
    </w:p>
    <w:p>
      <w:pPr>
        <w:pStyle w:val="ListBullet"/>
      </w:pPr>
      <w:r>
        <w:t xml:space="preserve">            min.js</w:t>
      </w:r>
    </w:p>
    <w:p>
      <w:pPr>
        <w:pStyle w:val="ListBullet"/>
      </w:pPr>
      <w:r>
        <w:t xml:space="preserve">            min.js.map</w:t>
      </w:r>
    </w:p>
    <w:p>
      <w:pPr>
        <w:pStyle w:val="ListBullet"/>
      </w:pPr>
      <w:r>
        <w:t xml:space="preserve">            multicast.js</w:t>
      </w:r>
    </w:p>
    <w:p>
      <w:pPr>
        <w:pStyle w:val="ListBullet"/>
      </w:pPr>
      <w:r>
        <w:t xml:space="preserve">            multicast.js.map</w:t>
      </w:r>
    </w:p>
    <w:p>
      <w:pPr>
        <w:pStyle w:val="ListBullet"/>
      </w:pPr>
      <w:r>
        <w:t xml:space="preserve">            observeOn.js</w:t>
      </w:r>
    </w:p>
    <w:p>
      <w:pPr>
        <w:pStyle w:val="ListBullet"/>
      </w:pPr>
      <w:r>
        <w:t xml:space="preserve">            observeOn.js.map</w:t>
      </w:r>
    </w:p>
    <w:p>
      <w:pPr>
        <w:pStyle w:val="ListBullet"/>
      </w:pPr>
      <w:r>
        <w:t xml:space="preserve">            onErrorResumeNextWith.js</w:t>
      </w:r>
    </w:p>
    <w:p>
      <w:pPr>
        <w:pStyle w:val="ListBullet"/>
      </w:pPr>
      <w:r>
        <w:t xml:space="preserve">            onErrorResumeNextWith.js.map</w:t>
      </w:r>
    </w:p>
    <w:p>
      <w:pPr>
        <w:pStyle w:val="ListBullet"/>
      </w:pPr>
      <w:r>
        <w:t xml:space="preserve">            OperatorSubscriber.js</w:t>
      </w:r>
    </w:p>
    <w:p>
      <w:pPr>
        <w:pStyle w:val="ListBullet"/>
      </w:pPr>
      <w:r>
        <w:t xml:space="preserve">            OperatorSubscriber.js.map</w:t>
      </w:r>
    </w:p>
    <w:p>
      <w:pPr>
        <w:pStyle w:val="ListBullet"/>
      </w:pPr>
      <w:r>
        <w:t xml:space="preserve">            pairwise.js</w:t>
      </w:r>
    </w:p>
    <w:p>
      <w:pPr>
        <w:pStyle w:val="ListBullet"/>
      </w:pPr>
      <w:r>
        <w:t xml:space="preserve">            pairwise.js.map</w:t>
      </w:r>
    </w:p>
    <w:p>
      <w:pPr>
        <w:pStyle w:val="ListBullet"/>
      </w:pPr>
      <w:r>
        <w:t xml:space="preserve">            partition.js</w:t>
      </w:r>
    </w:p>
    <w:p>
      <w:pPr>
        <w:pStyle w:val="ListBullet"/>
      </w:pPr>
      <w:r>
        <w:t xml:space="preserve">            partition.js.map</w:t>
      </w:r>
    </w:p>
    <w:p>
      <w:pPr>
        <w:pStyle w:val="ListBullet"/>
      </w:pPr>
      <w:r>
        <w:t xml:space="preserve">            pluck.js</w:t>
      </w:r>
    </w:p>
    <w:p>
      <w:pPr>
        <w:pStyle w:val="ListBullet"/>
      </w:pPr>
      <w:r>
        <w:t xml:space="preserve">            pluck.js.map</w:t>
      </w:r>
    </w:p>
    <w:p>
      <w:pPr>
        <w:pStyle w:val="ListBullet"/>
      </w:pPr>
      <w:r>
        <w:t xml:space="preserve">            publish.js</w:t>
      </w:r>
    </w:p>
    <w:p>
      <w:pPr>
        <w:pStyle w:val="ListBullet"/>
      </w:pPr>
      <w:r>
        <w:t xml:space="preserve">            publish.js.map</w:t>
      </w:r>
    </w:p>
    <w:p>
      <w:pPr>
        <w:pStyle w:val="ListBullet"/>
      </w:pPr>
      <w:r>
        <w:t xml:space="preserve">            publishBehavior.js</w:t>
      </w:r>
    </w:p>
    <w:p>
      <w:pPr>
        <w:pStyle w:val="ListBullet"/>
      </w:pPr>
      <w:r>
        <w:t xml:space="preserve">            publishBehavior.js.map</w:t>
      </w:r>
    </w:p>
    <w:p>
      <w:pPr>
        <w:pStyle w:val="ListBullet"/>
      </w:pPr>
      <w:r>
        <w:t xml:space="preserve">            publishLast.js</w:t>
      </w:r>
    </w:p>
    <w:p>
      <w:pPr>
        <w:pStyle w:val="ListBullet"/>
      </w:pPr>
      <w:r>
        <w:t xml:space="preserve">            publishLast.js.map</w:t>
      </w:r>
    </w:p>
    <w:p>
      <w:pPr>
        <w:pStyle w:val="ListBullet"/>
      </w:pPr>
      <w:r>
        <w:t xml:space="preserve">            publishReplay.js</w:t>
      </w:r>
    </w:p>
    <w:p>
      <w:pPr>
        <w:pStyle w:val="ListBullet"/>
      </w:pPr>
      <w:r>
        <w:t xml:space="preserve">            publishReplay.js.map</w:t>
      </w:r>
    </w:p>
    <w:p>
      <w:pPr>
        <w:pStyle w:val="ListBullet"/>
      </w:pPr>
      <w:r>
        <w:t xml:space="preserve">            race.js</w:t>
      </w:r>
    </w:p>
    <w:p>
      <w:pPr>
        <w:pStyle w:val="ListBullet"/>
      </w:pPr>
      <w:r>
        <w:t xml:space="preserve">            race.js.map</w:t>
      </w:r>
    </w:p>
    <w:p>
      <w:pPr>
        <w:pStyle w:val="ListBullet"/>
      </w:pPr>
      <w:r>
        <w:t xml:space="preserve">            raceWith.js</w:t>
      </w:r>
    </w:p>
    <w:p>
      <w:pPr>
        <w:pStyle w:val="ListBullet"/>
      </w:pPr>
      <w:r>
        <w:t xml:space="preserve">            raceWith.js.map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reduce.js.map</w:t>
      </w:r>
    </w:p>
    <w:p>
      <w:pPr>
        <w:pStyle w:val="ListBullet"/>
      </w:pPr>
      <w:r>
        <w:t xml:space="preserve">            refCount.js</w:t>
      </w:r>
    </w:p>
    <w:p>
      <w:pPr>
        <w:pStyle w:val="ListBullet"/>
      </w:pPr>
      <w:r>
        <w:t xml:space="preserve">            refCount.js.map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repeat.js.map</w:t>
      </w:r>
    </w:p>
    <w:p>
      <w:pPr>
        <w:pStyle w:val="ListBullet"/>
      </w:pPr>
      <w:r>
        <w:t xml:space="preserve">            repeatWhen.js</w:t>
      </w:r>
    </w:p>
    <w:p>
      <w:pPr>
        <w:pStyle w:val="ListBullet"/>
      </w:pPr>
      <w:r>
        <w:t xml:space="preserve">            repeatWhen.js.map</w:t>
      </w:r>
    </w:p>
    <w:p>
      <w:pPr>
        <w:pStyle w:val="ListBullet"/>
      </w:pPr>
      <w:r>
        <w:t xml:space="preserve">            retry.js</w:t>
      </w:r>
    </w:p>
    <w:p>
      <w:pPr>
        <w:pStyle w:val="ListBullet"/>
      </w:pPr>
      <w:r>
        <w:t xml:space="preserve">            retry.js.map</w:t>
      </w:r>
    </w:p>
    <w:p>
      <w:pPr>
        <w:pStyle w:val="ListBullet"/>
      </w:pPr>
      <w:r>
        <w:t xml:space="preserve">            retryWhen.js</w:t>
      </w:r>
    </w:p>
    <w:p>
      <w:pPr>
        <w:pStyle w:val="ListBullet"/>
      </w:pPr>
      <w:r>
        <w:t xml:space="preserve">            retryWhen.js.map</w:t>
      </w:r>
    </w:p>
    <w:p>
      <w:pPr>
        <w:pStyle w:val="ListBullet"/>
      </w:pPr>
      <w:r>
        <w:t xml:space="preserve">            sample.js</w:t>
      </w:r>
    </w:p>
    <w:p>
      <w:pPr>
        <w:pStyle w:val="ListBullet"/>
      </w:pPr>
      <w:r>
        <w:t xml:space="preserve">            sample.js.map</w:t>
      </w:r>
    </w:p>
    <w:p>
      <w:pPr>
        <w:pStyle w:val="ListBullet"/>
      </w:pPr>
      <w:r>
        <w:t xml:space="preserve">            sampleTime.js</w:t>
      </w:r>
    </w:p>
    <w:p>
      <w:pPr>
        <w:pStyle w:val="ListBullet"/>
      </w:pPr>
      <w:r>
        <w:t xml:space="preserve">            sampleTime.js.map</w:t>
      </w:r>
    </w:p>
    <w:p>
      <w:pPr>
        <w:pStyle w:val="ListBullet"/>
      </w:pPr>
      <w:r>
        <w:t xml:space="preserve">            scan.js</w:t>
      </w:r>
    </w:p>
    <w:p>
      <w:pPr>
        <w:pStyle w:val="ListBullet"/>
      </w:pPr>
      <w:r>
        <w:t xml:space="preserve">            scan.js.map</w:t>
      </w:r>
    </w:p>
    <w:p>
      <w:pPr>
        <w:pStyle w:val="ListBullet"/>
      </w:pPr>
      <w:r>
        <w:t xml:space="preserve">            scanInternals.js</w:t>
      </w:r>
    </w:p>
    <w:p>
      <w:pPr>
        <w:pStyle w:val="ListBullet"/>
      </w:pPr>
      <w:r>
        <w:t xml:space="preserve">            scanInternals.js.map</w:t>
      </w:r>
    </w:p>
    <w:p>
      <w:pPr>
        <w:pStyle w:val="ListBullet"/>
      </w:pPr>
      <w:r>
        <w:t xml:space="preserve">            sequenceEqual.js</w:t>
      </w:r>
    </w:p>
    <w:p>
      <w:pPr>
        <w:pStyle w:val="ListBullet"/>
      </w:pPr>
      <w:r>
        <w:t xml:space="preserve">            sequenceEqual.js.map</w:t>
      </w:r>
    </w:p>
    <w:p>
      <w:pPr>
        <w:pStyle w:val="ListBullet"/>
      </w:pPr>
      <w:r>
        <w:t xml:space="preserve">            share.js</w:t>
      </w:r>
    </w:p>
    <w:p>
      <w:pPr>
        <w:pStyle w:val="ListBullet"/>
      </w:pPr>
      <w:r>
        <w:t xml:space="preserve">            share.js.map</w:t>
      </w:r>
    </w:p>
    <w:p>
      <w:pPr>
        <w:pStyle w:val="ListBullet"/>
      </w:pPr>
      <w:r>
        <w:t xml:space="preserve">            shareReplay.js</w:t>
      </w:r>
    </w:p>
    <w:p>
      <w:pPr>
        <w:pStyle w:val="ListBullet"/>
      </w:pPr>
      <w:r>
        <w:t xml:space="preserve">            shareReplay.js.map</w:t>
      </w:r>
    </w:p>
    <w:p>
      <w:pPr>
        <w:pStyle w:val="ListBullet"/>
      </w:pPr>
      <w:r>
        <w:t xml:space="preserve">            single.js</w:t>
      </w:r>
    </w:p>
    <w:p>
      <w:pPr>
        <w:pStyle w:val="ListBullet"/>
      </w:pPr>
      <w:r>
        <w:t xml:space="preserve">            single.js.map</w:t>
      </w:r>
    </w:p>
    <w:p>
      <w:pPr>
        <w:pStyle w:val="ListBullet"/>
      </w:pPr>
      <w:r>
        <w:t xml:space="preserve">            skip.js</w:t>
      </w:r>
    </w:p>
    <w:p>
      <w:pPr>
        <w:pStyle w:val="ListBullet"/>
      </w:pPr>
      <w:r>
        <w:t xml:space="preserve">            skip.js.map</w:t>
      </w:r>
    </w:p>
    <w:p>
      <w:pPr>
        <w:pStyle w:val="ListBullet"/>
      </w:pPr>
      <w:r>
        <w:t xml:space="preserve">            skipLast.js</w:t>
      </w:r>
    </w:p>
    <w:p>
      <w:pPr>
        <w:pStyle w:val="ListBullet"/>
      </w:pPr>
      <w:r>
        <w:t xml:space="preserve">            skipLast.js.map</w:t>
      </w:r>
    </w:p>
    <w:p>
      <w:pPr>
        <w:pStyle w:val="ListBullet"/>
      </w:pPr>
      <w:r>
        <w:t xml:space="preserve">            skipUntil.js</w:t>
      </w:r>
    </w:p>
    <w:p>
      <w:pPr>
        <w:pStyle w:val="ListBullet"/>
      </w:pPr>
      <w:r>
        <w:t xml:space="preserve">            skipUntil.js.map</w:t>
      </w:r>
    </w:p>
    <w:p>
      <w:pPr>
        <w:pStyle w:val="ListBullet"/>
      </w:pPr>
      <w:r>
        <w:t xml:space="preserve">            skipWhile.js</w:t>
      </w:r>
    </w:p>
    <w:p>
      <w:pPr>
        <w:pStyle w:val="ListBullet"/>
      </w:pPr>
      <w:r>
        <w:t xml:space="preserve">            skipWhile.js.map</w:t>
      </w:r>
    </w:p>
    <w:p>
      <w:pPr>
        <w:pStyle w:val="ListBullet"/>
      </w:pPr>
      <w:r>
        <w:t xml:space="preserve">            startWith.js</w:t>
      </w:r>
    </w:p>
    <w:p>
      <w:pPr>
        <w:pStyle w:val="ListBullet"/>
      </w:pPr>
      <w:r>
        <w:t xml:space="preserve">            startWith.js.map</w:t>
      </w:r>
    </w:p>
    <w:p>
      <w:pPr>
        <w:pStyle w:val="ListBullet"/>
      </w:pPr>
      <w:r>
        <w:t xml:space="preserve">            subscribeOn.js</w:t>
      </w:r>
    </w:p>
    <w:p>
      <w:pPr>
        <w:pStyle w:val="ListBullet"/>
      </w:pPr>
      <w:r>
        <w:t xml:space="preserve">            subscribeOn.js.map</w:t>
      </w:r>
    </w:p>
    <w:p>
      <w:pPr>
        <w:pStyle w:val="ListBullet"/>
      </w:pPr>
      <w:r>
        <w:t xml:space="preserve">            switchAll.js</w:t>
      </w:r>
    </w:p>
    <w:p>
      <w:pPr>
        <w:pStyle w:val="ListBullet"/>
      </w:pPr>
      <w:r>
        <w:t xml:space="preserve">            switchAll.js.map</w:t>
      </w:r>
    </w:p>
    <w:p>
      <w:pPr>
        <w:pStyle w:val="ListBullet"/>
      </w:pPr>
      <w:r>
        <w:t xml:space="preserve">            switchMap.js</w:t>
      </w:r>
    </w:p>
    <w:p>
      <w:pPr>
        <w:pStyle w:val="ListBullet"/>
      </w:pPr>
      <w:r>
        <w:t xml:space="preserve">            switchMap.js.map</w:t>
      </w:r>
    </w:p>
    <w:p>
      <w:pPr>
        <w:pStyle w:val="ListBullet"/>
      </w:pPr>
      <w:r>
        <w:t xml:space="preserve">            switchMapTo.js</w:t>
      </w:r>
    </w:p>
    <w:p>
      <w:pPr>
        <w:pStyle w:val="ListBullet"/>
      </w:pPr>
      <w:r>
        <w:t xml:space="preserve">            switchMapTo.js.map</w:t>
      </w:r>
    </w:p>
    <w:p>
      <w:pPr>
        <w:pStyle w:val="ListBullet"/>
      </w:pPr>
      <w:r>
        <w:t xml:space="preserve">            switchScan.js</w:t>
      </w:r>
    </w:p>
    <w:p>
      <w:pPr>
        <w:pStyle w:val="ListBullet"/>
      </w:pPr>
      <w:r>
        <w:t xml:space="preserve">            switchScan.js.map</w:t>
      </w:r>
    </w:p>
    <w:p>
      <w:pPr>
        <w:pStyle w:val="ListBullet"/>
      </w:pPr>
      <w:r>
        <w:t xml:space="preserve">            take.js</w:t>
      </w:r>
    </w:p>
    <w:p>
      <w:pPr>
        <w:pStyle w:val="ListBullet"/>
      </w:pPr>
      <w:r>
        <w:t xml:space="preserve">            take.js.map</w:t>
      </w:r>
    </w:p>
    <w:p>
      <w:pPr>
        <w:pStyle w:val="ListBullet"/>
      </w:pPr>
      <w:r>
        <w:t xml:space="preserve">            takeLast.js</w:t>
      </w:r>
    </w:p>
    <w:p>
      <w:pPr>
        <w:pStyle w:val="ListBullet"/>
      </w:pPr>
      <w:r>
        <w:t xml:space="preserve">            takeLast.js.map</w:t>
      </w:r>
    </w:p>
    <w:p>
      <w:pPr>
        <w:pStyle w:val="ListBullet"/>
      </w:pPr>
      <w:r>
        <w:t xml:space="preserve">            takeUntil.js</w:t>
      </w:r>
    </w:p>
    <w:p>
      <w:pPr>
        <w:pStyle w:val="ListBullet"/>
      </w:pPr>
      <w:r>
        <w:t xml:space="preserve">            takeUntil.js.map</w:t>
      </w:r>
    </w:p>
    <w:p>
      <w:pPr>
        <w:pStyle w:val="ListBullet"/>
      </w:pPr>
      <w:r>
        <w:t xml:space="preserve">            takeWhile.js</w:t>
      </w:r>
    </w:p>
    <w:p>
      <w:pPr>
        <w:pStyle w:val="ListBullet"/>
      </w:pPr>
      <w:r>
        <w:t xml:space="preserve">            takeWhile.js.map</w:t>
      </w:r>
    </w:p>
    <w:p>
      <w:pPr>
        <w:pStyle w:val="ListBullet"/>
      </w:pPr>
      <w:r>
        <w:t xml:space="preserve">            tap.js</w:t>
      </w:r>
    </w:p>
    <w:p>
      <w:pPr>
        <w:pStyle w:val="ListBullet"/>
      </w:pPr>
      <w:r>
        <w:t xml:space="preserve">            tap.js.map</w:t>
      </w:r>
    </w:p>
    <w:p>
      <w:pPr>
        <w:pStyle w:val="ListBullet"/>
      </w:pPr>
      <w:r>
        <w:t xml:space="preserve">            throttle.js</w:t>
      </w:r>
    </w:p>
    <w:p>
      <w:pPr>
        <w:pStyle w:val="ListBullet"/>
      </w:pPr>
      <w:r>
        <w:t xml:space="preserve">            throttle.js.map</w:t>
      </w:r>
    </w:p>
    <w:p>
      <w:pPr>
        <w:pStyle w:val="ListBullet"/>
      </w:pPr>
      <w:r>
        <w:t xml:space="preserve">            throttleTime.js</w:t>
      </w:r>
    </w:p>
    <w:p>
      <w:pPr>
        <w:pStyle w:val="ListBullet"/>
      </w:pPr>
      <w:r>
        <w:t xml:space="preserve">            throttleTime.js.map</w:t>
      </w:r>
    </w:p>
    <w:p>
      <w:pPr>
        <w:pStyle w:val="ListBullet"/>
      </w:pPr>
      <w:r>
        <w:t xml:space="preserve">            throwIfEmpty.js</w:t>
      </w:r>
    </w:p>
    <w:p>
      <w:pPr>
        <w:pStyle w:val="ListBullet"/>
      </w:pPr>
      <w:r>
        <w:t xml:space="preserve">            throwIfEmpty.js.map</w:t>
      </w:r>
    </w:p>
    <w:p>
      <w:pPr>
        <w:pStyle w:val="ListBullet"/>
      </w:pPr>
      <w:r>
        <w:t xml:space="preserve">            timeInterval.js</w:t>
      </w:r>
    </w:p>
    <w:p>
      <w:pPr>
        <w:pStyle w:val="ListBullet"/>
      </w:pPr>
      <w:r>
        <w:t xml:space="preserve">            timeInterval.js.map</w:t>
      </w:r>
    </w:p>
    <w:p>
      <w:pPr>
        <w:pStyle w:val="ListBullet"/>
      </w:pPr>
      <w:r>
        <w:t xml:space="preserve">            timeout.js</w:t>
      </w:r>
    </w:p>
    <w:p>
      <w:pPr>
        <w:pStyle w:val="ListBullet"/>
      </w:pPr>
      <w:r>
        <w:t xml:space="preserve">            timeout.js.map</w:t>
      </w:r>
    </w:p>
    <w:p>
      <w:pPr>
        <w:pStyle w:val="ListBullet"/>
      </w:pPr>
      <w:r>
        <w:t xml:space="preserve">            timeoutWith.js</w:t>
      </w:r>
    </w:p>
    <w:p>
      <w:pPr>
        <w:pStyle w:val="ListBullet"/>
      </w:pPr>
      <w:r>
        <w:t xml:space="preserve">            timeoutWith.js.map</w:t>
      </w:r>
    </w:p>
    <w:p>
      <w:pPr>
        <w:pStyle w:val="ListBullet"/>
      </w:pPr>
      <w:r>
        <w:t xml:space="preserve">            timestamp.js</w:t>
      </w:r>
    </w:p>
    <w:p>
      <w:pPr>
        <w:pStyle w:val="ListBullet"/>
      </w:pPr>
      <w:r>
        <w:t xml:space="preserve">            timestamp.js.map</w:t>
      </w:r>
    </w:p>
    <w:p>
      <w:pPr>
        <w:pStyle w:val="ListBullet"/>
      </w:pPr>
      <w:r>
        <w:t xml:space="preserve">            toArray.js</w:t>
      </w:r>
    </w:p>
    <w:p>
      <w:pPr>
        <w:pStyle w:val="ListBullet"/>
      </w:pPr>
      <w:r>
        <w:t xml:space="preserve">            toArray.js.map</w:t>
      </w:r>
    </w:p>
    <w:p>
      <w:pPr>
        <w:pStyle w:val="ListBullet"/>
      </w:pPr>
      <w:r>
        <w:t xml:space="preserve">            window.js</w:t>
      </w:r>
    </w:p>
    <w:p>
      <w:pPr>
        <w:pStyle w:val="ListBullet"/>
      </w:pPr>
      <w:r>
        <w:t xml:space="preserve">            window.js.map</w:t>
      </w:r>
    </w:p>
    <w:p>
      <w:pPr>
        <w:pStyle w:val="ListBullet"/>
      </w:pPr>
      <w:r>
        <w:t xml:space="preserve">            windowCount.js</w:t>
      </w:r>
    </w:p>
    <w:p>
      <w:pPr>
        <w:pStyle w:val="ListBullet"/>
      </w:pPr>
      <w:r>
        <w:t xml:space="preserve">            windowCount.js.map</w:t>
      </w:r>
    </w:p>
    <w:p>
      <w:pPr>
        <w:pStyle w:val="ListBullet"/>
      </w:pPr>
      <w:r>
        <w:t xml:space="preserve">            windowTime.js</w:t>
      </w:r>
    </w:p>
    <w:p>
      <w:pPr>
        <w:pStyle w:val="ListBullet"/>
      </w:pPr>
      <w:r>
        <w:t xml:space="preserve">            windowTime.js.map</w:t>
      </w:r>
    </w:p>
    <w:p>
      <w:pPr>
        <w:pStyle w:val="ListBullet"/>
      </w:pPr>
      <w:r>
        <w:t xml:space="preserve">            windowToggle.js</w:t>
      </w:r>
    </w:p>
    <w:p>
      <w:pPr>
        <w:pStyle w:val="ListBullet"/>
      </w:pPr>
      <w:r>
        <w:t xml:space="preserve">            windowToggle.js.map</w:t>
      </w:r>
    </w:p>
    <w:p>
      <w:pPr>
        <w:pStyle w:val="ListBullet"/>
      </w:pPr>
      <w:r>
        <w:t xml:space="preserve">            windowWhen.js</w:t>
      </w:r>
    </w:p>
    <w:p>
      <w:pPr>
        <w:pStyle w:val="ListBullet"/>
      </w:pPr>
      <w:r>
        <w:t xml:space="preserve">            windowWhen.js.map</w:t>
      </w:r>
    </w:p>
    <w:p>
      <w:pPr>
        <w:pStyle w:val="ListBullet"/>
      </w:pPr>
      <w:r>
        <w:t xml:space="preserve">            withLatestFrom.js</w:t>
      </w:r>
    </w:p>
    <w:p>
      <w:pPr>
        <w:pStyle w:val="ListBullet"/>
      </w:pPr>
      <w:r>
        <w:t xml:space="preserve">            withLatestFrom.js.map</w:t>
      </w:r>
    </w:p>
    <w:p>
      <w:pPr>
        <w:pStyle w:val="ListBullet"/>
      </w:pPr>
      <w:r>
        <w:t xml:space="preserve">            zip.js</w:t>
      </w:r>
    </w:p>
    <w:p>
      <w:pPr>
        <w:pStyle w:val="ListBullet"/>
      </w:pPr>
      <w:r>
        <w:t xml:space="preserve">            zip.js.map</w:t>
      </w:r>
    </w:p>
    <w:p>
      <w:pPr>
        <w:pStyle w:val="ListBullet"/>
      </w:pPr>
      <w:r>
        <w:t xml:space="preserve">            zipAll.js</w:t>
      </w:r>
    </w:p>
    <w:p>
      <w:pPr>
        <w:pStyle w:val="ListBullet"/>
      </w:pPr>
      <w:r>
        <w:t xml:space="preserve">            zipAll.js.map</w:t>
      </w:r>
    </w:p>
    <w:p>
      <w:pPr>
        <w:pStyle w:val="ListBullet"/>
      </w:pPr>
      <w:r>
        <w:t xml:space="preserve">            zipWith.js</w:t>
      </w:r>
    </w:p>
    <w:p>
      <w:pPr>
        <w:pStyle w:val="ListBullet"/>
      </w:pPr>
      <w:r>
        <w:t xml:space="preserve">            zipWith.js.map</w:t>
      </w:r>
    </w:p>
    <w:p>
      <w:r>
        <w:t xml:space="preserve">          scheduled</w:t>
      </w:r>
    </w:p>
    <w:p>
      <w:pPr>
        <w:pStyle w:val="ListBullet"/>
      </w:pPr>
      <w:r>
        <w:t xml:space="preserve">            scheduleArray.js</w:t>
      </w:r>
    </w:p>
    <w:p>
      <w:pPr>
        <w:pStyle w:val="ListBullet"/>
      </w:pPr>
      <w:r>
        <w:t xml:space="preserve">            scheduleArray.js.map</w:t>
      </w:r>
    </w:p>
    <w:p>
      <w:pPr>
        <w:pStyle w:val="ListBullet"/>
      </w:pPr>
      <w:r>
        <w:t xml:space="preserve">            scheduleAsyncIterable.js</w:t>
      </w:r>
    </w:p>
    <w:p>
      <w:pPr>
        <w:pStyle w:val="ListBullet"/>
      </w:pPr>
      <w:r>
        <w:t xml:space="preserve">            scheduleAsyncIterable.js.map</w:t>
      </w:r>
    </w:p>
    <w:p>
      <w:pPr>
        <w:pStyle w:val="ListBullet"/>
      </w:pPr>
      <w:r>
        <w:t xml:space="preserve">            scheduled.js</w:t>
      </w:r>
    </w:p>
    <w:p>
      <w:pPr>
        <w:pStyle w:val="ListBullet"/>
      </w:pPr>
      <w:r>
        <w:t xml:space="preserve">            scheduled.js.map</w:t>
      </w:r>
    </w:p>
    <w:p>
      <w:pPr>
        <w:pStyle w:val="ListBullet"/>
      </w:pPr>
      <w:r>
        <w:t xml:space="preserve">            scheduleIterable.js</w:t>
      </w:r>
    </w:p>
    <w:p>
      <w:pPr>
        <w:pStyle w:val="ListBullet"/>
      </w:pPr>
      <w:r>
        <w:t xml:space="preserve">            scheduleIterable.js.map</w:t>
      </w:r>
    </w:p>
    <w:p>
      <w:pPr>
        <w:pStyle w:val="ListBullet"/>
      </w:pPr>
      <w:r>
        <w:t xml:space="preserve">            scheduleObservable.js</w:t>
      </w:r>
    </w:p>
    <w:p>
      <w:pPr>
        <w:pStyle w:val="ListBullet"/>
      </w:pPr>
      <w:r>
        <w:t xml:space="preserve">            scheduleObservable.js.map</w:t>
      </w:r>
    </w:p>
    <w:p>
      <w:pPr>
        <w:pStyle w:val="ListBullet"/>
      </w:pPr>
      <w:r>
        <w:t xml:space="preserve">            schedulePromise.js</w:t>
      </w:r>
    </w:p>
    <w:p>
      <w:pPr>
        <w:pStyle w:val="ListBullet"/>
      </w:pPr>
      <w:r>
        <w:t xml:space="preserve">            schedulePromise.js.map</w:t>
      </w:r>
    </w:p>
    <w:p>
      <w:pPr>
        <w:pStyle w:val="ListBullet"/>
      </w:pPr>
      <w:r>
        <w:t xml:space="preserve">            scheduleReadableStreamLike.js</w:t>
      </w:r>
    </w:p>
    <w:p>
      <w:pPr>
        <w:pStyle w:val="ListBullet"/>
      </w:pPr>
      <w:r>
        <w:t xml:space="preserve">            scheduleReadableStreamLike.js.map</w:t>
      </w:r>
    </w:p>
    <w:p>
      <w:r>
        <w:t xml:space="preserve">          scheduler</w:t>
      </w:r>
    </w:p>
    <w:p>
      <w:pPr>
        <w:pStyle w:val="ListBullet"/>
      </w:pPr>
      <w:r>
        <w:t xml:space="preserve">            Action.js</w:t>
      </w:r>
    </w:p>
    <w:p>
      <w:pPr>
        <w:pStyle w:val="ListBullet"/>
      </w:pPr>
      <w:r>
        <w:t xml:space="preserve">            Action.js.map</w:t>
      </w:r>
    </w:p>
    <w:p>
      <w:pPr>
        <w:pStyle w:val="ListBullet"/>
      </w:pPr>
      <w:r>
        <w:t xml:space="preserve">            animationFrame.js</w:t>
      </w:r>
    </w:p>
    <w:p>
      <w:pPr>
        <w:pStyle w:val="ListBullet"/>
      </w:pPr>
      <w:r>
        <w:t xml:space="preserve">            animationFrame.js.map</w:t>
      </w:r>
    </w:p>
    <w:p>
      <w:pPr>
        <w:pStyle w:val="ListBullet"/>
      </w:pPr>
      <w:r>
        <w:t xml:space="preserve">            AnimationFrameAction.js</w:t>
      </w:r>
    </w:p>
    <w:p>
      <w:pPr>
        <w:pStyle w:val="ListBullet"/>
      </w:pPr>
      <w:r>
        <w:t xml:space="preserve">            AnimationFrameAction.js.map</w:t>
      </w:r>
    </w:p>
    <w:p>
      <w:pPr>
        <w:pStyle w:val="ListBullet"/>
      </w:pPr>
      <w:r>
        <w:t xml:space="preserve">            animationFrameProvider.js</w:t>
      </w:r>
    </w:p>
    <w:p>
      <w:pPr>
        <w:pStyle w:val="ListBullet"/>
      </w:pPr>
      <w:r>
        <w:t xml:space="preserve">            animationFrameProvider.js.map</w:t>
      </w:r>
    </w:p>
    <w:p>
      <w:pPr>
        <w:pStyle w:val="ListBullet"/>
      </w:pPr>
      <w:r>
        <w:t xml:space="preserve">            AnimationFrameScheduler.js</w:t>
      </w:r>
    </w:p>
    <w:p>
      <w:pPr>
        <w:pStyle w:val="ListBullet"/>
      </w:pPr>
      <w:r>
        <w:t xml:space="preserve">            AnimationFrameScheduler.js.map</w:t>
      </w:r>
    </w:p>
    <w:p>
      <w:pPr>
        <w:pStyle w:val="ListBullet"/>
      </w:pPr>
      <w:r>
        <w:t xml:space="preserve">            asap.js</w:t>
      </w:r>
    </w:p>
    <w:p>
      <w:pPr>
        <w:pStyle w:val="ListBullet"/>
      </w:pPr>
      <w:r>
        <w:t xml:space="preserve">            asap.js.map</w:t>
      </w:r>
    </w:p>
    <w:p>
      <w:pPr>
        <w:pStyle w:val="ListBullet"/>
      </w:pPr>
      <w:r>
        <w:t xml:space="preserve">            AsapAction.js</w:t>
      </w:r>
    </w:p>
    <w:p>
      <w:pPr>
        <w:pStyle w:val="ListBullet"/>
      </w:pPr>
      <w:r>
        <w:t xml:space="preserve">            AsapAction.js.map</w:t>
      </w:r>
    </w:p>
    <w:p>
      <w:pPr>
        <w:pStyle w:val="ListBullet"/>
      </w:pPr>
      <w:r>
        <w:t xml:space="preserve">            AsapScheduler.js</w:t>
      </w:r>
    </w:p>
    <w:p>
      <w:pPr>
        <w:pStyle w:val="ListBullet"/>
      </w:pPr>
      <w:r>
        <w:t xml:space="preserve">            AsapScheduler.js.map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async.js.map</w:t>
      </w:r>
    </w:p>
    <w:p>
      <w:pPr>
        <w:pStyle w:val="ListBullet"/>
      </w:pPr>
      <w:r>
        <w:t xml:space="preserve">            AsyncAction.js</w:t>
      </w:r>
    </w:p>
    <w:p>
      <w:pPr>
        <w:pStyle w:val="ListBullet"/>
      </w:pPr>
      <w:r>
        <w:t xml:space="preserve">            AsyncAction.js.map</w:t>
      </w:r>
    </w:p>
    <w:p>
      <w:pPr>
        <w:pStyle w:val="ListBullet"/>
      </w:pPr>
      <w:r>
        <w:t xml:space="preserve">            AsyncScheduler.js</w:t>
      </w:r>
    </w:p>
    <w:p>
      <w:pPr>
        <w:pStyle w:val="ListBullet"/>
      </w:pPr>
      <w:r>
        <w:t xml:space="preserve">            AsyncScheduler.js.map</w:t>
      </w:r>
    </w:p>
    <w:p>
      <w:pPr>
        <w:pStyle w:val="ListBullet"/>
      </w:pPr>
      <w:r>
        <w:t xml:space="preserve">            dateTimestampProvider.js</w:t>
      </w:r>
    </w:p>
    <w:p>
      <w:pPr>
        <w:pStyle w:val="ListBullet"/>
      </w:pPr>
      <w:r>
        <w:t xml:space="preserve">            dateTimestampProvider.js.map</w:t>
      </w:r>
    </w:p>
    <w:p>
      <w:pPr>
        <w:pStyle w:val="ListBullet"/>
      </w:pPr>
      <w:r>
        <w:t xml:space="preserve">            immediateProvider.js</w:t>
      </w:r>
    </w:p>
    <w:p>
      <w:pPr>
        <w:pStyle w:val="ListBullet"/>
      </w:pPr>
      <w:r>
        <w:t xml:space="preserve">            immediateProvider.js.map</w:t>
      </w:r>
    </w:p>
    <w:p>
      <w:pPr>
        <w:pStyle w:val="ListBullet"/>
      </w:pPr>
      <w:r>
        <w:t xml:space="preserve">            intervalProvider.js</w:t>
      </w:r>
    </w:p>
    <w:p>
      <w:pPr>
        <w:pStyle w:val="ListBullet"/>
      </w:pPr>
      <w:r>
        <w:t xml:space="preserve">            intervalProvider.js.map</w:t>
      </w:r>
    </w:p>
    <w:p>
      <w:pPr>
        <w:pStyle w:val="ListBullet"/>
      </w:pPr>
      <w:r>
        <w:t xml:space="preserve">            performanceTimestampProvider.js</w:t>
      </w:r>
    </w:p>
    <w:p>
      <w:pPr>
        <w:pStyle w:val="ListBullet"/>
      </w:pPr>
      <w:r>
        <w:t xml:space="preserve">            performanceTimestampProvider.js.map</w:t>
      </w:r>
    </w:p>
    <w:p>
      <w:pPr>
        <w:pStyle w:val="ListBullet"/>
      </w:pPr>
      <w:r>
        <w:t xml:space="preserve">            queue.js</w:t>
      </w:r>
    </w:p>
    <w:p>
      <w:pPr>
        <w:pStyle w:val="ListBullet"/>
      </w:pPr>
      <w:r>
        <w:t xml:space="preserve">            queue.js.map</w:t>
      </w:r>
    </w:p>
    <w:p>
      <w:pPr>
        <w:pStyle w:val="ListBullet"/>
      </w:pPr>
      <w:r>
        <w:t xml:space="preserve">            QueueAction.js</w:t>
      </w:r>
    </w:p>
    <w:p>
      <w:pPr>
        <w:pStyle w:val="ListBullet"/>
      </w:pPr>
      <w:r>
        <w:t xml:space="preserve">            QueueAction.js.map</w:t>
      </w:r>
    </w:p>
    <w:p>
      <w:pPr>
        <w:pStyle w:val="ListBullet"/>
      </w:pPr>
      <w:r>
        <w:t xml:space="preserve">            QueueScheduler.js</w:t>
      </w:r>
    </w:p>
    <w:p>
      <w:pPr>
        <w:pStyle w:val="ListBullet"/>
      </w:pPr>
      <w:r>
        <w:t xml:space="preserve">            QueueScheduler.js.map</w:t>
      </w:r>
    </w:p>
    <w:p>
      <w:pPr>
        <w:pStyle w:val="ListBullet"/>
      </w:pPr>
      <w:r>
        <w:t xml:space="preserve">            timeoutProvider.js</w:t>
      </w:r>
    </w:p>
    <w:p>
      <w:pPr>
        <w:pStyle w:val="ListBullet"/>
      </w:pPr>
      <w:r>
        <w:t xml:space="preserve">            timeoutProvider.js.map</w:t>
      </w:r>
    </w:p>
    <w:p>
      <w:pPr>
        <w:pStyle w:val="ListBullet"/>
      </w:pPr>
      <w:r>
        <w:t xml:space="preserve">            timerHandle.js</w:t>
      </w:r>
    </w:p>
    <w:p>
      <w:pPr>
        <w:pStyle w:val="ListBullet"/>
      </w:pPr>
      <w:r>
        <w:t xml:space="preserve">            timerHandle.js.map</w:t>
      </w:r>
    </w:p>
    <w:p>
      <w:pPr>
        <w:pStyle w:val="ListBullet"/>
      </w:pPr>
      <w:r>
        <w:t xml:space="preserve">            VirtualTimeScheduler.js</w:t>
      </w:r>
    </w:p>
    <w:p>
      <w:pPr>
        <w:pStyle w:val="ListBullet"/>
      </w:pPr>
      <w:r>
        <w:t xml:space="preserve">            VirtualTimeScheduler.js.map</w:t>
      </w:r>
    </w:p>
    <w:p>
      <w:r>
        <w:t xml:space="preserve">          symbol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iterator.js.map</w:t>
      </w:r>
    </w:p>
    <w:p>
      <w:pPr>
        <w:pStyle w:val="ListBullet"/>
      </w:pPr>
      <w:r>
        <w:t xml:space="preserve">            observable.js</w:t>
      </w:r>
    </w:p>
    <w:p>
      <w:pPr>
        <w:pStyle w:val="ListBullet"/>
      </w:pPr>
      <w:r>
        <w:t xml:space="preserve">            observable.js.map</w:t>
      </w:r>
    </w:p>
    <w:p>
      <w:r>
        <w:t xml:space="preserve">          testing</w:t>
      </w:r>
    </w:p>
    <w:p>
      <w:pPr>
        <w:pStyle w:val="ListBullet"/>
      </w:pPr>
      <w:r>
        <w:t xml:space="preserve">            ColdObservable.js</w:t>
      </w:r>
    </w:p>
    <w:p>
      <w:pPr>
        <w:pStyle w:val="ListBullet"/>
      </w:pPr>
      <w:r>
        <w:t xml:space="preserve">            ColdObservable.js.map</w:t>
      </w:r>
    </w:p>
    <w:p>
      <w:pPr>
        <w:pStyle w:val="ListBullet"/>
      </w:pPr>
      <w:r>
        <w:t xml:space="preserve">            HotObservable.js</w:t>
      </w:r>
    </w:p>
    <w:p>
      <w:pPr>
        <w:pStyle w:val="ListBullet"/>
      </w:pPr>
      <w:r>
        <w:t xml:space="preserve">            HotObservable.js.map</w:t>
      </w:r>
    </w:p>
    <w:p>
      <w:pPr>
        <w:pStyle w:val="ListBullet"/>
      </w:pPr>
      <w:r>
        <w:t xml:space="preserve">            SubscriptionLog.js</w:t>
      </w:r>
    </w:p>
    <w:p>
      <w:pPr>
        <w:pStyle w:val="ListBullet"/>
      </w:pPr>
      <w:r>
        <w:t xml:space="preserve">            SubscriptionLog.js.map</w:t>
      </w:r>
    </w:p>
    <w:p>
      <w:pPr>
        <w:pStyle w:val="ListBullet"/>
      </w:pPr>
      <w:r>
        <w:t xml:space="preserve">            SubscriptionLoggable.js</w:t>
      </w:r>
    </w:p>
    <w:p>
      <w:pPr>
        <w:pStyle w:val="ListBullet"/>
      </w:pPr>
      <w:r>
        <w:t xml:space="preserve">            SubscriptionLoggable.js.map</w:t>
      </w:r>
    </w:p>
    <w:p>
      <w:pPr>
        <w:pStyle w:val="ListBullet"/>
      </w:pPr>
      <w:r>
        <w:t xml:space="preserve">            TestMessage.js</w:t>
      </w:r>
    </w:p>
    <w:p>
      <w:pPr>
        <w:pStyle w:val="ListBullet"/>
      </w:pPr>
      <w:r>
        <w:t xml:space="preserve">            TestMessage.js.map</w:t>
      </w:r>
    </w:p>
    <w:p>
      <w:pPr>
        <w:pStyle w:val="ListBullet"/>
      </w:pPr>
      <w:r>
        <w:t xml:space="preserve">            TestScheduler.js</w:t>
      </w:r>
    </w:p>
    <w:p>
      <w:pPr>
        <w:pStyle w:val="ListBullet"/>
      </w:pPr>
      <w:r>
        <w:t xml:space="preserve">            TestScheduler.js.map</w:t>
      </w:r>
    </w:p>
    <w:p>
      <w:r>
        <w:t xml:space="preserve">          util</w:t>
      </w:r>
    </w:p>
    <w:p>
      <w:pPr>
        <w:pStyle w:val="ListBullet"/>
      </w:pPr>
      <w:r>
        <w:t xml:space="preserve">            applyMixins.js</w:t>
      </w:r>
    </w:p>
    <w:p>
      <w:pPr>
        <w:pStyle w:val="ListBullet"/>
      </w:pPr>
      <w:r>
        <w:t xml:space="preserve">            applyMixins.js.map</w:t>
      </w:r>
    </w:p>
    <w:p>
      <w:pPr>
        <w:pStyle w:val="ListBullet"/>
      </w:pPr>
      <w:r>
        <w:t xml:space="preserve">            args.js</w:t>
      </w:r>
    </w:p>
    <w:p>
      <w:pPr>
        <w:pStyle w:val="ListBullet"/>
      </w:pPr>
      <w:r>
        <w:t xml:space="preserve">            args.js.map</w:t>
      </w:r>
    </w:p>
    <w:p>
      <w:pPr>
        <w:pStyle w:val="ListBullet"/>
      </w:pPr>
      <w:r>
        <w:t xml:space="preserve">            argsArgArrayOrObject.js</w:t>
      </w:r>
    </w:p>
    <w:p>
      <w:pPr>
        <w:pStyle w:val="ListBullet"/>
      </w:pPr>
      <w:r>
        <w:t xml:space="preserve">            argsArgArrayOrObject.js.map</w:t>
      </w:r>
    </w:p>
    <w:p>
      <w:pPr>
        <w:pStyle w:val="ListBullet"/>
      </w:pPr>
      <w:r>
        <w:t xml:space="preserve">            argsOrArgArray.js</w:t>
      </w:r>
    </w:p>
    <w:p>
      <w:pPr>
        <w:pStyle w:val="ListBullet"/>
      </w:pPr>
      <w:r>
        <w:t xml:space="preserve">            argsOrArgArray.js.map</w:t>
      </w:r>
    </w:p>
    <w:p>
      <w:pPr>
        <w:pStyle w:val="ListBullet"/>
      </w:pPr>
      <w:r>
        <w:t xml:space="preserve">            ArgumentOutOfRangeError.js</w:t>
      </w:r>
    </w:p>
    <w:p>
      <w:pPr>
        <w:pStyle w:val="ListBullet"/>
      </w:pPr>
      <w:r>
        <w:t xml:space="preserve">            ArgumentOutOfRangeError.js.map</w:t>
      </w:r>
    </w:p>
    <w:p>
      <w:pPr>
        <w:pStyle w:val="ListBullet"/>
      </w:pPr>
      <w:r>
        <w:t xml:space="preserve">            arrRemove.js</w:t>
      </w:r>
    </w:p>
    <w:p>
      <w:pPr>
        <w:pStyle w:val="ListBullet"/>
      </w:pPr>
      <w:r>
        <w:t xml:space="preserve">            arrRemove.js.map</w:t>
      </w:r>
    </w:p>
    <w:p>
      <w:pPr>
        <w:pStyle w:val="ListBullet"/>
      </w:pPr>
      <w:r>
        <w:t xml:space="preserve">            createErrorClass.js</w:t>
      </w:r>
    </w:p>
    <w:p>
      <w:pPr>
        <w:pStyle w:val="ListBullet"/>
      </w:pPr>
      <w:r>
        <w:t xml:space="preserve">            createErrorClass.js.map</w:t>
      </w:r>
    </w:p>
    <w:p>
      <w:pPr>
        <w:pStyle w:val="ListBullet"/>
      </w:pPr>
      <w:r>
        <w:t xml:space="preserve">            createObject.js</w:t>
      </w:r>
    </w:p>
    <w:p>
      <w:pPr>
        <w:pStyle w:val="ListBullet"/>
      </w:pPr>
      <w:r>
        <w:t xml:space="preserve">            createObject.js.map</w:t>
      </w:r>
    </w:p>
    <w:p>
      <w:pPr>
        <w:pStyle w:val="ListBullet"/>
      </w:pPr>
      <w:r>
        <w:t xml:space="preserve">            EmptyError.js</w:t>
      </w:r>
    </w:p>
    <w:p>
      <w:pPr>
        <w:pStyle w:val="ListBullet"/>
      </w:pPr>
      <w:r>
        <w:t xml:space="preserve">            EmptyError.js.map</w:t>
      </w:r>
    </w:p>
    <w:p>
      <w:pPr>
        <w:pStyle w:val="ListBullet"/>
      </w:pPr>
      <w:r>
        <w:t xml:space="preserve">            errorContext.js</w:t>
      </w:r>
    </w:p>
    <w:p>
      <w:pPr>
        <w:pStyle w:val="ListBullet"/>
      </w:pPr>
      <w:r>
        <w:t xml:space="preserve">            errorContext.js.map</w:t>
      </w:r>
    </w:p>
    <w:p>
      <w:pPr>
        <w:pStyle w:val="ListBullet"/>
      </w:pPr>
      <w:r>
        <w:t xml:space="preserve">            executeSchedule.js</w:t>
      </w:r>
    </w:p>
    <w:p>
      <w:pPr>
        <w:pStyle w:val="ListBullet"/>
      </w:pPr>
      <w:r>
        <w:t xml:space="preserve">            executeSchedule.js.map</w:t>
      </w:r>
    </w:p>
    <w:p>
      <w:pPr>
        <w:pStyle w:val="ListBullet"/>
      </w:pPr>
      <w:r>
        <w:t xml:space="preserve">            identity.js</w:t>
      </w:r>
    </w:p>
    <w:p>
      <w:pPr>
        <w:pStyle w:val="ListBullet"/>
      </w:pPr>
      <w:r>
        <w:t xml:space="preserve">            identity.js.map</w:t>
      </w:r>
    </w:p>
    <w:p>
      <w:pPr>
        <w:pStyle w:val="ListBullet"/>
      </w:pPr>
      <w:r>
        <w:t xml:space="preserve">            Immediate.js</w:t>
      </w:r>
    </w:p>
    <w:p>
      <w:pPr>
        <w:pStyle w:val="ListBullet"/>
      </w:pPr>
      <w:r>
        <w:t xml:space="preserve">            Immediate.js.map</w:t>
      </w:r>
    </w:p>
    <w:p>
      <w:pPr>
        <w:pStyle w:val="ListBullet"/>
      </w:pPr>
      <w:r>
        <w:t xml:space="preserve">            isArrayLike.js</w:t>
      </w:r>
    </w:p>
    <w:p>
      <w:pPr>
        <w:pStyle w:val="ListBullet"/>
      </w:pPr>
      <w:r>
        <w:t xml:space="preserve">            isArrayLike.js.map</w:t>
      </w:r>
    </w:p>
    <w:p>
      <w:pPr>
        <w:pStyle w:val="ListBullet"/>
      </w:pPr>
      <w:r>
        <w:t xml:space="preserve">            isAsyncIterable.js</w:t>
      </w:r>
    </w:p>
    <w:p>
      <w:pPr>
        <w:pStyle w:val="ListBullet"/>
      </w:pPr>
      <w:r>
        <w:t xml:space="preserve">            isAsyncIterable.js.map</w:t>
      </w:r>
    </w:p>
    <w:p>
      <w:pPr>
        <w:pStyle w:val="ListBullet"/>
      </w:pPr>
      <w:r>
        <w:t xml:space="preserve">            isDate.js</w:t>
      </w:r>
    </w:p>
    <w:p>
      <w:pPr>
        <w:pStyle w:val="ListBullet"/>
      </w:pPr>
      <w:r>
        <w:t xml:space="preserve">            isDate.js.map</w:t>
      </w:r>
    </w:p>
    <w:p>
      <w:pPr>
        <w:pStyle w:val="ListBullet"/>
      </w:pPr>
      <w:r>
        <w:t xml:space="preserve">            isFunction.js</w:t>
      </w:r>
    </w:p>
    <w:p>
      <w:pPr>
        <w:pStyle w:val="ListBullet"/>
      </w:pPr>
      <w:r>
        <w:t xml:space="preserve">            isFunction.js.map</w:t>
      </w:r>
    </w:p>
    <w:p>
      <w:pPr>
        <w:pStyle w:val="ListBullet"/>
      </w:pPr>
      <w:r>
        <w:t xml:space="preserve">            isInteropObservable.js</w:t>
      </w:r>
    </w:p>
    <w:p>
      <w:pPr>
        <w:pStyle w:val="ListBullet"/>
      </w:pPr>
      <w:r>
        <w:t xml:space="preserve">            isInteropObservable.js.map</w:t>
      </w:r>
    </w:p>
    <w:p>
      <w:pPr>
        <w:pStyle w:val="ListBullet"/>
      </w:pPr>
      <w:r>
        <w:t xml:space="preserve">            isIterable.js</w:t>
      </w:r>
    </w:p>
    <w:p>
      <w:pPr>
        <w:pStyle w:val="ListBullet"/>
      </w:pPr>
      <w:r>
        <w:t xml:space="preserve">            isIterable.js.map</w:t>
      </w:r>
    </w:p>
    <w:p>
      <w:pPr>
        <w:pStyle w:val="ListBullet"/>
      </w:pPr>
      <w:r>
        <w:t xml:space="preserve">            isObservable.js</w:t>
      </w:r>
    </w:p>
    <w:p>
      <w:pPr>
        <w:pStyle w:val="ListBullet"/>
      </w:pPr>
      <w:r>
        <w:t xml:space="preserve">            isObservable.js.map</w:t>
      </w:r>
    </w:p>
    <w:p>
      <w:pPr>
        <w:pStyle w:val="ListBullet"/>
      </w:pPr>
      <w:r>
        <w:t xml:space="preserve">            isPromise.js</w:t>
      </w:r>
    </w:p>
    <w:p>
      <w:pPr>
        <w:pStyle w:val="ListBullet"/>
      </w:pPr>
      <w:r>
        <w:t xml:space="preserve">            isPromise.js.map</w:t>
      </w:r>
    </w:p>
    <w:p>
      <w:pPr>
        <w:pStyle w:val="ListBullet"/>
      </w:pPr>
      <w:r>
        <w:t xml:space="preserve">            isReadableStreamLike.js</w:t>
      </w:r>
    </w:p>
    <w:p>
      <w:pPr>
        <w:pStyle w:val="ListBullet"/>
      </w:pPr>
      <w:r>
        <w:t xml:space="preserve">            isReadableStreamLike.js.map</w:t>
      </w:r>
    </w:p>
    <w:p>
      <w:pPr>
        <w:pStyle w:val="ListBullet"/>
      </w:pPr>
      <w:r>
        <w:t xml:space="preserve">            isScheduler.js</w:t>
      </w:r>
    </w:p>
    <w:p>
      <w:pPr>
        <w:pStyle w:val="ListBullet"/>
      </w:pPr>
      <w:r>
        <w:t xml:space="preserve">            isScheduler.js.map</w:t>
      </w:r>
    </w:p>
    <w:p>
      <w:pPr>
        <w:pStyle w:val="ListBullet"/>
      </w:pPr>
      <w:r>
        <w:t xml:space="preserve">            lift.js</w:t>
      </w:r>
    </w:p>
    <w:p>
      <w:pPr>
        <w:pStyle w:val="ListBullet"/>
      </w:pPr>
      <w:r>
        <w:t xml:space="preserve">            lift.js.map</w:t>
      </w:r>
    </w:p>
    <w:p>
      <w:pPr>
        <w:pStyle w:val="ListBullet"/>
      </w:pPr>
      <w:r>
        <w:t xml:space="preserve">            mapOneOrManyArgs.js</w:t>
      </w:r>
    </w:p>
    <w:p>
      <w:pPr>
        <w:pStyle w:val="ListBullet"/>
      </w:pPr>
      <w:r>
        <w:t xml:space="preserve">            mapOneOrManyArgs.js.map</w:t>
      </w:r>
    </w:p>
    <w:p>
      <w:pPr>
        <w:pStyle w:val="ListBullet"/>
      </w:pPr>
      <w:r>
        <w:t xml:space="preserve">            noop.js</w:t>
      </w:r>
    </w:p>
    <w:p>
      <w:pPr>
        <w:pStyle w:val="ListBullet"/>
      </w:pPr>
      <w:r>
        <w:t xml:space="preserve">            noop.js.map</w:t>
      </w:r>
    </w:p>
    <w:p>
      <w:pPr>
        <w:pStyle w:val="ListBullet"/>
      </w:pPr>
      <w:r>
        <w:t xml:space="preserve">            not.js</w:t>
      </w:r>
    </w:p>
    <w:p>
      <w:pPr>
        <w:pStyle w:val="ListBullet"/>
      </w:pPr>
      <w:r>
        <w:t xml:space="preserve">            not.js.map</w:t>
      </w:r>
    </w:p>
    <w:p>
      <w:pPr>
        <w:pStyle w:val="ListBullet"/>
      </w:pPr>
      <w:r>
        <w:t xml:space="preserve">            NotFoundError.js</w:t>
      </w:r>
    </w:p>
    <w:p>
      <w:pPr>
        <w:pStyle w:val="ListBullet"/>
      </w:pPr>
      <w:r>
        <w:t xml:space="preserve">            NotFoundError.js.map</w:t>
      </w:r>
    </w:p>
    <w:p>
      <w:pPr>
        <w:pStyle w:val="ListBullet"/>
      </w:pPr>
      <w:r>
        <w:t xml:space="preserve">            ObjectUnsubscribedError.js</w:t>
      </w:r>
    </w:p>
    <w:p>
      <w:pPr>
        <w:pStyle w:val="ListBullet"/>
      </w:pPr>
      <w:r>
        <w:t xml:space="preserve">            ObjectUnsubscribedError.js.map</w:t>
      </w:r>
    </w:p>
    <w:p>
      <w:pPr>
        <w:pStyle w:val="ListBullet"/>
      </w:pPr>
      <w:r>
        <w:t xml:space="preserve">            pipe.js</w:t>
      </w:r>
    </w:p>
    <w:p>
      <w:pPr>
        <w:pStyle w:val="ListBullet"/>
      </w:pPr>
      <w:r>
        <w:t xml:space="preserve">            pipe.js.map</w:t>
      </w:r>
    </w:p>
    <w:p>
      <w:pPr>
        <w:pStyle w:val="ListBullet"/>
      </w:pPr>
      <w:r>
        <w:t xml:space="preserve">            reportUnhandledError.js</w:t>
      </w:r>
    </w:p>
    <w:p>
      <w:pPr>
        <w:pStyle w:val="ListBullet"/>
      </w:pPr>
      <w:r>
        <w:t xml:space="preserve">            reportUnhandledError.js.map</w:t>
      </w:r>
    </w:p>
    <w:p>
      <w:pPr>
        <w:pStyle w:val="ListBullet"/>
      </w:pPr>
      <w:r>
        <w:t xml:space="preserve">            SequenceError.js</w:t>
      </w:r>
    </w:p>
    <w:p>
      <w:pPr>
        <w:pStyle w:val="ListBullet"/>
      </w:pPr>
      <w:r>
        <w:t xml:space="preserve">            SequenceError.js.map</w:t>
      </w:r>
    </w:p>
    <w:p>
      <w:pPr>
        <w:pStyle w:val="ListBullet"/>
      </w:pPr>
      <w:r>
        <w:t xml:space="preserve">            subscribeToArray.js</w:t>
      </w:r>
    </w:p>
    <w:p>
      <w:pPr>
        <w:pStyle w:val="ListBullet"/>
      </w:pPr>
      <w:r>
        <w:t xml:space="preserve">            subscribeToArray.js.map</w:t>
      </w:r>
    </w:p>
    <w:p>
      <w:pPr>
        <w:pStyle w:val="ListBullet"/>
      </w:pPr>
      <w:r>
        <w:t xml:space="preserve">            throwUnobservableError.js</w:t>
      </w:r>
    </w:p>
    <w:p>
      <w:pPr>
        <w:pStyle w:val="ListBullet"/>
      </w:pPr>
      <w:r>
        <w:t xml:space="preserve">            throwUnobservableError.js.map</w:t>
      </w:r>
    </w:p>
    <w:p>
      <w:pPr>
        <w:pStyle w:val="ListBullet"/>
      </w:pPr>
      <w:r>
        <w:t xml:space="preserve">            UnsubscriptionError.js</w:t>
      </w:r>
    </w:p>
    <w:p>
      <w:pPr>
        <w:pStyle w:val="ListBullet"/>
      </w:pPr>
      <w:r>
        <w:t xml:space="preserve">            UnsubscriptionError.js.map</w:t>
      </w:r>
    </w:p>
    <w:p>
      <w:pPr>
        <w:pStyle w:val="ListBullet"/>
      </w:pPr>
      <w:r>
        <w:t xml:space="preserve">            workarounds.js</w:t>
      </w:r>
    </w:p>
    <w:p>
      <w:pPr>
        <w:pStyle w:val="ListBullet"/>
      </w:pPr>
      <w:r>
        <w:t xml:space="preserve">            workarounds.js.map</w:t>
      </w:r>
    </w:p>
    <w:p>
      <w:pPr>
        <w:pStyle w:val="ListBullet"/>
      </w:pPr>
      <w:r>
        <w:t xml:space="preserve">          AnyCatcher.js</w:t>
      </w:r>
    </w:p>
    <w:p>
      <w:pPr>
        <w:pStyle w:val="ListBullet"/>
      </w:pPr>
      <w:r>
        <w:t xml:space="preserve">          AnyCatcher.js.map</w:t>
      </w:r>
    </w:p>
    <w:p>
      <w:pPr>
        <w:pStyle w:val="ListBullet"/>
      </w:pPr>
      <w:r>
        <w:t xml:space="preserve">          AsyncSubject.js</w:t>
      </w:r>
    </w:p>
    <w:p>
      <w:pPr>
        <w:pStyle w:val="ListBullet"/>
      </w:pPr>
      <w:r>
        <w:t xml:space="preserve">          AsyncSubject.js.map</w:t>
      </w:r>
    </w:p>
    <w:p>
      <w:pPr>
        <w:pStyle w:val="ListBullet"/>
      </w:pPr>
      <w:r>
        <w:t xml:space="preserve">          BehaviorSubject.js</w:t>
      </w:r>
    </w:p>
    <w:p>
      <w:pPr>
        <w:pStyle w:val="ListBullet"/>
      </w:pPr>
      <w:r>
        <w:t xml:space="preserve">          BehaviorSubject.js.map</w:t>
      </w:r>
    </w:p>
    <w:p>
      <w:pPr>
        <w:pStyle w:val="ListBullet"/>
      </w:pPr>
      <w:r>
        <w:t xml:space="preserve">          config.js</w:t>
      </w:r>
    </w:p>
    <w:p>
      <w:pPr>
        <w:pStyle w:val="ListBullet"/>
      </w:pPr>
      <w:r>
        <w:t xml:space="preserve">          config.js.map</w:t>
      </w:r>
    </w:p>
    <w:p>
      <w:pPr>
        <w:pStyle w:val="ListBullet"/>
      </w:pPr>
      <w:r>
        <w:t xml:space="preserve">          firstValueFrom.js</w:t>
      </w:r>
    </w:p>
    <w:p>
      <w:pPr>
        <w:pStyle w:val="ListBullet"/>
      </w:pPr>
      <w:r>
        <w:t xml:space="preserve">          firstValueFrom.js.map</w:t>
      </w:r>
    </w:p>
    <w:p>
      <w:pPr>
        <w:pStyle w:val="ListBullet"/>
      </w:pPr>
      <w:r>
        <w:t xml:space="preserve">          lastValueFrom.js</w:t>
      </w:r>
    </w:p>
    <w:p>
      <w:pPr>
        <w:pStyle w:val="ListBullet"/>
      </w:pPr>
      <w:r>
        <w:t xml:space="preserve">          lastValueFrom.js.map</w:t>
      </w:r>
    </w:p>
    <w:p>
      <w:pPr>
        <w:pStyle w:val="ListBullet"/>
      </w:pPr>
      <w:r>
        <w:t xml:space="preserve">          Notification.js</w:t>
      </w:r>
    </w:p>
    <w:p>
      <w:pPr>
        <w:pStyle w:val="ListBullet"/>
      </w:pPr>
      <w:r>
        <w:t xml:space="preserve">          Notification.js.map</w:t>
      </w:r>
    </w:p>
    <w:p>
      <w:pPr>
        <w:pStyle w:val="ListBullet"/>
      </w:pPr>
      <w:r>
        <w:t xml:space="preserve">          NotificationFactories.js</w:t>
      </w:r>
    </w:p>
    <w:p>
      <w:pPr>
        <w:pStyle w:val="ListBullet"/>
      </w:pPr>
      <w:r>
        <w:t xml:space="preserve">          NotificationFactories.js.map</w:t>
      </w:r>
    </w:p>
    <w:p>
      <w:pPr>
        <w:pStyle w:val="ListBullet"/>
      </w:pPr>
      <w:r>
        <w:t xml:space="preserve">          Observable.js</w:t>
      </w:r>
    </w:p>
    <w:p>
      <w:pPr>
        <w:pStyle w:val="ListBullet"/>
      </w:pPr>
      <w:r>
        <w:t xml:space="preserve">          Observable.js.map</w:t>
      </w:r>
    </w:p>
    <w:p>
      <w:pPr>
        <w:pStyle w:val="ListBullet"/>
      </w:pPr>
      <w:r>
        <w:t xml:space="preserve">          Operator.js</w:t>
      </w:r>
    </w:p>
    <w:p>
      <w:pPr>
        <w:pStyle w:val="ListBullet"/>
      </w:pPr>
      <w:r>
        <w:t xml:space="preserve">          Operator.js.map</w:t>
      </w:r>
    </w:p>
    <w:p>
      <w:pPr>
        <w:pStyle w:val="ListBullet"/>
      </w:pPr>
      <w:r>
        <w:t xml:space="preserve">          ReplaySubject.js</w:t>
      </w:r>
    </w:p>
    <w:p>
      <w:pPr>
        <w:pStyle w:val="ListBullet"/>
      </w:pPr>
      <w:r>
        <w:t xml:space="preserve">          ReplaySubject.js.map</w:t>
      </w:r>
    </w:p>
    <w:p>
      <w:pPr>
        <w:pStyle w:val="ListBullet"/>
      </w:pPr>
      <w:r>
        <w:t xml:space="preserve">          Scheduler.js</w:t>
      </w:r>
    </w:p>
    <w:p>
      <w:pPr>
        <w:pStyle w:val="ListBullet"/>
      </w:pPr>
      <w:r>
        <w:t xml:space="preserve">          Scheduler.js.map</w:t>
      </w:r>
    </w:p>
    <w:p>
      <w:pPr>
        <w:pStyle w:val="ListBullet"/>
      </w:pPr>
      <w:r>
        <w:t xml:space="preserve">          Subject.js</w:t>
      </w:r>
    </w:p>
    <w:p>
      <w:pPr>
        <w:pStyle w:val="ListBullet"/>
      </w:pPr>
      <w:r>
        <w:t xml:space="preserve">          Subject.js.map</w:t>
      </w:r>
    </w:p>
    <w:p>
      <w:pPr>
        <w:pStyle w:val="ListBullet"/>
      </w:pPr>
      <w:r>
        <w:t xml:space="preserve">          Subscriber.js</w:t>
      </w:r>
    </w:p>
    <w:p>
      <w:pPr>
        <w:pStyle w:val="ListBullet"/>
      </w:pPr>
      <w:r>
        <w:t xml:space="preserve">          Subscriber.js.map</w:t>
      </w:r>
    </w:p>
    <w:p>
      <w:pPr>
        <w:pStyle w:val="ListBullet"/>
      </w:pPr>
      <w:r>
        <w:t xml:space="preserve">          Subscription.js</w:t>
      </w:r>
    </w:p>
    <w:p>
      <w:pPr>
        <w:pStyle w:val="ListBullet"/>
      </w:pPr>
      <w:r>
        <w:t xml:space="preserve">          Subscription.js.map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types.js.map</w:t>
      </w:r>
    </w:p>
    <w:p>
      <w:r>
        <w:t xml:space="preserve">        operators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testing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webSocket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r>
        <w:t xml:space="preserve">      types</w:t>
      </w:r>
    </w:p>
    <w:p>
      <w:r>
        <w:t xml:space="preserve">        ajax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r>
        <w:t xml:space="preserve">        fetch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r>
        <w:t xml:space="preserve">        internal</w:t>
      </w:r>
    </w:p>
    <w:p>
      <w:r>
        <w:t xml:space="preserve">          ajax</w:t>
      </w:r>
    </w:p>
    <w:p>
      <w:pPr>
        <w:pStyle w:val="ListBullet"/>
      </w:pPr>
      <w:r>
        <w:t xml:space="preserve">            ajax.d.ts</w:t>
      </w:r>
    </w:p>
    <w:p>
      <w:pPr>
        <w:pStyle w:val="ListBullet"/>
      </w:pPr>
      <w:r>
        <w:t xml:space="preserve">            ajax.d.ts.map</w:t>
      </w:r>
    </w:p>
    <w:p>
      <w:pPr>
        <w:pStyle w:val="ListBullet"/>
      </w:pPr>
      <w:r>
        <w:t xml:space="preserve">            AjaxResponse.d.ts</w:t>
      </w:r>
    </w:p>
    <w:p>
      <w:pPr>
        <w:pStyle w:val="ListBullet"/>
      </w:pPr>
      <w:r>
        <w:t xml:space="preserve">            AjaxResponse.d.ts.map</w:t>
      </w:r>
    </w:p>
    <w:p>
      <w:pPr>
        <w:pStyle w:val="ListBullet"/>
      </w:pPr>
      <w:r>
        <w:t xml:space="preserve">            errors.d.ts</w:t>
      </w:r>
    </w:p>
    <w:p>
      <w:pPr>
        <w:pStyle w:val="ListBullet"/>
      </w:pPr>
      <w:r>
        <w:t xml:space="preserve">            errors.d.ts.map</w:t>
      </w:r>
    </w:p>
    <w:p>
      <w:pPr>
        <w:pStyle w:val="ListBullet"/>
      </w:pPr>
      <w:r>
        <w:t xml:space="preserve">            getXHRResponse.d.ts</w:t>
      </w:r>
    </w:p>
    <w:p>
      <w:pPr>
        <w:pStyle w:val="ListBullet"/>
      </w:pPr>
      <w:r>
        <w:t xml:space="preserve">            getXHRResponse.d.ts.map</w:t>
      </w:r>
    </w:p>
    <w:p>
      <w:pPr>
        <w:pStyle w:val="ListBullet"/>
      </w:pPr>
      <w:r>
        <w:t xml:space="preserve">            types.d.ts</w:t>
      </w:r>
    </w:p>
    <w:p>
      <w:pPr>
        <w:pStyle w:val="ListBullet"/>
      </w:pPr>
      <w:r>
        <w:t xml:space="preserve">            types.d.ts.map</w:t>
      </w:r>
    </w:p>
    <w:p>
      <w:r>
        <w:t xml:space="preserve">          observable</w:t>
      </w:r>
    </w:p>
    <w:p>
      <w:r>
        <w:t xml:space="preserve">            dom</w:t>
      </w:r>
    </w:p>
    <w:p>
      <w:pPr>
        <w:pStyle w:val="ListBullet"/>
      </w:pPr>
      <w:r>
        <w:t xml:space="preserve">              animationFrames.d.ts</w:t>
      </w:r>
    </w:p>
    <w:p>
      <w:pPr>
        <w:pStyle w:val="ListBullet"/>
      </w:pPr>
      <w:r>
        <w:t xml:space="preserve">              animationFrames.d.ts.map</w:t>
      </w:r>
    </w:p>
    <w:p>
      <w:pPr>
        <w:pStyle w:val="ListBullet"/>
      </w:pPr>
      <w:r>
        <w:t xml:space="preserve">              fetch.d.ts</w:t>
      </w:r>
    </w:p>
    <w:p>
      <w:pPr>
        <w:pStyle w:val="ListBullet"/>
      </w:pPr>
      <w:r>
        <w:t xml:space="preserve">              fetch.d.ts.map</w:t>
      </w:r>
    </w:p>
    <w:p>
      <w:pPr>
        <w:pStyle w:val="ListBullet"/>
      </w:pPr>
      <w:r>
        <w:t xml:space="preserve">              webSocket.d.ts</w:t>
      </w:r>
    </w:p>
    <w:p>
      <w:pPr>
        <w:pStyle w:val="ListBullet"/>
      </w:pPr>
      <w:r>
        <w:t xml:space="preserve">              webSocket.d.ts.map</w:t>
      </w:r>
    </w:p>
    <w:p>
      <w:pPr>
        <w:pStyle w:val="ListBullet"/>
      </w:pPr>
      <w:r>
        <w:t xml:space="preserve">              WebSocketSubject.d.ts</w:t>
      </w:r>
    </w:p>
    <w:p>
      <w:pPr>
        <w:pStyle w:val="ListBullet"/>
      </w:pPr>
      <w:r>
        <w:t xml:space="preserve">              WebSocketSubject.d.ts.map</w:t>
      </w:r>
    </w:p>
    <w:p>
      <w:pPr>
        <w:pStyle w:val="ListBullet"/>
      </w:pPr>
      <w:r>
        <w:t xml:space="preserve">            bindCallback.d.ts</w:t>
      </w:r>
    </w:p>
    <w:p>
      <w:pPr>
        <w:pStyle w:val="ListBullet"/>
      </w:pPr>
      <w:r>
        <w:t xml:space="preserve">            bindCallback.d.ts.map</w:t>
      </w:r>
    </w:p>
    <w:p>
      <w:pPr>
        <w:pStyle w:val="ListBullet"/>
      </w:pPr>
      <w:r>
        <w:t xml:space="preserve">            bindCallbackInternals.d.ts</w:t>
      </w:r>
    </w:p>
    <w:p>
      <w:pPr>
        <w:pStyle w:val="ListBullet"/>
      </w:pPr>
      <w:r>
        <w:t xml:space="preserve">            bindCallbackInternals.d.ts.map</w:t>
      </w:r>
    </w:p>
    <w:p>
      <w:pPr>
        <w:pStyle w:val="ListBullet"/>
      </w:pPr>
      <w:r>
        <w:t xml:space="preserve">            bindNodeCallback.d.ts</w:t>
      </w:r>
    </w:p>
    <w:p>
      <w:pPr>
        <w:pStyle w:val="ListBullet"/>
      </w:pPr>
      <w:r>
        <w:t xml:space="preserve">            bindNodeCallback.d.ts.map</w:t>
      </w:r>
    </w:p>
    <w:p>
      <w:pPr>
        <w:pStyle w:val="ListBullet"/>
      </w:pPr>
      <w:r>
        <w:t xml:space="preserve">            combineLatest.d.ts</w:t>
      </w:r>
    </w:p>
    <w:p>
      <w:pPr>
        <w:pStyle w:val="ListBullet"/>
      </w:pPr>
      <w:r>
        <w:t xml:space="preserve">            combineLatest.d.ts.map</w:t>
      </w:r>
    </w:p>
    <w:p>
      <w:pPr>
        <w:pStyle w:val="ListBullet"/>
      </w:pPr>
      <w:r>
        <w:t xml:space="preserve">            concat.d.ts</w:t>
      </w:r>
    </w:p>
    <w:p>
      <w:pPr>
        <w:pStyle w:val="ListBullet"/>
      </w:pPr>
      <w:r>
        <w:t xml:space="preserve">            concat.d.ts.map</w:t>
      </w:r>
    </w:p>
    <w:p>
      <w:pPr>
        <w:pStyle w:val="ListBullet"/>
      </w:pPr>
      <w:r>
        <w:t xml:space="preserve">            connectable.d.ts</w:t>
      </w:r>
    </w:p>
    <w:p>
      <w:pPr>
        <w:pStyle w:val="ListBullet"/>
      </w:pPr>
      <w:r>
        <w:t xml:space="preserve">            connectable.d.ts.map</w:t>
      </w:r>
    </w:p>
    <w:p>
      <w:pPr>
        <w:pStyle w:val="ListBullet"/>
      </w:pPr>
      <w:r>
        <w:t xml:space="preserve">            ConnectableObservable.d.ts</w:t>
      </w:r>
    </w:p>
    <w:p>
      <w:pPr>
        <w:pStyle w:val="ListBullet"/>
      </w:pPr>
      <w:r>
        <w:t xml:space="preserve">            ConnectableObservable.d.ts.map</w:t>
      </w:r>
    </w:p>
    <w:p>
      <w:pPr>
        <w:pStyle w:val="ListBullet"/>
      </w:pPr>
      <w:r>
        <w:t xml:space="preserve">            defer.d.ts</w:t>
      </w:r>
    </w:p>
    <w:p>
      <w:pPr>
        <w:pStyle w:val="ListBullet"/>
      </w:pPr>
      <w:r>
        <w:t xml:space="preserve">            defer.d.ts.map</w:t>
      </w:r>
    </w:p>
    <w:p>
      <w:pPr>
        <w:pStyle w:val="ListBullet"/>
      </w:pPr>
      <w:r>
        <w:t xml:space="preserve">            empty.d.ts</w:t>
      </w:r>
    </w:p>
    <w:p>
      <w:pPr>
        <w:pStyle w:val="ListBullet"/>
      </w:pPr>
      <w:r>
        <w:t xml:space="preserve">            empty.d.ts.map</w:t>
      </w:r>
    </w:p>
    <w:p>
      <w:pPr>
        <w:pStyle w:val="ListBullet"/>
      </w:pPr>
      <w:r>
        <w:t xml:space="preserve">            forkJoin.d.ts</w:t>
      </w:r>
    </w:p>
    <w:p>
      <w:pPr>
        <w:pStyle w:val="ListBullet"/>
      </w:pPr>
      <w:r>
        <w:t xml:space="preserve">            forkJoin.d.ts.map</w:t>
      </w:r>
    </w:p>
    <w:p>
      <w:pPr>
        <w:pStyle w:val="ListBullet"/>
      </w:pPr>
      <w:r>
        <w:t xml:space="preserve">            from.d.ts</w:t>
      </w:r>
    </w:p>
    <w:p>
      <w:pPr>
        <w:pStyle w:val="ListBullet"/>
      </w:pPr>
      <w:r>
        <w:t xml:space="preserve">            from.d.ts.map</w:t>
      </w:r>
    </w:p>
    <w:p>
      <w:pPr>
        <w:pStyle w:val="ListBullet"/>
      </w:pPr>
      <w:r>
        <w:t xml:space="preserve">            fromEvent.d.ts</w:t>
      </w:r>
    </w:p>
    <w:p>
      <w:pPr>
        <w:pStyle w:val="ListBullet"/>
      </w:pPr>
      <w:r>
        <w:t xml:space="preserve">            fromEvent.d.ts.map</w:t>
      </w:r>
    </w:p>
    <w:p>
      <w:pPr>
        <w:pStyle w:val="ListBullet"/>
      </w:pPr>
      <w:r>
        <w:t xml:space="preserve">            fromEventPattern.d.ts</w:t>
      </w:r>
    </w:p>
    <w:p>
      <w:pPr>
        <w:pStyle w:val="ListBullet"/>
      </w:pPr>
      <w:r>
        <w:t xml:space="preserve">            fromEventPattern.d.ts.map</w:t>
      </w:r>
    </w:p>
    <w:p>
      <w:pPr>
        <w:pStyle w:val="ListBullet"/>
      </w:pPr>
      <w:r>
        <w:t xml:space="preserve">            fromSubscribable.d.ts</w:t>
      </w:r>
    </w:p>
    <w:p>
      <w:pPr>
        <w:pStyle w:val="ListBullet"/>
      </w:pPr>
      <w:r>
        <w:t xml:space="preserve">            fromSubscribable.d.ts.map</w:t>
      </w:r>
    </w:p>
    <w:p>
      <w:pPr>
        <w:pStyle w:val="ListBullet"/>
      </w:pPr>
      <w:r>
        <w:t xml:space="preserve">            generate.d.ts</w:t>
      </w:r>
    </w:p>
    <w:p>
      <w:pPr>
        <w:pStyle w:val="ListBullet"/>
      </w:pPr>
      <w:r>
        <w:t xml:space="preserve">            generate.d.ts.map</w:t>
      </w:r>
    </w:p>
    <w:p>
      <w:pPr>
        <w:pStyle w:val="ListBullet"/>
      </w:pPr>
      <w:r>
        <w:t xml:space="preserve">            iif.d.ts</w:t>
      </w:r>
    </w:p>
    <w:p>
      <w:pPr>
        <w:pStyle w:val="ListBullet"/>
      </w:pPr>
      <w:r>
        <w:t xml:space="preserve">            iif.d.ts.map</w:t>
      </w:r>
    </w:p>
    <w:p>
      <w:pPr>
        <w:pStyle w:val="ListBullet"/>
      </w:pPr>
      <w:r>
        <w:t xml:space="preserve">            innerFrom.d.ts</w:t>
      </w:r>
    </w:p>
    <w:p>
      <w:pPr>
        <w:pStyle w:val="ListBullet"/>
      </w:pPr>
      <w:r>
        <w:t xml:space="preserve">            innerFrom.d.ts.map</w:t>
      </w:r>
    </w:p>
    <w:p>
      <w:pPr>
        <w:pStyle w:val="ListBullet"/>
      </w:pPr>
      <w:r>
        <w:t xml:space="preserve">            interval.d.ts</w:t>
      </w:r>
    </w:p>
    <w:p>
      <w:pPr>
        <w:pStyle w:val="ListBullet"/>
      </w:pPr>
      <w:r>
        <w:t xml:space="preserve">            interval.d.ts.map</w:t>
      </w:r>
    </w:p>
    <w:p>
      <w:pPr>
        <w:pStyle w:val="ListBullet"/>
      </w:pPr>
      <w:r>
        <w:t xml:space="preserve">            merge.d.ts</w:t>
      </w:r>
    </w:p>
    <w:p>
      <w:pPr>
        <w:pStyle w:val="ListBullet"/>
      </w:pPr>
      <w:r>
        <w:t xml:space="preserve">            merge.d.ts.map</w:t>
      </w:r>
    </w:p>
    <w:p>
      <w:pPr>
        <w:pStyle w:val="ListBullet"/>
      </w:pPr>
      <w:r>
        <w:t xml:space="preserve">            never.d.ts</w:t>
      </w:r>
    </w:p>
    <w:p>
      <w:pPr>
        <w:pStyle w:val="ListBullet"/>
      </w:pPr>
      <w:r>
        <w:t xml:space="preserve">            never.d.ts.map</w:t>
      </w:r>
    </w:p>
    <w:p>
      <w:pPr>
        <w:pStyle w:val="ListBullet"/>
      </w:pPr>
      <w:r>
        <w:t xml:space="preserve">            of.d.ts</w:t>
      </w:r>
    </w:p>
    <w:p>
      <w:pPr>
        <w:pStyle w:val="ListBullet"/>
      </w:pPr>
      <w:r>
        <w:t xml:space="preserve">            of.d.ts.map</w:t>
      </w:r>
    </w:p>
    <w:p>
      <w:pPr>
        <w:pStyle w:val="ListBullet"/>
      </w:pPr>
      <w:r>
        <w:t xml:space="preserve">            onErrorResumeNext.d.ts</w:t>
      </w:r>
    </w:p>
    <w:p>
      <w:pPr>
        <w:pStyle w:val="ListBullet"/>
      </w:pPr>
      <w:r>
        <w:t xml:space="preserve">            onErrorResumeNext.d.ts.map</w:t>
      </w:r>
    </w:p>
    <w:p>
      <w:pPr>
        <w:pStyle w:val="ListBullet"/>
      </w:pPr>
      <w:r>
        <w:t xml:space="preserve">            pairs.d.ts</w:t>
      </w:r>
    </w:p>
    <w:p>
      <w:pPr>
        <w:pStyle w:val="ListBullet"/>
      </w:pPr>
      <w:r>
        <w:t xml:space="preserve">            pairs.d.ts.map</w:t>
      </w:r>
    </w:p>
    <w:p>
      <w:pPr>
        <w:pStyle w:val="ListBullet"/>
      </w:pPr>
      <w:r>
        <w:t xml:space="preserve">            partition.d.ts</w:t>
      </w:r>
    </w:p>
    <w:p>
      <w:pPr>
        <w:pStyle w:val="ListBullet"/>
      </w:pPr>
      <w:r>
        <w:t xml:space="preserve">            partition.d.ts.map</w:t>
      </w:r>
    </w:p>
    <w:p>
      <w:pPr>
        <w:pStyle w:val="ListBullet"/>
      </w:pPr>
      <w:r>
        <w:t xml:space="preserve">            race.d.ts</w:t>
      </w:r>
    </w:p>
    <w:p>
      <w:pPr>
        <w:pStyle w:val="ListBullet"/>
      </w:pPr>
      <w:r>
        <w:t xml:space="preserve">            race.d.ts.map</w:t>
      </w:r>
    </w:p>
    <w:p>
      <w:pPr>
        <w:pStyle w:val="ListBullet"/>
      </w:pPr>
      <w:r>
        <w:t xml:space="preserve">            range.d.ts</w:t>
      </w:r>
    </w:p>
    <w:p>
      <w:pPr>
        <w:pStyle w:val="ListBullet"/>
      </w:pPr>
      <w:r>
        <w:t xml:space="preserve">            range.d.ts.map</w:t>
      </w:r>
    </w:p>
    <w:p>
      <w:pPr>
        <w:pStyle w:val="ListBullet"/>
      </w:pPr>
      <w:r>
        <w:t xml:space="preserve">            throwError.d.ts</w:t>
      </w:r>
    </w:p>
    <w:p>
      <w:pPr>
        <w:pStyle w:val="ListBullet"/>
      </w:pPr>
      <w:r>
        <w:t xml:space="preserve">            throwError.d.ts.map</w:t>
      </w:r>
    </w:p>
    <w:p>
      <w:pPr>
        <w:pStyle w:val="ListBullet"/>
      </w:pPr>
      <w:r>
        <w:t xml:space="preserve">            timer.d.ts</w:t>
      </w:r>
    </w:p>
    <w:p>
      <w:pPr>
        <w:pStyle w:val="ListBullet"/>
      </w:pPr>
      <w:r>
        <w:t xml:space="preserve">            timer.d.ts.map</w:t>
      </w:r>
    </w:p>
    <w:p>
      <w:pPr>
        <w:pStyle w:val="ListBullet"/>
      </w:pPr>
      <w:r>
        <w:t xml:space="preserve">            using.d.ts</w:t>
      </w:r>
    </w:p>
    <w:p>
      <w:pPr>
        <w:pStyle w:val="ListBullet"/>
      </w:pPr>
      <w:r>
        <w:t xml:space="preserve">            using.d.ts.map</w:t>
      </w:r>
    </w:p>
    <w:p>
      <w:pPr>
        <w:pStyle w:val="ListBullet"/>
      </w:pPr>
      <w:r>
        <w:t xml:space="preserve">            zip.d.ts</w:t>
      </w:r>
    </w:p>
    <w:p>
      <w:pPr>
        <w:pStyle w:val="ListBullet"/>
      </w:pPr>
      <w:r>
        <w:t xml:space="preserve">            zip.d.ts.map</w:t>
      </w:r>
    </w:p>
    <w:p>
      <w:r>
        <w:t xml:space="preserve">          operators</w:t>
      </w:r>
    </w:p>
    <w:p>
      <w:pPr>
        <w:pStyle w:val="ListBullet"/>
      </w:pPr>
      <w:r>
        <w:t xml:space="preserve">            audit.d.ts</w:t>
      </w:r>
    </w:p>
    <w:p>
      <w:pPr>
        <w:pStyle w:val="ListBullet"/>
      </w:pPr>
      <w:r>
        <w:t xml:space="preserve">            audit.d.ts.map</w:t>
      </w:r>
    </w:p>
    <w:p>
      <w:pPr>
        <w:pStyle w:val="ListBullet"/>
      </w:pPr>
      <w:r>
        <w:t xml:space="preserve">            auditTime.d.ts</w:t>
      </w:r>
    </w:p>
    <w:p>
      <w:pPr>
        <w:pStyle w:val="ListBullet"/>
      </w:pPr>
      <w:r>
        <w:t xml:space="preserve">            auditTime.d.ts.map</w:t>
      </w:r>
    </w:p>
    <w:p>
      <w:pPr>
        <w:pStyle w:val="ListBullet"/>
      </w:pPr>
      <w:r>
        <w:t xml:space="preserve">            buffer.d.ts</w:t>
      </w:r>
    </w:p>
    <w:p>
      <w:pPr>
        <w:pStyle w:val="ListBullet"/>
      </w:pPr>
      <w:r>
        <w:t xml:space="preserve">            buffer.d.ts.map</w:t>
      </w:r>
    </w:p>
    <w:p>
      <w:pPr>
        <w:pStyle w:val="ListBullet"/>
      </w:pPr>
      <w:r>
        <w:t xml:space="preserve">            bufferCount.d.ts</w:t>
      </w:r>
    </w:p>
    <w:p>
      <w:pPr>
        <w:pStyle w:val="ListBullet"/>
      </w:pPr>
      <w:r>
        <w:t xml:space="preserve">            bufferCount.d.ts.map</w:t>
      </w:r>
    </w:p>
    <w:p>
      <w:pPr>
        <w:pStyle w:val="ListBullet"/>
      </w:pPr>
      <w:r>
        <w:t xml:space="preserve">            bufferTime.d.ts</w:t>
      </w:r>
    </w:p>
    <w:p>
      <w:pPr>
        <w:pStyle w:val="ListBullet"/>
      </w:pPr>
      <w:r>
        <w:t xml:space="preserve">            bufferTime.d.ts.map</w:t>
      </w:r>
    </w:p>
    <w:p>
      <w:pPr>
        <w:pStyle w:val="ListBullet"/>
      </w:pPr>
      <w:r>
        <w:t xml:space="preserve">            bufferToggle.d.ts</w:t>
      </w:r>
    </w:p>
    <w:p>
      <w:pPr>
        <w:pStyle w:val="ListBullet"/>
      </w:pPr>
      <w:r>
        <w:t xml:space="preserve">            bufferToggle.d.ts.map</w:t>
      </w:r>
    </w:p>
    <w:p>
      <w:pPr>
        <w:pStyle w:val="ListBullet"/>
      </w:pPr>
      <w:r>
        <w:t xml:space="preserve">            bufferWhen.d.ts</w:t>
      </w:r>
    </w:p>
    <w:p>
      <w:pPr>
        <w:pStyle w:val="ListBullet"/>
      </w:pPr>
      <w:r>
        <w:t xml:space="preserve">            bufferWhen.d.ts.map</w:t>
      </w:r>
    </w:p>
    <w:p>
      <w:pPr>
        <w:pStyle w:val="ListBullet"/>
      </w:pPr>
      <w:r>
        <w:t xml:space="preserve">            catchError.d.ts</w:t>
      </w:r>
    </w:p>
    <w:p>
      <w:pPr>
        <w:pStyle w:val="ListBullet"/>
      </w:pPr>
      <w:r>
        <w:t xml:space="preserve">            catchError.d.ts.map</w:t>
      </w:r>
    </w:p>
    <w:p>
      <w:pPr>
        <w:pStyle w:val="ListBullet"/>
      </w:pPr>
      <w:r>
        <w:t xml:space="preserve">            combineAll.d.ts</w:t>
      </w:r>
    </w:p>
    <w:p>
      <w:pPr>
        <w:pStyle w:val="ListBullet"/>
      </w:pPr>
      <w:r>
        <w:t xml:space="preserve">            combineAll.d.ts.map</w:t>
      </w:r>
    </w:p>
    <w:p>
      <w:pPr>
        <w:pStyle w:val="ListBullet"/>
      </w:pPr>
      <w:r>
        <w:t xml:space="preserve">            combineLatest.d.ts</w:t>
      </w:r>
    </w:p>
    <w:p>
      <w:pPr>
        <w:pStyle w:val="ListBullet"/>
      </w:pPr>
      <w:r>
        <w:t xml:space="preserve">            combineLatest.d.ts.map</w:t>
      </w:r>
    </w:p>
    <w:p>
      <w:pPr>
        <w:pStyle w:val="ListBullet"/>
      </w:pPr>
      <w:r>
        <w:t xml:space="preserve">            combineLatestAll.d.ts</w:t>
      </w:r>
    </w:p>
    <w:p>
      <w:pPr>
        <w:pStyle w:val="ListBullet"/>
      </w:pPr>
      <w:r>
        <w:t xml:space="preserve">            combineLatestAll.d.ts.map</w:t>
      </w:r>
    </w:p>
    <w:p>
      <w:pPr>
        <w:pStyle w:val="ListBullet"/>
      </w:pPr>
      <w:r>
        <w:t xml:space="preserve">            combineLatestWith.d.ts</w:t>
      </w:r>
    </w:p>
    <w:p>
      <w:pPr>
        <w:pStyle w:val="ListBullet"/>
      </w:pPr>
      <w:r>
        <w:t xml:space="preserve">            combineLatestWith.d.ts.map</w:t>
      </w:r>
    </w:p>
    <w:p>
      <w:pPr>
        <w:pStyle w:val="ListBullet"/>
      </w:pPr>
      <w:r>
        <w:t xml:space="preserve">            concat.d.ts</w:t>
      </w:r>
    </w:p>
    <w:p>
      <w:pPr>
        <w:pStyle w:val="ListBullet"/>
      </w:pPr>
      <w:r>
        <w:t xml:space="preserve">            concat.d.ts.map</w:t>
      </w:r>
    </w:p>
    <w:p>
      <w:pPr>
        <w:pStyle w:val="ListBullet"/>
      </w:pPr>
      <w:r>
        <w:t xml:space="preserve">            concatAll.d.ts</w:t>
      </w:r>
    </w:p>
    <w:p>
      <w:pPr>
        <w:pStyle w:val="ListBullet"/>
      </w:pPr>
      <w:r>
        <w:t xml:space="preserve">            concatAll.d.ts.map</w:t>
      </w:r>
    </w:p>
    <w:p>
      <w:pPr>
        <w:pStyle w:val="ListBullet"/>
      </w:pPr>
      <w:r>
        <w:t xml:space="preserve">            concatMap.d.ts</w:t>
      </w:r>
    </w:p>
    <w:p>
      <w:pPr>
        <w:pStyle w:val="ListBullet"/>
      </w:pPr>
      <w:r>
        <w:t xml:space="preserve">            concatMap.d.ts.map</w:t>
      </w:r>
    </w:p>
    <w:p>
      <w:pPr>
        <w:pStyle w:val="ListBullet"/>
      </w:pPr>
      <w:r>
        <w:t xml:space="preserve">            concatMapTo.d.ts</w:t>
      </w:r>
    </w:p>
    <w:p>
      <w:pPr>
        <w:pStyle w:val="ListBullet"/>
      </w:pPr>
      <w:r>
        <w:t xml:space="preserve">            concatMapTo.d.ts.map</w:t>
      </w:r>
    </w:p>
    <w:p>
      <w:pPr>
        <w:pStyle w:val="ListBullet"/>
      </w:pPr>
      <w:r>
        <w:t xml:space="preserve">            concatWith.d.ts</w:t>
      </w:r>
    </w:p>
    <w:p>
      <w:pPr>
        <w:pStyle w:val="ListBullet"/>
      </w:pPr>
      <w:r>
        <w:t xml:space="preserve">            concatWith.d.ts.map</w:t>
      </w:r>
    </w:p>
    <w:p>
      <w:pPr>
        <w:pStyle w:val="ListBullet"/>
      </w:pPr>
      <w:r>
        <w:t xml:space="preserve">            connect.d.ts</w:t>
      </w:r>
    </w:p>
    <w:p>
      <w:pPr>
        <w:pStyle w:val="ListBullet"/>
      </w:pPr>
      <w:r>
        <w:t xml:space="preserve">            connect.d.ts.map</w:t>
      </w:r>
    </w:p>
    <w:p>
      <w:pPr>
        <w:pStyle w:val="ListBullet"/>
      </w:pPr>
      <w:r>
        <w:t xml:space="preserve">            count.d.ts</w:t>
      </w:r>
    </w:p>
    <w:p>
      <w:pPr>
        <w:pStyle w:val="ListBullet"/>
      </w:pPr>
      <w:r>
        <w:t xml:space="preserve">            count.d.ts.map</w:t>
      </w:r>
    </w:p>
    <w:p>
      <w:pPr>
        <w:pStyle w:val="ListBullet"/>
      </w:pPr>
      <w:r>
        <w:t xml:space="preserve">            debounce.d.ts</w:t>
      </w:r>
    </w:p>
    <w:p>
      <w:pPr>
        <w:pStyle w:val="ListBullet"/>
      </w:pPr>
      <w:r>
        <w:t xml:space="preserve">            debounce.d.ts.map</w:t>
      </w:r>
    </w:p>
    <w:p>
      <w:pPr>
        <w:pStyle w:val="ListBullet"/>
      </w:pPr>
      <w:r>
        <w:t xml:space="preserve">            debounceTime.d.ts</w:t>
      </w:r>
    </w:p>
    <w:p>
      <w:pPr>
        <w:pStyle w:val="ListBullet"/>
      </w:pPr>
      <w:r>
        <w:t xml:space="preserve">            debounceTime.d.ts.map</w:t>
      </w:r>
    </w:p>
    <w:p>
      <w:pPr>
        <w:pStyle w:val="ListBullet"/>
      </w:pPr>
      <w:r>
        <w:t xml:space="preserve">            defaultIfEmpty.d.ts</w:t>
      </w:r>
    </w:p>
    <w:p>
      <w:pPr>
        <w:pStyle w:val="ListBullet"/>
      </w:pPr>
      <w:r>
        <w:t xml:space="preserve">            defaultIfEmpty.d.ts.map</w:t>
      </w:r>
    </w:p>
    <w:p>
      <w:pPr>
        <w:pStyle w:val="ListBullet"/>
      </w:pPr>
      <w:r>
        <w:t xml:space="preserve">            delay.d.ts</w:t>
      </w:r>
    </w:p>
    <w:p>
      <w:pPr>
        <w:pStyle w:val="ListBullet"/>
      </w:pPr>
      <w:r>
        <w:t xml:space="preserve">            delay.d.ts.map</w:t>
      </w:r>
    </w:p>
    <w:p>
      <w:pPr>
        <w:pStyle w:val="ListBullet"/>
      </w:pPr>
      <w:r>
        <w:t xml:space="preserve">            delayWhen.d.ts</w:t>
      </w:r>
    </w:p>
    <w:p>
      <w:pPr>
        <w:pStyle w:val="ListBullet"/>
      </w:pPr>
      <w:r>
        <w:t xml:space="preserve">            delayWhen.d.ts.map</w:t>
      </w:r>
    </w:p>
    <w:p>
      <w:pPr>
        <w:pStyle w:val="ListBullet"/>
      </w:pPr>
      <w:r>
        <w:t xml:space="preserve">            dematerialize.d.ts</w:t>
      </w:r>
    </w:p>
    <w:p>
      <w:pPr>
        <w:pStyle w:val="ListBullet"/>
      </w:pPr>
      <w:r>
        <w:t xml:space="preserve">            dematerialize.d.ts.map</w:t>
      </w:r>
    </w:p>
    <w:p>
      <w:pPr>
        <w:pStyle w:val="ListBullet"/>
      </w:pPr>
      <w:r>
        <w:t xml:space="preserve">            distinct.d.ts</w:t>
      </w:r>
    </w:p>
    <w:p>
      <w:pPr>
        <w:pStyle w:val="ListBullet"/>
      </w:pPr>
      <w:r>
        <w:t xml:space="preserve">            distinct.d.ts.map</w:t>
      </w:r>
    </w:p>
    <w:p>
      <w:pPr>
        <w:pStyle w:val="ListBullet"/>
      </w:pPr>
      <w:r>
        <w:t xml:space="preserve">            distinctUntilChanged.d.ts</w:t>
      </w:r>
    </w:p>
    <w:p>
      <w:pPr>
        <w:pStyle w:val="ListBullet"/>
      </w:pPr>
      <w:r>
        <w:t xml:space="preserve">            distinctUntilChanged.d.ts.map</w:t>
      </w:r>
    </w:p>
    <w:p>
      <w:pPr>
        <w:pStyle w:val="ListBullet"/>
      </w:pPr>
      <w:r>
        <w:t xml:space="preserve">            distinctUntilKeyChanged.d.ts</w:t>
      </w:r>
    </w:p>
    <w:p>
      <w:pPr>
        <w:pStyle w:val="ListBullet"/>
      </w:pPr>
      <w:r>
        <w:t xml:space="preserve">            distinctUntilKeyChanged.d.ts.map</w:t>
      </w:r>
    </w:p>
    <w:p>
      <w:pPr>
        <w:pStyle w:val="ListBullet"/>
      </w:pPr>
      <w:r>
        <w:t xml:space="preserve">            elementAt.d.ts</w:t>
      </w:r>
    </w:p>
    <w:p>
      <w:pPr>
        <w:pStyle w:val="ListBullet"/>
      </w:pPr>
      <w:r>
        <w:t xml:space="preserve">            elementAt.d.ts.map</w:t>
      </w:r>
    </w:p>
    <w:p>
      <w:pPr>
        <w:pStyle w:val="ListBullet"/>
      </w:pPr>
      <w:r>
        <w:t xml:space="preserve">            endWith.d.ts</w:t>
      </w:r>
    </w:p>
    <w:p>
      <w:pPr>
        <w:pStyle w:val="ListBullet"/>
      </w:pPr>
      <w:r>
        <w:t xml:space="preserve">            endWith.d.ts.map</w:t>
      </w:r>
    </w:p>
    <w:p>
      <w:pPr>
        <w:pStyle w:val="ListBullet"/>
      </w:pPr>
      <w:r>
        <w:t xml:space="preserve">            every.d.ts</w:t>
      </w:r>
    </w:p>
    <w:p>
      <w:pPr>
        <w:pStyle w:val="ListBullet"/>
      </w:pPr>
      <w:r>
        <w:t xml:space="preserve">            every.d.ts.map</w:t>
      </w:r>
    </w:p>
    <w:p>
      <w:pPr>
        <w:pStyle w:val="ListBullet"/>
      </w:pPr>
      <w:r>
        <w:t xml:space="preserve">            exhaust.d.ts</w:t>
      </w:r>
    </w:p>
    <w:p>
      <w:pPr>
        <w:pStyle w:val="ListBullet"/>
      </w:pPr>
      <w:r>
        <w:t xml:space="preserve">            exhaust.d.ts.map</w:t>
      </w:r>
    </w:p>
    <w:p>
      <w:pPr>
        <w:pStyle w:val="ListBullet"/>
      </w:pPr>
      <w:r>
        <w:t xml:space="preserve">            exhaustAll.d.ts</w:t>
      </w:r>
    </w:p>
    <w:p>
      <w:pPr>
        <w:pStyle w:val="ListBullet"/>
      </w:pPr>
      <w:r>
        <w:t xml:space="preserve">            exhaustAll.d.ts.map</w:t>
      </w:r>
    </w:p>
    <w:p>
      <w:pPr>
        <w:pStyle w:val="ListBullet"/>
      </w:pPr>
      <w:r>
        <w:t xml:space="preserve">            exhaustMap.d.ts</w:t>
      </w:r>
    </w:p>
    <w:p>
      <w:pPr>
        <w:pStyle w:val="ListBullet"/>
      </w:pPr>
      <w:r>
        <w:t xml:space="preserve">            exhaustMap.d.ts.map</w:t>
      </w:r>
    </w:p>
    <w:p>
      <w:pPr>
        <w:pStyle w:val="ListBullet"/>
      </w:pPr>
      <w:r>
        <w:t xml:space="preserve">            expand.d.ts</w:t>
      </w:r>
    </w:p>
    <w:p>
      <w:pPr>
        <w:pStyle w:val="ListBullet"/>
      </w:pPr>
      <w:r>
        <w:t xml:space="preserve">            expand.d.ts.map</w:t>
      </w:r>
    </w:p>
    <w:p>
      <w:pPr>
        <w:pStyle w:val="ListBullet"/>
      </w:pPr>
      <w:r>
        <w:t xml:space="preserve">            filter.d.ts</w:t>
      </w:r>
    </w:p>
    <w:p>
      <w:pPr>
        <w:pStyle w:val="ListBullet"/>
      </w:pPr>
      <w:r>
        <w:t xml:space="preserve">            filter.d.ts.map</w:t>
      </w:r>
    </w:p>
    <w:p>
      <w:pPr>
        <w:pStyle w:val="ListBullet"/>
      </w:pPr>
      <w:r>
        <w:t xml:space="preserve">            finalize.d.ts</w:t>
      </w:r>
    </w:p>
    <w:p>
      <w:pPr>
        <w:pStyle w:val="ListBullet"/>
      </w:pPr>
      <w:r>
        <w:t xml:space="preserve">            finalize.d.ts.map</w:t>
      </w:r>
    </w:p>
    <w:p>
      <w:pPr>
        <w:pStyle w:val="ListBullet"/>
      </w:pPr>
      <w:r>
        <w:t xml:space="preserve">            find.d.ts</w:t>
      </w:r>
    </w:p>
    <w:p>
      <w:pPr>
        <w:pStyle w:val="ListBullet"/>
      </w:pPr>
      <w:r>
        <w:t xml:space="preserve">            find.d.ts.map</w:t>
      </w:r>
    </w:p>
    <w:p>
      <w:pPr>
        <w:pStyle w:val="ListBullet"/>
      </w:pPr>
      <w:r>
        <w:t xml:space="preserve">            findIndex.d.ts</w:t>
      </w:r>
    </w:p>
    <w:p>
      <w:pPr>
        <w:pStyle w:val="ListBullet"/>
      </w:pPr>
      <w:r>
        <w:t xml:space="preserve">            findIndex.d.ts.map</w:t>
      </w:r>
    </w:p>
    <w:p>
      <w:pPr>
        <w:pStyle w:val="ListBullet"/>
      </w:pPr>
      <w:r>
        <w:t xml:space="preserve">            first.d.ts</w:t>
      </w:r>
    </w:p>
    <w:p>
      <w:pPr>
        <w:pStyle w:val="ListBullet"/>
      </w:pPr>
      <w:r>
        <w:t xml:space="preserve">            first.d.ts.map</w:t>
      </w:r>
    </w:p>
    <w:p>
      <w:pPr>
        <w:pStyle w:val="ListBullet"/>
      </w:pPr>
      <w:r>
        <w:t xml:space="preserve">            flatMap.d.ts</w:t>
      </w:r>
    </w:p>
    <w:p>
      <w:pPr>
        <w:pStyle w:val="ListBullet"/>
      </w:pPr>
      <w:r>
        <w:t xml:space="preserve">            flatMap.d.ts.map</w:t>
      </w:r>
    </w:p>
    <w:p>
      <w:pPr>
        <w:pStyle w:val="ListBullet"/>
      </w:pPr>
      <w:r>
        <w:t xml:space="preserve">            groupBy.d.ts</w:t>
      </w:r>
    </w:p>
    <w:p>
      <w:pPr>
        <w:pStyle w:val="ListBullet"/>
      </w:pPr>
      <w:r>
        <w:t xml:space="preserve">            groupBy.d.ts.map</w:t>
      </w:r>
    </w:p>
    <w:p>
      <w:pPr>
        <w:pStyle w:val="ListBullet"/>
      </w:pPr>
      <w:r>
        <w:t xml:space="preserve">            ignoreElements.d.ts</w:t>
      </w:r>
    </w:p>
    <w:p>
      <w:pPr>
        <w:pStyle w:val="ListBullet"/>
      </w:pPr>
      <w:r>
        <w:t xml:space="preserve">            ignoreElements.d.ts.map</w:t>
      </w:r>
    </w:p>
    <w:p>
      <w:pPr>
        <w:pStyle w:val="ListBullet"/>
      </w:pPr>
      <w:r>
        <w:t xml:space="preserve">            isEmpty.d.ts</w:t>
      </w:r>
    </w:p>
    <w:p>
      <w:pPr>
        <w:pStyle w:val="ListBullet"/>
      </w:pPr>
      <w:r>
        <w:t xml:space="preserve">            isEmpty.d.ts.map</w:t>
      </w:r>
    </w:p>
    <w:p>
      <w:pPr>
        <w:pStyle w:val="ListBullet"/>
      </w:pPr>
      <w:r>
        <w:t xml:space="preserve">            joinAllInternals.d.ts</w:t>
      </w:r>
    </w:p>
    <w:p>
      <w:pPr>
        <w:pStyle w:val="ListBullet"/>
      </w:pPr>
      <w:r>
        <w:t xml:space="preserve">            joinAllInternals.d.ts.map</w:t>
      </w:r>
    </w:p>
    <w:p>
      <w:pPr>
        <w:pStyle w:val="ListBullet"/>
      </w:pPr>
      <w:r>
        <w:t xml:space="preserve">            last.d.ts</w:t>
      </w:r>
    </w:p>
    <w:p>
      <w:pPr>
        <w:pStyle w:val="ListBullet"/>
      </w:pPr>
      <w:r>
        <w:t xml:space="preserve">            last.d.ts.map</w:t>
      </w:r>
    </w:p>
    <w:p>
      <w:pPr>
        <w:pStyle w:val="ListBullet"/>
      </w:pPr>
      <w:r>
        <w:t xml:space="preserve">            map.d.ts</w:t>
      </w:r>
    </w:p>
    <w:p>
      <w:pPr>
        <w:pStyle w:val="ListBullet"/>
      </w:pPr>
      <w:r>
        <w:t xml:space="preserve">            map.d.ts.map</w:t>
      </w:r>
    </w:p>
    <w:p>
      <w:pPr>
        <w:pStyle w:val="ListBullet"/>
      </w:pPr>
      <w:r>
        <w:t xml:space="preserve">            mapTo.d.ts</w:t>
      </w:r>
    </w:p>
    <w:p>
      <w:pPr>
        <w:pStyle w:val="ListBullet"/>
      </w:pPr>
      <w:r>
        <w:t xml:space="preserve">            mapTo.d.ts.map</w:t>
      </w:r>
    </w:p>
    <w:p>
      <w:pPr>
        <w:pStyle w:val="ListBullet"/>
      </w:pPr>
      <w:r>
        <w:t xml:space="preserve">            materialize.d.ts</w:t>
      </w:r>
    </w:p>
    <w:p>
      <w:pPr>
        <w:pStyle w:val="ListBullet"/>
      </w:pPr>
      <w:r>
        <w:t xml:space="preserve">            materialize.d.ts.map</w:t>
      </w:r>
    </w:p>
    <w:p>
      <w:pPr>
        <w:pStyle w:val="ListBullet"/>
      </w:pPr>
      <w:r>
        <w:t xml:space="preserve">            max.d.ts</w:t>
      </w:r>
    </w:p>
    <w:p>
      <w:pPr>
        <w:pStyle w:val="ListBullet"/>
      </w:pPr>
      <w:r>
        <w:t xml:space="preserve">            max.d.ts.map</w:t>
      </w:r>
    </w:p>
    <w:p>
      <w:pPr>
        <w:pStyle w:val="ListBullet"/>
      </w:pPr>
      <w:r>
        <w:t xml:space="preserve">            merge.d.ts</w:t>
      </w:r>
    </w:p>
    <w:p>
      <w:pPr>
        <w:pStyle w:val="ListBullet"/>
      </w:pPr>
      <w:r>
        <w:t xml:space="preserve">            merge.d.ts.map</w:t>
      </w:r>
    </w:p>
    <w:p>
      <w:pPr>
        <w:pStyle w:val="ListBullet"/>
      </w:pPr>
      <w:r>
        <w:t xml:space="preserve">            mergeAll.d.ts</w:t>
      </w:r>
    </w:p>
    <w:p>
      <w:pPr>
        <w:pStyle w:val="ListBullet"/>
      </w:pPr>
      <w:r>
        <w:t xml:space="preserve">            mergeAll.d.ts.map</w:t>
      </w:r>
    </w:p>
    <w:p>
      <w:pPr>
        <w:pStyle w:val="ListBullet"/>
      </w:pPr>
      <w:r>
        <w:t xml:space="preserve">            mergeInternals.d.ts</w:t>
      </w:r>
    </w:p>
    <w:p>
      <w:pPr>
        <w:pStyle w:val="ListBullet"/>
      </w:pPr>
      <w:r>
        <w:t xml:space="preserve">            mergeInternals.d.ts.map</w:t>
      </w:r>
    </w:p>
    <w:p>
      <w:pPr>
        <w:pStyle w:val="ListBullet"/>
      </w:pPr>
      <w:r>
        <w:t xml:space="preserve">            mergeMap.d.ts</w:t>
      </w:r>
    </w:p>
    <w:p>
      <w:pPr>
        <w:pStyle w:val="ListBullet"/>
      </w:pPr>
      <w:r>
        <w:t xml:space="preserve">            mergeMap.d.ts.map</w:t>
      </w:r>
    </w:p>
    <w:p>
      <w:pPr>
        <w:pStyle w:val="ListBullet"/>
      </w:pPr>
      <w:r>
        <w:t xml:space="preserve">            mergeMapTo.d.ts</w:t>
      </w:r>
    </w:p>
    <w:p>
      <w:pPr>
        <w:pStyle w:val="ListBullet"/>
      </w:pPr>
      <w:r>
        <w:t xml:space="preserve">            mergeMapTo.d.ts.map</w:t>
      </w:r>
    </w:p>
    <w:p>
      <w:pPr>
        <w:pStyle w:val="ListBullet"/>
      </w:pPr>
      <w:r>
        <w:t xml:space="preserve">            mergeScan.d.ts</w:t>
      </w:r>
    </w:p>
    <w:p>
      <w:pPr>
        <w:pStyle w:val="ListBullet"/>
      </w:pPr>
      <w:r>
        <w:t xml:space="preserve">            mergeScan.d.ts.map</w:t>
      </w:r>
    </w:p>
    <w:p>
      <w:pPr>
        <w:pStyle w:val="ListBullet"/>
      </w:pPr>
      <w:r>
        <w:t xml:space="preserve">            mergeWith.d.ts</w:t>
      </w:r>
    </w:p>
    <w:p>
      <w:pPr>
        <w:pStyle w:val="ListBullet"/>
      </w:pPr>
      <w:r>
        <w:t xml:space="preserve">            mergeWith.d.ts.map</w:t>
      </w:r>
    </w:p>
    <w:p>
      <w:pPr>
        <w:pStyle w:val="ListBullet"/>
      </w:pPr>
      <w:r>
        <w:t xml:space="preserve">            min.d.ts</w:t>
      </w:r>
    </w:p>
    <w:p>
      <w:pPr>
        <w:pStyle w:val="ListBullet"/>
      </w:pPr>
      <w:r>
        <w:t xml:space="preserve">            min.d.ts.map</w:t>
      </w:r>
    </w:p>
    <w:p>
      <w:pPr>
        <w:pStyle w:val="ListBullet"/>
      </w:pPr>
      <w:r>
        <w:t xml:space="preserve">            multicast.d.ts</w:t>
      </w:r>
    </w:p>
    <w:p>
      <w:pPr>
        <w:pStyle w:val="ListBullet"/>
      </w:pPr>
      <w:r>
        <w:t xml:space="preserve">            multicast.d.ts.map</w:t>
      </w:r>
    </w:p>
    <w:p>
      <w:pPr>
        <w:pStyle w:val="ListBullet"/>
      </w:pPr>
      <w:r>
        <w:t xml:space="preserve">            observeOn.d.ts</w:t>
      </w:r>
    </w:p>
    <w:p>
      <w:pPr>
        <w:pStyle w:val="ListBullet"/>
      </w:pPr>
      <w:r>
        <w:t xml:space="preserve">            observeOn.d.ts.map</w:t>
      </w:r>
    </w:p>
    <w:p>
      <w:pPr>
        <w:pStyle w:val="ListBullet"/>
      </w:pPr>
      <w:r>
        <w:t xml:space="preserve">            onErrorResumeNextWith.d.ts</w:t>
      </w:r>
    </w:p>
    <w:p>
      <w:pPr>
        <w:pStyle w:val="ListBullet"/>
      </w:pPr>
      <w:r>
        <w:t xml:space="preserve">            onErrorResumeNextWith.d.ts.map</w:t>
      </w:r>
    </w:p>
    <w:p>
      <w:pPr>
        <w:pStyle w:val="ListBullet"/>
      </w:pPr>
      <w:r>
        <w:t xml:space="preserve">            OperatorSubscriber.d.ts</w:t>
      </w:r>
    </w:p>
    <w:p>
      <w:pPr>
        <w:pStyle w:val="ListBullet"/>
      </w:pPr>
      <w:r>
        <w:t xml:space="preserve">            OperatorSubscriber.d.ts.map</w:t>
      </w:r>
    </w:p>
    <w:p>
      <w:pPr>
        <w:pStyle w:val="ListBullet"/>
      </w:pPr>
      <w:r>
        <w:t xml:space="preserve">            pairwise.d.ts</w:t>
      </w:r>
    </w:p>
    <w:p>
      <w:pPr>
        <w:pStyle w:val="ListBullet"/>
      </w:pPr>
      <w:r>
        <w:t xml:space="preserve">            pairwise.d.ts.map</w:t>
      </w:r>
    </w:p>
    <w:p>
      <w:pPr>
        <w:pStyle w:val="ListBullet"/>
      </w:pPr>
      <w:r>
        <w:t xml:space="preserve">            partition.d.ts</w:t>
      </w:r>
    </w:p>
    <w:p>
      <w:pPr>
        <w:pStyle w:val="ListBullet"/>
      </w:pPr>
      <w:r>
        <w:t xml:space="preserve">            partition.d.ts.map</w:t>
      </w:r>
    </w:p>
    <w:p>
      <w:pPr>
        <w:pStyle w:val="ListBullet"/>
      </w:pPr>
      <w:r>
        <w:t xml:space="preserve">            pluck.d.ts</w:t>
      </w:r>
    </w:p>
    <w:p>
      <w:pPr>
        <w:pStyle w:val="ListBullet"/>
      </w:pPr>
      <w:r>
        <w:t xml:space="preserve">            pluck.d.ts.map</w:t>
      </w:r>
    </w:p>
    <w:p>
      <w:pPr>
        <w:pStyle w:val="ListBullet"/>
      </w:pPr>
      <w:r>
        <w:t xml:space="preserve">            publish.d.ts</w:t>
      </w:r>
    </w:p>
    <w:p>
      <w:pPr>
        <w:pStyle w:val="ListBullet"/>
      </w:pPr>
      <w:r>
        <w:t xml:space="preserve">            publish.d.ts.map</w:t>
      </w:r>
    </w:p>
    <w:p>
      <w:pPr>
        <w:pStyle w:val="ListBullet"/>
      </w:pPr>
      <w:r>
        <w:t xml:space="preserve">            publishBehavior.d.ts</w:t>
      </w:r>
    </w:p>
    <w:p>
      <w:pPr>
        <w:pStyle w:val="ListBullet"/>
      </w:pPr>
      <w:r>
        <w:t xml:space="preserve">            publishBehavior.d.ts.map</w:t>
      </w:r>
    </w:p>
    <w:p>
      <w:pPr>
        <w:pStyle w:val="ListBullet"/>
      </w:pPr>
      <w:r>
        <w:t xml:space="preserve">            publishLast.d.ts</w:t>
      </w:r>
    </w:p>
    <w:p>
      <w:pPr>
        <w:pStyle w:val="ListBullet"/>
      </w:pPr>
      <w:r>
        <w:t xml:space="preserve">            publishLast.d.ts.map</w:t>
      </w:r>
    </w:p>
    <w:p>
      <w:pPr>
        <w:pStyle w:val="ListBullet"/>
      </w:pPr>
      <w:r>
        <w:t xml:space="preserve">            publishReplay.d.ts</w:t>
      </w:r>
    </w:p>
    <w:p>
      <w:pPr>
        <w:pStyle w:val="ListBullet"/>
      </w:pPr>
      <w:r>
        <w:t xml:space="preserve">            publishReplay.d.ts.map</w:t>
      </w:r>
    </w:p>
    <w:p>
      <w:pPr>
        <w:pStyle w:val="ListBullet"/>
      </w:pPr>
      <w:r>
        <w:t xml:space="preserve">            race.d.ts</w:t>
      </w:r>
    </w:p>
    <w:p>
      <w:pPr>
        <w:pStyle w:val="ListBullet"/>
      </w:pPr>
      <w:r>
        <w:t xml:space="preserve">            race.d.ts.map</w:t>
      </w:r>
    </w:p>
    <w:p>
      <w:pPr>
        <w:pStyle w:val="ListBullet"/>
      </w:pPr>
      <w:r>
        <w:t xml:space="preserve">            raceWith.d.ts</w:t>
      </w:r>
    </w:p>
    <w:p>
      <w:pPr>
        <w:pStyle w:val="ListBullet"/>
      </w:pPr>
      <w:r>
        <w:t xml:space="preserve">            raceWith.d.ts.map</w:t>
      </w:r>
    </w:p>
    <w:p>
      <w:pPr>
        <w:pStyle w:val="ListBullet"/>
      </w:pPr>
      <w:r>
        <w:t xml:space="preserve">            reduce.d.ts</w:t>
      </w:r>
    </w:p>
    <w:p>
      <w:pPr>
        <w:pStyle w:val="ListBullet"/>
      </w:pPr>
      <w:r>
        <w:t xml:space="preserve">            reduce.d.ts.map</w:t>
      </w:r>
    </w:p>
    <w:p>
      <w:pPr>
        <w:pStyle w:val="ListBullet"/>
      </w:pPr>
      <w:r>
        <w:t xml:space="preserve">            refCount.d.ts</w:t>
      </w:r>
    </w:p>
    <w:p>
      <w:pPr>
        <w:pStyle w:val="ListBullet"/>
      </w:pPr>
      <w:r>
        <w:t xml:space="preserve">            refCount.d.ts.map</w:t>
      </w:r>
    </w:p>
    <w:p>
      <w:pPr>
        <w:pStyle w:val="ListBullet"/>
      </w:pPr>
      <w:r>
        <w:t xml:space="preserve">            repeat.d.ts</w:t>
      </w:r>
    </w:p>
    <w:p>
      <w:pPr>
        <w:pStyle w:val="ListBullet"/>
      </w:pPr>
      <w:r>
        <w:t xml:space="preserve">            repeat.d.ts.map</w:t>
      </w:r>
    </w:p>
    <w:p>
      <w:pPr>
        <w:pStyle w:val="ListBullet"/>
      </w:pPr>
      <w:r>
        <w:t xml:space="preserve">            repeatWhen.d.ts</w:t>
      </w:r>
    </w:p>
    <w:p>
      <w:pPr>
        <w:pStyle w:val="ListBullet"/>
      </w:pPr>
      <w:r>
        <w:t xml:space="preserve">            repeatWhen.d.ts.map</w:t>
      </w:r>
    </w:p>
    <w:p>
      <w:pPr>
        <w:pStyle w:val="ListBullet"/>
      </w:pPr>
      <w:r>
        <w:t xml:space="preserve">            retry.d.ts</w:t>
      </w:r>
    </w:p>
    <w:p>
      <w:pPr>
        <w:pStyle w:val="ListBullet"/>
      </w:pPr>
      <w:r>
        <w:t xml:space="preserve">            retry.d.ts.map</w:t>
      </w:r>
    </w:p>
    <w:p>
      <w:pPr>
        <w:pStyle w:val="ListBullet"/>
      </w:pPr>
      <w:r>
        <w:t xml:space="preserve">            retryWhen.d.ts</w:t>
      </w:r>
    </w:p>
    <w:p>
      <w:pPr>
        <w:pStyle w:val="ListBullet"/>
      </w:pPr>
      <w:r>
        <w:t xml:space="preserve">            retryWhen.d.ts.map</w:t>
      </w:r>
    </w:p>
    <w:p>
      <w:pPr>
        <w:pStyle w:val="ListBullet"/>
      </w:pPr>
      <w:r>
        <w:t xml:space="preserve">            sample.d.ts</w:t>
      </w:r>
    </w:p>
    <w:p>
      <w:pPr>
        <w:pStyle w:val="ListBullet"/>
      </w:pPr>
      <w:r>
        <w:t xml:space="preserve">            sample.d.ts.map</w:t>
      </w:r>
    </w:p>
    <w:p>
      <w:pPr>
        <w:pStyle w:val="ListBullet"/>
      </w:pPr>
      <w:r>
        <w:t xml:space="preserve">            sampleTime.d.ts</w:t>
      </w:r>
    </w:p>
    <w:p>
      <w:pPr>
        <w:pStyle w:val="ListBullet"/>
      </w:pPr>
      <w:r>
        <w:t xml:space="preserve">            sampleTime.d.ts.map</w:t>
      </w:r>
    </w:p>
    <w:p>
      <w:pPr>
        <w:pStyle w:val="ListBullet"/>
      </w:pPr>
      <w:r>
        <w:t xml:space="preserve">            scan.d.ts</w:t>
      </w:r>
    </w:p>
    <w:p>
      <w:pPr>
        <w:pStyle w:val="ListBullet"/>
      </w:pPr>
      <w:r>
        <w:t xml:space="preserve">            scan.d.ts.map</w:t>
      </w:r>
    </w:p>
    <w:p>
      <w:pPr>
        <w:pStyle w:val="ListBullet"/>
      </w:pPr>
      <w:r>
        <w:t xml:space="preserve">            scanInternals.d.ts</w:t>
      </w:r>
    </w:p>
    <w:p>
      <w:pPr>
        <w:pStyle w:val="ListBullet"/>
      </w:pPr>
      <w:r>
        <w:t xml:space="preserve">            scanInternals.d.ts.map</w:t>
      </w:r>
    </w:p>
    <w:p>
      <w:pPr>
        <w:pStyle w:val="ListBullet"/>
      </w:pPr>
      <w:r>
        <w:t xml:space="preserve">            sequenceEqual.d.ts</w:t>
      </w:r>
    </w:p>
    <w:p>
      <w:pPr>
        <w:pStyle w:val="ListBullet"/>
      </w:pPr>
      <w:r>
        <w:t xml:space="preserve">            sequenceEqual.d.ts.map</w:t>
      </w:r>
    </w:p>
    <w:p>
      <w:pPr>
        <w:pStyle w:val="ListBullet"/>
      </w:pPr>
      <w:r>
        <w:t xml:space="preserve">            share.d.ts</w:t>
      </w:r>
    </w:p>
    <w:p>
      <w:pPr>
        <w:pStyle w:val="ListBullet"/>
      </w:pPr>
      <w:r>
        <w:t xml:space="preserve">            share.d.ts.map</w:t>
      </w:r>
    </w:p>
    <w:p>
      <w:pPr>
        <w:pStyle w:val="ListBullet"/>
      </w:pPr>
      <w:r>
        <w:t xml:space="preserve">            shareReplay.d.ts</w:t>
      </w:r>
    </w:p>
    <w:p>
      <w:pPr>
        <w:pStyle w:val="ListBullet"/>
      </w:pPr>
      <w:r>
        <w:t xml:space="preserve">            shareReplay.d.ts.map</w:t>
      </w:r>
    </w:p>
    <w:p>
      <w:pPr>
        <w:pStyle w:val="ListBullet"/>
      </w:pPr>
      <w:r>
        <w:t xml:space="preserve">            single.d.ts</w:t>
      </w:r>
    </w:p>
    <w:p>
      <w:pPr>
        <w:pStyle w:val="ListBullet"/>
      </w:pPr>
      <w:r>
        <w:t xml:space="preserve">            single.d.ts.map</w:t>
      </w:r>
    </w:p>
    <w:p>
      <w:pPr>
        <w:pStyle w:val="ListBullet"/>
      </w:pPr>
      <w:r>
        <w:t xml:space="preserve">            skip.d.ts</w:t>
      </w:r>
    </w:p>
    <w:p>
      <w:pPr>
        <w:pStyle w:val="ListBullet"/>
      </w:pPr>
      <w:r>
        <w:t xml:space="preserve">            skip.d.ts.map</w:t>
      </w:r>
    </w:p>
    <w:p>
      <w:pPr>
        <w:pStyle w:val="ListBullet"/>
      </w:pPr>
      <w:r>
        <w:t xml:space="preserve">            skipLast.d.ts</w:t>
      </w:r>
    </w:p>
    <w:p>
      <w:pPr>
        <w:pStyle w:val="ListBullet"/>
      </w:pPr>
      <w:r>
        <w:t xml:space="preserve">            skipLast.d.ts.map</w:t>
      </w:r>
    </w:p>
    <w:p>
      <w:pPr>
        <w:pStyle w:val="ListBullet"/>
      </w:pPr>
      <w:r>
        <w:t xml:space="preserve">            skipUntil.d.ts</w:t>
      </w:r>
    </w:p>
    <w:p>
      <w:pPr>
        <w:pStyle w:val="ListBullet"/>
      </w:pPr>
      <w:r>
        <w:t xml:space="preserve">            skipUntil.d.ts.map</w:t>
      </w:r>
    </w:p>
    <w:p>
      <w:pPr>
        <w:pStyle w:val="ListBullet"/>
      </w:pPr>
      <w:r>
        <w:t xml:space="preserve">            skipWhile.d.ts</w:t>
      </w:r>
    </w:p>
    <w:p>
      <w:pPr>
        <w:pStyle w:val="ListBullet"/>
      </w:pPr>
      <w:r>
        <w:t xml:space="preserve">            skipWhile.d.ts.map</w:t>
      </w:r>
    </w:p>
    <w:p>
      <w:pPr>
        <w:pStyle w:val="ListBullet"/>
      </w:pPr>
      <w:r>
        <w:t xml:space="preserve">            startWith.d.ts</w:t>
      </w:r>
    </w:p>
    <w:p>
      <w:pPr>
        <w:pStyle w:val="ListBullet"/>
      </w:pPr>
      <w:r>
        <w:t xml:space="preserve">            startWith.d.ts.map</w:t>
      </w:r>
    </w:p>
    <w:p>
      <w:pPr>
        <w:pStyle w:val="ListBullet"/>
      </w:pPr>
      <w:r>
        <w:t xml:space="preserve">            subscribeOn.d.ts</w:t>
      </w:r>
    </w:p>
    <w:p>
      <w:pPr>
        <w:pStyle w:val="ListBullet"/>
      </w:pPr>
      <w:r>
        <w:t xml:space="preserve">            subscribeOn.d.ts.map</w:t>
      </w:r>
    </w:p>
    <w:p>
      <w:pPr>
        <w:pStyle w:val="ListBullet"/>
      </w:pPr>
      <w:r>
        <w:t xml:space="preserve">            switchAll.d.ts</w:t>
      </w:r>
    </w:p>
    <w:p>
      <w:pPr>
        <w:pStyle w:val="ListBullet"/>
      </w:pPr>
      <w:r>
        <w:t xml:space="preserve">            switchAll.d.ts.map</w:t>
      </w:r>
    </w:p>
    <w:p>
      <w:pPr>
        <w:pStyle w:val="ListBullet"/>
      </w:pPr>
      <w:r>
        <w:t xml:space="preserve">            switchMap.d.ts</w:t>
      </w:r>
    </w:p>
    <w:p>
      <w:pPr>
        <w:pStyle w:val="ListBullet"/>
      </w:pPr>
      <w:r>
        <w:t xml:space="preserve">            switchMap.d.ts.map</w:t>
      </w:r>
    </w:p>
    <w:p>
      <w:pPr>
        <w:pStyle w:val="ListBullet"/>
      </w:pPr>
      <w:r>
        <w:t xml:space="preserve">            switchMapTo.d.ts</w:t>
      </w:r>
    </w:p>
    <w:p>
      <w:pPr>
        <w:pStyle w:val="ListBullet"/>
      </w:pPr>
      <w:r>
        <w:t xml:space="preserve">            switchMapTo.d.ts.map</w:t>
      </w:r>
    </w:p>
    <w:p>
      <w:pPr>
        <w:pStyle w:val="ListBullet"/>
      </w:pPr>
      <w:r>
        <w:t xml:space="preserve">            switchScan.d.ts</w:t>
      </w:r>
    </w:p>
    <w:p>
      <w:pPr>
        <w:pStyle w:val="ListBullet"/>
      </w:pPr>
      <w:r>
        <w:t xml:space="preserve">            switchScan.d.ts.map</w:t>
      </w:r>
    </w:p>
    <w:p>
      <w:pPr>
        <w:pStyle w:val="ListBullet"/>
      </w:pPr>
      <w:r>
        <w:t xml:space="preserve">            take.d.ts</w:t>
      </w:r>
    </w:p>
    <w:p>
      <w:pPr>
        <w:pStyle w:val="ListBullet"/>
      </w:pPr>
      <w:r>
        <w:t xml:space="preserve">            take.d.ts.map</w:t>
      </w:r>
    </w:p>
    <w:p>
      <w:pPr>
        <w:pStyle w:val="ListBullet"/>
      </w:pPr>
      <w:r>
        <w:t xml:space="preserve">            takeLast.d.ts</w:t>
      </w:r>
    </w:p>
    <w:p>
      <w:pPr>
        <w:pStyle w:val="ListBullet"/>
      </w:pPr>
      <w:r>
        <w:t xml:space="preserve">            takeLast.d.ts.map</w:t>
      </w:r>
    </w:p>
    <w:p>
      <w:pPr>
        <w:pStyle w:val="ListBullet"/>
      </w:pPr>
      <w:r>
        <w:t xml:space="preserve">            takeUntil.d.ts</w:t>
      </w:r>
    </w:p>
    <w:p>
      <w:pPr>
        <w:pStyle w:val="ListBullet"/>
      </w:pPr>
      <w:r>
        <w:t xml:space="preserve">            takeUntil.d.ts.map</w:t>
      </w:r>
    </w:p>
    <w:p>
      <w:pPr>
        <w:pStyle w:val="ListBullet"/>
      </w:pPr>
      <w:r>
        <w:t xml:space="preserve">            takeWhile.d.ts</w:t>
      </w:r>
    </w:p>
    <w:p>
      <w:pPr>
        <w:pStyle w:val="ListBullet"/>
      </w:pPr>
      <w:r>
        <w:t xml:space="preserve">            takeWhile.d.ts.map</w:t>
      </w:r>
    </w:p>
    <w:p>
      <w:pPr>
        <w:pStyle w:val="ListBullet"/>
      </w:pPr>
      <w:r>
        <w:t xml:space="preserve">            tap.d.ts</w:t>
      </w:r>
    </w:p>
    <w:p>
      <w:pPr>
        <w:pStyle w:val="ListBullet"/>
      </w:pPr>
      <w:r>
        <w:t xml:space="preserve">            tap.d.ts.map</w:t>
      </w:r>
    </w:p>
    <w:p>
      <w:pPr>
        <w:pStyle w:val="ListBullet"/>
      </w:pPr>
      <w:r>
        <w:t xml:space="preserve">            throttle.d.ts</w:t>
      </w:r>
    </w:p>
    <w:p>
      <w:pPr>
        <w:pStyle w:val="ListBullet"/>
      </w:pPr>
      <w:r>
        <w:t xml:space="preserve">            throttle.d.ts.map</w:t>
      </w:r>
    </w:p>
    <w:p>
      <w:pPr>
        <w:pStyle w:val="ListBullet"/>
      </w:pPr>
      <w:r>
        <w:t xml:space="preserve">            throttleTime.d.ts</w:t>
      </w:r>
    </w:p>
    <w:p>
      <w:pPr>
        <w:pStyle w:val="ListBullet"/>
      </w:pPr>
      <w:r>
        <w:t xml:space="preserve">            throttleTime.d.ts.map</w:t>
      </w:r>
    </w:p>
    <w:p>
      <w:pPr>
        <w:pStyle w:val="ListBullet"/>
      </w:pPr>
      <w:r>
        <w:t xml:space="preserve">            throwIfEmpty.d.ts</w:t>
      </w:r>
    </w:p>
    <w:p>
      <w:pPr>
        <w:pStyle w:val="ListBullet"/>
      </w:pPr>
      <w:r>
        <w:t xml:space="preserve">            throwIfEmpty.d.ts.map</w:t>
      </w:r>
    </w:p>
    <w:p>
      <w:pPr>
        <w:pStyle w:val="ListBullet"/>
      </w:pPr>
      <w:r>
        <w:t xml:space="preserve">            timeInterval.d.ts</w:t>
      </w:r>
    </w:p>
    <w:p>
      <w:pPr>
        <w:pStyle w:val="ListBullet"/>
      </w:pPr>
      <w:r>
        <w:t xml:space="preserve">            timeInterval.d.ts.map</w:t>
      </w:r>
    </w:p>
    <w:p>
      <w:pPr>
        <w:pStyle w:val="ListBullet"/>
      </w:pPr>
      <w:r>
        <w:t xml:space="preserve">            timeout.d.ts</w:t>
      </w:r>
    </w:p>
    <w:p>
      <w:pPr>
        <w:pStyle w:val="ListBullet"/>
      </w:pPr>
      <w:r>
        <w:t xml:space="preserve">            timeout.d.ts.map</w:t>
      </w:r>
    </w:p>
    <w:p>
      <w:pPr>
        <w:pStyle w:val="ListBullet"/>
      </w:pPr>
      <w:r>
        <w:t xml:space="preserve">            timeoutWith.d.ts</w:t>
      </w:r>
    </w:p>
    <w:p>
      <w:pPr>
        <w:pStyle w:val="ListBullet"/>
      </w:pPr>
      <w:r>
        <w:t xml:space="preserve">            timeoutWith.d.ts.map</w:t>
      </w:r>
    </w:p>
    <w:p>
      <w:pPr>
        <w:pStyle w:val="ListBullet"/>
      </w:pPr>
      <w:r>
        <w:t xml:space="preserve">            timestamp.d.ts</w:t>
      </w:r>
    </w:p>
    <w:p>
      <w:pPr>
        <w:pStyle w:val="ListBullet"/>
      </w:pPr>
      <w:r>
        <w:t xml:space="preserve">            timestamp.d.ts.map</w:t>
      </w:r>
    </w:p>
    <w:p>
      <w:pPr>
        <w:pStyle w:val="ListBullet"/>
      </w:pPr>
      <w:r>
        <w:t xml:space="preserve">            toArray.d.ts</w:t>
      </w:r>
    </w:p>
    <w:p>
      <w:pPr>
        <w:pStyle w:val="ListBullet"/>
      </w:pPr>
      <w:r>
        <w:t xml:space="preserve">            toArray.d.ts.map</w:t>
      </w:r>
    </w:p>
    <w:p>
      <w:pPr>
        <w:pStyle w:val="ListBullet"/>
      </w:pPr>
      <w:r>
        <w:t xml:space="preserve">            window.d.ts</w:t>
      </w:r>
    </w:p>
    <w:p>
      <w:pPr>
        <w:pStyle w:val="ListBullet"/>
      </w:pPr>
      <w:r>
        <w:t xml:space="preserve">            window.d.ts.map</w:t>
      </w:r>
    </w:p>
    <w:p>
      <w:pPr>
        <w:pStyle w:val="ListBullet"/>
      </w:pPr>
      <w:r>
        <w:t xml:space="preserve">            windowCount.d.ts</w:t>
      </w:r>
    </w:p>
    <w:p>
      <w:pPr>
        <w:pStyle w:val="ListBullet"/>
      </w:pPr>
      <w:r>
        <w:t xml:space="preserve">            windowCount.d.ts.map</w:t>
      </w:r>
    </w:p>
    <w:p>
      <w:pPr>
        <w:pStyle w:val="ListBullet"/>
      </w:pPr>
      <w:r>
        <w:t xml:space="preserve">            windowTime.d.ts</w:t>
      </w:r>
    </w:p>
    <w:p>
      <w:pPr>
        <w:pStyle w:val="ListBullet"/>
      </w:pPr>
      <w:r>
        <w:t xml:space="preserve">            windowTime.d.ts.map</w:t>
      </w:r>
    </w:p>
    <w:p>
      <w:pPr>
        <w:pStyle w:val="ListBullet"/>
      </w:pPr>
      <w:r>
        <w:t xml:space="preserve">            windowToggle.d.ts</w:t>
      </w:r>
    </w:p>
    <w:p>
      <w:pPr>
        <w:pStyle w:val="ListBullet"/>
      </w:pPr>
      <w:r>
        <w:t xml:space="preserve">            windowToggle.d.ts.map</w:t>
      </w:r>
    </w:p>
    <w:p>
      <w:pPr>
        <w:pStyle w:val="ListBullet"/>
      </w:pPr>
      <w:r>
        <w:t xml:space="preserve">            windowWhen.d.ts</w:t>
      </w:r>
    </w:p>
    <w:p>
      <w:pPr>
        <w:pStyle w:val="ListBullet"/>
      </w:pPr>
      <w:r>
        <w:t xml:space="preserve">            windowWhen.d.ts.map</w:t>
      </w:r>
    </w:p>
    <w:p>
      <w:pPr>
        <w:pStyle w:val="ListBullet"/>
      </w:pPr>
      <w:r>
        <w:t xml:space="preserve">            withLatestFrom.d.ts</w:t>
      </w:r>
    </w:p>
    <w:p>
      <w:pPr>
        <w:pStyle w:val="ListBullet"/>
      </w:pPr>
      <w:r>
        <w:t xml:space="preserve">            withLatestFrom.d.ts.map</w:t>
      </w:r>
    </w:p>
    <w:p>
      <w:pPr>
        <w:pStyle w:val="ListBullet"/>
      </w:pPr>
      <w:r>
        <w:t xml:space="preserve">            zip.d.ts</w:t>
      </w:r>
    </w:p>
    <w:p>
      <w:pPr>
        <w:pStyle w:val="ListBullet"/>
      </w:pPr>
      <w:r>
        <w:t xml:space="preserve">            zip.d.ts.map</w:t>
      </w:r>
    </w:p>
    <w:p>
      <w:pPr>
        <w:pStyle w:val="ListBullet"/>
      </w:pPr>
      <w:r>
        <w:t xml:space="preserve">            zipAll.d.ts</w:t>
      </w:r>
    </w:p>
    <w:p>
      <w:pPr>
        <w:pStyle w:val="ListBullet"/>
      </w:pPr>
      <w:r>
        <w:t xml:space="preserve">            zipAll.d.ts.map</w:t>
      </w:r>
    </w:p>
    <w:p>
      <w:pPr>
        <w:pStyle w:val="ListBullet"/>
      </w:pPr>
      <w:r>
        <w:t xml:space="preserve">            zipWith.d.ts</w:t>
      </w:r>
    </w:p>
    <w:p>
      <w:pPr>
        <w:pStyle w:val="ListBullet"/>
      </w:pPr>
      <w:r>
        <w:t xml:space="preserve">            zipWith.d.ts.map</w:t>
      </w:r>
    </w:p>
    <w:p>
      <w:r>
        <w:t xml:space="preserve">          scheduled</w:t>
      </w:r>
    </w:p>
    <w:p>
      <w:pPr>
        <w:pStyle w:val="ListBullet"/>
      </w:pPr>
      <w:r>
        <w:t xml:space="preserve">            scheduleArray.d.ts</w:t>
      </w:r>
    </w:p>
    <w:p>
      <w:pPr>
        <w:pStyle w:val="ListBullet"/>
      </w:pPr>
      <w:r>
        <w:t xml:space="preserve">            scheduleArray.d.ts.map</w:t>
      </w:r>
    </w:p>
    <w:p>
      <w:pPr>
        <w:pStyle w:val="ListBullet"/>
      </w:pPr>
      <w:r>
        <w:t xml:space="preserve">            scheduleAsyncIterable.d.ts</w:t>
      </w:r>
    </w:p>
    <w:p>
      <w:pPr>
        <w:pStyle w:val="ListBullet"/>
      </w:pPr>
      <w:r>
        <w:t xml:space="preserve">            scheduleAsyncIterable.d.ts.map</w:t>
      </w:r>
    </w:p>
    <w:p>
      <w:pPr>
        <w:pStyle w:val="ListBullet"/>
      </w:pPr>
      <w:r>
        <w:t xml:space="preserve">            scheduled.d.ts</w:t>
      </w:r>
    </w:p>
    <w:p>
      <w:pPr>
        <w:pStyle w:val="ListBullet"/>
      </w:pPr>
      <w:r>
        <w:t xml:space="preserve">            scheduled.d.ts.map</w:t>
      </w:r>
    </w:p>
    <w:p>
      <w:pPr>
        <w:pStyle w:val="ListBullet"/>
      </w:pPr>
      <w:r>
        <w:t xml:space="preserve">            scheduleIterable.d.ts</w:t>
      </w:r>
    </w:p>
    <w:p>
      <w:pPr>
        <w:pStyle w:val="ListBullet"/>
      </w:pPr>
      <w:r>
        <w:t xml:space="preserve">            scheduleIterable.d.ts.map</w:t>
      </w:r>
    </w:p>
    <w:p>
      <w:pPr>
        <w:pStyle w:val="ListBullet"/>
      </w:pPr>
      <w:r>
        <w:t xml:space="preserve">            scheduleObservable.d.ts</w:t>
      </w:r>
    </w:p>
    <w:p>
      <w:pPr>
        <w:pStyle w:val="ListBullet"/>
      </w:pPr>
      <w:r>
        <w:t xml:space="preserve">            scheduleObservable.d.ts.map</w:t>
      </w:r>
    </w:p>
    <w:p>
      <w:pPr>
        <w:pStyle w:val="ListBullet"/>
      </w:pPr>
      <w:r>
        <w:t xml:space="preserve">            schedulePromise.d.ts</w:t>
      </w:r>
    </w:p>
    <w:p>
      <w:pPr>
        <w:pStyle w:val="ListBullet"/>
      </w:pPr>
      <w:r>
        <w:t xml:space="preserve">            schedulePromise.d.ts.map</w:t>
      </w:r>
    </w:p>
    <w:p>
      <w:pPr>
        <w:pStyle w:val="ListBullet"/>
      </w:pPr>
      <w:r>
        <w:t xml:space="preserve">            scheduleReadableStreamLike.d.ts</w:t>
      </w:r>
    </w:p>
    <w:p>
      <w:pPr>
        <w:pStyle w:val="ListBullet"/>
      </w:pPr>
      <w:r>
        <w:t xml:space="preserve">            scheduleReadableStreamLike.d.ts.map</w:t>
      </w:r>
    </w:p>
    <w:p>
      <w:r>
        <w:t xml:space="preserve">          scheduler</w:t>
      </w:r>
    </w:p>
    <w:p>
      <w:pPr>
        <w:pStyle w:val="ListBullet"/>
      </w:pPr>
      <w:r>
        <w:t xml:space="preserve">            Action.d.ts</w:t>
      </w:r>
    </w:p>
    <w:p>
      <w:pPr>
        <w:pStyle w:val="ListBullet"/>
      </w:pPr>
      <w:r>
        <w:t xml:space="preserve">            Action.d.ts.map</w:t>
      </w:r>
    </w:p>
    <w:p>
      <w:pPr>
        <w:pStyle w:val="ListBullet"/>
      </w:pPr>
      <w:r>
        <w:t xml:space="preserve">            animationFrame.d.ts</w:t>
      </w:r>
    </w:p>
    <w:p>
      <w:pPr>
        <w:pStyle w:val="ListBullet"/>
      </w:pPr>
      <w:r>
        <w:t xml:space="preserve">            animationFrame.d.ts.map</w:t>
      </w:r>
    </w:p>
    <w:p>
      <w:pPr>
        <w:pStyle w:val="ListBullet"/>
      </w:pPr>
      <w:r>
        <w:t xml:space="preserve">            AnimationFrameAction.d.ts</w:t>
      </w:r>
    </w:p>
    <w:p>
      <w:pPr>
        <w:pStyle w:val="ListBullet"/>
      </w:pPr>
      <w:r>
        <w:t xml:space="preserve">            AnimationFrameAction.d.ts.map</w:t>
      </w:r>
    </w:p>
    <w:p>
      <w:pPr>
        <w:pStyle w:val="ListBullet"/>
      </w:pPr>
      <w:r>
        <w:t xml:space="preserve">            animationFrameProvider.d.ts</w:t>
      </w:r>
    </w:p>
    <w:p>
      <w:pPr>
        <w:pStyle w:val="ListBullet"/>
      </w:pPr>
      <w:r>
        <w:t xml:space="preserve">            animationFrameProvider.d.ts.map</w:t>
      </w:r>
    </w:p>
    <w:p>
      <w:pPr>
        <w:pStyle w:val="ListBullet"/>
      </w:pPr>
      <w:r>
        <w:t xml:space="preserve">            AnimationFrameScheduler.d.ts</w:t>
      </w:r>
    </w:p>
    <w:p>
      <w:pPr>
        <w:pStyle w:val="ListBullet"/>
      </w:pPr>
      <w:r>
        <w:t xml:space="preserve">            AnimationFrameScheduler.d.ts.map</w:t>
      </w:r>
    </w:p>
    <w:p>
      <w:pPr>
        <w:pStyle w:val="ListBullet"/>
      </w:pPr>
      <w:r>
        <w:t xml:space="preserve">            asap.d.ts</w:t>
      </w:r>
    </w:p>
    <w:p>
      <w:pPr>
        <w:pStyle w:val="ListBullet"/>
      </w:pPr>
      <w:r>
        <w:t xml:space="preserve">            asap.d.ts.map</w:t>
      </w:r>
    </w:p>
    <w:p>
      <w:pPr>
        <w:pStyle w:val="ListBullet"/>
      </w:pPr>
      <w:r>
        <w:t xml:space="preserve">            AsapAction.d.ts</w:t>
      </w:r>
    </w:p>
    <w:p>
      <w:pPr>
        <w:pStyle w:val="ListBullet"/>
      </w:pPr>
      <w:r>
        <w:t xml:space="preserve">            AsapAction.d.ts.map</w:t>
      </w:r>
    </w:p>
    <w:p>
      <w:pPr>
        <w:pStyle w:val="ListBullet"/>
      </w:pPr>
      <w:r>
        <w:t xml:space="preserve">            AsapScheduler.d.ts</w:t>
      </w:r>
    </w:p>
    <w:p>
      <w:pPr>
        <w:pStyle w:val="ListBullet"/>
      </w:pPr>
      <w:r>
        <w:t xml:space="preserve">            AsapScheduler.d.ts.map</w:t>
      </w:r>
    </w:p>
    <w:p>
      <w:pPr>
        <w:pStyle w:val="ListBullet"/>
      </w:pPr>
      <w:r>
        <w:t xml:space="preserve">            async.d.ts</w:t>
      </w:r>
    </w:p>
    <w:p>
      <w:pPr>
        <w:pStyle w:val="ListBullet"/>
      </w:pPr>
      <w:r>
        <w:t xml:space="preserve">            async.d.ts.map</w:t>
      </w:r>
    </w:p>
    <w:p>
      <w:pPr>
        <w:pStyle w:val="ListBullet"/>
      </w:pPr>
      <w:r>
        <w:t xml:space="preserve">            AsyncAction.d.ts</w:t>
      </w:r>
    </w:p>
    <w:p>
      <w:pPr>
        <w:pStyle w:val="ListBullet"/>
      </w:pPr>
      <w:r>
        <w:t xml:space="preserve">            AsyncAction.d.ts.map</w:t>
      </w:r>
    </w:p>
    <w:p>
      <w:pPr>
        <w:pStyle w:val="ListBullet"/>
      </w:pPr>
      <w:r>
        <w:t xml:space="preserve">            AsyncScheduler.d.ts</w:t>
      </w:r>
    </w:p>
    <w:p>
      <w:pPr>
        <w:pStyle w:val="ListBullet"/>
      </w:pPr>
      <w:r>
        <w:t xml:space="preserve">            AsyncScheduler.d.ts.map</w:t>
      </w:r>
    </w:p>
    <w:p>
      <w:pPr>
        <w:pStyle w:val="ListBullet"/>
      </w:pPr>
      <w:r>
        <w:t xml:space="preserve">            dateTimestampProvider.d.ts</w:t>
      </w:r>
    </w:p>
    <w:p>
      <w:pPr>
        <w:pStyle w:val="ListBullet"/>
      </w:pPr>
      <w:r>
        <w:t xml:space="preserve">            dateTimestampProvider.d.ts.map</w:t>
      </w:r>
    </w:p>
    <w:p>
      <w:pPr>
        <w:pStyle w:val="ListBullet"/>
      </w:pPr>
      <w:r>
        <w:t xml:space="preserve">            immediateProvider.d.ts</w:t>
      </w:r>
    </w:p>
    <w:p>
      <w:pPr>
        <w:pStyle w:val="ListBullet"/>
      </w:pPr>
      <w:r>
        <w:t xml:space="preserve">            immediateProvider.d.ts.map</w:t>
      </w:r>
    </w:p>
    <w:p>
      <w:pPr>
        <w:pStyle w:val="ListBullet"/>
      </w:pPr>
      <w:r>
        <w:t xml:space="preserve">            intervalProvider.d.ts</w:t>
      </w:r>
    </w:p>
    <w:p>
      <w:pPr>
        <w:pStyle w:val="ListBullet"/>
      </w:pPr>
      <w:r>
        <w:t xml:space="preserve">            intervalProvider.d.ts.map</w:t>
      </w:r>
    </w:p>
    <w:p>
      <w:pPr>
        <w:pStyle w:val="ListBullet"/>
      </w:pPr>
      <w:r>
        <w:t xml:space="preserve">            performanceTimestampProvider.d.ts</w:t>
      </w:r>
    </w:p>
    <w:p>
      <w:pPr>
        <w:pStyle w:val="ListBullet"/>
      </w:pPr>
      <w:r>
        <w:t xml:space="preserve">            performanceTimestampProvider.d.ts.map</w:t>
      </w:r>
    </w:p>
    <w:p>
      <w:pPr>
        <w:pStyle w:val="ListBullet"/>
      </w:pPr>
      <w:r>
        <w:t xml:space="preserve">            queue.d.ts</w:t>
      </w:r>
    </w:p>
    <w:p>
      <w:pPr>
        <w:pStyle w:val="ListBullet"/>
      </w:pPr>
      <w:r>
        <w:t xml:space="preserve">            queue.d.ts.map</w:t>
      </w:r>
    </w:p>
    <w:p>
      <w:pPr>
        <w:pStyle w:val="ListBullet"/>
      </w:pPr>
      <w:r>
        <w:t xml:space="preserve">            QueueAction.d.ts</w:t>
      </w:r>
    </w:p>
    <w:p>
      <w:pPr>
        <w:pStyle w:val="ListBullet"/>
      </w:pPr>
      <w:r>
        <w:t xml:space="preserve">            QueueAction.d.ts.map</w:t>
      </w:r>
    </w:p>
    <w:p>
      <w:pPr>
        <w:pStyle w:val="ListBullet"/>
      </w:pPr>
      <w:r>
        <w:t xml:space="preserve">            QueueScheduler.d.ts</w:t>
      </w:r>
    </w:p>
    <w:p>
      <w:pPr>
        <w:pStyle w:val="ListBullet"/>
      </w:pPr>
      <w:r>
        <w:t xml:space="preserve">            QueueScheduler.d.ts.map</w:t>
      </w:r>
    </w:p>
    <w:p>
      <w:pPr>
        <w:pStyle w:val="ListBullet"/>
      </w:pPr>
      <w:r>
        <w:t xml:space="preserve">            timeoutProvider.d.ts</w:t>
      </w:r>
    </w:p>
    <w:p>
      <w:pPr>
        <w:pStyle w:val="ListBullet"/>
      </w:pPr>
      <w:r>
        <w:t xml:space="preserve">            timeoutProvider.d.ts.map</w:t>
      </w:r>
    </w:p>
    <w:p>
      <w:pPr>
        <w:pStyle w:val="ListBullet"/>
      </w:pPr>
      <w:r>
        <w:t xml:space="preserve">            timerHandle.d.ts</w:t>
      </w:r>
    </w:p>
    <w:p>
      <w:pPr>
        <w:pStyle w:val="ListBullet"/>
      </w:pPr>
      <w:r>
        <w:t xml:space="preserve">            timerHandle.d.ts.map</w:t>
      </w:r>
    </w:p>
    <w:p>
      <w:pPr>
        <w:pStyle w:val="ListBullet"/>
      </w:pPr>
      <w:r>
        <w:t xml:space="preserve">            VirtualTimeScheduler.d.ts</w:t>
      </w:r>
    </w:p>
    <w:p>
      <w:pPr>
        <w:pStyle w:val="ListBullet"/>
      </w:pPr>
      <w:r>
        <w:t xml:space="preserve">            VirtualTimeScheduler.d.ts.map</w:t>
      </w:r>
    </w:p>
    <w:p>
      <w:r>
        <w:t xml:space="preserve">          symbol</w:t>
      </w:r>
    </w:p>
    <w:p>
      <w:pPr>
        <w:pStyle w:val="ListBullet"/>
      </w:pPr>
      <w:r>
        <w:t xml:space="preserve">            iterator.d.ts</w:t>
      </w:r>
    </w:p>
    <w:p>
      <w:pPr>
        <w:pStyle w:val="ListBullet"/>
      </w:pPr>
      <w:r>
        <w:t xml:space="preserve">            iterator.d.ts.map</w:t>
      </w:r>
    </w:p>
    <w:p>
      <w:pPr>
        <w:pStyle w:val="ListBullet"/>
      </w:pPr>
      <w:r>
        <w:t xml:space="preserve">            observable.d.ts</w:t>
      </w:r>
    </w:p>
    <w:p>
      <w:pPr>
        <w:pStyle w:val="ListBullet"/>
      </w:pPr>
      <w:r>
        <w:t xml:space="preserve">            observable.d.ts.map</w:t>
      </w:r>
    </w:p>
    <w:p>
      <w:r>
        <w:t xml:space="preserve">          testing</w:t>
      </w:r>
    </w:p>
    <w:p>
      <w:pPr>
        <w:pStyle w:val="ListBullet"/>
      </w:pPr>
      <w:r>
        <w:t xml:space="preserve">            ColdObservable.d.ts</w:t>
      </w:r>
    </w:p>
    <w:p>
      <w:pPr>
        <w:pStyle w:val="ListBullet"/>
      </w:pPr>
      <w:r>
        <w:t xml:space="preserve">            ColdObservable.d.ts.map</w:t>
      </w:r>
    </w:p>
    <w:p>
      <w:pPr>
        <w:pStyle w:val="ListBullet"/>
      </w:pPr>
      <w:r>
        <w:t xml:space="preserve">            HotObservable.d.ts</w:t>
      </w:r>
    </w:p>
    <w:p>
      <w:pPr>
        <w:pStyle w:val="ListBullet"/>
      </w:pPr>
      <w:r>
        <w:t xml:space="preserve">            HotObservable.d.ts.map</w:t>
      </w:r>
    </w:p>
    <w:p>
      <w:pPr>
        <w:pStyle w:val="ListBullet"/>
      </w:pPr>
      <w:r>
        <w:t xml:space="preserve">            SubscriptionLog.d.ts</w:t>
      </w:r>
    </w:p>
    <w:p>
      <w:pPr>
        <w:pStyle w:val="ListBullet"/>
      </w:pPr>
      <w:r>
        <w:t xml:space="preserve">            SubscriptionLog.d.ts.map</w:t>
      </w:r>
    </w:p>
    <w:p>
      <w:pPr>
        <w:pStyle w:val="ListBullet"/>
      </w:pPr>
      <w:r>
        <w:t xml:space="preserve">            SubscriptionLoggable.d.ts</w:t>
      </w:r>
    </w:p>
    <w:p>
      <w:pPr>
        <w:pStyle w:val="ListBullet"/>
      </w:pPr>
      <w:r>
        <w:t xml:space="preserve">            SubscriptionLoggable.d.ts.map</w:t>
      </w:r>
    </w:p>
    <w:p>
      <w:pPr>
        <w:pStyle w:val="ListBullet"/>
      </w:pPr>
      <w:r>
        <w:t xml:space="preserve">            TestMessage.d.ts</w:t>
      </w:r>
    </w:p>
    <w:p>
      <w:pPr>
        <w:pStyle w:val="ListBullet"/>
      </w:pPr>
      <w:r>
        <w:t xml:space="preserve">            TestMessage.d.ts.map</w:t>
      </w:r>
    </w:p>
    <w:p>
      <w:pPr>
        <w:pStyle w:val="ListBullet"/>
      </w:pPr>
      <w:r>
        <w:t xml:space="preserve">            TestScheduler.d.ts</w:t>
      </w:r>
    </w:p>
    <w:p>
      <w:pPr>
        <w:pStyle w:val="ListBullet"/>
      </w:pPr>
      <w:r>
        <w:t xml:space="preserve">            TestScheduler.d.ts.map</w:t>
      </w:r>
    </w:p>
    <w:p>
      <w:r>
        <w:t xml:space="preserve">          util</w:t>
      </w:r>
    </w:p>
    <w:p>
      <w:pPr>
        <w:pStyle w:val="ListBullet"/>
      </w:pPr>
      <w:r>
        <w:t xml:space="preserve">            applyMixins.d.ts</w:t>
      </w:r>
    </w:p>
    <w:p>
      <w:pPr>
        <w:pStyle w:val="ListBullet"/>
      </w:pPr>
      <w:r>
        <w:t xml:space="preserve">            applyMixins.d.ts.map</w:t>
      </w:r>
    </w:p>
    <w:p>
      <w:pPr>
        <w:pStyle w:val="ListBullet"/>
      </w:pPr>
      <w:r>
        <w:t xml:space="preserve">            args.d.ts</w:t>
      </w:r>
    </w:p>
    <w:p>
      <w:pPr>
        <w:pStyle w:val="ListBullet"/>
      </w:pPr>
      <w:r>
        <w:t xml:space="preserve">            args.d.ts.map</w:t>
      </w:r>
    </w:p>
    <w:p>
      <w:pPr>
        <w:pStyle w:val="ListBullet"/>
      </w:pPr>
      <w:r>
        <w:t xml:space="preserve">            argsArgArrayOrObject.d.ts</w:t>
      </w:r>
    </w:p>
    <w:p>
      <w:pPr>
        <w:pStyle w:val="ListBullet"/>
      </w:pPr>
      <w:r>
        <w:t xml:space="preserve">            argsArgArrayOrObject.d.ts.map</w:t>
      </w:r>
    </w:p>
    <w:p>
      <w:pPr>
        <w:pStyle w:val="ListBullet"/>
      </w:pPr>
      <w:r>
        <w:t xml:space="preserve">            argsOrArgArray.d.ts</w:t>
      </w:r>
    </w:p>
    <w:p>
      <w:pPr>
        <w:pStyle w:val="ListBullet"/>
      </w:pPr>
      <w:r>
        <w:t xml:space="preserve">            argsOrArgArray.d.ts.map</w:t>
      </w:r>
    </w:p>
    <w:p>
      <w:pPr>
        <w:pStyle w:val="ListBullet"/>
      </w:pPr>
      <w:r>
        <w:t xml:space="preserve">            ArgumentOutOfRangeError.d.ts</w:t>
      </w:r>
    </w:p>
    <w:p>
      <w:pPr>
        <w:pStyle w:val="ListBullet"/>
      </w:pPr>
      <w:r>
        <w:t xml:space="preserve">            ArgumentOutOfRangeError.d.ts.map</w:t>
      </w:r>
    </w:p>
    <w:p>
      <w:pPr>
        <w:pStyle w:val="ListBullet"/>
      </w:pPr>
      <w:r>
        <w:t xml:space="preserve">            arrRemove.d.ts</w:t>
      </w:r>
    </w:p>
    <w:p>
      <w:pPr>
        <w:pStyle w:val="ListBullet"/>
      </w:pPr>
      <w:r>
        <w:t xml:space="preserve">            arrRemove.d.ts.map</w:t>
      </w:r>
    </w:p>
    <w:p>
      <w:pPr>
        <w:pStyle w:val="ListBullet"/>
      </w:pPr>
      <w:r>
        <w:t xml:space="preserve">            createErrorClass.d.ts</w:t>
      </w:r>
    </w:p>
    <w:p>
      <w:pPr>
        <w:pStyle w:val="ListBullet"/>
      </w:pPr>
      <w:r>
        <w:t xml:space="preserve">            createErrorClass.d.ts.map</w:t>
      </w:r>
    </w:p>
    <w:p>
      <w:pPr>
        <w:pStyle w:val="ListBullet"/>
      </w:pPr>
      <w:r>
        <w:t xml:space="preserve">            createObject.d.ts</w:t>
      </w:r>
    </w:p>
    <w:p>
      <w:pPr>
        <w:pStyle w:val="ListBullet"/>
      </w:pPr>
      <w:r>
        <w:t xml:space="preserve">            createObject.d.ts.map</w:t>
      </w:r>
    </w:p>
    <w:p>
      <w:pPr>
        <w:pStyle w:val="ListBullet"/>
      </w:pPr>
      <w:r>
        <w:t xml:space="preserve">            EmptyError.d.ts</w:t>
      </w:r>
    </w:p>
    <w:p>
      <w:pPr>
        <w:pStyle w:val="ListBullet"/>
      </w:pPr>
      <w:r>
        <w:t xml:space="preserve">            EmptyError.d.ts.map</w:t>
      </w:r>
    </w:p>
    <w:p>
      <w:pPr>
        <w:pStyle w:val="ListBullet"/>
      </w:pPr>
      <w:r>
        <w:t xml:space="preserve">            errorContext.d.ts</w:t>
      </w:r>
    </w:p>
    <w:p>
      <w:pPr>
        <w:pStyle w:val="ListBullet"/>
      </w:pPr>
      <w:r>
        <w:t xml:space="preserve">            errorContext.d.ts.map</w:t>
      </w:r>
    </w:p>
    <w:p>
      <w:pPr>
        <w:pStyle w:val="ListBullet"/>
      </w:pPr>
      <w:r>
        <w:t xml:space="preserve">            executeSchedule.d.ts</w:t>
      </w:r>
    </w:p>
    <w:p>
      <w:pPr>
        <w:pStyle w:val="ListBullet"/>
      </w:pPr>
      <w:r>
        <w:t xml:space="preserve">            executeSchedule.d.ts.map</w:t>
      </w:r>
    </w:p>
    <w:p>
      <w:pPr>
        <w:pStyle w:val="ListBullet"/>
      </w:pPr>
      <w:r>
        <w:t xml:space="preserve">            identity.d.ts</w:t>
      </w:r>
    </w:p>
    <w:p>
      <w:pPr>
        <w:pStyle w:val="ListBullet"/>
      </w:pPr>
      <w:r>
        <w:t xml:space="preserve">            identity.d.ts.map</w:t>
      </w:r>
    </w:p>
    <w:p>
      <w:pPr>
        <w:pStyle w:val="ListBullet"/>
      </w:pPr>
      <w:r>
        <w:t xml:space="preserve">            Immediate.d.ts</w:t>
      </w:r>
    </w:p>
    <w:p>
      <w:pPr>
        <w:pStyle w:val="ListBullet"/>
      </w:pPr>
      <w:r>
        <w:t xml:space="preserve">            Immediate.d.ts.map</w:t>
      </w:r>
    </w:p>
    <w:p>
      <w:pPr>
        <w:pStyle w:val="ListBullet"/>
      </w:pPr>
      <w:r>
        <w:t xml:space="preserve">            isArrayLike.d.ts</w:t>
      </w:r>
    </w:p>
    <w:p>
      <w:pPr>
        <w:pStyle w:val="ListBullet"/>
      </w:pPr>
      <w:r>
        <w:t xml:space="preserve">            isArrayLike.d.ts.map</w:t>
      </w:r>
    </w:p>
    <w:p>
      <w:pPr>
        <w:pStyle w:val="ListBullet"/>
      </w:pPr>
      <w:r>
        <w:t xml:space="preserve">            isAsyncIterable.d.ts</w:t>
      </w:r>
    </w:p>
    <w:p>
      <w:pPr>
        <w:pStyle w:val="ListBullet"/>
      </w:pPr>
      <w:r>
        <w:t xml:space="preserve">            isAsyncIterable.d.ts.map</w:t>
      </w:r>
    </w:p>
    <w:p>
      <w:pPr>
        <w:pStyle w:val="ListBullet"/>
      </w:pPr>
      <w:r>
        <w:t xml:space="preserve">            isDate.d.ts</w:t>
      </w:r>
    </w:p>
    <w:p>
      <w:pPr>
        <w:pStyle w:val="ListBullet"/>
      </w:pPr>
      <w:r>
        <w:t xml:space="preserve">            isDate.d.ts.map</w:t>
      </w:r>
    </w:p>
    <w:p>
      <w:pPr>
        <w:pStyle w:val="ListBullet"/>
      </w:pPr>
      <w:r>
        <w:t xml:space="preserve">            isFunction.d.ts</w:t>
      </w:r>
    </w:p>
    <w:p>
      <w:pPr>
        <w:pStyle w:val="ListBullet"/>
      </w:pPr>
      <w:r>
        <w:t xml:space="preserve">            isFunction.d.ts.map</w:t>
      </w:r>
    </w:p>
    <w:p>
      <w:pPr>
        <w:pStyle w:val="ListBullet"/>
      </w:pPr>
      <w:r>
        <w:t xml:space="preserve">            isInteropObservable.d.ts</w:t>
      </w:r>
    </w:p>
    <w:p>
      <w:pPr>
        <w:pStyle w:val="ListBullet"/>
      </w:pPr>
      <w:r>
        <w:t xml:space="preserve">            isInteropObservable.d.ts.map</w:t>
      </w:r>
    </w:p>
    <w:p>
      <w:pPr>
        <w:pStyle w:val="ListBullet"/>
      </w:pPr>
      <w:r>
        <w:t xml:space="preserve">            isIterable.d.ts</w:t>
      </w:r>
    </w:p>
    <w:p>
      <w:pPr>
        <w:pStyle w:val="ListBullet"/>
      </w:pPr>
      <w:r>
        <w:t xml:space="preserve">            isIterable.d.ts.map</w:t>
      </w:r>
    </w:p>
    <w:p>
      <w:pPr>
        <w:pStyle w:val="ListBullet"/>
      </w:pPr>
      <w:r>
        <w:t xml:space="preserve">            isObservable.d.ts</w:t>
      </w:r>
    </w:p>
    <w:p>
      <w:pPr>
        <w:pStyle w:val="ListBullet"/>
      </w:pPr>
      <w:r>
        <w:t xml:space="preserve">            isObservable.d.ts.map</w:t>
      </w:r>
    </w:p>
    <w:p>
      <w:pPr>
        <w:pStyle w:val="ListBullet"/>
      </w:pPr>
      <w:r>
        <w:t xml:space="preserve">            isPromise.d.ts</w:t>
      </w:r>
    </w:p>
    <w:p>
      <w:pPr>
        <w:pStyle w:val="ListBullet"/>
      </w:pPr>
      <w:r>
        <w:t xml:space="preserve">            isPromise.d.ts.map</w:t>
      </w:r>
    </w:p>
    <w:p>
      <w:pPr>
        <w:pStyle w:val="ListBullet"/>
      </w:pPr>
      <w:r>
        <w:t xml:space="preserve">            isReadableStreamLike.d.ts</w:t>
      </w:r>
    </w:p>
    <w:p>
      <w:pPr>
        <w:pStyle w:val="ListBullet"/>
      </w:pPr>
      <w:r>
        <w:t xml:space="preserve">            isReadableStreamLike.d.ts.map</w:t>
      </w:r>
    </w:p>
    <w:p>
      <w:pPr>
        <w:pStyle w:val="ListBullet"/>
      </w:pPr>
      <w:r>
        <w:t xml:space="preserve">            isScheduler.d.ts</w:t>
      </w:r>
    </w:p>
    <w:p>
      <w:pPr>
        <w:pStyle w:val="ListBullet"/>
      </w:pPr>
      <w:r>
        <w:t xml:space="preserve">            isScheduler.d.ts.map</w:t>
      </w:r>
    </w:p>
    <w:p>
      <w:pPr>
        <w:pStyle w:val="ListBullet"/>
      </w:pPr>
      <w:r>
        <w:t xml:space="preserve">            lift.d.ts</w:t>
      </w:r>
    </w:p>
    <w:p>
      <w:pPr>
        <w:pStyle w:val="ListBullet"/>
      </w:pPr>
      <w:r>
        <w:t xml:space="preserve">            lift.d.ts.map</w:t>
      </w:r>
    </w:p>
    <w:p>
      <w:pPr>
        <w:pStyle w:val="ListBullet"/>
      </w:pPr>
      <w:r>
        <w:t xml:space="preserve">            mapOneOrManyArgs.d.ts</w:t>
      </w:r>
    </w:p>
    <w:p>
      <w:pPr>
        <w:pStyle w:val="ListBullet"/>
      </w:pPr>
      <w:r>
        <w:t xml:space="preserve">            mapOneOrManyArgs.d.ts.map</w:t>
      </w:r>
    </w:p>
    <w:p>
      <w:pPr>
        <w:pStyle w:val="ListBullet"/>
      </w:pPr>
      <w:r>
        <w:t xml:space="preserve">            noop.d.ts</w:t>
      </w:r>
    </w:p>
    <w:p>
      <w:pPr>
        <w:pStyle w:val="ListBullet"/>
      </w:pPr>
      <w:r>
        <w:t xml:space="preserve">            noop.d.ts.map</w:t>
      </w:r>
    </w:p>
    <w:p>
      <w:pPr>
        <w:pStyle w:val="ListBullet"/>
      </w:pPr>
      <w:r>
        <w:t xml:space="preserve">            not.d.ts</w:t>
      </w:r>
    </w:p>
    <w:p>
      <w:pPr>
        <w:pStyle w:val="ListBullet"/>
      </w:pPr>
      <w:r>
        <w:t xml:space="preserve">            not.d.ts.map</w:t>
      </w:r>
    </w:p>
    <w:p>
      <w:pPr>
        <w:pStyle w:val="ListBullet"/>
      </w:pPr>
      <w:r>
        <w:t xml:space="preserve">            NotFoundError.d.ts</w:t>
      </w:r>
    </w:p>
    <w:p>
      <w:pPr>
        <w:pStyle w:val="ListBullet"/>
      </w:pPr>
      <w:r>
        <w:t xml:space="preserve">            NotFoundError.d.ts.map</w:t>
      </w:r>
    </w:p>
    <w:p>
      <w:pPr>
        <w:pStyle w:val="ListBullet"/>
      </w:pPr>
      <w:r>
        <w:t xml:space="preserve">            ObjectUnsubscribedError.d.ts</w:t>
      </w:r>
    </w:p>
    <w:p>
      <w:pPr>
        <w:pStyle w:val="ListBullet"/>
      </w:pPr>
      <w:r>
        <w:t xml:space="preserve">            ObjectUnsubscribedError.d.ts.map</w:t>
      </w:r>
    </w:p>
    <w:p>
      <w:pPr>
        <w:pStyle w:val="ListBullet"/>
      </w:pPr>
      <w:r>
        <w:t xml:space="preserve">            pipe.d.ts</w:t>
      </w:r>
    </w:p>
    <w:p>
      <w:pPr>
        <w:pStyle w:val="ListBullet"/>
      </w:pPr>
      <w:r>
        <w:t xml:space="preserve">            pipe.d.ts.map</w:t>
      </w:r>
    </w:p>
    <w:p>
      <w:pPr>
        <w:pStyle w:val="ListBullet"/>
      </w:pPr>
      <w:r>
        <w:t xml:space="preserve">            reportUnhandledError.d.ts</w:t>
      </w:r>
    </w:p>
    <w:p>
      <w:pPr>
        <w:pStyle w:val="ListBullet"/>
      </w:pPr>
      <w:r>
        <w:t xml:space="preserve">            reportUnhandledError.d.ts.map</w:t>
      </w:r>
    </w:p>
    <w:p>
      <w:pPr>
        <w:pStyle w:val="ListBullet"/>
      </w:pPr>
      <w:r>
        <w:t xml:space="preserve">            SequenceError.d.ts</w:t>
      </w:r>
    </w:p>
    <w:p>
      <w:pPr>
        <w:pStyle w:val="ListBullet"/>
      </w:pPr>
      <w:r>
        <w:t xml:space="preserve">            SequenceError.d.ts.map</w:t>
      </w:r>
    </w:p>
    <w:p>
      <w:pPr>
        <w:pStyle w:val="ListBullet"/>
      </w:pPr>
      <w:r>
        <w:t xml:space="preserve">            subscribeToArray.d.ts</w:t>
      </w:r>
    </w:p>
    <w:p>
      <w:pPr>
        <w:pStyle w:val="ListBullet"/>
      </w:pPr>
      <w:r>
        <w:t xml:space="preserve">            subscribeToArray.d.ts.map</w:t>
      </w:r>
    </w:p>
    <w:p>
      <w:pPr>
        <w:pStyle w:val="ListBullet"/>
      </w:pPr>
      <w:r>
        <w:t xml:space="preserve">            throwUnobservableError.d.ts</w:t>
      </w:r>
    </w:p>
    <w:p>
      <w:pPr>
        <w:pStyle w:val="ListBullet"/>
      </w:pPr>
      <w:r>
        <w:t xml:space="preserve">            throwUnobservableError.d.ts.map</w:t>
      </w:r>
    </w:p>
    <w:p>
      <w:pPr>
        <w:pStyle w:val="ListBullet"/>
      </w:pPr>
      <w:r>
        <w:t xml:space="preserve">            UnsubscriptionError.d.ts</w:t>
      </w:r>
    </w:p>
    <w:p>
      <w:pPr>
        <w:pStyle w:val="ListBullet"/>
      </w:pPr>
      <w:r>
        <w:t xml:space="preserve">            UnsubscriptionError.d.ts.map</w:t>
      </w:r>
    </w:p>
    <w:p>
      <w:pPr>
        <w:pStyle w:val="ListBullet"/>
      </w:pPr>
      <w:r>
        <w:t xml:space="preserve">            workarounds.d.ts</w:t>
      </w:r>
    </w:p>
    <w:p>
      <w:pPr>
        <w:pStyle w:val="ListBullet"/>
      </w:pPr>
      <w:r>
        <w:t xml:space="preserve">            workarounds.d.ts.map</w:t>
      </w:r>
    </w:p>
    <w:p>
      <w:pPr>
        <w:pStyle w:val="ListBullet"/>
      </w:pPr>
      <w:r>
        <w:t xml:space="preserve">          AnyCatcher.d.ts</w:t>
      </w:r>
    </w:p>
    <w:p>
      <w:pPr>
        <w:pStyle w:val="ListBullet"/>
      </w:pPr>
      <w:r>
        <w:t xml:space="preserve">          AnyCatcher.d.ts.map</w:t>
      </w:r>
    </w:p>
    <w:p>
      <w:pPr>
        <w:pStyle w:val="ListBullet"/>
      </w:pPr>
      <w:r>
        <w:t xml:space="preserve">          AsyncSubject.d.ts</w:t>
      </w:r>
    </w:p>
    <w:p>
      <w:pPr>
        <w:pStyle w:val="ListBullet"/>
      </w:pPr>
      <w:r>
        <w:t xml:space="preserve">          AsyncSubject.d.ts.map</w:t>
      </w:r>
    </w:p>
    <w:p>
      <w:pPr>
        <w:pStyle w:val="ListBullet"/>
      </w:pPr>
      <w:r>
        <w:t xml:space="preserve">          BehaviorSubject.d.ts</w:t>
      </w:r>
    </w:p>
    <w:p>
      <w:pPr>
        <w:pStyle w:val="ListBullet"/>
      </w:pPr>
      <w:r>
        <w:t xml:space="preserve">          BehaviorSubject.d.ts.map</w:t>
      </w:r>
    </w:p>
    <w:p>
      <w:pPr>
        <w:pStyle w:val="ListBullet"/>
      </w:pPr>
      <w:r>
        <w:t xml:space="preserve">          config.d.ts</w:t>
      </w:r>
    </w:p>
    <w:p>
      <w:pPr>
        <w:pStyle w:val="ListBullet"/>
      </w:pPr>
      <w:r>
        <w:t xml:space="preserve">          config.d.ts.map</w:t>
      </w:r>
    </w:p>
    <w:p>
      <w:pPr>
        <w:pStyle w:val="ListBullet"/>
      </w:pPr>
      <w:r>
        <w:t xml:space="preserve">          firstValueFrom.d.ts</w:t>
      </w:r>
    </w:p>
    <w:p>
      <w:pPr>
        <w:pStyle w:val="ListBullet"/>
      </w:pPr>
      <w:r>
        <w:t xml:space="preserve">          firstValueFrom.d.ts.map</w:t>
      </w:r>
    </w:p>
    <w:p>
      <w:pPr>
        <w:pStyle w:val="ListBullet"/>
      </w:pPr>
      <w:r>
        <w:t xml:space="preserve">          lastValueFrom.d.ts</w:t>
      </w:r>
    </w:p>
    <w:p>
      <w:pPr>
        <w:pStyle w:val="ListBullet"/>
      </w:pPr>
      <w:r>
        <w:t xml:space="preserve">          lastValueFrom.d.ts.map</w:t>
      </w:r>
    </w:p>
    <w:p>
      <w:pPr>
        <w:pStyle w:val="ListBullet"/>
      </w:pPr>
      <w:r>
        <w:t xml:space="preserve">          Notification.d.ts</w:t>
      </w:r>
    </w:p>
    <w:p>
      <w:pPr>
        <w:pStyle w:val="ListBullet"/>
      </w:pPr>
      <w:r>
        <w:t xml:space="preserve">          Notification.d.ts.map</w:t>
      </w:r>
    </w:p>
    <w:p>
      <w:pPr>
        <w:pStyle w:val="ListBullet"/>
      </w:pPr>
      <w:r>
        <w:t xml:space="preserve">          NotificationFactories.d.ts</w:t>
      </w:r>
    </w:p>
    <w:p>
      <w:pPr>
        <w:pStyle w:val="ListBullet"/>
      </w:pPr>
      <w:r>
        <w:t xml:space="preserve">          NotificationFactories.d.ts.map</w:t>
      </w:r>
    </w:p>
    <w:p>
      <w:pPr>
        <w:pStyle w:val="ListBullet"/>
      </w:pPr>
      <w:r>
        <w:t xml:space="preserve">          Observable.d.ts</w:t>
      </w:r>
    </w:p>
    <w:p>
      <w:pPr>
        <w:pStyle w:val="ListBullet"/>
      </w:pPr>
      <w:r>
        <w:t xml:space="preserve">          Observable.d.ts.map</w:t>
      </w:r>
    </w:p>
    <w:p>
      <w:pPr>
        <w:pStyle w:val="ListBullet"/>
      </w:pPr>
      <w:r>
        <w:t xml:space="preserve">          Operator.d.ts</w:t>
      </w:r>
    </w:p>
    <w:p>
      <w:pPr>
        <w:pStyle w:val="ListBullet"/>
      </w:pPr>
      <w:r>
        <w:t xml:space="preserve">          Operator.d.ts.map</w:t>
      </w:r>
    </w:p>
    <w:p>
      <w:pPr>
        <w:pStyle w:val="ListBullet"/>
      </w:pPr>
      <w:r>
        <w:t xml:space="preserve">          ReplaySubject.d.ts</w:t>
      </w:r>
    </w:p>
    <w:p>
      <w:pPr>
        <w:pStyle w:val="ListBullet"/>
      </w:pPr>
      <w:r>
        <w:t xml:space="preserve">          ReplaySubject.d.ts.map</w:t>
      </w:r>
    </w:p>
    <w:p>
      <w:pPr>
        <w:pStyle w:val="ListBullet"/>
      </w:pPr>
      <w:r>
        <w:t xml:space="preserve">          Scheduler.d.ts</w:t>
      </w:r>
    </w:p>
    <w:p>
      <w:pPr>
        <w:pStyle w:val="ListBullet"/>
      </w:pPr>
      <w:r>
        <w:t xml:space="preserve">          Scheduler.d.ts.map</w:t>
      </w:r>
    </w:p>
    <w:p>
      <w:pPr>
        <w:pStyle w:val="ListBullet"/>
      </w:pPr>
      <w:r>
        <w:t xml:space="preserve">          Subject.d.ts</w:t>
      </w:r>
    </w:p>
    <w:p>
      <w:pPr>
        <w:pStyle w:val="ListBullet"/>
      </w:pPr>
      <w:r>
        <w:t xml:space="preserve">          Subject.d.ts.map</w:t>
      </w:r>
    </w:p>
    <w:p>
      <w:pPr>
        <w:pStyle w:val="ListBullet"/>
      </w:pPr>
      <w:r>
        <w:t xml:space="preserve">          Subscriber.d.ts</w:t>
      </w:r>
    </w:p>
    <w:p>
      <w:pPr>
        <w:pStyle w:val="ListBullet"/>
      </w:pPr>
      <w:r>
        <w:t xml:space="preserve">          Subscriber.d.ts.map</w:t>
      </w:r>
    </w:p>
    <w:p>
      <w:pPr>
        <w:pStyle w:val="ListBullet"/>
      </w:pPr>
      <w:r>
        <w:t xml:space="preserve">          Subscription.d.ts</w:t>
      </w:r>
    </w:p>
    <w:p>
      <w:pPr>
        <w:pStyle w:val="ListBullet"/>
      </w:pPr>
      <w:r>
        <w:t xml:space="preserve">          Subscription.d.ts.map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types.d.ts.map</w:t>
      </w:r>
    </w:p>
    <w:p>
      <w:r>
        <w:t xml:space="preserve">        operators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r>
        <w:t xml:space="preserve">        testing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r>
        <w:t xml:space="preserve">        webSocket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r>
        <w:t xml:space="preserve">    fetch</w:t>
      </w:r>
    </w:p>
    <w:p>
      <w:pPr>
        <w:pStyle w:val="ListBullet"/>
      </w:pPr>
      <w:r>
        <w:t xml:space="preserve">      package.json</w:t>
      </w:r>
    </w:p>
    <w:p>
      <w:r>
        <w:t xml:space="preserve">    operators</w:t>
      </w:r>
    </w:p>
    <w:p>
      <w:pPr>
        <w:pStyle w:val="ListBullet"/>
      </w:pPr>
      <w:r>
        <w:t xml:space="preserve">      package.json</w:t>
      </w:r>
    </w:p>
    <w:p>
      <w:r>
        <w:t xml:space="preserve">    src</w:t>
      </w:r>
    </w:p>
    <w:p>
      <w:r>
        <w:t xml:space="preserve">      ajax</w:t>
      </w:r>
    </w:p>
    <w:p>
      <w:pPr>
        <w:pStyle w:val="ListBullet"/>
      </w:pPr>
      <w:r>
        <w:t xml:space="preserve">        index.ts</w:t>
      </w:r>
    </w:p>
    <w:p>
      <w:r>
        <w:t xml:space="preserve">      fetch</w:t>
      </w:r>
    </w:p>
    <w:p>
      <w:pPr>
        <w:pStyle w:val="ListBullet"/>
      </w:pPr>
      <w:r>
        <w:t xml:space="preserve">        index.ts</w:t>
      </w:r>
    </w:p>
    <w:p>
      <w:r>
        <w:t xml:space="preserve">      internal</w:t>
      </w:r>
    </w:p>
    <w:p>
      <w:r>
        <w:t xml:space="preserve">        ajax</w:t>
      </w:r>
    </w:p>
    <w:p>
      <w:pPr>
        <w:pStyle w:val="ListBullet"/>
      </w:pPr>
      <w:r>
        <w:t xml:space="preserve">          ajax.ts</w:t>
      </w:r>
    </w:p>
    <w:p>
      <w:pPr>
        <w:pStyle w:val="ListBullet"/>
      </w:pPr>
      <w:r>
        <w:t xml:space="preserve">          AjaxResponse.ts</w:t>
      </w:r>
    </w:p>
    <w:p>
      <w:pPr>
        <w:pStyle w:val="ListBullet"/>
      </w:pPr>
      <w:r>
        <w:t xml:space="preserve">          errors.ts</w:t>
      </w:r>
    </w:p>
    <w:p>
      <w:pPr>
        <w:pStyle w:val="ListBullet"/>
      </w:pPr>
      <w:r>
        <w:t xml:space="preserve">          getXHRResponse.ts</w:t>
      </w:r>
    </w:p>
    <w:p>
      <w:pPr>
        <w:pStyle w:val="ListBullet"/>
      </w:pPr>
      <w:r>
        <w:t xml:space="preserve">          types.ts</w:t>
      </w:r>
    </w:p>
    <w:p>
      <w:r>
        <w:t xml:space="preserve">        observable</w:t>
      </w:r>
    </w:p>
    <w:p>
      <w:r>
        <w:t xml:space="preserve">          dom</w:t>
      </w:r>
    </w:p>
    <w:p>
      <w:pPr>
        <w:pStyle w:val="ListBullet"/>
      </w:pPr>
      <w:r>
        <w:t xml:space="preserve">            animationFrames.ts</w:t>
      </w:r>
    </w:p>
    <w:p>
      <w:pPr>
        <w:pStyle w:val="ListBullet"/>
      </w:pPr>
      <w:r>
        <w:t xml:space="preserve">            fetch.ts</w:t>
      </w:r>
    </w:p>
    <w:p>
      <w:pPr>
        <w:pStyle w:val="ListBullet"/>
      </w:pPr>
      <w:r>
        <w:t xml:space="preserve">            webSocket.ts</w:t>
      </w:r>
    </w:p>
    <w:p>
      <w:pPr>
        <w:pStyle w:val="ListBullet"/>
      </w:pPr>
      <w:r>
        <w:t xml:space="preserve">            WebSocketSubject.ts</w:t>
      </w:r>
    </w:p>
    <w:p>
      <w:pPr>
        <w:pStyle w:val="ListBullet"/>
      </w:pPr>
      <w:r>
        <w:t xml:space="preserve">          bindCallback.ts</w:t>
      </w:r>
    </w:p>
    <w:p>
      <w:pPr>
        <w:pStyle w:val="ListBullet"/>
      </w:pPr>
      <w:r>
        <w:t xml:space="preserve">          bindCallbackInternals.ts</w:t>
      </w:r>
    </w:p>
    <w:p>
      <w:pPr>
        <w:pStyle w:val="ListBullet"/>
      </w:pPr>
      <w:r>
        <w:t xml:space="preserve">          bindNodeCallback.ts</w:t>
      </w:r>
    </w:p>
    <w:p>
      <w:pPr>
        <w:pStyle w:val="ListBullet"/>
      </w:pPr>
      <w:r>
        <w:t xml:space="preserve">          combineLatest.ts</w:t>
      </w:r>
    </w:p>
    <w:p>
      <w:pPr>
        <w:pStyle w:val="ListBullet"/>
      </w:pPr>
      <w:r>
        <w:t xml:space="preserve">          concat.ts</w:t>
      </w:r>
    </w:p>
    <w:p>
      <w:pPr>
        <w:pStyle w:val="ListBullet"/>
      </w:pPr>
      <w:r>
        <w:t xml:space="preserve">          connectable.ts</w:t>
      </w:r>
    </w:p>
    <w:p>
      <w:pPr>
        <w:pStyle w:val="ListBullet"/>
      </w:pPr>
      <w:r>
        <w:t xml:space="preserve">          ConnectableObservable.ts</w:t>
      </w:r>
    </w:p>
    <w:p>
      <w:pPr>
        <w:pStyle w:val="ListBullet"/>
      </w:pPr>
      <w:r>
        <w:t xml:space="preserve">          defer.ts</w:t>
      </w:r>
    </w:p>
    <w:p>
      <w:pPr>
        <w:pStyle w:val="ListBullet"/>
      </w:pPr>
      <w:r>
        <w:t xml:space="preserve">          empty.ts</w:t>
      </w:r>
    </w:p>
    <w:p>
      <w:pPr>
        <w:pStyle w:val="ListBullet"/>
      </w:pPr>
      <w:r>
        <w:t xml:space="preserve">          forkJoin.ts</w:t>
      </w:r>
    </w:p>
    <w:p>
      <w:pPr>
        <w:pStyle w:val="ListBullet"/>
      </w:pPr>
      <w:r>
        <w:t xml:space="preserve">          from.ts</w:t>
      </w:r>
    </w:p>
    <w:p>
      <w:pPr>
        <w:pStyle w:val="ListBullet"/>
      </w:pPr>
      <w:r>
        <w:t xml:space="preserve">          fromEvent.ts</w:t>
      </w:r>
    </w:p>
    <w:p>
      <w:pPr>
        <w:pStyle w:val="ListBullet"/>
      </w:pPr>
      <w:r>
        <w:t xml:space="preserve">          fromEventPattern.ts</w:t>
      </w:r>
    </w:p>
    <w:p>
      <w:pPr>
        <w:pStyle w:val="ListBullet"/>
      </w:pPr>
      <w:r>
        <w:t xml:space="preserve">          fromSubscribable.ts</w:t>
      </w:r>
    </w:p>
    <w:p>
      <w:pPr>
        <w:pStyle w:val="ListBullet"/>
      </w:pPr>
      <w:r>
        <w:t xml:space="preserve">          generate.ts</w:t>
      </w:r>
    </w:p>
    <w:p>
      <w:pPr>
        <w:pStyle w:val="ListBullet"/>
      </w:pPr>
      <w:r>
        <w:t xml:space="preserve">          iif.ts</w:t>
      </w:r>
    </w:p>
    <w:p>
      <w:pPr>
        <w:pStyle w:val="ListBullet"/>
      </w:pPr>
      <w:r>
        <w:t xml:space="preserve">          innerFrom.ts</w:t>
      </w:r>
    </w:p>
    <w:p>
      <w:pPr>
        <w:pStyle w:val="ListBullet"/>
      </w:pPr>
      <w:r>
        <w:t xml:space="preserve">          interval.ts</w:t>
      </w:r>
    </w:p>
    <w:p>
      <w:pPr>
        <w:pStyle w:val="ListBullet"/>
      </w:pPr>
      <w:r>
        <w:t xml:space="preserve">          merge.ts</w:t>
      </w:r>
    </w:p>
    <w:p>
      <w:pPr>
        <w:pStyle w:val="ListBullet"/>
      </w:pPr>
      <w:r>
        <w:t xml:space="preserve">          never.ts</w:t>
      </w:r>
    </w:p>
    <w:p>
      <w:pPr>
        <w:pStyle w:val="ListBullet"/>
      </w:pPr>
      <w:r>
        <w:t xml:space="preserve">          of.ts</w:t>
      </w:r>
    </w:p>
    <w:p>
      <w:pPr>
        <w:pStyle w:val="ListBullet"/>
      </w:pPr>
      <w:r>
        <w:t xml:space="preserve">          onErrorResumeNext.ts</w:t>
      </w:r>
    </w:p>
    <w:p>
      <w:pPr>
        <w:pStyle w:val="ListBullet"/>
      </w:pPr>
      <w:r>
        <w:t xml:space="preserve">          pairs.ts</w:t>
      </w:r>
    </w:p>
    <w:p>
      <w:pPr>
        <w:pStyle w:val="ListBullet"/>
      </w:pPr>
      <w:r>
        <w:t xml:space="preserve">          partition.ts</w:t>
      </w:r>
    </w:p>
    <w:p>
      <w:pPr>
        <w:pStyle w:val="ListBullet"/>
      </w:pPr>
      <w:r>
        <w:t xml:space="preserve">          race.ts</w:t>
      </w:r>
    </w:p>
    <w:p>
      <w:pPr>
        <w:pStyle w:val="ListBullet"/>
      </w:pPr>
      <w:r>
        <w:t xml:space="preserve">          range.ts</w:t>
      </w:r>
    </w:p>
    <w:p>
      <w:pPr>
        <w:pStyle w:val="ListBullet"/>
      </w:pPr>
      <w:r>
        <w:t xml:space="preserve">          throwError.ts</w:t>
      </w:r>
    </w:p>
    <w:p>
      <w:pPr>
        <w:pStyle w:val="ListBullet"/>
      </w:pPr>
      <w:r>
        <w:t xml:space="preserve">          timer.ts</w:t>
      </w:r>
    </w:p>
    <w:p>
      <w:pPr>
        <w:pStyle w:val="ListBullet"/>
      </w:pPr>
      <w:r>
        <w:t xml:space="preserve">          using.ts</w:t>
      </w:r>
    </w:p>
    <w:p>
      <w:pPr>
        <w:pStyle w:val="ListBullet"/>
      </w:pPr>
      <w:r>
        <w:t xml:space="preserve">          zip.ts</w:t>
      </w:r>
    </w:p>
    <w:p>
      <w:r>
        <w:t xml:space="preserve">        operators</w:t>
      </w:r>
    </w:p>
    <w:p>
      <w:pPr>
        <w:pStyle w:val="ListBullet"/>
      </w:pPr>
      <w:r>
        <w:t xml:space="preserve">          audit.ts</w:t>
      </w:r>
    </w:p>
    <w:p>
      <w:pPr>
        <w:pStyle w:val="ListBullet"/>
      </w:pPr>
      <w:r>
        <w:t xml:space="preserve">          auditTime.ts</w:t>
      </w:r>
    </w:p>
    <w:p>
      <w:pPr>
        <w:pStyle w:val="ListBullet"/>
      </w:pPr>
      <w:r>
        <w:t xml:space="preserve">          buffer.ts</w:t>
      </w:r>
    </w:p>
    <w:p>
      <w:pPr>
        <w:pStyle w:val="ListBullet"/>
      </w:pPr>
      <w:r>
        <w:t xml:space="preserve">          bufferCount.ts</w:t>
      </w:r>
    </w:p>
    <w:p>
      <w:pPr>
        <w:pStyle w:val="ListBullet"/>
      </w:pPr>
      <w:r>
        <w:t xml:space="preserve">          bufferTime.ts</w:t>
      </w:r>
    </w:p>
    <w:p>
      <w:pPr>
        <w:pStyle w:val="ListBullet"/>
      </w:pPr>
      <w:r>
        <w:t xml:space="preserve">          bufferToggle.ts</w:t>
      </w:r>
    </w:p>
    <w:p>
      <w:pPr>
        <w:pStyle w:val="ListBullet"/>
      </w:pPr>
      <w:r>
        <w:t xml:space="preserve">          bufferWhen.ts</w:t>
      </w:r>
    </w:p>
    <w:p>
      <w:pPr>
        <w:pStyle w:val="ListBullet"/>
      </w:pPr>
      <w:r>
        <w:t xml:space="preserve">          catchError.ts</w:t>
      </w:r>
    </w:p>
    <w:p>
      <w:pPr>
        <w:pStyle w:val="ListBullet"/>
      </w:pPr>
      <w:r>
        <w:t xml:space="preserve">          combineAll.ts</w:t>
      </w:r>
    </w:p>
    <w:p>
      <w:pPr>
        <w:pStyle w:val="ListBullet"/>
      </w:pPr>
      <w:r>
        <w:t xml:space="preserve">          combineLatest.ts</w:t>
      </w:r>
    </w:p>
    <w:p>
      <w:pPr>
        <w:pStyle w:val="ListBullet"/>
      </w:pPr>
      <w:r>
        <w:t xml:space="preserve">          combineLatestAll.ts</w:t>
      </w:r>
    </w:p>
    <w:p>
      <w:pPr>
        <w:pStyle w:val="ListBullet"/>
      </w:pPr>
      <w:r>
        <w:t xml:space="preserve">          combineLatestWith.ts</w:t>
      </w:r>
    </w:p>
    <w:p>
      <w:pPr>
        <w:pStyle w:val="ListBullet"/>
      </w:pPr>
      <w:r>
        <w:t xml:space="preserve">          concat.ts</w:t>
      </w:r>
    </w:p>
    <w:p>
      <w:pPr>
        <w:pStyle w:val="ListBullet"/>
      </w:pPr>
      <w:r>
        <w:t xml:space="preserve">          concatAll.ts</w:t>
      </w:r>
    </w:p>
    <w:p>
      <w:pPr>
        <w:pStyle w:val="ListBullet"/>
      </w:pPr>
      <w:r>
        <w:t xml:space="preserve">          concatMap.ts</w:t>
      </w:r>
    </w:p>
    <w:p>
      <w:pPr>
        <w:pStyle w:val="ListBullet"/>
      </w:pPr>
      <w:r>
        <w:t xml:space="preserve">          concatMapTo.ts</w:t>
      </w:r>
    </w:p>
    <w:p>
      <w:pPr>
        <w:pStyle w:val="ListBullet"/>
      </w:pPr>
      <w:r>
        <w:t xml:space="preserve">          concatWith.ts</w:t>
      </w:r>
    </w:p>
    <w:p>
      <w:pPr>
        <w:pStyle w:val="ListBullet"/>
      </w:pPr>
      <w:r>
        <w:t xml:space="preserve">          connect.ts</w:t>
      </w:r>
    </w:p>
    <w:p>
      <w:pPr>
        <w:pStyle w:val="ListBullet"/>
      </w:pPr>
      <w:r>
        <w:t xml:space="preserve">          count.ts</w:t>
      </w:r>
    </w:p>
    <w:p>
      <w:pPr>
        <w:pStyle w:val="ListBullet"/>
      </w:pPr>
      <w:r>
        <w:t xml:space="preserve">          debounce.ts</w:t>
      </w:r>
    </w:p>
    <w:p>
      <w:pPr>
        <w:pStyle w:val="ListBullet"/>
      </w:pPr>
      <w:r>
        <w:t xml:space="preserve">          debounceTime.ts</w:t>
      </w:r>
    </w:p>
    <w:p>
      <w:pPr>
        <w:pStyle w:val="ListBullet"/>
      </w:pPr>
      <w:r>
        <w:t xml:space="preserve">          defaultIfEmpty.ts</w:t>
      </w:r>
    </w:p>
    <w:p>
      <w:pPr>
        <w:pStyle w:val="ListBullet"/>
      </w:pPr>
      <w:r>
        <w:t xml:space="preserve">          delay.ts</w:t>
      </w:r>
    </w:p>
    <w:p>
      <w:pPr>
        <w:pStyle w:val="ListBullet"/>
      </w:pPr>
      <w:r>
        <w:t xml:space="preserve">          delayWhen.ts</w:t>
      </w:r>
    </w:p>
    <w:p>
      <w:pPr>
        <w:pStyle w:val="ListBullet"/>
      </w:pPr>
      <w:r>
        <w:t xml:space="preserve">          dematerialize.ts</w:t>
      </w:r>
    </w:p>
    <w:p>
      <w:pPr>
        <w:pStyle w:val="ListBullet"/>
      </w:pPr>
      <w:r>
        <w:t xml:space="preserve">          distinct.ts</w:t>
      </w:r>
    </w:p>
    <w:p>
      <w:pPr>
        <w:pStyle w:val="ListBullet"/>
      </w:pPr>
      <w:r>
        <w:t xml:space="preserve">          distinctUntilChanged.ts</w:t>
      </w:r>
    </w:p>
    <w:p>
      <w:pPr>
        <w:pStyle w:val="ListBullet"/>
      </w:pPr>
      <w:r>
        <w:t xml:space="preserve">          distinctUntilKeyChanged.ts</w:t>
      </w:r>
    </w:p>
    <w:p>
      <w:pPr>
        <w:pStyle w:val="ListBullet"/>
      </w:pPr>
      <w:r>
        <w:t xml:space="preserve">          elementAt.ts</w:t>
      </w:r>
    </w:p>
    <w:p>
      <w:pPr>
        <w:pStyle w:val="ListBullet"/>
      </w:pPr>
      <w:r>
        <w:t xml:space="preserve">          endWith.ts</w:t>
      </w:r>
    </w:p>
    <w:p>
      <w:pPr>
        <w:pStyle w:val="ListBullet"/>
      </w:pPr>
      <w:r>
        <w:t xml:space="preserve">          every.ts</w:t>
      </w:r>
    </w:p>
    <w:p>
      <w:pPr>
        <w:pStyle w:val="ListBullet"/>
      </w:pPr>
      <w:r>
        <w:t xml:space="preserve">          exhaust.ts</w:t>
      </w:r>
    </w:p>
    <w:p>
      <w:pPr>
        <w:pStyle w:val="ListBullet"/>
      </w:pPr>
      <w:r>
        <w:t xml:space="preserve">          exhaustAll.ts</w:t>
      </w:r>
    </w:p>
    <w:p>
      <w:pPr>
        <w:pStyle w:val="ListBullet"/>
      </w:pPr>
      <w:r>
        <w:t xml:space="preserve">          exhaustMap.ts</w:t>
      </w:r>
    </w:p>
    <w:p>
      <w:pPr>
        <w:pStyle w:val="ListBullet"/>
      </w:pPr>
      <w:r>
        <w:t xml:space="preserve">          expand.ts</w:t>
      </w:r>
    </w:p>
    <w:p>
      <w:pPr>
        <w:pStyle w:val="ListBullet"/>
      </w:pPr>
      <w:r>
        <w:t xml:space="preserve">          filter.ts</w:t>
      </w:r>
    </w:p>
    <w:p>
      <w:pPr>
        <w:pStyle w:val="ListBullet"/>
      </w:pPr>
      <w:r>
        <w:t xml:space="preserve">          finalize.ts</w:t>
      </w:r>
    </w:p>
    <w:p>
      <w:pPr>
        <w:pStyle w:val="ListBullet"/>
      </w:pPr>
      <w:r>
        <w:t xml:space="preserve">          find.ts</w:t>
      </w:r>
    </w:p>
    <w:p>
      <w:pPr>
        <w:pStyle w:val="ListBullet"/>
      </w:pPr>
      <w:r>
        <w:t xml:space="preserve">          findIndex.ts</w:t>
      </w:r>
    </w:p>
    <w:p>
      <w:pPr>
        <w:pStyle w:val="ListBullet"/>
      </w:pPr>
      <w:r>
        <w:t xml:space="preserve">          first.ts</w:t>
      </w:r>
    </w:p>
    <w:p>
      <w:pPr>
        <w:pStyle w:val="ListBullet"/>
      </w:pPr>
      <w:r>
        <w:t xml:space="preserve">          flatMap.ts</w:t>
      </w:r>
    </w:p>
    <w:p>
      <w:pPr>
        <w:pStyle w:val="ListBullet"/>
      </w:pPr>
      <w:r>
        <w:t xml:space="preserve">          groupBy.ts</w:t>
      </w:r>
    </w:p>
    <w:p>
      <w:pPr>
        <w:pStyle w:val="ListBullet"/>
      </w:pPr>
      <w:r>
        <w:t xml:space="preserve">          ignoreElements.ts</w:t>
      </w:r>
    </w:p>
    <w:p>
      <w:pPr>
        <w:pStyle w:val="ListBullet"/>
      </w:pPr>
      <w:r>
        <w:t xml:space="preserve">          isEmpty.ts</w:t>
      </w:r>
    </w:p>
    <w:p>
      <w:pPr>
        <w:pStyle w:val="ListBullet"/>
      </w:pPr>
      <w:r>
        <w:t xml:space="preserve">          joinAllInternals.ts</w:t>
      </w:r>
    </w:p>
    <w:p>
      <w:pPr>
        <w:pStyle w:val="ListBullet"/>
      </w:pPr>
      <w:r>
        <w:t xml:space="preserve">          last.ts</w:t>
      </w:r>
    </w:p>
    <w:p>
      <w:pPr>
        <w:pStyle w:val="ListBullet"/>
      </w:pPr>
      <w:r>
        <w:t xml:space="preserve">          map.ts</w:t>
      </w:r>
    </w:p>
    <w:p>
      <w:pPr>
        <w:pStyle w:val="ListBullet"/>
      </w:pPr>
      <w:r>
        <w:t xml:space="preserve">          mapTo.ts</w:t>
      </w:r>
    </w:p>
    <w:p>
      <w:pPr>
        <w:pStyle w:val="ListBullet"/>
      </w:pPr>
      <w:r>
        <w:t xml:space="preserve">          materialize.ts</w:t>
      </w:r>
    </w:p>
    <w:p>
      <w:pPr>
        <w:pStyle w:val="ListBullet"/>
      </w:pPr>
      <w:r>
        <w:t xml:space="preserve">          max.ts</w:t>
      </w:r>
    </w:p>
    <w:p>
      <w:pPr>
        <w:pStyle w:val="ListBullet"/>
      </w:pPr>
      <w:r>
        <w:t xml:space="preserve">          merge.ts</w:t>
      </w:r>
    </w:p>
    <w:p>
      <w:pPr>
        <w:pStyle w:val="ListBullet"/>
      </w:pPr>
      <w:r>
        <w:t xml:space="preserve">          mergeAll.ts</w:t>
      </w:r>
    </w:p>
    <w:p>
      <w:pPr>
        <w:pStyle w:val="ListBullet"/>
      </w:pPr>
      <w:r>
        <w:t xml:space="preserve">          mergeInternals.ts</w:t>
      </w:r>
    </w:p>
    <w:p>
      <w:pPr>
        <w:pStyle w:val="ListBullet"/>
      </w:pPr>
      <w:r>
        <w:t xml:space="preserve">          mergeMap.ts</w:t>
      </w:r>
    </w:p>
    <w:p>
      <w:pPr>
        <w:pStyle w:val="ListBullet"/>
      </w:pPr>
      <w:r>
        <w:t xml:space="preserve">          mergeMapTo.ts</w:t>
      </w:r>
    </w:p>
    <w:p>
      <w:pPr>
        <w:pStyle w:val="ListBullet"/>
      </w:pPr>
      <w:r>
        <w:t xml:space="preserve">          mergeScan.ts</w:t>
      </w:r>
    </w:p>
    <w:p>
      <w:pPr>
        <w:pStyle w:val="ListBullet"/>
      </w:pPr>
      <w:r>
        <w:t xml:space="preserve">          mergeWith.ts</w:t>
      </w:r>
    </w:p>
    <w:p>
      <w:pPr>
        <w:pStyle w:val="ListBullet"/>
      </w:pPr>
      <w:r>
        <w:t xml:space="preserve">          min.ts</w:t>
      </w:r>
    </w:p>
    <w:p>
      <w:pPr>
        <w:pStyle w:val="ListBullet"/>
      </w:pPr>
      <w:r>
        <w:t xml:space="preserve">          multicast.ts</w:t>
      </w:r>
    </w:p>
    <w:p>
      <w:pPr>
        <w:pStyle w:val="ListBullet"/>
      </w:pPr>
      <w:r>
        <w:t xml:space="preserve">          observeOn.ts</w:t>
      </w:r>
    </w:p>
    <w:p>
      <w:pPr>
        <w:pStyle w:val="ListBullet"/>
      </w:pPr>
      <w:r>
        <w:t xml:space="preserve">          onErrorResumeNextWith.ts</w:t>
      </w:r>
    </w:p>
    <w:p>
      <w:pPr>
        <w:pStyle w:val="ListBullet"/>
      </w:pPr>
      <w:r>
        <w:t xml:space="preserve">          OperatorSubscriber.ts</w:t>
      </w:r>
    </w:p>
    <w:p>
      <w:pPr>
        <w:pStyle w:val="ListBullet"/>
      </w:pPr>
      <w:r>
        <w:t xml:space="preserve">          pairwise.ts</w:t>
      </w:r>
    </w:p>
    <w:p>
      <w:pPr>
        <w:pStyle w:val="ListBullet"/>
      </w:pPr>
      <w:r>
        <w:t xml:space="preserve">          partition.ts</w:t>
      </w:r>
    </w:p>
    <w:p>
      <w:pPr>
        <w:pStyle w:val="ListBullet"/>
      </w:pPr>
      <w:r>
        <w:t xml:space="preserve">          pluck.ts</w:t>
      </w:r>
    </w:p>
    <w:p>
      <w:pPr>
        <w:pStyle w:val="ListBullet"/>
      </w:pPr>
      <w:r>
        <w:t xml:space="preserve">          publish.ts</w:t>
      </w:r>
    </w:p>
    <w:p>
      <w:pPr>
        <w:pStyle w:val="ListBullet"/>
      </w:pPr>
      <w:r>
        <w:t xml:space="preserve">          publishBehavior.ts</w:t>
      </w:r>
    </w:p>
    <w:p>
      <w:pPr>
        <w:pStyle w:val="ListBullet"/>
      </w:pPr>
      <w:r>
        <w:t xml:space="preserve">          publishLast.ts</w:t>
      </w:r>
    </w:p>
    <w:p>
      <w:pPr>
        <w:pStyle w:val="ListBullet"/>
      </w:pPr>
      <w:r>
        <w:t xml:space="preserve">          publishReplay.ts</w:t>
      </w:r>
    </w:p>
    <w:p>
      <w:pPr>
        <w:pStyle w:val="ListBullet"/>
      </w:pPr>
      <w:r>
        <w:t xml:space="preserve">          race.ts</w:t>
      </w:r>
    </w:p>
    <w:p>
      <w:pPr>
        <w:pStyle w:val="ListBullet"/>
      </w:pPr>
      <w:r>
        <w:t xml:space="preserve">          raceWith.ts</w:t>
      </w:r>
    </w:p>
    <w:p>
      <w:pPr>
        <w:pStyle w:val="ListBullet"/>
      </w:pPr>
      <w:r>
        <w:t xml:space="preserve">          reduce.ts</w:t>
      </w:r>
    </w:p>
    <w:p>
      <w:pPr>
        <w:pStyle w:val="ListBullet"/>
      </w:pPr>
      <w:r>
        <w:t xml:space="preserve">          refCount.ts</w:t>
      </w:r>
    </w:p>
    <w:p>
      <w:pPr>
        <w:pStyle w:val="ListBullet"/>
      </w:pPr>
      <w:r>
        <w:t xml:space="preserve">          repeat.ts</w:t>
      </w:r>
    </w:p>
    <w:p>
      <w:pPr>
        <w:pStyle w:val="ListBullet"/>
      </w:pPr>
      <w:r>
        <w:t xml:space="preserve">          repeatWhen.ts</w:t>
      </w:r>
    </w:p>
    <w:p>
      <w:pPr>
        <w:pStyle w:val="ListBullet"/>
      </w:pPr>
      <w:r>
        <w:t xml:space="preserve">          retry.ts</w:t>
      </w:r>
    </w:p>
    <w:p>
      <w:pPr>
        <w:pStyle w:val="ListBullet"/>
      </w:pPr>
      <w:r>
        <w:t xml:space="preserve">          retryWhen.ts</w:t>
      </w:r>
    </w:p>
    <w:p>
      <w:pPr>
        <w:pStyle w:val="ListBullet"/>
      </w:pPr>
      <w:r>
        <w:t xml:space="preserve">          sample.ts</w:t>
      </w:r>
    </w:p>
    <w:p>
      <w:pPr>
        <w:pStyle w:val="ListBullet"/>
      </w:pPr>
      <w:r>
        <w:t xml:space="preserve">          sampleTime.ts</w:t>
      </w:r>
    </w:p>
    <w:p>
      <w:pPr>
        <w:pStyle w:val="ListBullet"/>
      </w:pPr>
      <w:r>
        <w:t xml:space="preserve">          scan.ts</w:t>
      </w:r>
    </w:p>
    <w:p>
      <w:pPr>
        <w:pStyle w:val="ListBullet"/>
      </w:pPr>
      <w:r>
        <w:t xml:space="preserve">          scanInternals.ts</w:t>
      </w:r>
    </w:p>
    <w:p>
      <w:pPr>
        <w:pStyle w:val="ListBullet"/>
      </w:pPr>
      <w:r>
        <w:t xml:space="preserve">          sequenceEqual.ts</w:t>
      </w:r>
    </w:p>
    <w:p>
      <w:pPr>
        <w:pStyle w:val="ListBullet"/>
      </w:pPr>
      <w:r>
        <w:t xml:space="preserve">          share.ts</w:t>
      </w:r>
    </w:p>
    <w:p>
      <w:pPr>
        <w:pStyle w:val="ListBullet"/>
      </w:pPr>
      <w:r>
        <w:t xml:space="preserve">          shareReplay.ts</w:t>
      </w:r>
    </w:p>
    <w:p>
      <w:pPr>
        <w:pStyle w:val="ListBullet"/>
      </w:pPr>
      <w:r>
        <w:t xml:space="preserve">          single.ts</w:t>
      </w:r>
    </w:p>
    <w:p>
      <w:pPr>
        <w:pStyle w:val="ListBullet"/>
      </w:pPr>
      <w:r>
        <w:t xml:space="preserve">          skip.ts</w:t>
      </w:r>
    </w:p>
    <w:p>
      <w:pPr>
        <w:pStyle w:val="ListBullet"/>
      </w:pPr>
      <w:r>
        <w:t xml:space="preserve">          skipLast.ts</w:t>
      </w:r>
    </w:p>
    <w:p>
      <w:pPr>
        <w:pStyle w:val="ListBullet"/>
      </w:pPr>
      <w:r>
        <w:t xml:space="preserve">          skipUntil.ts</w:t>
      </w:r>
    </w:p>
    <w:p>
      <w:pPr>
        <w:pStyle w:val="ListBullet"/>
      </w:pPr>
      <w:r>
        <w:t xml:space="preserve">          skipWhile.ts</w:t>
      </w:r>
    </w:p>
    <w:p>
      <w:pPr>
        <w:pStyle w:val="ListBullet"/>
      </w:pPr>
      <w:r>
        <w:t xml:space="preserve">          startWith.ts</w:t>
      </w:r>
    </w:p>
    <w:p>
      <w:pPr>
        <w:pStyle w:val="ListBullet"/>
      </w:pPr>
      <w:r>
        <w:t xml:space="preserve">          subscribeOn.ts</w:t>
      </w:r>
    </w:p>
    <w:p>
      <w:pPr>
        <w:pStyle w:val="ListBullet"/>
      </w:pPr>
      <w:r>
        <w:t xml:space="preserve">          switchAll.ts</w:t>
      </w:r>
    </w:p>
    <w:p>
      <w:pPr>
        <w:pStyle w:val="ListBullet"/>
      </w:pPr>
      <w:r>
        <w:t xml:space="preserve">          switchMap.ts</w:t>
      </w:r>
    </w:p>
    <w:p>
      <w:pPr>
        <w:pStyle w:val="ListBullet"/>
      </w:pPr>
      <w:r>
        <w:t xml:space="preserve">          switchMapTo.ts</w:t>
      </w:r>
    </w:p>
    <w:p>
      <w:pPr>
        <w:pStyle w:val="ListBullet"/>
      </w:pPr>
      <w:r>
        <w:t xml:space="preserve">          switchScan.ts</w:t>
      </w:r>
    </w:p>
    <w:p>
      <w:pPr>
        <w:pStyle w:val="ListBullet"/>
      </w:pPr>
      <w:r>
        <w:t xml:space="preserve">          take.ts</w:t>
      </w:r>
    </w:p>
    <w:p>
      <w:pPr>
        <w:pStyle w:val="ListBullet"/>
      </w:pPr>
      <w:r>
        <w:t xml:space="preserve">          takeLast.ts</w:t>
      </w:r>
    </w:p>
    <w:p>
      <w:pPr>
        <w:pStyle w:val="ListBullet"/>
      </w:pPr>
      <w:r>
        <w:t xml:space="preserve">          takeUntil.ts</w:t>
      </w:r>
    </w:p>
    <w:p>
      <w:pPr>
        <w:pStyle w:val="ListBullet"/>
      </w:pPr>
      <w:r>
        <w:t xml:space="preserve">          takeWhile.ts</w:t>
      </w:r>
    </w:p>
    <w:p>
      <w:pPr>
        <w:pStyle w:val="ListBullet"/>
      </w:pPr>
      <w:r>
        <w:t xml:space="preserve">          tap.ts</w:t>
      </w:r>
    </w:p>
    <w:p>
      <w:pPr>
        <w:pStyle w:val="ListBullet"/>
      </w:pPr>
      <w:r>
        <w:t xml:space="preserve">          throttle.ts</w:t>
      </w:r>
    </w:p>
    <w:p>
      <w:pPr>
        <w:pStyle w:val="ListBullet"/>
      </w:pPr>
      <w:r>
        <w:t xml:space="preserve">          throttleTime.ts</w:t>
      </w:r>
    </w:p>
    <w:p>
      <w:pPr>
        <w:pStyle w:val="ListBullet"/>
      </w:pPr>
      <w:r>
        <w:t xml:space="preserve">          throwIfEmpty.ts</w:t>
      </w:r>
    </w:p>
    <w:p>
      <w:pPr>
        <w:pStyle w:val="ListBullet"/>
      </w:pPr>
      <w:r>
        <w:t xml:space="preserve">          timeInterval.ts</w:t>
      </w:r>
    </w:p>
    <w:p>
      <w:pPr>
        <w:pStyle w:val="ListBullet"/>
      </w:pPr>
      <w:r>
        <w:t xml:space="preserve">          timeout.ts</w:t>
      </w:r>
    </w:p>
    <w:p>
      <w:pPr>
        <w:pStyle w:val="ListBullet"/>
      </w:pPr>
      <w:r>
        <w:t xml:space="preserve">          timeoutWith.ts</w:t>
      </w:r>
    </w:p>
    <w:p>
      <w:pPr>
        <w:pStyle w:val="ListBullet"/>
      </w:pPr>
      <w:r>
        <w:t xml:space="preserve">          timestamp.ts</w:t>
      </w:r>
    </w:p>
    <w:p>
      <w:pPr>
        <w:pStyle w:val="ListBullet"/>
      </w:pPr>
      <w:r>
        <w:t xml:space="preserve">          toArray.ts</w:t>
      </w:r>
    </w:p>
    <w:p>
      <w:pPr>
        <w:pStyle w:val="ListBullet"/>
      </w:pPr>
      <w:r>
        <w:t xml:space="preserve">          window.ts</w:t>
      </w:r>
    </w:p>
    <w:p>
      <w:pPr>
        <w:pStyle w:val="ListBullet"/>
      </w:pPr>
      <w:r>
        <w:t xml:space="preserve">          windowCount.ts</w:t>
      </w:r>
    </w:p>
    <w:p>
      <w:pPr>
        <w:pStyle w:val="ListBullet"/>
      </w:pPr>
      <w:r>
        <w:t xml:space="preserve">          windowTime.ts</w:t>
      </w:r>
    </w:p>
    <w:p>
      <w:pPr>
        <w:pStyle w:val="ListBullet"/>
      </w:pPr>
      <w:r>
        <w:t xml:space="preserve">          windowToggle.ts</w:t>
      </w:r>
    </w:p>
    <w:p>
      <w:pPr>
        <w:pStyle w:val="ListBullet"/>
      </w:pPr>
      <w:r>
        <w:t xml:space="preserve">          windowWhen.ts</w:t>
      </w:r>
    </w:p>
    <w:p>
      <w:pPr>
        <w:pStyle w:val="ListBullet"/>
      </w:pPr>
      <w:r>
        <w:t xml:space="preserve">          withLatestFrom.ts</w:t>
      </w:r>
    </w:p>
    <w:p>
      <w:pPr>
        <w:pStyle w:val="ListBullet"/>
      </w:pPr>
      <w:r>
        <w:t xml:space="preserve">          zip.ts</w:t>
      </w:r>
    </w:p>
    <w:p>
      <w:pPr>
        <w:pStyle w:val="ListBullet"/>
      </w:pPr>
      <w:r>
        <w:t xml:space="preserve">          zipAll.ts</w:t>
      </w:r>
    </w:p>
    <w:p>
      <w:pPr>
        <w:pStyle w:val="ListBullet"/>
      </w:pPr>
      <w:r>
        <w:t xml:space="preserve">          zipWith.ts</w:t>
      </w:r>
    </w:p>
    <w:p>
      <w:r>
        <w:t xml:space="preserve">        scheduled</w:t>
      </w:r>
    </w:p>
    <w:p>
      <w:pPr>
        <w:pStyle w:val="ListBullet"/>
      </w:pPr>
      <w:r>
        <w:t xml:space="preserve">          scheduleArray.ts</w:t>
      </w:r>
    </w:p>
    <w:p>
      <w:pPr>
        <w:pStyle w:val="ListBullet"/>
      </w:pPr>
      <w:r>
        <w:t xml:space="preserve">          scheduleAsyncIterable.ts</w:t>
      </w:r>
    </w:p>
    <w:p>
      <w:pPr>
        <w:pStyle w:val="ListBullet"/>
      </w:pPr>
      <w:r>
        <w:t xml:space="preserve">          scheduled.ts</w:t>
      </w:r>
    </w:p>
    <w:p>
      <w:pPr>
        <w:pStyle w:val="ListBullet"/>
      </w:pPr>
      <w:r>
        <w:t xml:space="preserve">          scheduleIterable.ts</w:t>
      </w:r>
    </w:p>
    <w:p>
      <w:pPr>
        <w:pStyle w:val="ListBullet"/>
      </w:pPr>
      <w:r>
        <w:t xml:space="preserve">          scheduleObservable.ts</w:t>
      </w:r>
    </w:p>
    <w:p>
      <w:pPr>
        <w:pStyle w:val="ListBullet"/>
      </w:pPr>
      <w:r>
        <w:t xml:space="preserve">          schedulePromise.ts</w:t>
      </w:r>
    </w:p>
    <w:p>
      <w:pPr>
        <w:pStyle w:val="ListBullet"/>
      </w:pPr>
      <w:r>
        <w:t xml:space="preserve">          scheduleReadableStreamLike.ts</w:t>
      </w:r>
    </w:p>
    <w:p>
      <w:r>
        <w:t xml:space="preserve">        scheduler</w:t>
      </w:r>
    </w:p>
    <w:p>
      <w:pPr>
        <w:pStyle w:val="ListBullet"/>
      </w:pPr>
      <w:r>
        <w:t xml:space="preserve">          Action.ts</w:t>
      </w:r>
    </w:p>
    <w:p>
      <w:pPr>
        <w:pStyle w:val="ListBullet"/>
      </w:pPr>
      <w:r>
        <w:t xml:space="preserve">          animationFrame.ts</w:t>
      </w:r>
    </w:p>
    <w:p>
      <w:pPr>
        <w:pStyle w:val="ListBullet"/>
      </w:pPr>
      <w:r>
        <w:t xml:space="preserve">          AnimationFrameAction.ts</w:t>
      </w:r>
    </w:p>
    <w:p>
      <w:pPr>
        <w:pStyle w:val="ListBullet"/>
      </w:pPr>
      <w:r>
        <w:t xml:space="preserve">          animationFrameProvider.ts</w:t>
      </w:r>
    </w:p>
    <w:p>
      <w:pPr>
        <w:pStyle w:val="ListBullet"/>
      </w:pPr>
      <w:r>
        <w:t xml:space="preserve">          AnimationFrameScheduler.ts</w:t>
      </w:r>
    </w:p>
    <w:p>
      <w:pPr>
        <w:pStyle w:val="ListBullet"/>
      </w:pPr>
      <w:r>
        <w:t xml:space="preserve">          asap.ts</w:t>
      </w:r>
    </w:p>
    <w:p>
      <w:pPr>
        <w:pStyle w:val="ListBullet"/>
      </w:pPr>
      <w:r>
        <w:t xml:space="preserve">          AsapAction.ts</w:t>
      </w:r>
    </w:p>
    <w:p>
      <w:pPr>
        <w:pStyle w:val="ListBullet"/>
      </w:pPr>
      <w:r>
        <w:t xml:space="preserve">          AsapScheduler.ts</w:t>
      </w:r>
    </w:p>
    <w:p>
      <w:pPr>
        <w:pStyle w:val="ListBullet"/>
      </w:pPr>
      <w:r>
        <w:t xml:space="preserve">          async.ts</w:t>
      </w:r>
    </w:p>
    <w:p>
      <w:pPr>
        <w:pStyle w:val="ListBullet"/>
      </w:pPr>
      <w:r>
        <w:t xml:space="preserve">          AsyncAction.ts</w:t>
      </w:r>
    </w:p>
    <w:p>
      <w:pPr>
        <w:pStyle w:val="ListBullet"/>
      </w:pPr>
      <w:r>
        <w:t xml:space="preserve">          AsyncScheduler.ts</w:t>
      </w:r>
    </w:p>
    <w:p>
      <w:pPr>
        <w:pStyle w:val="ListBullet"/>
      </w:pPr>
      <w:r>
        <w:t xml:space="preserve">          dateTimestampProvider.ts</w:t>
      </w:r>
    </w:p>
    <w:p>
      <w:pPr>
        <w:pStyle w:val="ListBullet"/>
      </w:pPr>
      <w:r>
        <w:t xml:space="preserve">          immediateProvider.ts</w:t>
      </w:r>
    </w:p>
    <w:p>
      <w:pPr>
        <w:pStyle w:val="ListBullet"/>
      </w:pPr>
      <w:r>
        <w:t xml:space="preserve">          intervalProvider.ts</w:t>
      </w:r>
    </w:p>
    <w:p>
      <w:pPr>
        <w:pStyle w:val="ListBullet"/>
      </w:pPr>
      <w:r>
        <w:t xml:space="preserve">          performanceTimestampProvider.ts</w:t>
      </w:r>
    </w:p>
    <w:p>
      <w:pPr>
        <w:pStyle w:val="ListBullet"/>
      </w:pPr>
      <w:r>
        <w:t xml:space="preserve">          queue.ts</w:t>
      </w:r>
    </w:p>
    <w:p>
      <w:pPr>
        <w:pStyle w:val="ListBullet"/>
      </w:pPr>
      <w:r>
        <w:t xml:space="preserve">          QueueAction.ts</w:t>
      </w:r>
    </w:p>
    <w:p>
      <w:pPr>
        <w:pStyle w:val="ListBullet"/>
      </w:pPr>
      <w:r>
        <w:t xml:space="preserve">          QueueScheduler.ts</w:t>
      </w:r>
    </w:p>
    <w:p>
      <w:pPr>
        <w:pStyle w:val="ListBullet"/>
      </w:pPr>
      <w:r>
        <w:t xml:space="preserve">          timeoutProvider.ts</w:t>
      </w:r>
    </w:p>
    <w:p>
      <w:pPr>
        <w:pStyle w:val="ListBullet"/>
      </w:pPr>
      <w:r>
        <w:t xml:space="preserve">          timerHandle.ts</w:t>
      </w:r>
    </w:p>
    <w:p>
      <w:pPr>
        <w:pStyle w:val="ListBullet"/>
      </w:pPr>
      <w:r>
        <w:t xml:space="preserve">          VirtualTimeScheduler.ts</w:t>
      </w:r>
    </w:p>
    <w:p>
      <w:r>
        <w:t xml:space="preserve">        symbol</w:t>
      </w:r>
    </w:p>
    <w:p>
      <w:pPr>
        <w:pStyle w:val="ListBullet"/>
      </w:pPr>
      <w:r>
        <w:t xml:space="preserve">          iterator.ts</w:t>
      </w:r>
    </w:p>
    <w:p>
      <w:pPr>
        <w:pStyle w:val="ListBullet"/>
      </w:pPr>
      <w:r>
        <w:t xml:space="preserve">          observable.ts</w:t>
      </w:r>
    </w:p>
    <w:p>
      <w:r>
        <w:t xml:space="preserve">        testing</w:t>
      </w:r>
    </w:p>
    <w:p>
      <w:pPr>
        <w:pStyle w:val="ListBullet"/>
      </w:pPr>
      <w:r>
        <w:t xml:space="preserve">          ColdObservable.ts</w:t>
      </w:r>
    </w:p>
    <w:p>
      <w:pPr>
        <w:pStyle w:val="ListBullet"/>
      </w:pPr>
      <w:r>
        <w:t xml:space="preserve">          HotObservable.ts</w:t>
      </w:r>
    </w:p>
    <w:p>
      <w:pPr>
        <w:pStyle w:val="ListBullet"/>
      </w:pPr>
      <w:r>
        <w:t xml:space="preserve">          SubscriptionLog.ts</w:t>
      </w:r>
    </w:p>
    <w:p>
      <w:pPr>
        <w:pStyle w:val="ListBullet"/>
      </w:pPr>
      <w:r>
        <w:t xml:space="preserve">          SubscriptionLoggable.ts</w:t>
      </w:r>
    </w:p>
    <w:p>
      <w:pPr>
        <w:pStyle w:val="ListBullet"/>
      </w:pPr>
      <w:r>
        <w:t xml:space="preserve">          TestMessage.ts</w:t>
      </w:r>
    </w:p>
    <w:p>
      <w:pPr>
        <w:pStyle w:val="ListBullet"/>
      </w:pPr>
      <w:r>
        <w:t xml:space="preserve">          TestScheduler.ts</w:t>
      </w:r>
    </w:p>
    <w:p>
      <w:r>
        <w:t xml:space="preserve">        util</w:t>
      </w:r>
    </w:p>
    <w:p>
      <w:pPr>
        <w:pStyle w:val="ListBullet"/>
      </w:pPr>
      <w:r>
        <w:t xml:space="preserve">          applyMixins.ts</w:t>
      </w:r>
    </w:p>
    <w:p>
      <w:pPr>
        <w:pStyle w:val="ListBullet"/>
      </w:pPr>
      <w:r>
        <w:t xml:space="preserve">          args.ts</w:t>
      </w:r>
    </w:p>
    <w:p>
      <w:pPr>
        <w:pStyle w:val="ListBullet"/>
      </w:pPr>
      <w:r>
        <w:t xml:space="preserve">          argsArgArrayOrObject.ts</w:t>
      </w:r>
    </w:p>
    <w:p>
      <w:pPr>
        <w:pStyle w:val="ListBullet"/>
      </w:pPr>
      <w:r>
        <w:t xml:space="preserve">          argsOrArgArray.ts</w:t>
      </w:r>
    </w:p>
    <w:p>
      <w:pPr>
        <w:pStyle w:val="ListBullet"/>
      </w:pPr>
      <w:r>
        <w:t xml:space="preserve">          ArgumentOutOfRangeError.ts</w:t>
      </w:r>
    </w:p>
    <w:p>
      <w:pPr>
        <w:pStyle w:val="ListBullet"/>
      </w:pPr>
      <w:r>
        <w:t xml:space="preserve">          arrRemove.ts</w:t>
      </w:r>
    </w:p>
    <w:p>
      <w:pPr>
        <w:pStyle w:val="ListBullet"/>
      </w:pPr>
      <w:r>
        <w:t xml:space="preserve">          createErrorClass.ts</w:t>
      </w:r>
    </w:p>
    <w:p>
      <w:pPr>
        <w:pStyle w:val="ListBullet"/>
      </w:pPr>
      <w:r>
        <w:t xml:space="preserve">          createObject.ts</w:t>
      </w:r>
    </w:p>
    <w:p>
      <w:pPr>
        <w:pStyle w:val="ListBullet"/>
      </w:pPr>
      <w:r>
        <w:t xml:space="preserve">          EmptyError.ts</w:t>
      </w:r>
    </w:p>
    <w:p>
      <w:pPr>
        <w:pStyle w:val="ListBullet"/>
      </w:pPr>
      <w:r>
        <w:t xml:space="preserve">          errorContext.ts</w:t>
      </w:r>
    </w:p>
    <w:p>
      <w:pPr>
        <w:pStyle w:val="ListBullet"/>
      </w:pPr>
      <w:r>
        <w:t xml:space="preserve">          executeSchedule.ts</w:t>
      </w:r>
    </w:p>
    <w:p>
      <w:pPr>
        <w:pStyle w:val="ListBullet"/>
      </w:pPr>
      <w:r>
        <w:t xml:space="preserve">          identity.ts</w:t>
      </w:r>
    </w:p>
    <w:p>
      <w:pPr>
        <w:pStyle w:val="ListBullet"/>
      </w:pPr>
      <w:r>
        <w:t xml:space="preserve">          Immediate.ts</w:t>
      </w:r>
    </w:p>
    <w:p>
      <w:pPr>
        <w:pStyle w:val="ListBullet"/>
      </w:pPr>
      <w:r>
        <w:t xml:space="preserve">          isArrayLike.ts</w:t>
      </w:r>
    </w:p>
    <w:p>
      <w:pPr>
        <w:pStyle w:val="ListBullet"/>
      </w:pPr>
      <w:r>
        <w:t xml:space="preserve">          isAsyncIterable.ts</w:t>
      </w:r>
    </w:p>
    <w:p>
      <w:pPr>
        <w:pStyle w:val="ListBullet"/>
      </w:pPr>
      <w:r>
        <w:t xml:space="preserve">          isDate.ts</w:t>
      </w:r>
    </w:p>
    <w:p>
      <w:pPr>
        <w:pStyle w:val="ListBullet"/>
      </w:pPr>
      <w:r>
        <w:t xml:space="preserve">          isFunction.ts</w:t>
      </w:r>
    </w:p>
    <w:p>
      <w:pPr>
        <w:pStyle w:val="ListBullet"/>
      </w:pPr>
      <w:r>
        <w:t xml:space="preserve">          isInteropObservable.ts</w:t>
      </w:r>
    </w:p>
    <w:p>
      <w:pPr>
        <w:pStyle w:val="ListBullet"/>
      </w:pPr>
      <w:r>
        <w:t xml:space="preserve">          isIterable.ts</w:t>
      </w:r>
    </w:p>
    <w:p>
      <w:pPr>
        <w:pStyle w:val="ListBullet"/>
      </w:pPr>
      <w:r>
        <w:t xml:space="preserve">          isObservable.ts</w:t>
      </w:r>
    </w:p>
    <w:p>
      <w:pPr>
        <w:pStyle w:val="ListBullet"/>
      </w:pPr>
      <w:r>
        <w:t xml:space="preserve">          isPromise.ts</w:t>
      </w:r>
    </w:p>
    <w:p>
      <w:pPr>
        <w:pStyle w:val="ListBullet"/>
      </w:pPr>
      <w:r>
        <w:t xml:space="preserve">          isReadableStreamLike.ts</w:t>
      </w:r>
    </w:p>
    <w:p>
      <w:pPr>
        <w:pStyle w:val="ListBullet"/>
      </w:pPr>
      <w:r>
        <w:t xml:space="preserve">          isScheduler.ts</w:t>
      </w:r>
    </w:p>
    <w:p>
      <w:pPr>
        <w:pStyle w:val="ListBullet"/>
      </w:pPr>
      <w:r>
        <w:t xml:space="preserve">          lift.ts</w:t>
      </w:r>
    </w:p>
    <w:p>
      <w:pPr>
        <w:pStyle w:val="ListBullet"/>
      </w:pPr>
      <w:r>
        <w:t xml:space="preserve">          mapOneOrManyArgs.ts</w:t>
      </w:r>
    </w:p>
    <w:p>
      <w:pPr>
        <w:pStyle w:val="ListBullet"/>
      </w:pPr>
      <w:r>
        <w:t xml:space="preserve">          noop.ts</w:t>
      </w:r>
    </w:p>
    <w:p>
      <w:pPr>
        <w:pStyle w:val="ListBullet"/>
      </w:pPr>
      <w:r>
        <w:t xml:space="preserve">          not.ts</w:t>
      </w:r>
    </w:p>
    <w:p>
      <w:pPr>
        <w:pStyle w:val="ListBullet"/>
      </w:pPr>
      <w:r>
        <w:t xml:space="preserve">          NotFoundError.ts</w:t>
      </w:r>
    </w:p>
    <w:p>
      <w:pPr>
        <w:pStyle w:val="ListBullet"/>
      </w:pPr>
      <w:r>
        <w:t xml:space="preserve">          ObjectUnsubscribedError.ts</w:t>
      </w:r>
    </w:p>
    <w:p>
      <w:pPr>
        <w:pStyle w:val="ListBullet"/>
      </w:pPr>
      <w:r>
        <w:t xml:space="preserve">          pipe.ts</w:t>
      </w:r>
    </w:p>
    <w:p>
      <w:pPr>
        <w:pStyle w:val="ListBullet"/>
      </w:pPr>
      <w:r>
        <w:t xml:space="preserve">          reportUnhandledError.ts</w:t>
      </w:r>
    </w:p>
    <w:p>
      <w:pPr>
        <w:pStyle w:val="ListBullet"/>
      </w:pPr>
      <w:r>
        <w:t xml:space="preserve">          SequenceError.ts</w:t>
      </w:r>
    </w:p>
    <w:p>
      <w:pPr>
        <w:pStyle w:val="ListBullet"/>
      </w:pPr>
      <w:r>
        <w:t xml:space="preserve">          subscribeToArray.ts</w:t>
      </w:r>
    </w:p>
    <w:p>
      <w:pPr>
        <w:pStyle w:val="ListBullet"/>
      </w:pPr>
      <w:r>
        <w:t xml:space="preserve">          throwUnobservableError.ts</w:t>
      </w:r>
    </w:p>
    <w:p>
      <w:pPr>
        <w:pStyle w:val="ListBullet"/>
      </w:pPr>
      <w:r>
        <w:t xml:space="preserve">          UnsubscriptionError.ts</w:t>
      </w:r>
    </w:p>
    <w:p>
      <w:pPr>
        <w:pStyle w:val="ListBullet"/>
      </w:pPr>
      <w:r>
        <w:t xml:space="preserve">          workarounds.ts</w:t>
      </w:r>
    </w:p>
    <w:p>
      <w:pPr>
        <w:pStyle w:val="ListBullet"/>
      </w:pPr>
      <w:r>
        <w:t xml:space="preserve">        AnyCatcher.ts</w:t>
      </w:r>
    </w:p>
    <w:p>
      <w:pPr>
        <w:pStyle w:val="ListBullet"/>
      </w:pPr>
      <w:r>
        <w:t xml:space="preserve">        AsyncSubject.ts</w:t>
      </w:r>
    </w:p>
    <w:p>
      <w:pPr>
        <w:pStyle w:val="ListBullet"/>
      </w:pPr>
      <w:r>
        <w:t xml:space="preserve">        BehaviorSubject.ts</w:t>
      </w:r>
    </w:p>
    <w:p>
      <w:pPr>
        <w:pStyle w:val="ListBullet"/>
      </w:pPr>
      <w:r>
        <w:t xml:space="preserve">        config.ts</w:t>
      </w:r>
    </w:p>
    <w:p>
      <w:pPr>
        <w:pStyle w:val="ListBullet"/>
      </w:pPr>
      <w:r>
        <w:t xml:space="preserve">        firstValueFrom.ts</w:t>
      </w:r>
    </w:p>
    <w:p>
      <w:pPr>
        <w:pStyle w:val="ListBullet"/>
      </w:pPr>
      <w:r>
        <w:t xml:space="preserve">        lastValueFrom.ts</w:t>
      </w:r>
    </w:p>
    <w:p>
      <w:pPr>
        <w:pStyle w:val="ListBullet"/>
      </w:pPr>
      <w:r>
        <w:t xml:space="preserve">        Notification.ts</w:t>
      </w:r>
    </w:p>
    <w:p>
      <w:pPr>
        <w:pStyle w:val="ListBullet"/>
      </w:pPr>
      <w:r>
        <w:t xml:space="preserve">        NotificationFactories.ts</w:t>
      </w:r>
    </w:p>
    <w:p>
      <w:pPr>
        <w:pStyle w:val="ListBullet"/>
      </w:pPr>
      <w:r>
        <w:t xml:space="preserve">        Observable.ts</w:t>
      </w:r>
    </w:p>
    <w:p>
      <w:pPr>
        <w:pStyle w:val="ListBullet"/>
      </w:pPr>
      <w:r>
        <w:t xml:space="preserve">        Operator.ts</w:t>
      </w:r>
    </w:p>
    <w:p>
      <w:pPr>
        <w:pStyle w:val="ListBullet"/>
      </w:pPr>
      <w:r>
        <w:t xml:space="preserve">        ReplaySubject.ts</w:t>
      </w:r>
    </w:p>
    <w:p>
      <w:pPr>
        <w:pStyle w:val="ListBullet"/>
      </w:pPr>
      <w:r>
        <w:t xml:space="preserve">        Scheduler.ts</w:t>
      </w:r>
    </w:p>
    <w:p>
      <w:pPr>
        <w:pStyle w:val="ListBullet"/>
      </w:pPr>
      <w:r>
        <w:t xml:space="preserve">        Subject.ts</w:t>
      </w:r>
    </w:p>
    <w:p>
      <w:pPr>
        <w:pStyle w:val="ListBullet"/>
      </w:pPr>
      <w:r>
        <w:t xml:space="preserve">        Subscriber.ts</w:t>
      </w:r>
    </w:p>
    <w:p>
      <w:pPr>
        <w:pStyle w:val="ListBullet"/>
      </w:pPr>
      <w:r>
        <w:t xml:space="preserve">        Subscription.ts</w:t>
      </w:r>
    </w:p>
    <w:p>
      <w:pPr>
        <w:pStyle w:val="ListBullet"/>
      </w:pPr>
      <w:r>
        <w:t xml:space="preserve">        types.ts</w:t>
      </w:r>
    </w:p>
    <w:p>
      <w:pPr>
        <w:pStyle w:val="ListBullet"/>
      </w:pPr>
      <w:r>
        <w:t xml:space="preserve">        umd.ts</w:t>
      </w:r>
    </w:p>
    <w:p>
      <w:r>
        <w:t xml:space="preserve">      operators</w:t>
      </w:r>
    </w:p>
    <w:p>
      <w:pPr>
        <w:pStyle w:val="ListBullet"/>
      </w:pPr>
      <w:r>
        <w:t xml:space="preserve">        index.ts</w:t>
      </w:r>
    </w:p>
    <w:p>
      <w:r>
        <w:t xml:space="preserve">      testing</w:t>
      </w:r>
    </w:p>
    <w:p>
      <w:pPr>
        <w:pStyle w:val="ListBullet"/>
      </w:pPr>
      <w:r>
        <w:t xml:space="preserve">        index.ts</w:t>
      </w:r>
    </w:p>
    <w:p>
      <w:r>
        <w:t xml:space="preserve">      webSocket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index.ts</w:t>
      </w:r>
    </w:p>
    <w:p>
      <w:pPr>
        <w:pStyle w:val="ListBullet"/>
      </w:pPr>
      <w:r>
        <w:t xml:space="preserve">      Rx.global.js</w:t>
      </w:r>
    </w:p>
    <w:p>
      <w:pPr>
        <w:pStyle w:val="ListBullet"/>
      </w:pPr>
      <w:r>
        <w:t xml:space="preserve">      tsconfig.base.json</w:t>
      </w:r>
    </w:p>
    <w:p>
      <w:pPr>
        <w:pStyle w:val="ListBullet"/>
      </w:pPr>
      <w:r>
        <w:t xml:space="preserve">      tsconfig.cjs.json</w:t>
      </w:r>
    </w:p>
    <w:p>
      <w:pPr>
        <w:pStyle w:val="ListBullet"/>
      </w:pPr>
      <w:r>
        <w:t xml:space="preserve">      tsconfig.cjs.spec.json</w:t>
      </w:r>
    </w:p>
    <w:p>
      <w:pPr>
        <w:pStyle w:val="ListBullet"/>
      </w:pPr>
      <w:r>
        <w:t xml:space="preserve">      tsconfig.esm.json</w:t>
      </w:r>
    </w:p>
    <w:p>
      <w:pPr>
        <w:pStyle w:val="ListBullet"/>
      </w:pPr>
      <w:r>
        <w:t xml:space="preserve">      tsconfig.esm5.json</w:t>
      </w:r>
    </w:p>
    <w:p>
      <w:pPr>
        <w:pStyle w:val="ListBullet"/>
      </w:pPr>
      <w:r>
        <w:t xml:space="preserve">      tsconfig.esm5.rollup.json</w:t>
      </w:r>
    </w:p>
    <w:p>
      <w:pPr>
        <w:pStyle w:val="ListBullet"/>
      </w:pPr>
      <w:r>
        <w:t xml:space="preserve">      tsconfig.types.json</w:t>
      </w:r>
    </w:p>
    <w:p>
      <w:pPr>
        <w:pStyle w:val="ListBullet"/>
      </w:pPr>
      <w:r>
        <w:t xml:space="preserve">      tsconfig.types.spec.json</w:t>
      </w:r>
    </w:p>
    <w:p>
      <w:r>
        <w:t xml:space="preserve">    testing</w:t>
      </w:r>
    </w:p>
    <w:p>
      <w:pPr>
        <w:pStyle w:val="ListBullet"/>
      </w:pPr>
      <w:r>
        <w:t xml:space="preserve">      package.json</w:t>
      </w:r>
    </w:p>
    <w:p>
      <w:r>
        <w:t xml:space="preserve">    webSocket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CODE_OF_CONDUCT.md</w:t>
      </w:r>
    </w:p>
    <w:p>
      <w:pPr>
        <w:pStyle w:val="ListBullet"/>
      </w:pPr>
      <w:r>
        <w:t xml:space="preserve">    LICENSE.txt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tsconfig.json</w:t>
      </w:r>
    </w:p>
    <w:p>
      <w:r>
        <w:t xml:space="preserve">  safe-buffer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safer-buffer</w:t>
      </w:r>
    </w:p>
    <w:p>
      <w:pPr>
        <w:pStyle w:val="ListBullet"/>
      </w:pPr>
      <w:r>
        <w:t xml:space="preserve">    dangerous.js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Porting-Buffer.md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safer.js</w:t>
      </w:r>
    </w:p>
    <w:p>
      <w:pPr>
        <w:pStyle w:val="ListBullet"/>
      </w:pPr>
      <w:r>
        <w:t xml:space="preserve">    tests.js</w:t>
      </w:r>
    </w:p>
    <w:p>
      <w:r>
        <w:t xml:space="preserve">  scheduler</w:t>
      </w:r>
    </w:p>
    <w:p>
      <w:r>
        <w:t xml:space="preserve">    cjs</w:t>
      </w:r>
    </w:p>
    <w:p>
      <w:pPr>
        <w:pStyle w:val="ListBullet"/>
      </w:pPr>
      <w:r>
        <w:t xml:space="preserve">      scheduler-unstable_mock.development.js</w:t>
      </w:r>
    </w:p>
    <w:p>
      <w:pPr>
        <w:pStyle w:val="ListBullet"/>
      </w:pPr>
      <w:r>
        <w:t xml:space="preserve">      scheduler-unstable_mock.production.min.js</w:t>
      </w:r>
    </w:p>
    <w:p>
      <w:pPr>
        <w:pStyle w:val="ListBullet"/>
      </w:pPr>
      <w:r>
        <w:t xml:space="preserve">      scheduler-unstable_post_task.development.js</w:t>
      </w:r>
    </w:p>
    <w:p>
      <w:pPr>
        <w:pStyle w:val="ListBullet"/>
      </w:pPr>
      <w:r>
        <w:t xml:space="preserve">      scheduler-unstable_post_task.production.min.js</w:t>
      </w:r>
    </w:p>
    <w:p>
      <w:pPr>
        <w:pStyle w:val="ListBullet"/>
      </w:pPr>
      <w:r>
        <w:t xml:space="preserve">      scheduler.development.js</w:t>
      </w:r>
    </w:p>
    <w:p>
      <w:pPr>
        <w:pStyle w:val="ListBullet"/>
      </w:pPr>
      <w:r>
        <w:t xml:space="preserve">      scheduler.production.min.js</w:t>
      </w:r>
    </w:p>
    <w:p>
      <w:r>
        <w:t xml:space="preserve">    umd</w:t>
      </w:r>
    </w:p>
    <w:p>
      <w:pPr>
        <w:pStyle w:val="ListBullet"/>
      </w:pPr>
      <w:r>
        <w:t xml:space="preserve">      scheduler-unstable_mock.development.js</w:t>
      </w:r>
    </w:p>
    <w:p>
      <w:pPr>
        <w:pStyle w:val="ListBullet"/>
      </w:pPr>
      <w:r>
        <w:t xml:space="preserve">      scheduler-unstable_mock.production.min.js</w:t>
      </w:r>
    </w:p>
    <w:p>
      <w:pPr>
        <w:pStyle w:val="ListBullet"/>
      </w:pPr>
      <w:r>
        <w:t xml:space="preserve">      scheduler.development.js</w:t>
      </w:r>
    </w:p>
    <w:p>
      <w:pPr>
        <w:pStyle w:val="ListBullet"/>
      </w:pPr>
      <w:r>
        <w:t xml:space="preserve">      scheduler.production.min.js</w:t>
      </w:r>
    </w:p>
    <w:p>
      <w:pPr>
        <w:pStyle w:val="ListBullet"/>
      </w:pPr>
      <w:r>
        <w:t xml:space="preserve">      scheduler.profiling.min.js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unstable_mock.js</w:t>
      </w:r>
    </w:p>
    <w:p>
      <w:pPr>
        <w:pStyle w:val="ListBullet"/>
      </w:pPr>
      <w:r>
        <w:t xml:space="preserve">    unstable_post_task.js</w:t>
      </w:r>
    </w:p>
    <w:p>
      <w:r>
        <w:t xml:space="preserve">  semver</w:t>
      </w:r>
    </w:p>
    <w:p>
      <w:r>
        <w:t xml:space="preserve">    bin</w:t>
      </w:r>
    </w:p>
    <w:p>
      <w:pPr>
        <w:pStyle w:val="ListBullet"/>
      </w:pPr>
      <w:r>
        <w:t xml:space="preserve">      semver.js</w:t>
      </w:r>
    </w:p>
    <w:p>
      <w:r>
        <w:t xml:space="preserve">    classes</w:t>
      </w:r>
    </w:p>
    <w:p>
      <w:pPr>
        <w:pStyle w:val="ListBullet"/>
      </w:pPr>
      <w:r>
        <w:t xml:space="preserve">      comparator.js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range.js</w:t>
      </w:r>
    </w:p>
    <w:p>
      <w:pPr>
        <w:pStyle w:val="ListBullet"/>
      </w:pPr>
      <w:r>
        <w:t xml:space="preserve">      semver.js</w:t>
      </w:r>
    </w:p>
    <w:p>
      <w:r>
        <w:t xml:space="preserve">    functions</w:t>
      </w:r>
    </w:p>
    <w:p>
      <w:pPr>
        <w:pStyle w:val="ListBullet"/>
      </w:pPr>
      <w:r>
        <w:t xml:space="preserve">      clean.js</w:t>
      </w:r>
    </w:p>
    <w:p>
      <w:pPr>
        <w:pStyle w:val="ListBullet"/>
      </w:pPr>
      <w:r>
        <w:t xml:space="preserve">      cmp.js</w:t>
      </w:r>
    </w:p>
    <w:p>
      <w:pPr>
        <w:pStyle w:val="ListBullet"/>
      </w:pPr>
      <w:r>
        <w:t xml:space="preserve">      coerce.js</w:t>
      </w:r>
    </w:p>
    <w:p>
      <w:pPr>
        <w:pStyle w:val="ListBullet"/>
      </w:pPr>
      <w:r>
        <w:t xml:space="preserve">      compare-build.js</w:t>
      </w:r>
    </w:p>
    <w:p>
      <w:pPr>
        <w:pStyle w:val="ListBullet"/>
      </w:pPr>
      <w:r>
        <w:t xml:space="preserve">      compare-loose.js</w:t>
      </w:r>
    </w:p>
    <w:p>
      <w:pPr>
        <w:pStyle w:val="ListBullet"/>
      </w:pPr>
      <w:r>
        <w:t xml:space="preserve">      compare.js</w:t>
      </w:r>
    </w:p>
    <w:p>
      <w:pPr>
        <w:pStyle w:val="ListBullet"/>
      </w:pPr>
      <w:r>
        <w:t xml:space="preserve">      diff.js</w:t>
      </w:r>
    </w:p>
    <w:p>
      <w:pPr>
        <w:pStyle w:val="ListBullet"/>
      </w:pPr>
      <w:r>
        <w:t xml:space="preserve">      eq.js</w:t>
      </w:r>
    </w:p>
    <w:p>
      <w:pPr>
        <w:pStyle w:val="ListBullet"/>
      </w:pPr>
      <w:r>
        <w:t xml:space="preserve">      gt.js</w:t>
      </w:r>
    </w:p>
    <w:p>
      <w:pPr>
        <w:pStyle w:val="ListBullet"/>
      </w:pPr>
      <w:r>
        <w:t xml:space="preserve">      gte.js</w:t>
      </w:r>
    </w:p>
    <w:p>
      <w:pPr>
        <w:pStyle w:val="ListBullet"/>
      </w:pPr>
      <w:r>
        <w:t xml:space="preserve">      inc.js</w:t>
      </w:r>
    </w:p>
    <w:p>
      <w:pPr>
        <w:pStyle w:val="ListBullet"/>
      </w:pPr>
      <w:r>
        <w:t xml:space="preserve">      lt.js</w:t>
      </w:r>
    </w:p>
    <w:p>
      <w:pPr>
        <w:pStyle w:val="ListBullet"/>
      </w:pPr>
      <w:r>
        <w:t xml:space="preserve">      lte.js</w:t>
      </w:r>
    </w:p>
    <w:p>
      <w:pPr>
        <w:pStyle w:val="ListBullet"/>
      </w:pPr>
      <w:r>
        <w:t xml:space="preserve">      major.js</w:t>
      </w:r>
    </w:p>
    <w:p>
      <w:pPr>
        <w:pStyle w:val="ListBullet"/>
      </w:pPr>
      <w:r>
        <w:t xml:space="preserve">      minor.js</w:t>
      </w:r>
    </w:p>
    <w:p>
      <w:pPr>
        <w:pStyle w:val="ListBullet"/>
      </w:pPr>
      <w:r>
        <w:t xml:space="preserve">      neq.js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patch.js</w:t>
      </w:r>
    </w:p>
    <w:p>
      <w:pPr>
        <w:pStyle w:val="ListBullet"/>
      </w:pPr>
      <w:r>
        <w:t xml:space="preserve">      prerelease.js</w:t>
      </w:r>
    </w:p>
    <w:p>
      <w:pPr>
        <w:pStyle w:val="ListBullet"/>
      </w:pPr>
      <w:r>
        <w:t xml:space="preserve">      rcompare.js</w:t>
      </w:r>
    </w:p>
    <w:p>
      <w:pPr>
        <w:pStyle w:val="ListBullet"/>
      </w:pPr>
      <w:r>
        <w:t xml:space="preserve">      rsort.js</w:t>
      </w:r>
    </w:p>
    <w:p>
      <w:pPr>
        <w:pStyle w:val="ListBullet"/>
      </w:pPr>
      <w:r>
        <w:t xml:space="preserve">      satisfies.js</w:t>
      </w:r>
    </w:p>
    <w:p>
      <w:pPr>
        <w:pStyle w:val="ListBullet"/>
      </w:pPr>
      <w:r>
        <w:t xml:space="preserve">      sort.js</w:t>
      </w:r>
    </w:p>
    <w:p>
      <w:pPr>
        <w:pStyle w:val="ListBullet"/>
      </w:pPr>
      <w:r>
        <w:t xml:space="preserve">      valid.js</w:t>
      </w:r>
    </w:p>
    <w:p>
      <w:r>
        <w:t xml:space="preserve">    internal</w:t>
      </w:r>
    </w:p>
    <w:p>
      <w:pPr>
        <w:pStyle w:val="ListBullet"/>
      </w:pPr>
      <w:r>
        <w:t xml:space="preserve">      constants.js</w:t>
      </w:r>
    </w:p>
    <w:p>
      <w:pPr>
        <w:pStyle w:val="ListBullet"/>
      </w:pPr>
      <w:r>
        <w:t xml:space="preserve">      debug.js</w:t>
      </w:r>
    </w:p>
    <w:p>
      <w:pPr>
        <w:pStyle w:val="ListBullet"/>
      </w:pPr>
      <w:r>
        <w:t xml:space="preserve">      identifiers.js</w:t>
      </w:r>
    </w:p>
    <w:p>
      <w:pPr>
        <w:pStyle w:val="ListBullet"/>
      </w:pPr>
      <w:r>
        <w:t xml:space="preserve">      lrucache.js</w:t>
      </w:r>
    </w:p>
    <w:p>
      <w:pPr>
        <w:pStyle w:val="ListBullet"/>
      </w:pPr>
      <w:r>
        <w:t xml:space="preserve">      parse-options.js</w:t>
      </w:r>
    </w:p>
    <w:p>
      <w:pPr>
        <w:pStyle w:val="ListBullet"/>
      </w:pPr>
      <w:r>
        <w:t xml:space="preserve">      re.js</w:t>
      </w:r>
    </w:p>
    <w:p>
      <w:r>
        <w:t xml:space="preserve">    ranges</w:t>
      </w:r>
    </w:p>
    <w:p>
      <w:pPr>
        <w:pStyle w:val="ListBullet"/>
      </w:pPr>
      <w:r>
        <w:t xml:space="preserve">      gtr.js</w:t>
      </w:r>
    </w:p>
    <w:p>
      <w:pPr>
        <w:pStyle w:val="ListBullet"/>
      </w:pPr>
      <w:r>
        <w:t xml:space="preserve">      intersects.js</w:t>
      </w:r>
    </w:p>
    <w:p>
      <w:pPr>
        <w:pStyle w:val="ListBullet"/>
      </w:pPr>
      <w:r>
        <w:t xml:space="preserve">      ltr.js</w:t>
      </w:r>
    </w:p>
    <w:p>
      <w:pPr>
        <w:pStyle w:val="ListBullet"/>
      </w:pPr>
      <w:r>
        <w:t xml:space="preserve">      max-satisfying.js</w:t>
      </w:r>
    </w:p>
    <w:p>
      <w:pPr>
        <w:pStyle w:val="ListBullet"/>
      </w:pPr>
      <w:r>
        <w:t xml:space="preserve">      min-satisfying.js</w:t>
      </w:r>
    </w:p>
    <w:p>
      <w:pPr>
        <w:pStyle w:val="ListBullet"/>
      </w:pPr>
      <w:r>
        <w:t xml:space="preserve">      min-version.js</w:t>
      </w:r>
    </w:p>
    <w:p>
      <w:pPr>
        <w:pStyle w:val="ListBullet"/>
      </w:pPr>
      <w:r>
        <w:t xml:space="preserve">      outside.js</w:t>
      </w:r>
    </w:p>
    <w:p>
      <w:pPr>
        <w:pStyle w:val="ListBullet"/>
      </w:pPr>
      <w:r>
        <w:t xml:space="preserve">      simplify.js</w:t>
      </w:r>
    </w:p>
    <w:p>
      <w:pPr>
        <w:pStyle w:val="ListBullet"/>
      </w:pPr>
      <w:r>
        <w:t xml:space="preserve">      subset.js</w:t>
      </w:r>
    </w:p>
    <w:p>
      <w:pPr>
        <w:pStyle w:val="ListBullet"/>
      </w:pPr>
      <w:r>
        <w:t xml:space="preserve">      to-comparators.js</w:t>
      </w:r>
    </w:p>
    <w:p>
      <w:pPr>
        <w:pStyle w:val="ListBullet"/>
      </w:pPr>
      <w:r>
        <w:t xml:space="preserve">      valid.js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preload.js</w:t>
      </w:r>
    </w:p>
    <w:p>
      <w:pPr>
        <w:pStyle w:val="ListBullet"/>
      </w:pPr>
      <w:r>
        <w:t xml:space="preserve">    range.bnf</w:t>
      </w:r>
    </w:p>
    <w:p>
      <w:pPr>
        <w:pStyle w:val="ListBullet"/>
      </w:pPr>
      <w:r>
        <w:t xml:space="preserve">    README.md</w:t>
      </w:r>
    </w:p>
    <w:p>
      <w:r>
        <w:t xml:space="preserve">  send</w:t>
      </w:r>
    </w:p>
    <w:p>
      <w:r>
        <w:t xml:space="preserve">    node_modules</w:t>
      </w:r>
    </w:p>
    <w:p>
      <w:r>
        <w:t xml:space="preserve">      ms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SECURITY.md</w:t>
      </w:r>
    </w:p>
    <w:p>
      <w:r>
        <w:t xml:space="preserve">  seq-queue</w:t>
      </w:r>
    </w:p>
    <w:p>
      <w:r>
        <w:t xml:space="preserve">    lib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seq-queue.js</w:t>
      </w:r>
    </w:p>
    <w:p>
      <w:r>
        <w:t xml:space="preserve">    test</w:t>
      </w:r>
    </w:p>
    <w:p>
      <w:pPr>
        <w:pStyle w:val="ListBullet"/>
      </w:pPr>
      <w:r>
        <w:t xml:space="preserve">      seq-queue-test.js</w:t>
      </w:r>
    </w:p>
    <w:p>
      <w:pPr>
        <w:pStyle w:val="ListBullet"/>
      </w:pPr>
      <w:r>
        <w:t xml:space="preserve">    .jshintrc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AUTHORS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Makefile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serve-static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set-blocking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LICENSE.txt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set-function-length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env.d.ts</w:t>
      </w:r>
    </w:p>
    <w:p>
      <w:pPr>
        <w:pStyle w:val="ListBullet"/>
      </w:pPr>
      <w:r>
        <w:t xml:space="preserve">    env.js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tsconfig.json</w:t>
      </w:r>
    </w:p>
    <w:p>
      <w:r>
        <w:t xml:space="preserve">  setprototypeof</w:t>
      </w:r>
    </w:p>
    <w:p>
      <w:r>
        <w:t xml:space="preserve">    test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shell-quote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example</w:t>
      </w:r>
    </w:p>
    <w:p>
      <w:pPr>
        <w:pStyle w:val="ListBullet"/>
      </w:pPr>
      <w:r>
        <w:t xml:space="preserve">      env.js</w:t>
      </w:r>
    </w:p>
    <w:p>
      <w:pPr>
        <w:pStyle w:val="ListBullet"/>
      </w:pPr>
      <w:r>
        <w:t xml:space="preserve">      op.js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quote.js</w:t>
      </w:r>
    </w:p>
    <w:p>
      <w:r>
        <w:t xml:space="preserve">    test</w:t>
      </w:r>
    </w:p>
    <w:p>
      <w:pPr>
        <w:pStyle w:val="ListBullet"/>
      </w:pPr>
      <w:r>
        <w:t xml:space="preserve">      comment.js</w:t>
      </w:r>
    </w:p>
    <w:p>
      <w:pPr>
        <w:pStyle w:val="ListBullet"/>
      </w:pPr>
      <w:r>
        <w:t xml:space="preserve">      env.js</w:t>
      </w:r>
    </w:p>
    <w:p>
      <w:pPr>
        <w:pStyle w:val="ListBullet"/>
      </w:pPr>
      <w:r>
        <w:t xml:space="preserve">      env_fn.js</w:t>
      </w:r>
    </w:p>
    <w:p>
      <w:pPr>
        <w:pStyle w:val="ListBullet"/>
      </w:pPr>
      <w:r>
        <w:t xml:space="preserve">      op.js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quote.js</w:t>
      </w:r>
    </w:p>
    <w:p>
      <w:pPr>
        <w:pStyle w:val="ListBullet"/>
      </w:pPr>
      <w:r>
        <w:t xml:space="preserve">      set.js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parse.js</w:t>
      </w:r>
    </w:p>
    <w:p>
      <w:pPr>
        <w:pStyle w:val="ListBullet"/>
      </w:pPr>
      <w:r>
        <w:t xml:space="preserve">    quote.js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security.md</w:t>
      </w:r>
    </w:p>
    <w:p>
      <w:r>
        <w:t xml:space="preserve">  side-channel</w:t>
      </w:r>
    </w:p>
    <w:p>
      <w:r>
        <w:t xml:space="preserve">    .github</w:t>
      </w:r>
    </w:p>
    <w:p>
      <w:pPr>
        <w:pStyle w:val="ListBullet"/>
      </w:pPr>
      <w:r>
        <w:t xml:space="preserve">      FUNDING.yml</w:t>
      </w:r>
    </w:p>
    <w:p>
      <w:r>
        <w:t xml:space="preserve">    test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.editorconfig</w:t>
      </w:r>
    </w:p>
    <w:p>
      <w:pPr>
        <w:pStyle w:val="ListBullet"/>
      </w:pPr>
      <w:r>
        <w:t xml:space="preserve">    .eslintrc</w:t>
      </w:r>
    </w:p>
    <w:p>
      <w:pPr>
        <w:pStyle w:val="ListBullet"/>
      </w:pPr>
      <w:r>
        <w:t xml:space="preserve">    .nycrc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tsconfig.json</w:t>
      </w:r>
    </w:p>
    <w:p>
      <w:r>
        <w:t xml:space="preserve">  signal-exit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LICENSE.txt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signals.js</w:t>
      </w:r>
    </w:p>
    <w:p>
      <w:r>
        <w:t xml:space="preserve">  simple-update-notifier</w:t>
      </w:r>
    </w:p>
    <w:p>
      <w:r>
        <w:t xml:space="preserve">    build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r>
        <w:t xml:space="preserve">    src</w:t>
      </w:r>
    </w:p>
    <w:p>
      <w:pPr>
        <w:pStyle w:val="ListBullet"/>
      </w:pPr>
      <w:r>
        <w:t xml:space="preserve">      borderedText.ts</w:t>
      </w:r>
    </w:p>
    <w:p>
      <w:pPr>
        <w:pStyle w:val="ListBullet"/>
      </w:pPr>
      <w:r>
        <w:t xml:space="preserve">      cache.spec.ts</w:t>
      </w:r>
    </w:p>
    <w:p>
      <w:pPr>
        <w:pStyle w:val="ListBullet"/>
      </w:pPr>
      <w:r>
        <w:t xml:space="preserve">      cache.ts</w:t>
      </w:r>
    </w:p>
    <w:p>
      <w:pPr>
        <w:pStyle w:val="ListBullet"/>
      </w:pPr>
      <w:r>
        <w:t xml:space="preserve">      getDistVersion.spec.ts</w:t>
      </w:r>
    </w:p>
    <w:p>
      <w:pPr>
        <w:pStyle w:val="ListBullet"/>
      </w:pPr>
      <w:r>
        <w:t xml:space="preserve">      getDistVersion.ts</w:t>
      </w:r>
    </w:p>
    <w:p>
      <w:pPr>
        <w:pStyle w:val="ListBullet"/>
      </w:pPr>
      <w:r>
        <w:t xml:space="preserve">      hasNewVersion.spec.ts</w:t>
      </w:r>
    </w:p>
    <w:p>
      <w:pPr>
        <w:pStyle w:val="ListBullet"/>
      </w:pPr>
      <w:r>
        <w:t xml:space="preserve">      hasNewVersion.ts</w:t>
      </w:r>
    </w:p>
    <w:p>
      <w:pPr>
        <w:pStyle w:val="ListBullet"/>
      </w:pPr>
      <w:r>
        <w:t xml:space="preserve">      index.spec.ts</w:t>
      </w:r>
    </w:p>
    <w:p>
      <w:pPr>
        <w:pStyle w:val="ListBullet"/>
      </w:pPr>
      <w:r>
        <w:t xml:space="preserve">      index.ts</w:t>
      </w:r>
    </w:p>
    <w:p>
      <w:pPr>
        <w:pStyle w:val="ListBullet"/>
      </w:pPr>
      <w:r>
        <w:t xml:space="preserve">      isNpmOrYarn.ts</w:t>
      </w:r>
    </w:p>
    <w:p>
      <w:pPr>
        <w:pStyle w:val="ListBullet"/>
      </w:pPr>
      <w:r>
        <w:t xml:space="preserve">      types.ts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spawn-command</w:t>
      </w:r>
    </w:p>
    <w:p>
      <w:r>
        <w:t xml:space="preserve">    examples</w:t>
      </w:r>
    </w:p>
    <w:p>
      <w:pPr>
        <w:pStyle w:val="ListBullet"/>
      </w:pPr>
      <w:r>
        <w:t xml:space="preserve">      simple.js</w:t>
      </w:r>
    </w:p>
    <w:p>
      <w:r>
        <w:t xml:space="preserve">    lib</w:t>
      </w:r>
    </w:p>
    <w:p>
      <w:pPr>
        <w:pStyle w:val="ListBullet"/>
      </w:pPr>
      <w:r>
        <w:t xml:space="preserve">      spawn-command.js</w:t>
      </w:r>
    </w:p>
    <w:p>
      <w:r>
        <w:t xml:space="preserve">    test</w:t>
      </w:r>
    </w:p>
    <w:p>
      <w:r>
        <w:t xml:space="preserve">      fixtures</w:t>
      </w:r>
    </w:p>
    <w:p>
      <w:pPr>
        <w:pStyle w:val="ListBullet"/>
      </w:pPr>
      <w:r>
        <w:t xml:space="preserve">        commit</w:t>
      </w:r>
    </w:p>
    <w:p>
      <w:pPr>
        <w:pStyle w:val="ListBullet"/>
      </w:pPr>
      <w:r>
        <w:t xml:space="preserve">      spawn-command-test.js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sqlstring</w:t>
      </w:r>
    </w:p>
    <w:p>
      <w:r>
        <w:t xml:space="preserve">    lib</w:t>
      </w:r>
    </w:p>
    <w:p>
      <w:pPr>
        <w:pStyle w:val="ListBullet"/>
      </w:pPr>
      <w:r>
        <w:t xml:space="preserve">      SqlString.js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statuses</w:t>
      </w:r>
    </w:p>
    <w:p>
      <w:pPr>
        <w:pStyle w:val="ListBullet"/>
      </w:pPr>
      <w:r>
        <w:t xml:space="preserve">    codes.json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string-width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string_decoder</w:t>
      </w:r>
    </w:p>
    <w:p>
      <w:r>
        <w:t xml:space="preserve">    lib</w:t>
      </w:r>
    </w:p>
    <w:p>
      <w:pPr>
        <w:pStyle w:val="ListBullet"/>
      </w:pPr>
      <w:r>
        <w:t xml:space="preserve">      string_decoder.js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strip-ansi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supports-color</w:t>
      </w:r>
    </w:p>
    <w:p>
      <w:pPr>
        <w:pStyle w:val="ListBullet"/>
      </w:pPr>
      <w:r>
        <w:t xml:space="preserve">    browser.js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tar</w:t>
      </w:r>
    </w:p>
    <w:p>
      <w:r>
        <w:t xml:space="preserve">    lib</w:t>
      </w:r>
    </w:p>
    <w:p>
      <w:pPr>
        <w:pStyle w:val="ListBullet"/>
      </w:pPr>
      <w:r>
        <w:t xml:space="preserve">      create.js</w:t>
      </w:r>
    </w:p>
    <w:p>
      <w:pPr>
        <w:pStyle w:val="ListBullet"/>
      </w:pPr>
      <w:r>
        <w:t xml:space="preserve">      extract.js</w:t>
      </w:r>
    </w:p>
    <w:p>
      <w:pPr>
        <w:pStyle w:val="ListBullet"/>
      </w:pPr>
      <w:r>
        <w:t xml:space="preserve">      get-write-flag.js</w:t>
      </w:r>
    </w:p>
    <w:p>
      <w:pPr>
        <w:pStyle w:val="ListBullet"/>
      </w:pPr>
      <w:r>
        <w:t xml:space="preserve">      header.js</w:t>
      </w:r>
    </w:p>
    <w:p>
      <w:pPr>
        <w:pStyle w:val="ListBullet"/>
      </w:pPr>
      <w:r>
        <w:t xml:space="preserve">      high-level-opt.js</w:t>
      </w:r>
    </w:p>
    <w:p>
      <w:pPr>
        <w:pStyle w:val="ListBullet"/>
      </w:pPr>
      <w:r>
        <w:t xml:space="preserve">      large-numbers.js</w:t>
      </w:r>
    </w:p>
    <w:p>
      <w:pPr>
        <w:pStyle w:val="ListBullet"/>
      </w:pPr>
      <w:r>
        <w:t xml:space="preserve">      list.js</w:t>
      </w:r>
    </w:p>
    <w:p>
      <w:pPr>
        <w:pStyle w:val="ListBullet"/>
      </w:pPr>
      <w:r>
        <w:t xml:space="preserve">      mkdir.js</w:t>
      </w:r>
    </w:p>
    <w:p>
      <w:pPr>
        <w:pStyle w:val="ListBullet"/>
      </w:pPr>
      <w:r>
        <w:t xml:space="preserve">      mode-fix.js</w:t>
      </w:r>
    </w:p>
    <w:p>
      <w:pPr>
        <w:pStyle w:val="ListBullet"/>
      </w:pPr>
      <w:r>
        <w:t xml:space="preserve">      normalize-unicode.js</w:t>
      </w:r>
    </w:p>
    <w:p>
      <w:pPr>
        <w:pStyle w:val="ListBullet"/>
      </w:pPr>
      <w:r>
        <w:t xml:space="preserve">      normalize-windows-path.js</w:t>
      </w:r>
    </w:p>
    <w:p>
      <w:pPr>
        <w:pStyle w:val="ListBullet"/>
      </w:pPr>
      <w:r>
        <w:t xml:space="preserve">      pack.js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path-reservations.js</w:t>
      </w:r>
    </w:p>
    <w:p>
      <w:pPr>
        <w:pStyle w:val="ListBullet"/>
      </w:pPr>
      <w:r>
        <w:t xml:space="preserve">      pax.js</w:t>
      </w:r>
    </w:p>
    <w:p>
      <w:pPr>
        <w:pStyle w:val="ListBullet"/>
      </w:pPr>
      <w:r>
        <w:t xml:space="preserve">      read-entry.js</w:t>
      </w:r>
    </w:p>
    <w:p>
      <w:pPr>
        <w:pStyle w:val="ListBullet"/>
      </w:pPr>
      <w:r>
        <w:t xml:space="preserve">      replace.js</w:t>
      </w:r>
    </w:p>
    <w:p>
      <w:pPr>
        <w:pStyle w:val="ListBullet"/>
      </w:pPr>
      <w:r>
        <w:t xml:space="preserve">      strip-absolute-path.js</w:t>
      </w:r>
    </w:p>
    <w:p>
      <w:pPr>
        <w:pStyle w:val="ListBullet"/>
      </w:pPr>
      <w:r>
        <w:t xml:space="preserve">      strip-trailing-slashes.js</w:t>
      </w:r>
    </w:p>
    <w:p>
      <w:pPr>
        <w:pStyle w:val="ListBullet"/>
      </w:pPr>
      <w:r>
        <w:t xml:space="preserve">      types.js</w:t>
      </w:r>
    </w:p>
    <w:p>
      <w:pPr>
        <w:pStyle w:val="ListBullet"/>
      </w:pPr>
      <w:r>
        <w:t xml:space="preserve">      unpack.js</w:t>
      </w:r>
    </w:p>
    <w:p>
      <w:pPr>
        <w:pStyle w:val="ListBullet"/>
      </w:pPr>
      <w:r>
        <w:t xml:space="preserve">      update.js</w:t>
      </w:r>
    </w:p>
    <w:p>
      <w:pPr>
        <w:pStyle w:val="ListBullet"/>
      </w:pPr>
      <w:r>
        <w:t xml:space="preserve">      warn-mixin.js</w:t>
      </w:r>
    </w:p>
    <w:p>
      <w:pPr>
        <w:pStyle w:val="ListBullet"/>
      </w:pPr>
      <w:r>
        <w:t xml:space="preserve">      winchars.js</w:t>
      </w:r>
    </w:p>
    <w:p>
      <w:pPr>
        <w:pStyle w:val="ListBullet"/>
      </w:pPr>
      <w:r>
        <w:t xml:space="preserve">      write-entry.js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to-regex-range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toidentifier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touch</w:t>
      </w:r>
    </w:p>
    <w:p>
      <w:r>
        <w:t xml:space="preserve">    bin</w:t>
      </w:r>
    </w:p>
    <w:p>
      <w:pPr>
        <w:pStyle w:val="ListBullet"/>
      </w:pPr>
      <w:r>
        <w:t xml:space="preserve">      nodetouch.js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tr46</w:t>
      </w:r>
    </w:p>
    <w:p>
      <w:r>
        <w:t xml:space="preserve">    lib</w:t>
      </w:r>
    </w:p>
    <w:p>
      <w:pPr>
        <w:pStyle w:val="ListBullet"/>
      </w:pPr>
      <w:r>
        <w:t xml:space="preserve">      .gitkeep</w:t>
      </w:r>
    </w:p>
    <w:p>
      <w:pPr>
        <w:pStyle w:val="ListBullet"/>
      </w:pPr>
      <w:r>
        <w:t xml:space="preserve">      mappingTable.json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package.json</w:t>
      </w:r>
    </w:p>
    <w:p>
      <w:r>
        <w:t xml:space="preserve">  tree-kill</w:t>
      </w:r>
    </w:p>
    <w:p>
      <w:pPr>
        <w:pStyle w:val="ListBullet"/>
      </w:pPr>
      <w:r>
        <w:t xml:space="preserve">    cli.js</w:t>
      </w:r>
    </w:p>
    <w:p>
      <w:pPr>
        <w:pStyle w:val="ListBullet"/>
      </w:pPr>
      <w:r>
        <w:t xml:space="preserve">    index.d.ts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tslib</w:t>
      </w:r>
    </w:p>
    <w:p>
      <w:r>
        <w:t xml:space="preserve">    modules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CopyrightNotice.txt</w:t>
      </w:r>
    </w:p>
    <w:p>
      <w:pPr>
        <w:pStyle w:val="ListBullet"/>
      </w:pPr>
      <w:r>
        <w:t xml:space="preserve">    LICENSE.txt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SECURITY.md</w:t>
      </w:r>
    </w:p>
    <w:p>
      <w:pPr>
        <w:pStyle w:val="ListBullet"/>
      </w:pPr>
      <w:r>
        <w:t xml:space="preserve">    tslib.d.ts</w:t>
      </w:r>
    </w:p>
    <w:p>
      <w:pPr>
        <w:pStyle w:val="ListBullet"/>
      </w:pPr>
      <w:r>
        <w:t xml:space="preserve">    tslib.es6.html</w:t>
      </w:r>
    </w:p>
    <w:p>
      <w:pPr>
        <w:pStyle w:val="ListBullet"/>
      </w:pPr>
      <w:r>
        <w:t xml:space="preserve">    tslib.es6.js</w:t>
      </w:r>
    </w:p>
    <w:p>
      <w:pPr>
        <w:pStyle w:val="ListBullet"/>
      </w:pPr>
      <w:r>
        <w:t xml:space="preserve">    tslib.es6.mjs</w:t>
      </w:r>
    </w:p>
    <w:p>
      <w:pPr>
        <w:pStyle w:val="ListBullet"/>
      </w:pPr>
      <w:r>
        <w:t xml:space="preserve">    tslib.html</w:t>
      </w:r>
    </w:p>
    <w:p>
      <w:pPr>
        <w:pStyle w:val="ListBullet"/>
      </w:pPr>
      <w:r>
        <w:t xml:space="preserve">    tslib.js</w:t>
      </w:r>
    </w:p>
    <w:p>
      <w:r>
        <w:t xml:space="preserve">  type-is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undefsafe</w:t>
      </w:r>
    </w:p>
    <w:p>
      <w:r>
        <w:t xml:space="preserve">    .github</w:t>
      </w:r>
    </w:p>
    <w:p>
      <w:r>
        <w:t xml:space="preserve">      workflows</w:t>
      </w:r>
    </w:p>
    <w:p>
      <w:pPr>
        <w:pStyle w:val="ListBullet"/>
      </w:pPr>
      <w:r>
        <w:t xml:space="preserve">        release.yml</w:t>
      </w:r>
    </w:p>
    <w:p>
      <w:r>
        <w:t xml:space="preserve">    lib</w:t>
      </w:r>
    </w:p>
    <w:p>
      <w:pPr>
        <w:pStyle w:val="ListBullet"/>
      </w:pPr>
      <w:r>
        <w:t xml:space="preserve">      undefsafe.js</w:t>
      </w:r>
    </w:p>
    <w:p>
      <w:pPr>
        <w:pStyle w:val="ListBullet"/>
      </w:pPr>
      <w:r>
        <w:t xml:space="preserve">    .jscsrc</w:t>
      </w:r>
    </w:p>
    <w:p>
      <w:pPr>
        <w:pStyle w:val="ListBullet"/>
      </w:pPr>
      <w:r>
        <w:t xml:space="preserve">    .jshintrc</w:t>
      </w:r>
    </w:p>
    <w:p>
      <w:pPr>
        <w:pStyle w:val="ListBullet"/>
      </w:pPr>
      <w:r>
        <w:t xml:space="preserve">    .travis.yml</w:t>
      </w:r>
    </w:p>
    <w:p>
      <w:pPr>
        <w:pStyle w:val="ListBullet"/>
      </w:pPr>
      <w:r>
        <w:t xml:space="preserve">    example.js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unpipe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util-deprecate</w:t>
      </w:r>
    </w:p>
    <w:p>
      <w:pPr>
        <w:pStyle w:val="ListBullet"/>
      </w:pPr>
      <w:r>
        <w:t xml:space="preserve">    browser.js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node.js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utils-merge</w:t>
      </w:r>
    </w:p>
    <w:p>
      <w:pPr>
        <w:pStyle w:val="ListBullet"/>
      </w:pPr>
      <w:r>
        <w:t xml:space="preserve">    .npmignore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vary</w:t>
      </w:r>
    </w:p>
    <w:p>
      <w:pPr>
        <w:pStyle w:val="ListBullet"/>
      </w:pPr>
      <w:r>
        <w:t xml:space="preserve">    HISTORY.md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webidl-conversions</w:t>
      </w:r>
    </w:p>
    <w:p>
      <w:r>
        <w:t xml:space="preserve">    lib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LICENSE.md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whatwg-url</w:t>
      </w:r>
    </w:p>
    <w:p>
      <w:r>
        <w:t xml:space="preserve">    lib</w:t>
      </w:r>
    </w:p>
    <w:p>
      <w:pPr>
        <w:pStyle w:val="ListBullet"/>
      </w:pPr>
      <w:r>
        <w:t xml:space="preserve">      public-api.js</w:t>
      </w:r>
    </w:p>
    <w:p>
      <w:pPr>
        <w:pStyle w:val="ListBullet"/>
      </w:pPr>
      <w:r>
        <w:t xml:space="preserve">      URL-impl.js</w:t>
      </w:r>
    </w:p>
    <w:p>
      <w:pPr>
        <w:pStyle w:val="ListBullet"/>
      </w:pPr>
      <w:r>
        <w:t xml:space="preserve">      url-state-machine.js</w:t>
      </w:r>
    </w:p>
    <w:p>
      <w:pPr>
        <w:pStyle w:val="ListBullet"/>
      </w:pPr>
      <w:r>
        <w:t xml:space="preserve">      URL.js</w:t>
      </w:r>
    </w:p>
    <w:p>
      <w:pPr>
        <w:pStyle w:val="ListBullet"/>
      </w:pPr>
      <w:r>
        <w:t xml:space="preserve">      utils.js</w:t>
      </w:r>
    </w:p>
    <w:p>
      <w:pPr>
        <w:pStyle w:val="ListBullet"/>
      </w:pPr>
      <w:r>
        <w:t xml:space="preserve">    LICENSE.txt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wide-align</w:t>
      </w:r>
    </w:p>
    <w:p>
      <w:pPr>
        <w:pStyle w:val="ListBullet"/>
      </w:pPr>
      <w:r>
        <w:t xml:space="preserve">    align.js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wrap-ansi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wrappy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wrappy.js</w:t>
      </w:r>
    </w:p>
    <w:p>
      <w:r>
        <w:t xml:space="preserve">  y18n</w:t>
      </w:r>
    </w:p>
    <w:p>
      <w:r>
        <w:t xml:space="preserve">    build</w:t>
      </w:r>
    </w:p>
    <w:p>
      <w:r>
        <w:t xml:space="preserve">      lib</w:t>
      </w:r>
    </w:p>
    <w:p>
      <w:r>
        <w:t xml:space="preserve">        platform-shims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cjs.js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index.mjs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yallist</w:t>
      </w:r>
    </w:p>
    <w:p>
      <w:pPr>
        <w:pStyle w:val="ListBullet"/>
      </w:pPr>
      <w:r>
        <w:t xml:space="preserve">    iterator.js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yallist.js</w:t>
      </w:r>
    </w:p>
    <w:p>
      <w:r>
        <w:t xml:space="preserve">  yargs</w:t>
      </w:r>
    </w:p>
    <w:p>
      <w:r>
        <w:t xml:space="preserve">    build</w:t>
      </w:r>
    </w:p>
    <w:p>
      <w:r>
        <w:t xml:space="preserve">      lib</w:t>
      </w:r>
    </w:p>
    <w:p>
      <w:r>
        <w:t xml:space="preserve">        typings</w:t>
      </w:r>
    </w:p>
    <w:p>
      <w:pPr>
        <w:pStyle w:val="ListBullet"/>
      </w:pPr>
      <w:r>
        <w:t xml:space="preserve">          common-types.js</w:t>
      </w:r>
    </w:p>
    <w:p>
      <w:pPr>
        <w:pStyle w:val="ListBullet"/>
      </w:pPr>
      <w:r>
        <w:t xml:space="preserve">          yargs-parser-types.js</w:t>
      </w:r>
    </w:p>
    <w:p>
      <w:r>
        <w:t xml:space="preserve">        utils</w:t>
      </w:r>
    </w:p>
    <w:p>
      <w:pPr>
        <w:pStyle w:val="ListBullet"/>
      </w:pPr>
      <w:r>
        <w:t xml:space="preserve">          apply-extends.js</w:t>
      </w:r>
    </w:p>
    <w:p>
      <w:pPr>
        <w:pStyle w:val="ListBullet"/>
      </w:pPr>
      <w:r>
        <w:t xml:space="preserve">          is-promise.js</w:t>
      </w:r>
    </w:p>
    <w:p>
      <w:pPr>
        <w:pStyle w:val="ListBullet"/>
      </w:pPr>
      <w:r>
        <w:t xml:space="preserve">          levenshtein.js</w:t>
      </w:r>
    </w:p>
    <w:p>
      <w:pPr>
        <w:pStyle w:val="ListBullet"/>
      </w:pPr>
      <w:r>
        <w:t xml:space="preserve">          maybe-async-result.js</w:t>
      </w:r>
    </w:p>
    <w:p>
      <w:pPr>
        <w:pStyle w:val="ListBullet"/>
      </w:pPr>
      <w:r>
        <w:t xml:space="preserve">          obj-filter.js</w:t>
      </w:r>
    </w:p>
    <w:p>
      <w:pPr>
        <w:pStyle w:val="ListBullet"/>
      </w:pPr>
      <w:r>
        <w:t xml:space="preserve">          process-argv.js</w:t>
      </w:r>
    </w:p>
    <w:p>
      <w:pPr>
        <w:pStyle w:val="ListBullet"/>
      </w:pPr>
      <w:r>
        <w:t xml:space="preserve">          set-blocking.js</w:t>
      </w:r>
    </w:p>
    <w:p>
      <w:pPr>
        <w:pStyle w:val="ListBullet"/>
      </w:pPr>
      <w:r>
        <w:t xml:space="preserve">          which-module.js</w:t>
      </w:r>
    </w:p>
    <w:p>
      <w:pPr>
        <w:pStyle w:val="ListBullet"/>
      </w:pPr>
      <w:r>
        <w:t xml:space="preserve">        argsert.js</w:t>
      </w:r>
    </w:p>
    <w:p>
      <w:pPr>
        <w:pStyle w:val="ListBullet"/>
      </w:pPr>
      <w:r>
        <w:t xml:space="preserve">        command.js</w:t>
      </w:r>
    </w:p>
    <w:p>
      <w:pPr>
        <w:pStyle w:val="ListBullet"/>
      </w:pPr>
      <w:r>
        <w:t xml:space="preserve">        completion-templates.js</w:t>
      </w:r>
    </w:p>
    <w:p>
      <w:pPr>
        <w:pStyle w:val="ListBullet"/>
      </w:pPr>
      <w:r>
        <w:t xml:space="preserve">        completion.js</w:t>
      </w:r>
    </w:p>
    <w:p>
      <w:pPr>
        <w:pStyle w:val="ListBullet"/>
      </w:pPr>
      <w:r>
        <w:t xml:space="preserve">        middleware.js</w:t>
      </w:r>
    </w:p>
    <w:p>
      <w:pPr>
        <w:pStyle w:val="ListBullet"/>
      </w:pPr>
      <w:r>
        <w:t xml:space="preserve">        parse-command.js</w:t>
      </w:r>
    </w:p>
    <w:p>
      <w:pPr>
        <w:pStyle w:val="ListBullet"/>
      </w:pPr>
      <w:r>
        <w:t xml:space="preserve">        usage.js</w:t>
      </w:r>
    </w:p>
    <w:p>
      <w:pPr>
        <w:pStyle w:val="ListBullet"/>
      </w:pPr>
      <w:r>
        <w:t xml:space="preserve">        validation.js</w:t>
      </w:r>
    </w:p>
    <w:p>
      <w:pPr>
        <w:pStyle w:val="ListBullet"/>
      </w:pPr>
      <w:r>
        <w:t xml:space="preserve">        yargs-factory.js</w:t>
      </w:r>
    </w:p>
    <w:p>
      <w:pPr>
        <w:pStyle w:val="ListBullet"/>
      </w:pPr>
      <w:r>
        <w:t xml:space="preserve">        yerror.js</w:t>
      </w:r>
    </w:p>
    <w:p>
      <w:pPr>
        <w:pStyle w:val="ListBullet"/>
      </w:pPr>
      <w:r>
        <w:t xml:space="preserve">      index.cjs</w:t>
      </w:r>
    </w:p>
    <w:p>
      <w:r>
        <w:t xml:space="preserve">    helpers</w:t>
      </w:r>
    </w:p>
    <w:p>
      <w:pPr>
        <w:pStyle w:val="ListBullet"/>
      </w:pPr>
      <w:r>
        <w:t xml:space="preserve">      helpers.mjs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r>
        <w:t xml:space="preserve">    lib</w:t>
      </w:r>
    </w:p>
    <w:p>
      <w:r>
        <w:t xml:space="preserve">      platform-shims</w:t>
      </w:r>
    </w:p>
    <w:p>
      <w:pPr>
        <w:pStyle w:val="ListBullet"/>
      </w:pPr>
      <w:r>
        <w:t xml:space="preserve">        browser.mjs</w:t>
      </w:r>
    </w:p>
    <w:p>
      <w:pPr>
        <w:pStyle w:val="ListBullet"/>
      </w:pPr>
      <w:r>
        <w:t xml:space="preserve">        esm.mjs</w:t>
      </w:r>
    </w:p>
    <w:p>
      <w:r>
        <w:t xml:space="preserve">    locales</w:t>
      </w:r>
    </w:p>
    <w:p>
      <w:pPr>
        <w:pStyle w:val="ListBullet"/>
      </w:pPr>
      <w:r>
        <w:t xml:space="preserve">      be.json</w:t>
      </w:r>
    </w:p>
    <w:p>
      <w:pPr>
        <w:pStyle w:val="ListBullet"/>
      </w:pPr>
      <w:r>
        <w:t xml:space="preserve">      cs.json</w:t>
      </w:r>
    </w:p>
    <w:p>
      <w:pPr>
        <w:pStyle w:val="ListBullet"/>
      </w:pPr>
      <w:r>
        <w:t xml:space="preserve">      de.json</w:t>
      </w:r>
    </w:p>
    <w:p>
      <w:pPr>
        <w:pStyle w:val="ListBullet"/>
      </w:pPr>
      <w:r>
        <w:t xml:space="preserve">      en.json</w:t>
      </w:r>
    </w:p>
    <w:p>
      <w:pPr>
        <w:pStyle w:val="ListBullet"/>
      </w:pPr>
      <w:r>
        <w:t xml:space="preserve">      es.json</w:t>
      </w:r>
    </w:p>
    <w:p>
      <w:pPr>
        <w:pStyle w:val="ListBullet"/>
      </w:pPr>
      <w:r>
        <w:t xml:space="preserve">      fi.json</w:t>
      </w:r>
    </w:p>
    <w:p>
      <w:pPr>
        <w:pStyle w:val="ListBullet"/>
      </w:pPr>
      <w:r>
        <w:t xml:space="preserve">      fr.json</w:t>
      </w:r>
    </w:p>
    <w:p>
      <w:pPr>
        <w:pStyle w:val="ListBullet"/>
      </w:pPr>
      <w:r>
        <w:t xml:space="preserve">      hi.json</w:t>
      </w:r>
    </w:p>
    <w:p>
      <w:pPr>
        <w:pStyle w:val="ListBullet"/>
      </w:pPr>
      <w:r>
        <w:t xml:space="preserve">      hu.json</w:t>
      </w:r>
    </w:p>
    <w:p>
      <w:pPr>
        <w:pStyle w:val="ListBullet"/>
      </w:pPr>
      <w:r>
        <w:t xml:space="preserve">      id.json</w:t>
      </w:r>
    </w:p>
    <w:p>
      <w:pPr>
        <w:pStyle w:val="ListBullet"/>
      </w:pPr>
      <w:r>
        <w:t xml:space="preserve">      it.json</w:t>
      </w:r>
    </w:p>
    <w:p>
      <w:pPr>
        <w:pStyle w:val="ListBullet"/>
      </w:pPr>
      <w:r>
        <w:t xml:space="preserve">      ja.json</w:t>
      </w:r>
    </w:p>
    <w:p>
      <w:pPr>
        <w:pStyle w:val="ListBullet"/>
      </w:pPr>
      <w:r>
        <w:t xml:space="preserve">      ko.json</w:t>
      </w:r>
    </w:p>
    <w:p>
      <w:pPr>
        <w:pStyle w:val="ListBullet"/>
      </w:pPr>
      <w:r>
        <w:t xml:space="preserve">      nb.json</w:t>
      </w:r>
    </w:p>
    <w:p>
      <w:pPr>
        <w:pStyle w:val="ListBullet"/>
      </w:pPr>
      <w:r>
        <w:t xml:space="preserve">      nl.json</w:t>
      </w:r>
    </w:p>
    <w:p>
      <w:pPr>
        <w:pStyle w:val="ListBullet"/>
      </w:pPr>
      <w:r>
        <w:t xml:space="preserve">      nn.json</w:t>
      </w:r>
    </w:p>
    <w:p>
      <w:pPr>
        <w:pStyle w:val="ListBullet"/>
      </w:pPr>
      <w:r>
        <w:t xml:space="preserve">      pirate.json</w:t>
      </w:r>
    </w:p>
    <w:p>
      <w:pPr>
        <w:pStyle w:val="ListBullet"/>
      </w:pPr>
      <w:r>
        <w:t xml:space="preserve">      pl.json</w:t>
      </w:r>
    </w:p>
    <w:p>
      <w:pPr>
        <w:pStyle w:val="ListBullet"/>
      </w:pPr>
      <w:r>
        <w:t xml:space="preserve">      pt.json</w:t>
      </w:r>
    </w:p>
    <w:p>
      <w:pPr>
        <w:pStyle w:val="ListBullet"/>
      </w:pPr>
      <w:r>
        <w:t xml:space="preserve">      pt_BR.json</w:t>
      </w:r>
    </w:p>
    <w:p>
      <w:pPr>
        <w:pStyle w:val="ListBullet"/>
      </w:pPr>
      <w:r>
        <w:t xml:space="preserve">      ru.json</w:t>
      </w:r>
    </w:p>
    <w:p>
      <w:pPr>
        <w:pStyle w:val="ListBullet"/>
      </w:pPr>
      <w:r>
        <w:t xml:space="preserve">      th.json</w:t>
      </w:r>
    </w:p>
    <w:p>
      <w:pPr>
        <w:pStyle w:val="ListBullet"/>
      </w:pPr>
      <w:r>
        <w:t xml:space="preserve">      tr.json</w:t>
      </w:r>
    </w:p>
    <w:p>
      <w:pPr>
        <w:pStyle w:val="ListBullet"/>
      </w:pPr>
      <w:r>
        <w:t xml:space="preserve">      uk_UA.json</w:t>
      </w:r>
    </w:p>
    <w:p>
      <w:pPr>
        <w:pStyle w:val="ListBullet"/>
      </w:pPr>
      <w:r>
        <w:t xml:space="preserve">      uz.json</w:t>
      </w:r>
    </w:p>
    <w:p>
      <w:pPr>
        <w:pStyle w:val="ListBullet"/>
      </w:pPr>
      <w:r>
        <w:t xml:space="preserve">      zh_CN.json</w:t>
      </w:r>
    </w:p>
    <w:p>
      <w:pPr>
        <w:pStyle w:val="ListBullet"/>
      </w:pPr>
      <w:r>
        <w:t xml:space="preserve">      zh_TW.json</w:t>
      </w:r>
    </w:p>
    <w:p>
      <w:pPr>
        <w:pStyle w:val="ListBullet"/>
      </w:pPr>
      <w:r>
        <w:t xml:space="preserve">    browser.d.ts</w:t>
      </w:r>
    </w:p>
    <w:p>
      <w:pPr>
        <w:pStyle w:val="ListBullet"/>
      </w:pPr>
      <w:r>
        <w:t xml:space="preserve">    browser.mjs</w:t>
      </w:r>
    </w:p>
    <w:p>
      <w:pPr>
        <w:pStyle w:val="ListBullet"/>
      </w:pPr>
      <w:r>
        <w:t xml:space="preserve">    index.cjs</w:t>
      </w:r>
    </w:p>
    <w:p>
      <w:pPr>
        <w:pStyle w:val="ListBullet"/>
      </w:pPr>
      <w:r>
        <w:t xml:space="preserve">    index.mjs</w:t>
      </w:r>
    </w:p>
    <w:p>
      <w:pPr>
        <w:pStyle w:val="ListBullet"/>
      </w:pPr>
      <w:r>
        <w:t xml:space="preserve">    LICENSE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  yargs</w:t>
      </w:r>
    </w:p>
    <w:p>
      <w:pPr>
        <w:pStyle w:val="ListBullet"/>
      </w:pPr>
      <w:r>
        <w:t xml:space="preserve">    yargs.mjs</w:t>
      </w:r>
    </w:p>
    <w:p>
      <w:r>
        <w:t xml:space="preserve">  yargs-parser</w:t>
      </w:r>
    </w:p>
    <w:p>
      <w:r>
        <w:t xml:space="preserve">    build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string-utils.js</w:t>
      </w:r>
    </w:p>
    <w:p>
      <w:pPr>
        <w:pStyle w:val="ListBullet"/>
      </w:pPr>
      <w:r>
        <w:t xml:space="preserve">        tokenize-arg-string.js</w:t>
      </w:r>
    </w:p>
    <w:p>
      <w:pPr>
        <w:pStyle w:val="ListBullet"/>
      </w:pPr>
      <w:r>
        <w:t xml:space="preserve">        yargs-parser-types.js</w:t>
      </w:r>
    </w:p>
    <w:p>
      <w:pPr>
        <w:pStyle w:val="ListBullet"/>
      </w:pPr>
      <w:r>
        <w:t xml:space="preserve">        yargs-parser.js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browser.js</w:t>
      </w:r>
    </w:p>
    <w:p>
      <w:pPr>
        <w:pStyle w:val="ListBullet"/>
      </w:pPr>
      <w:r>
        <w:t xml:space="preserve">    CHANGELOG.md</w:t>
      </w:r>
    </w:p>
    <w:p>
      <w:pPr>
        <w:pStyle w:val="ListBullet"/>
      </w:pPr>
      <w:r>
        <w:t xml:space="preserve">    LICENSE.txt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pPr>
        <w:pStyle w:val="ListBullet"/>
      </w:pPr>
      <w:r>
        <w:t xml:space="preserve">  .package-lock.json</w:t>
      </w:r>
    </w:p>
    <w:p>
      <w:r>
        <w:t>OTMA</w:t>
      </w:r>
    </w:p>
    <w:p>
      <w:r>
        <w:t xml:space="preserve">  .git</w:t>
      </w:r>
    </w:p>
    <w:p>
      <w:r>
        <w:t xml:space="preserve">    hooks</w:t>
      </w:r>
    </w:p>
    <w:p>
      <w:pPr>
        <w:pStyle w:val="ListBullet"/>
      </w:pPr>
      <w:r>
        <w:t xml:space="preserve">      applypatch-msg.sample</w:t>
      </w:r>
    </w:p>
    <w:p>
      <w:pPr>
        <w:pStyle w:val="ListBullet"/>
      </w:pPr>
      <w:r>
        <w:t xml:space="preserve">      commit-msg.sample</w:t>
      </w:r>
    </w:p>
    <w:p>
      <w:pPr>
        <w:pStyle w:val="ListBullet"/>
      </w:pPr>
      <w:r>
        <w:t xml:space="preserve">      fsmonitor-watchman.sample</w:t>
      </w:r>
    </w:p>
    <w:p>
      <w:pPr>
        <w:pStyle w:val="ListBullet"/>
      </w:pPr>
      <w:r>
        <w:t xml:space="preserve">      post-update.sample</w:t>
      </w:r>
    </w:p>
    <w:p>
      <w:pPr>
        <w:pStyle w:val="ListBullet"/>
      </w:pPr>
      <w:r>
        <w:t xml:space="preserve">      pre-applypatch.sample</w:t>
      </w:r>
    </w:p>
    <w:p>
      <w:pPr>
        <w:pStyle w:val="ListBullet"/>
      </w:pPr>
      <w:r>
        <w:t xml:space="preserve">      pre-commit.sample</w:t>
      </w:r>
    </w:p>
    <w:p>
      <w:pPr>
        <w:pStyle w:val="ListBullet"/>
      </w:pPr>
      <w:r>
        <w:t xml:space="preserve">      pre-merge-commit.sample</w:t>
      </w:r>
    </w:p>
    <w:p>
      <w:pPr>
        <w:pStyle w:val="ListBullet"/>
      </w:pPr>
      <w:r>
        <w:t xml:space="preserve">      pre-push.sample</w:t>
      </w:r>
    </w:p>
    <w:p>
      <w:pPr>
        <w:pStyle w:val="ListBullet"/>
      </w:pPr>
      <w:r>
        <w:t xml:space="preserve">      pre-rebase.sample</w:t>
      </w:r>
    </w:p>
    <w:p>
      <w:pPr>
        <w:pStyle w:val="ListBullet"/>
      </w:pPr>
      <w:r>
        <w:t xml:space="preserve">      pre-receive.sample</w:t>
      </w:r>
    </w:p>
    <w:p>
      <w:pPr>
        <w:pStyle w:val="ListBullet"/>
      </w:pPr>
      <w:r>
        <w:t xml:space="preserve">      prepare-commit-msg.sample</w:t>
      </w:r>
    </w:p>
    <w:p>
      <w:pPr>
        <w:pStyle w:val="ListBullet"/>
      </w:pPr>
      <w:r>
        <w:t xml:space="preserve">      push-to-checkout.sample</w:t>
      </w:r>
    </w:p>
    <w:p>
      <w:pPr>
        <w:pStyle w:val="ListBullet"/>
      </w:pPr>
      <w:r>
        <w:t xml:space="preserve">      sendemail-validate.sample</w:t>
      </w:r>
    </w:p>
    <w:p>
      <w:pPr>
        <w:pStyle w:val="ListBullet"/>
      </w:pPr>
      <w:r>
        <w:t xml:space="preserve">      update.sample</w:t>
      </w:r>
    </w:p>
    <w:p>
      <w:r>
        <w:t xml:space="preserve">    info</w:t>
      </w:r>
    </w:p>
    <w:p>
      <w:pPr>
        <w:pStyle w:val="ListBullet"/>
      </w:pPr>
      <w:r>
        <w:t xml:space="preserve">      exclude</w:t>
      </w:r>
    </w:p>
    <w:p>
      <w:r>
        <w:t xml:space="preserve">    logs</w:t>
      </w:r>
    </w:p>
    <w:p>
      <w:r>
        <w:t xml:space="preserve">      refs</w:t>
      </w:r>
    </w:p>
    <w:p>
      <w:r>
        <w:t xml:space="preserve">        heads</w:t>
      </w:r>
    </w:p>
    <w:p>
      <w:pPr>
        <w:pStyle w:val="ListBullet"/>
      </w:pPr>
      <w:r>
        <w:t xml:space="preserve">          main</w:t>
      </w:r>
    </w:p>
    <w:p>
      <w:r>
        <w:t xml:space="preserve">        remotes</w:t>
      </w:r>
    </w:p>
    <w:p>
      <w:r>
        <w:t xml:space="preserve">          origin</w:t>
      </w:r>
    </w:p>
    <w:p>
      <w:pPr>
        <w:pStyle w:val="ListBullet"/>
      </w:pPr>
      <w:r>
        <w:t xml:space="preserve">            HEAD</w:t>
      </w:r>
    </w:p>
    <w:p>
      <w:pPr>
        <w:pStyle w:val="ListBullet"/>
      </w:pPr>
      <w:r>
        <w:t xml:space="preserve">      HEAD</w:t>
      </w:r>
    </w:p>
    <w:p>
      <w:r>
        <w:t xml:space="preserve">    objects</w:t>
      </w:r>
    </w:p>
    <w:p>
      <w:r>
        <w:t xml:space="preserve">      info</w:t>
      </w:r>
    </w:p>
    <w:p>
      <w:r>
        <w:t xml:space="preserve">      pack</w:t>
      </w:r>
    </w:p>
    <w:p>
      <w:pPr>
        <w:pStyle w:val="ListBullet"/>
      </w:pPr>
      <w:r>
        <w:t xml:space="preserve">        pack-ec8af4e96deae0ea26ce96809d348c44cecdcd84.idx</w:t>
      </w:r>
    </w:p>
    <w:p>
      <w:pPr>
        <w:pStyle w:val="ListBullet"/>
      </w:pPr>
      <w:r>
        <w:t xml:space="preserve">        pack-ec8af4e96deae0ea26ce96809d348c44cecdcd84.pack</w:t>
      </w:r>
    </w:p>
    <w:p>
      <w:pPr>
        <w:pStyle w:val="ListBullet"/>
      </w:pPr>
      <w:r>
        <w:t xml:space="preserve">        pack-ec8af4e96deae0ea26ce96809d348c44cecdcd84.rev</w:t>
      </w:r>
    </w:p>
    <w:p>
      <w:r>
        <w:t xml:space="preserve">    refs</w:t>
      </w:r>
    </w:p>
    <w:p>
      <w:r>
        <w:t xml:space="preserve">      heads</w:t>
      </w:r>
    </w:p>
    <w:p>
      <w:pPr>
        <w:pStyle w:val="ListBullet"/>
      </w:pPr>
      <w:r>
        <w:t xml:space="preserve">        main</w:t>
      </w:r>
    </w:p>
    <w:p>
      <w:r>
        <w:t xml:space="preserve">      remotes</w:t>
      </w:r>
    </w:p>
    <w:p>
      <w:r>
        <w:t xml:space="preserve">        origin</w:t>
      </w:r>
    </w:p>
    <w:p>
      <w:pPr>
        <w:pStyle w:val="ListBullet"/>
      </w:pPr>
      <w:r>
        <w:t xml:space="preserve">          HEAD</w:t>
      </w:r>
    </w:p>
    <w:p>
      <w:r>
        <w:t xml:space="preserve">      tags</w:t>
      </w:r>
    </w:p>
    <w:p>
      <w:pPr>
        <w:pStyle w:val="ListBullet"/>
      </w:pPr>
      <w:r>
        <w:t xml:space="preserve">    config</w:t>
      </w:r>
    </w:p>
    <w:p>
      <w:pPr>
        <w:pStyle w:val="ListBullet"/>
      </w:pPr>
      <w:r>
        <w:t xml:space="preserve">    description</w:t>
      </w:r>
    </w:p>
    <w:p>
      <w:pPr>
        <w:pStyle w:val="ListBullet"/>
      </w:pPr>
      <w:r>
        <w:t xml:space="preserve">    HEAD</w:t>
      </w:r>
    </w:p>
    <w:p>
      <w:pPr>
        <w:pStyle w:val="ListBullet"/>
      </w:pPr>
      <w:r>
        <w:t xml:space="preserve">    index</w:t>
      </w:r>
    </w:p>
    <w:p>
      <w:pPr>
        <w:pStyle w:val="ListBullet"/>
      </w:pPr>
      <w:r>
        <w:t xml:space="preserve">    packed-refs</w:t>
      </w:r>
    </w:p>
    <w:p>
      <w:r>
        <w:t xml:space="preserve">  config</w:t>
      </w:r>
    </w:p>
    <w:p>
      <w:pPr>
        <w:pStyle w:val="ListBullet"/>
      </w:pPr>
      <w:r>
        <w:t xml:space="preserve">    db.config.js</w:t>
      </w:r>
    </w:p>
    <w:p>
      <w:r>
        <w:t xml:space="preserve">  db</w:t>
      </w:r>
    </w:p>
    <w:p>
      <w:pPr>
        <w:pStyle w:val="ListBullet"/>
      </w:pPr>
      <w:r>
        <w:t xml:space="preserve">    db.js</w:t>
      </w:r>
    </w:p>
    <w:p>
      <w:r>
        <w:t xml:space="preserve">  Documentation</w:t>
      </w:r>
    </w:p>
    <w:p>
      <w:r>
        <w:t xml:space="preserve">    ChatGPT help</w:t>
      </w:r>
    </w:p>
    <w:p>
      <w:pPr>
        <w:pStyle w:val="ListBullet"/>
      </w:pPr>
      <w:r>
        <w:t xml:space="preserve">      GPT Intro Q and A follow-up 2.txt</w:t>
      </w:r>
    </w:p>
    <w:p>
      <w:pPr>
        <w:pStyle w:val="ListBullet"/>
      </w:pPr>
      <w:r>
        <w:t xml:space="preserve">      GPT Intro Q and A follow-up 3.txt</w:t>
      </w:r>
    </w:p>
    <w:p>
      <w:pPr>
        <w:pStyle w:val="ListBullet"/>
      </w:pPr>
      <w:r>
        <w:t xml:space="preserve">      GPT Intro Q and A follow-up.txt</w:t>
      </w:r>
    </w:p>
    <w:p>
      <w:pPr>
        <w:pStyle w:val="ListBullet"/>
      </w:pPr>
      <w:r>
        <w:t xml:space="preserve">      GPT Intro Q and A.txt</w:t>
      </w:r>
    </w:p>
    <w:p>
      <w:pPr>
        <w:pStyle w:val="ListBullet"/>
      </w:pPr>
      <w:r>
        <w:t xml:space="preserve">    Commands.txt</w:t>
      </w:r>
    </w:p>
    <w:p>
      <w:pPr>
        <w:pStyle w:val="ListBullet"/>
      </w:pPr>
      <w:r>
        <w:t xml:space="preserve">    Development_Plan_Tracker.csv</w:t>
      </w:r>
    </w:p>
    <w:p>
      <w:r>
        <w:t xml:space="preserve">  middleware</w:t>
      </w:r>
    </w:p>
    <w:p>
      <w:pPr>
        <w:pStyle w:val="ListBullet"/>
      </w:pPr>
      <w:r>
        <w:t xml:space="preserve">    auth.js</w:t>
      </w:r>
    </w:p>
    <w:p>
      <w:pPr>
        <w:pStyle w:val="ListBullet"/>
      </w:pPr>
      <w:r>
        <w:t xml:space="preserve">    roleCheck.js</w:t>
      </w:r>
    </w:p>
    <w:p>
      <w:r>
        <w:t xml:space="preserve">  node_modules</w:t>
      </w:r>
    </w:p>
    <w:p>
      <w:r>
        <w:t xml:space="preserve">    .bin</w:t>
      </w:r>
    </w:p>
    <w:p>
      <w:pPr>
        <w:pStyle w:val="ListBullet"/>
      </w:pPr>
      <w:r>
        <w:t xml:space="preserve">      color-support</w:t>
      </w:r>
    </w:p>
    <w:p>
      <w:pPr>
        <w:pStyle w:val="ListBullet"/>
      </w:pPr>
      <w:r>
        <w:t xml:space="preserve">      color-support.cmd</w:t>
      </w:r>
    </w:p>
    <w:p>
      <w:pPr>
        <w:pStyle w:val="ListBullet"/>
      </w:pPr>
      <w:r>
        <w:t xml:space="preserve">      color-support.ps1</w:t>
      </w:r>
    </w:p>
    <w:p>
      <w:pPr>
        <w:pStyle w:val="ListBullet"/>
      </w:pPr>
      <w:r>
        <w:t xml:space="preserve">      conc</w:t>
      </w:r>
    </w:p>
    <w:p>
      <w:pPr>
        <w:pStyle w:val="ListBullet"/>
      </w:pPr>
      <w:r>
        <w:t xml:space="preserve">      conc.cmd</w:t>
      </w:r>
    </w:p>
    <w:p>
      <w:pPr>
        <w:pStyle w:val="ListBullet"/>
      </w:pPr>
      <w:r>
        <w:t xml:space="preserve">      conc.ps1</w:t>
      </w:r>
    </w:p>
    <w:p>
      <w:pPr>
        <w:pStyle w:val="ListBullet"/>
      </w:pPr>
      <w:r>
        <w:t xml:space="preserve">      concurrently</w:t>
      </w:r>
    </w:p>
    <w:p>
      <w:pPr>
        <w:pStyle w:val="ListBullet"/>
      </w:pPr>
      <w:r>
        <w:t xml:space="preserve">      concurrently.cmd</w:t>
      </w:r>
    </w:p>
    <w:p>
      <w:pPr>
        <w:pStyle w:val="ListBullet"/>
      </w:pPr>
      <w:r>
        <w:t xml:space="preserve">      concurrently.ps1</w:t>
      </w:r>
    </w:p>
    <w:p>
      <w:pPr>
        <w:pStyle w:val="ListBullet"/>
      </w:pPr>
      <w:r>
        <w:t xml:space="preserve">      loose-envify</w:t>
      </w:r>
    </w:p>
    <w:p>
      <w:pPr>
        <w:pStyle w:val="ListBullet"/>
      </w:pPr>
      <w:r>
        <w:t xml:space="preserve">      loose-envify.cmd</w:t>
      </w:r>
    </w:p>
    <w:p>
      <w:pPr>
        <w:pStyle w:val="ListBullet"/>
      </w:pPr>
      <w:r>
        <w:t xml:space="preserve">      loose-envify.ps1</w:t>
      </w:r>
    </w:p>
    <w:p>
      <w:pPr>
        <w:pStyle w:val="ListBullet"/>
      </w:pPr>
      <w:r>
        <w:t xml:space="preserve">      mime</w:t>
      </w:r>
    </w:p>
    <w:p>
      <w:pPr>
        <w:pStyle w:val="ListBullet"/>
      </w:pPr>
      <w:r>
        <w:t xml:space="preserve">      mime.cmd</w:t>
      </w:r>
    </w:p>
    <w:p>
      <w:pPr>
        <w:pStyle w:val="ListBullet"/>
      </w:pPr>
      <w:r>
        <w:t xml:space="preserve">      mime.ps1</w:t>
      </w:r>
    </w:p>
    <w:p>
      <w:pPr>
        <w:pStyle w:val="ListBullet"/>
      </w:pPr>
      <w:r>
        <w:t xml:space="preserve">      mkdirp</w:t>
      </w:r>
    </w:p>
    <w:p>
      <w:pPr>
        <w:pStyle w:val="ListBullet"/>
      </w:pPr>
      <w:r>
        <w:t xml:space="preserve">      mkdirp.cmd</w:t>
      </w:r>
    </w:p>
    <w:p>
      <w:pPr>
        <w:pStyle w:val="ListBullet"/>
      </w:pPr>
      <w:r>
        <w:t xml:space="preserve">      mkdirp.ps1</w:t>
      </w:r>
    </w:p>
    <w:p>
      <w:pPr>
        <w:pStyle w:val="ListBullet"/>
      </w:pPr>
      <w:r>
        <w:t xml:space="preserve">      node-pre-gyp</w:t>
      </w:r>
    </w:p>
    <w:p>
      <w:pPr>
        <w:pStyle w:val="ListBullet"/>
      </w:pPr>
      <w:r>
        <w:t xml:space="preserve">      node-pre-gyp.cmd</w:t>
      </w:r>
    </w:p>
    <w:p>
      <w:pPr>
        <w:pStyle w:val="ListBullet"/>
      </w:pPr>
      <w:r>
        <w:t xml:space="preserve">      node-pre-gyp.ps1</w:t>
      </w:r>
    </w:p>
    <w:p>
      <w:pPr>
        <w:pStyle w:val="ListBullet"/>
      </w:pPr>
      <w:r>
        <w:t xml:space="preserve">      nodemon</w:t>
      </w:r>
    </w:p>
    <w:p>
      <w:pPr>
        <w:pStyle w:val="ListBullet"/>
      </w:pPr>
      <w:r>
        <w:t xml:space="preserve">      nodemon.cmd</w:t>
      </w:r>
    </w:p>
    <w:p>
      <w:pPr>
        <w:pStyle w:val="ListBullet"/>
      </w:pPr>
      <w:r>
        <w:t xml:space="preserve">      nodemon.ps1</w:t>
      </w:r>
    </w:p>
    <w:p>
      <w:pPr>
        <w:pStyle w:val="ListBullet"/>
      </w:pPr>
      <w:r>
        <w:t xml:space="preserve">      nodetouch</w:t>
      </w:r>
    </w:p>
    <w:p>
      <w:pPr>
        <w:pStyle w:val="ListBullet"/>
      </w:pPr>
      <w:r>
        <w:t xml:space="preserve">      nodetouch.cmd</w:t>
      </w:r>
    </w:p>
    <w:p>
      <w:pPr>
        <w:pStyle w:val="ListBullet"/>
      </w:pPr>
      <w:r>
        <w:t xml:space="preserve">      nodetouch.ps1</w:t>
      </w:r>
    </w:p>
    <w:p>
      <w:pPr>
        <w:pStyle w:val="ListBullet"/>
      </w:pPr>
      <w:r>
        <w:t xml:space="preserve">      nopt</w:t>
      </w:r>
    </w:p>
    <w:p>
      <w:pPr>
        <w:pStyle w:val="ListBullet"/>
      </w:pPr>
      <w:r>
        <w:t xml:space="preserve">      nopt.cmd</w:t>
      </w:r>
    </w:p>
    <w:p>
      <w:pPr>
        <w:pStyle w:val="ListBullet"/>
      </w:pPr>
      <w:r>
        <w:t xml:space="preserve">      nopt.ps1</w:t>
      </w:r>
    </w:p>
    <w:p>
      <w:pPr>
        <w:pStyle w:val="ListBullet"/>
      </w:pPr>
      <w:r>
        <w:t xml:space="preserve">      rimraf</w:t>
      </w:r>
    </w:p>
    <w:p>
      <w:pPr>
        <w:pStyle w:val="ListBullet"/>
      </w:pPr>
      <w:r>
        <w:t xml:space="preserve">      rimraf.cmd</w:t>
      </w:r>
    </w:p>
    <w:p>
      <w:pPr>
        <w:pStyle w:val="ListBullet"/>
      </w:pPr>
      <w:r>
        <w:t xml:space="preserve">      rimraf.ps1</w:t>
      </w:r>
    </w:p>
    <w:p>
      <w:pPr>
        <w:pStyle w:val="ListBullet"/>
      </w:pPr>
      <w:r>
        <w:t xml:space="preserve">      semver</w:t>
      </w:r>
    </w:p>
    <w:p>
      <w:pPr>
        <w:pStyle w:val="ListBullet"/>
      </w:pPr>
      <w:r>
        <w:t xml:space="preserve">      semver.cmd</w:t>
      </w:r>
    </w:p>
    <w:p>
      <w:pPr>
        <w:pStyle w:val="ListBullet"/>
      </w:pPr>
      <w:r>
        <w:t xml:space="preserve">      semver.ps1</w:t>
      </w:r>
    </w:p>
    <w:p>
      <w:pPr>
        <w:pStyle w:val="ListBullet"/>
      </w:pPr>
      <w:r>
        <w:t xml:space="preserve">      tree-kill</w:t>
      </w:r>
    </w:p>
    <w:p>
      <w:pPr>
        <w:pStyle w:val="ListBullet"/>
      </w:pPr>
      <w:r>
        <w:t xml:space="preserve">      tree-kill.cmd</w:t>
      </w:r>
    </w:p>
    <w:p>
      <w:pPr>
        <w:pStyle w:val="ListBullet"/>
      </w:pPr>
      <w:r>
        <w:t xml:space="preserve">      tree-kill.ps1</w:t>
      </w:r>
    </w:p>
    <w:p>
      <w:r>
        <w:t xml:space="preserve">    @babel</w:t>
      </w:r>
    </w:p>
    <w:p>
      <w:r>
        <w:t xml:space="preserve">      runtime</w:t>
      </w:r>
    </w:p>
    <w:p>
      <w:r>
        <w:t xml:space="preserve">        helpers</w:t>
      </w:r>
    </w:p>
    <w:p>
      <w:r>
        <w:t xml:space="preserve">          esm</w:t>
      </w:r>
    </w:p>
    <w:p>
      <w:pPr>
        <w:pStyle w:val="ListBullet"/>
      </w:pPr>
      <w:r>
        <w:t xml:space="preserve">            applyDecoratedDescriptor.js</w:t>
      </w:r>
    </w:p>
    <w:p>
      <w:pPr>
        <w:pStyle w:val="ListBullet"/>
      </w:pPr>
      <w:r>
        <w:t xml:space="preserve">            applyDecs.js</w:t>
      </w:r>
    </w:p>
    <w:p>
      <w:pPr>
        <w:pStyle w:val="ListBullet"/>
      </w:pPr>
      <w:r>
        <w:t xml:space="preserve">            applyDecs2203.js</w:t>
      </w:r>
    </w:p>
    <w:p>
      <w:pPr>
        <w:pStyle w:val="ListBullet"/>
      </w:pPr>
      <w:r>
        <w:t xml:space="preserve">            applyDecs2203R.js</w:t>
      </w:r>
    </w:p>
    <w:p>
      <w:pPr>
        <w:pStyle w:val="ListBullet"/>
      </w:pPr>
      <w:r>
        <w:t xml:space="preserve">            applyDecs2301.js</w:t>
      </w:r>
    </w:p>
    <w:p>
      <w:pPr>
        <w:pStyle w:val="ListBullet"/>
      </w:pPr>
      <w:r>
        <w:t xml:space="preserve">            applyDecs2305.js</w:t>
      </w:r>
    </w:p>
    <w:p>
      <w:pPr>
        <w:pStyle w:val="ListBullet"/>
      </w:pPr>
      <w:r>
        <w:t xml:space="preserve">            applyDecs2311.js</w:t>
      </w:r>
    </w:p>
    <w:p>
      <w:pPr>
        <w:pStyle w:val="ListBullet"/>
      </w:pPr>
      <w:r>
        <w:t xml:space="preserve">            arrayLikeToArray.js</w:t>
      </w:r>
    </w:p>
    <w:p>
      <w:pPr>
        <w:pStyle w:val="ListBullet"/>
      </w:pPr>
      <w:r>
        <w:t xml:space="preserve">            arrayWithHoles.js</w:t>
      </w:r>
    </w:p>
    <w:p>
      <w:pPr>
        <w:pStyle w:val="ListBullet"/>
      </w:pPr>
      <w:r>
        <w:t xml:space="preserve">            arrayWithoutHoles.js</w:t>
      </w:r>
    </w:p>
    <w:p>
      <w:pPr>
        <w:pStyle w:val="ListBullet"/>
      </w:pPr>
      <w:r>
        <w:t xml:space="preserve">            assertClassBrand.js</w:t>
      </w:r>
    </w:p>
    <w:p>
      <w:pPr>
        <w:pStyle w:val="ListBullet"/>
      </w:pPr>
      <w:r>
        <w:t xml:space="preserve">            assertThisInitialized.js</w:t>
      </w:r>
    </w:p>
    <w:p>
      <w:pPr>
        <w:pStyle w:val="ListBullet"/>
      </w:pPr>
      <w:r>
        <w:t xml:space="preserve">            asyncGeneratorDelegate.js</w:t>
      </w:r>
    </w:p>
    <w:p>
      <w:pPr>
        <w:pStyle w:val="ListBullet"/>
      </w:pPr>
      <w:r>
        <w:t xml:space="preserve">            asyncIterator.js</w:t>
      </w:r>
    </w:p>
    <w:p>
      <w:pPr>
        <w:pStyle w:val="ListBullet"/>
      </w:pPr>
      <w:r>
        <w:t xml:space="preserve">            asyncToGenerator.js</w:t>
      </w:r>
    </w:p>
    <w:p>
      <w:pPr>
        <w:pStyle w:val="ListBullet"/>
      </w:pPr>
      <w:r>
        <w:t xml:space="preserve">            awaitAsyncGenerator.js</w:t>
      </w:r>
    </w:p>
    <w:p>
      <w:pPr>
        <w:pStyle w:val="ListBullet"/>
      </w:pPr>
      <w:r>
        <w:t xml:space="preserve">            AwaitValue.js</w:t>
      </w:r>
    </w:p>
    <w:p>
      <w:pPr>
        <w:pStyle w:val="ListBullet"/>
      </w:pPr>
      <w:r>
        <w:t xml:space="preserve">            callSuper.js</w:t>
      </w:r>
    </w:p>
    <w:p>
      <w:pPr>
        <w:pStyle w:val="ListBullet"/>
      </w:pPr>
      <w:r>
        <w:t xml:space="preserve">            checkInRHS.js</w:t>
      </w:r>
    </w:p>
    <w:p>
      <w:pPr>
        <w:pStyle w:val="ListBullet"/>
      </w:pPr>
      <w:r>
        <w:t xml:space="preserve">            checkPrivateRedeclaration.js</w:t>
      </w:r>
    </w:p>
    <w:p>
      <w:pPr>
        <w:pStyle w:val="ListBullet"/>
      </w:pPr>
      <w:r>
        <w:t xml:space="preserve">            classApplyDescriptorDestructureSet.js</w:t>
      </w:r>
    </w:p>
    <w:p>
      <w:pPr>
        <w:pStyle w:val="ListBullet"/>
      </w:pPr>
      <w:r>
        <w:t xml:space="preserve">            classApplyDescriptorGet.js</w:t>
      </w:r>
    </w:p>
    <w:p>
      <w:pPr>
        <w:pStyle w:val="ListBullet"/>
      </w:pPr>
      <w:r>
        <w:t xml:space="preserve">            classApplyDescriptorSet.js</w:t>
      </w:r>
    </w:p>
    <w:p>
      <w:pPr>
        <w:pStyle w:val="ListBullet"/>
      </w:pPr>
      <w:r>
        <w:t xml:space="preserve">            classCallCheck.js</w:t>
      </w:r>
    </w:p>
    <w:p>
      <w:pPr>
        <w:pStyle w:val="ListBullet"/>
      </w:pPr>
      <w:r>
        <w:t xml:space="preserve">            classCheckPrivateStaticAccess.js</w:t>
      </w:r>
    </w:p>
    <w:p>
      <w:pPr>
        <w:pStyle w:val="ListBullet"/>
      </w:pPr>
      <w:r>
        <w:t xml:space="preserve">            classCheckPrivateStaticFieldDescriptor.js</w:t>
      </w:r>
    </w:p>
    <w:p>
      <w:pPr>
        <w:pStyle w:val="ListBullet"/>
      </w:pPr>
      <w:r>
        <w:t xml:space="preserve">            classExtractFieldDescriptor.js</w:t>
      </w:r>
    </w:p>
    <w:p>
      <w:pPr>
        <w:pStyle w:val="ListBullet"/>
      </w:pPr>
      <w:r>
        <w:t xml:space="preserve">            classNameTDZError.js</w:t>
      </w:r>
    </w:p>
    <w:p>
      <w:pPr>
        <w:pStyle w:val="ListBullet"/>
      </w:pPr>
      <w:r>
        <w:t xml:space="preserve">            classPrivateFieldDestructureSet.js</w:t>
      </w:r>
    </w:p>
    <w:p>
      <w:pPr>
        <w:pStyle w:val="ListBullet"/>
      </w:pPr>
      <w:r>
        <w:t xml:space="preserve">            classPrivateFieldGet.js</w:t>
      </w:r>
    </w:p>
    <w:p>
      <w:pPr>
        <w:pStyle w:val="ListBullet"/>
      </w:pPr>
      <w:r>
        <w:t xml:space="preserve">            classPrivateFieldGet2.js</w:t>
      </w:r>
    </w:p>
    <w:p>
      <w:pPr>
        <w:pStyle w:val="ListBullet"/>
      </w:pPr>
      <w:r>
        <w:t xml:space="preserve">            classPrivateFieldInitSpec.js</w:t>
      </w:r>
    </w:p>
    <w:p>
      <w:pPr>
        <w:pStyle w:val="ListBullet"/>
      </w:pPr>
      <w:r>
        <w:t xml:space="preserve">            classPrivateFieldLooseBase.js</w:t>
      </w:r>
    </w:p>
    <w:p>
      <w:pPr>
        <w:pStyle w:val="ListBullet"/>
      </w:pPr>
      <w:r>
        <w:t xml:space="preserve">            classPrivateFieldLooseKey.js</w:t>
      </w:r>
    </w:p>
    <w:p>
      <w:pPr>
        <w:pStyle w:val="ListBullet"/>
      </w:pPr>
      <w:r>
        <w:t xml:space="preserve">            classPrivateFieldSet.js</w:t>
      </w:r>
    </w:p>
    <w:p>
      <w:pPr>
        <w:pStyle w:val="ListBullet"/>
      </w:pPr>
      <w:r>
        <w:t xml:space="preserve">            classPrivateFieldSet2.js</w:t>
      </w:r>
    </w:p>
    <w:p>
      <w:pPr>
        <w:pStyle w:val="ListBullet"/>
      </w:pPr>
      <w:r>
        <w:t xml:space="preserve">            classPrivateGetter.js</w:t>
      </w:r>
    </w:p>
    <w:p>
      <w:pPr>
        <w:pStyle w:val="ListBullet"/>
      </w:pPr>
      <w:r>
        <w:t xml:space="preserve">            classPrivateMethodGet.js</w:t>
      </w:r>
    </w:p>
    <w:p>
      <w:pPr>
        <w:pStyle w:val="ListBullet"/>
      </w:pPr>
      <w:r>
        <w:t xml:space="preserve">            classPrivateMethodInitSpec.js</w:t>
      </w:r>
    </w:p>
    <w:p>
      <w:pPr>
        <w:pStyle w:val="ListBullet"/>
      </w:pPr>
      <w:r>
        <w:t xml:space="preserve">            classPrivateMethodSet.js</w:t>
      </w:r>
    </w:p>
    <w:p>
      <w:pPr>
        <w:pStyle w:val="ListBullet"/>
      </w:pPr>
      <w:r>
        <w:t xml:space="preserve">            classPrivateSetter.js</w:t>
      </w:r>
    </w:p>
    <w:p>
      <w:pPr>
        <w:pStyle w:val="ListBullet"/>
      </w:pPr>
      <w:r>
        <w:t xml:space="preserve">            classStaticPrivateFieldDestructureSet.js</w:t>
      </w:r>
    </w:p>
    <w:p>
      <w:pPr>
        <w:pStyle w:val="ListBullet"/>
      </w:pPr>
      <w:r>
        <w:t xml:space="preserve">            classStaticPrivateFieldSpecGet.js</w:t>
      </w:r>
    </w:p>
    <w:p>
      <w:pPr>
        <w:pStyle w:val="ListBullet"/>
      </w:pPr>
      <w:r>
        <w:t xml:space="preserve">            classStaticPrivateFieldSpecSet.js</w:t>
      </w:r>
    </w:p>
    <w:p>
      <w:pPr>
        <w:pStyle w:val="ListBullet"/>
      </w:pPr>
      <w:r>
        <w:t xml:space="preserve">            classStaticPrivateMethodGet.js</w:t>
      </w:r>
    </w:p>
    <w:p>
      <w:pPr>
        <w:pStyle w:val="ListBullet"/>
      </w:pPr>
      <w:r>
        <w:t xml:space="preserve">            classStaticPrivateMethodSet.js</w:t>
      </w:r>
    </w:p>
    <w:p>
      <w:pPr>
        <w:pStyle w:val="ListBullet"/>
      </w:pPr>
      <w:r>
        <w:t xml:space="preserve">            construct.js</w:t>
      </w:r>
    </w:p>
    <w:p>
      <w:pPr>
        <w:pStyle w:val="ListBullet"/>
      </w:pPr>
      <w:r>
        <w:t xml:space="preserve">            createClass.js</w:t>
      </w:r>
    </w:p>
    <w:p>
      <w:pPr>
        <w:pStyle w:val="ListBullet"/>
      </w:pPr>
      <w:r>
        <w:t xml:space="preserve">            createForOfIteratorHelper.js</w:t>
      </w:r>
    </w:p>
    <w:p>
      <w:pPr>
        <w:pStyle w:val="ListBullet"/>
      </w:pPr>
      <w:r>
        <w:t xml:space="preserve">            createForOfIteratorHelperLoose.js</w:t>
      </w:r>
    </w:p>
    <w:p>
      <w:pPr>
        <w:pStyle w:val="ListBullet"/>
      </w:pPr>
      <w:r>
        <w:t xml:space="preserve">            createSuper.js</w:t>
      </w:r>
    </w:p>
    <w:p>
      <w:pPr>
        <w:pStyle w:val="ListBullet"/>
      </w:pPr>
      <w:r>
        <w:t xml:space="preserve">            decorate.js</w:t>
      </w:r>
    </w:p>
    <w:p>
      <w:pPr>
        <w:pStyle w:val="ListBullet"/>
      </w:pPr>
      <w:r>
        <w:t xml:space="preserve">            defaults.js</w:t>
      </w:r>
    </w:p>
    <w:p>
      <w:pPr>
        <w:pStyle w:val="ListBullet"/>
      </w:pPr>
      <w:r>
        <w:t xml:space="preserve">            defineAccessor.js</w:t>
      </w:r>
    </w:p>
    <w:p>
      <w:pPr>
        <w:pStyle w:val="ListBullet"/>
      </w:pPr>
      <w:r>
        <w:t xml:space="preserve">            defineEnumerableProperties.js</w:t>
      </w:r>
    </w:p>
    <w:p>
      <w:pPr>
        <w:pStyle w:val="ListBullet"/>
      </w:pPr>
      <w:r>
        <w:t xml:space="preserve">            defineProperty.js</w:t>
      </w:r>
    </w:p>
    <w:p>
      <w:pPr>
        <w:pStyle w:val="ListBullet"/>
      </w:pPr>
      <w:r>
        <w:t xml:space="preserve">            dispose.js</w:t>
      </w:r>
    </w:p>
    <w:p>
      <w:pPr>
        <w:pStyle w:val="ListBullet"/>
      </w:pPr>
      <w:r>
        <w:t xml:space="preserve">            extends.js</w:t>
      </w:r>
    </w:p>
    <w:p>
      <w:pPr>
        <w:pStyle w:val="ListBullet"/>
      </w:pPr>
      <w:r>
        <w:t xml:space="preserve">            get.js</w:t>
      </w:r>
    </w:p>
    <w:p>
      <w:pPr>
        <w:pStyle w:val="ListBullet"/>
      </w:pPr>
      <w:r>
        <w:t xml:space="preserve">            getPrototypeOf.js</w:t>
      </w:r>
    </w:p>
    <w:p>
      <w:pPr>
        <w:pStyle w:val="ListBullet"/>
      </w:pPr>
      <w:r>
        <w:t xml:space="preserve">            identity.js</w:t>
      </w:r>
    </w:p>
    <w:p>
      <w:pPr>
        <w:pStyle w:val="ListBullet"/>
      </w:pPr>
      <w:r>
        <w:t xml:space="preserve">            importDeferProxy.js</w:t>
      </w:r>
    </w:p>
    <w:p>
      <w:pPr>
        <w:pStyle w:val="ListBullet"/>
      </w:pPr>
      <w:r>
        <w:t xml:space="preserve">            inherits.js</w:t>
      </w:r>
    </w:p>
    <w:p>
      <w:pPr>
        <w:pStyle w:val="ListBullet"/>
      </w:pPr>
      <w:r>
        <w:t xml:space="preserve">            inheritsLoose.js</w:t>
      </w:r>
    </w:p>
    <w:p>
      <w:pPr>
        <w:pStyle w:val="ListBullet"/>
      </w:pPr>
      <w:r>
        <w:t xml:space="preserve">            initializerDefineProperty.js</w:t>
      </w:r>
    </w:p>
    <w:p>
      <w:pPr>
        <w:pStyle w:val="ListBullet"/>
      </w:pPr>
      <w:r>
        <w:t xml:space="preserve">            initializerWarningHelper.js</w:t>
      </w:r>
    </w:p>
    <w:p>
      <w:pPr>
        <w:pStyle w:val="ListBullet"/>
      </w:pPr>
      <w:r>
        <w:t xml:space="preserve">            instanceof.js</w:t>
      </w:r>
    </w:p>
    <w:p>
      <w:pPr>
        <w:pStyle w:val="ListBullet"/>
      </w:pPr>
      <w:r>
        <w:t xml:space="preserve">            interopRequireDefault.js</w:t>
      </w:r>
    </w:p>
    <w:p>
      <w:pPr>
        <w:pStyle w:val="ListBullet"/>
      </w:pPr>
      <w:r>
        <w:t xml:space="preserve">            interopRequireWildcard.js</w:t>
      </w:r>
    </w:p>
    <w:p>
      <w:pPr>
        <w:pStyle w:val="ListBullet"/>
      </w:pPr>
      <w:r>
        <w:t xml:space="preserve">            isNativeFunction.js</w:t>
      </w:r>
    </w:p>
    <w:p>
      <w:pPr>
        <w:pStyle w:val="ListBullet"/>
      </w:pPr>
      <w:r>
        <w:t xml:space="preserve">            isNativeReflectConstruct.js</w:t>
      </w:r>
    </w:p>
    <w:p>
      <w:pPr>
        <w:pStyle w:val="ListBullet"/>
      </w:pPr>
      <w:r>
        <w:t xml:space="preserve">            iterableToArray.js</w:t>
      </w:r>
    </w:p>
    <w:p>
      <w:pPr>
        <w:pStyle w:val="ListBullet"/>
      </w:pPr>
      <w:r>
        <w:t xml:space="preserve">            iterableToArrayLimit.js</w:t>
      </w:r>
    </w:p>
    <w:p>
      <w:pPr>
        <w:pStyle w:val="ListBullet"/>
      </w:pPr>
      <w:r>
        <w:t xml:space="preserve">            jsx.js</w:t>
      </w:r>
    </w:p>
    <w:p>
      <w:pPr>
        <w:pStyle w:val="ListBullet"/>
      </w:pPr>
      <w:r>
        <w:t xml:space="preserve">            maybeArrayLike.js</w:t>
      </w:r>
    </w:p>
    <w:p>
      <w:pPr>
        <w:pStyle w:val="ListBullet"/>
      </w:pPr>
      <w:r>
        <w:t xml:space="preserve">            newArrowCheck.js</w:t>
      </w:r>
    </w:p>
    <w:p>
      <w:pPr>
        <w:pStyle w:val="ListBullet"/>
      </w:pPr>
      <w:r>
        <w:t xml:space="preserve">            nonIterableRest.js</w:t>
      </w:r>
    </w:p>
    <w:p>
      <w:pPr>
        <w:pStyle w:val="ListBullet"/>
      </w:pPr>
      <w:r>
        <w:t xml:space="preserve">            nonIterableSpread.js</w:t>
      </w:r>
    </w:p>
    <w:p>
      <w:pPr>
        <w:pStyle w:val="ListBullet"/>
      </w:pPr>
      <w:r>
        <w:t xml:space="preserve">            nullishReceiverError.js</w:t>
      </w:r>
    </w:p>
    <w:p>
      <w:pPr>
        <w:pStyle w:val="ListBullet"/>
      </w:pPr>
      <w:r>
        <w:t xml:space="preserve">            objectDestructuringEmpty.js</w:t>
      </w:r>
    </w:p>
    <w:p>
      <w:pPr>
        <w:pStyle w:val="ListBullet"/>
      </w:pPr>
      <w:r>
        <w:t xml:space="preserve">            objectSpread.js</w:t>
      </w:r>
    </w:p>
    <w:p>
      <w:pPr>
        <w:pStyle w:val="ListBullet"/>
      </w:pPr>
      <w:r>
        <w:t xml:space="preserve">            objectSpread2.js</w:t>
      </w:r>
    </w:p>
    <w:p>
      <w:pPr>
        <w:pStyle w:val="ListBullet"/>
      </w:pPr>
      <w:r>
        <w:t xml:space="preserve">            objectWithoutProperties.js</w:t>
      </w:r>
    </w:p>
    <w:p>
      <w:pPr>
        <w:pStyle w:val="ListBullet"/>
      </w:pPr>
      <w:r>
        <w:t xml:space="preserve">            objectWithoutPropertiesLoose.js</w:t>
      </w:r>
    </w:p>
    <w:p>
      <w:pPr>
        <w:pStyle w:val="ListBullet"/>
      </w:pPr>
      <w:r>
        <w:t xml:space="preserve">            OverloadYield.js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possibleConstructorReturn.js</w:t>
      </w:r>
    </w:p>
    <w:p>
      <w:pPr>
        <w:pStyle w:val="ListBullet"/>
      </w:pPr>
      <w:r>
        <w:t xml:space="preserve">            readOnlyError.js</w:t>
      </w:r>
    </w:p>
    <w:p>
      <w:pPr>
        <w:pStyle w:val="ListBullet"/>
      </w:pPr>
      <w:r>
        <w:t xml:space="preserve">            regeneratorRuntime.js</w:t>
      </w:r>
    </w:p>
    <w:p>
      <w:pPr>
        <w:pStyle w:val="ListBullet"/>
      </w:pPr>
      <w:r>
        <w:t xml:space="preserve">            set.js</w:t>
      </w:r>
    </w:p>
    <w:p>
      <w:pPr>
        <w:pStyle w:val="ListBullet"/>
      </w:pPr>
      <w:r>
        <w:t xml:space="preserve">            setFunctionName.js</w:t>
      </w:r>
    </w:p>
    <w:p>
      <w:pPr>
        <w:pStyle w:val="ListBullet"/>
      </w:pPr>
      <w:r>
        <w:t xml:space="preserve">            setPrototypeOf.js</w:t>
      </w:r>
    </w:p>
    <w:p>
      <w:pPr>
        <w:pStyle w:val="ListBullet"/>
      </w:pPr>
      <w:r>
        <w:t xml:space="preserve">            skipFirstGeneratorNext.js</w:t>
      </w:r>
    </w:p>
    <w:p>
      <w:pPr>
        <w:pStyle w:val="ListBullet"/>
      </w:pPr>
      <w:r>
        <w:t xml:space="preserve">            slicedToArray.js</w:t>
      </w:r>
    </w:p>
    <w:p>
      <w:pPr>
        <w:pStyle w:val="ListBullet"/>
      </w:pPr>
      <w:r>
        <w:t xml:space="preserve">            superPropBase.js</w:t>
      </w:r>
    </w:p>
    <w:p>
      <w:pPr>
        <w:pStyle w:val="ListBullet"/>
      </w:pPr>
      <w:r>
        <w:t xml:space="preserve">            superPropGet.js</w:t>
      </w:r>
    </w:p>
    <w:p>
      <w:pPr>
        <w:pStyle w:val="ListBullet"/>
      </w:pPr>
      <w:r>
        <w:t xml:space="preserve">            superPropSet.js</w:t>
      </w:r>
    </w:p>
    <w:p>
      <w:pPr>
        <w:pStyle w:val="ListBullet"/>
      </w:pPr>
      <w:r>
        <w:t xml:space="preserve">            taggedTemplateLiteral.js</w:t>
      </w:r>
    </w:p>
    <w:p>
      <w:pPr>
        <w:pStyle w:val="ListBullet"/>
      </w:pPr>
      <w:r>
        <w:t xml:space="preserve">            taggedTemplateLiteralLoose.js</w:t>
      </w:r>
    </w:p>
    <w:p>
      <w:pPr>
        <w:pStyle w:val="ListBullet"/>
      </w:pPr>
      <w:r>
        <w:t xml:space="preserve">            tdz.js</w:t>
      </w:r>
    </w:p>
    <w:p>
      <w:pPr>
        <w:pStyle w:val="ListBullet"/>
      </w:pPr>
      <w:r>
        <w:t xml:space="preserve">            temporalRef.js</w:t>
      </w:r>
    </w:p>
    <w:p>
      <w:pPr>
        <w:pStyle w:val="ListBullet"/>
      </w:pPr>
      <w:r>
        <w:t xml:space="preserve">            temporalUndefined.js</w:t>
      </w:r>
    </w:p>
    <w:p>
      <w:pPr>
        <w:pStyle w:val="ListBullet"/>
      </w:pPr>
      <w:r>
        <w:t xml:space="preserve">            toArray.js</w:t>
      </w:r>
    </w:p>
    <w:p>
      <w:pPr>
        <w:pStyle w:val="ListBullet"/>
      </w:pPr>
      <w:r>
        <w:t xml:space="preserve">            toConsumableArray.js</w:t>
      </w:r>
    </w:p>
    <w:p>
      <w:pPr>
        <w:pStyle w:val="ListBullet"/>
      </w:pPr>
      <w:r>
        <w:t xml:space="preserve">            toPrimitive.js</w:t>
      </w:r>
    </w:p>
    <w:p>
      <w:pPr>
        <w:pStyle w:val="ListBullet"/>
      </w:pPr>
      <w:r>
        <w:t xml:space="preserve">            toPropertyKey.js</w:t>
      </w:r>
    </w:p>
    <w:p>
      <w:pPr>
        <w:pStyle w:val="ListBullet"/>
      </w:pPr>
      <w:r>
        <w:t xml:space="preserve">            toSetter.js</w:t>
      </w:r>
    </w:p>
    <w:p>
      <w:pPr>
        <w:pStyle w:val="ListBullet"/>
      </w:pPr>
      <w:r>
        <w:t xml:space="preserve">            typeof.js</w:t>
      </w:r>
    </w:p>
    <w:p>
      <w:pPr>
        <w:pStyle w:val="ListBullet"/>
      </w:pPr>
      <w:r>
        <w:t xml:space="preserve">            unsupportedIterableToArray.js</w:t>
      </w:r>
    </w:p>
    <w:p>
      <w:pPr>
        <w:pStyle w:val="ListBullet"/>
      </w:pPr>
      <w:r>
        <w:t xml:space="preserve">            using.js</w:t>
      </w:r>
    </w:p>
    <w:p>
      <w:pPr>
        <w:pStyle w:val="ListBullet"/>
      </w:pPr>
      <w:r>
        <w:t xml:space="preserve">            usingCtx.js</w:t>
      </w:r>
    </w:p>
    <w:p>
      <w:pPr>
        <w:pStyle w:val="ListBullet"/>
      </w:pPr>
      <w:r>
        <w:t xml:space="preserve">            wrapAsyncGenerator.js</w:t>
      </w:r>
    </w:p>
    <w:p>
      <w:pPr>
        <w:pStyle w:val="ListBullet"/>
      </w:pPr>
      <w:r>
        <w:t xml:space="preserve">            wrapNativeSuper.js</w:t>
      </w:r>
    </w:p>
    <w:p>
      <w:pPr>
        <w:pStyle w:val="ListBullet"/>
      </w:pPr>
      <w:r>
        <w:t xml:space="preserve">            wrapRegExp.js</w:t>
      </w:r>
    </w:p>
    <w:p>
      <w:pPr>
        <w:pStyle w:val="ListBullet"/>
      </w:pPr>
      <w:r>
        <w:t xml:space="preserve">            writeOnlyError.js</w:t>
      </w:r>
    </w:p>
    <w:p>
      <w:pPr>
        <w:pStyle w:val="ListBullet"/>
      </w:pPr>
      <w:r>
        <w:t xml:space="preserve">          applyDecoratedDescriptor.js</w:t>
      </w:r>
    </w:p>
    <w:p>
      <w:pPr>
        <w:pStyle w:val="ListBullet"/>
      </w:pPr>
      <w:r>
        <w:t xml:space="preserve">          applyDecs.js</w:t>
      </w:r>
    </w:p>
    <w:p>
      <w:pPr>
        <w:pStyle w:val="ListBullet"/>
      </w:pPr>
      <w:r>
        <w:t xml:space="preserve">          applyDecs2203.js</w:t>
      </w:r>
    </w:p>
    <w:p>
      <w:pPr>
        <w:pStyle w:val="ListBullet"/>
      </w:pPr>
      <w:r>
        <w:t xml:space="preserve">          applyDecs2203R.js</w:t>
      </w:r>
    </w:p>
    <w:p>
      <w:pPr>
        <w:pStyle w:val="ListBullet"/>
      </w:pPr>
      <w:r>
        <w:t xml:space="preserve">          applyDecs2301.js</w:t>
      </w:r>
    </w:p>
    <w:p>
      <w:pPr>
        <w:pStyle w:val="ListBullet"/>
      </w:pPr>
      <w:r>
        <w:t xml:space="preserve">          applyDecs2305.js</w:t>
      </w:r>
    </w:p>
    <w:p>
      <w:pPr>
        <w:pStyle w:val="ListBullet"/>
      </w:pPr>
      <w:r>
        <w:t xml:space="preserve">          applyDecs2311.js</w:t>
      </w:r>
    </w:p>
    <w:p>
      <w:pPr>
        <w:pStyle w:val="ListBullet"/>
      </w:pPr>
      <w:r>
        <w:t xml:space="preserve">          arrayLikeToArray.js</w:t>
      </w:r>
    </w:p>
    <w:p>
      <w:pPr>
        <w:pStyle w:val="ListBullet"/>
      </w:pPr>
      <w:r>
        <w:t xml:space="preserve">          arrayWithHoles.js</w:t>
      </w:r>
    </w:p>
    <w:p>
      <w:pPr>
        <w:pStyle w:val="ListBullet"/>
      </w:pPr>
      <w:r>
        <w:t xml:space="preserve">          arrayWithoutHoles.js</w:t>
      </w:r>
    </w:p>
    <w:p>
      <w:pPr>
        <w:pStyle w:val="ListBullet"/>
      </w:pPr>
      <w:r>
        <w:t xml:space="preserve">          assertClassBrand.js</w:t>
      </w:r>
    </w:p>
    <w:p>
      <w:pPr>
        <w:pStyle w:val="ListBullet"/>
      </w:pPr>
      <w:r>
        <w:t xml:space="preserve">          assertThisInitialized.js</w:t>
      </w:r>
    </w:p>
    <w:p>
      <w:pPr>
        <w:pStyle w:val="ListBullet"/>
      </w:pPr>
      <w:r>
        <w:t xml:space="preserve">          asyncGeneratorDelegate.js</w:t>
      </w:r>
    </w:p>
    <w:p>
      <w:pPr>
        <w:pStyle w:val="ListBullet"/>
      </w:pPr>
      <w:r>
        <w:t xml:space="preserve">          asyncIterator.js</w:t>
      </w:r>
    </w:p>
    <w:p>
      <w:pPr>
        <w:pStyle w:val="ListBullet"/>
      </w:pPr>
      <w:r>
        <w:t xml:space="preserve">          asyncToGenerator.js</w:t>
      </w:r>
    </w:p>
    <w:p>
      <w:pPr>
        <w:pStyle w:val="ListBullet"/>
      </w:pPr>
      <w:r>
        <w:t xml:space="preserve">          awaitAsyncGenerator.js</w:t>
      </w:r>
    </w:p>
    <w:p>
      <w:pPr>
        <w:pStyle w:val="ListBullet"/>
      </w:pPr>
      <w:r>
        <w:t xml:space="preserve">          AwaitValue.js</w:t>
      </w:r>
    </w:p>
    <w:p>
      <w:pPr>
        <w:pStyle w:val="ListBullet"/>
      </w:pPr>
      <w:r>
        <w:t xml:space="preserve">          callSuper.js</w:t>
      </w:r>
    </w:p>
    <w:p>
      <w:pPr>
        <w:pStyle w:val="ListBullet"/>
      </w:pPr>
      <w:r>
        <w:t xml:space="preserve">          checkInRHS.js</w:t>
      </w:r>
    </w:p>
    <w:p>
      <w:pPr>
        <w:pStyle w:val="ListBullet"/>
      </w:pPr>
      <w:r>
        <w:t xml:space="preserve">          checkPrivateRedeclaration.js</w:t>
      </w:r>
    </w:p>
    <w:p>
      <w:pPr>
        <w:pStyle w:val="ListBullet"/>
      </w:pPr>
      <w:r>
        <w:t xml:space="preserve">          classApplyDescriptorDestructureSet.js</w:t>
      </w:r>
    </w:p>
    <w:p>
      <w:pPr>
        <w:pStyle w:val="ListBullet"/>
      </w:pPr>
      <w:r>
        <w:t xml:space="preserve">          classApplyDescriptorGet.js</w:t>
      </w:r>
    </w:p>
    <w:p>
      <w:pPr>
        <w:pStyle w:val="ListBullet"/>
      </w:pPr>
      <w:r>
        <w:t xml:space="preserve">          classApplyDescriptorSet.js</w:t>
      </w:r>
    </w:p>
    <w:p>
      <w:pPr>
        <w:pStyle w:val="ListBullet"/>
      </w:pPr>
      <w:r>
        <w:t xml:space="preserve">          classCallCheck.js</w:t>
      </w:r>
    </w:p>
    <w:p>
      <w:pPr>
        <w:pStyle w:val="ListBullet"/>
      </w:pPr>
      <w:r>
        <w:t xml:space="preserve">          classCheckPrivateStaticAccess.js</w:t>
      </w:r>
    </w:p>
    <w:p>
      <w:pPr>
        <w:pStyle w:val="ListBullet"/>
      </w:pPr>
      <w:r>
        <w:t xml:space="preserve">          classCheckPrivateStaticFieldDescriptor.js</w:t>
      </w:r>
    </w:p>
    <w:p>
      <w:pPr>
        <w:pStyle w:val="ListBullet"/>
      </w:pPr>
      <w:r>
        <w:t xml:space="preserve">          classExtractFieldDescriptor.js</w:t>
      </w:r>
    </w:p>
    <w:p>
      <w:pPr>
        <w:pStyle w:val="ListBullet"/>
      </w:pPr>
      <w:r>
        <w:t xml:space="preserve">          classNameTDZError.js</w:t>
      </w:r>
    </w:p>
    <w:p>
      <w:pPr>
        <w:pStyle w:val="ListBullet"/>
      </w:pPr>
      <w:r>
        <w:t xml:space="preserve">          classPrivateFieldDestructureSet.js</w:t>
      </w:r>
    </w:p>
    <w:p>
      <w:pPr>
        <w:pStyle w:val="ListBullet"/>
      </w:pPr>
      <w:r>
        <w:t xml:space="preserve">          classPrivateFieldGet.js</w:t>
      </w:r>
    </w:p>
    <w:p>
      <w:pPr>
        <w:pStyle w:val="ListBullet"/>
      </w:pPr>
      <w:r>
        <w:t xml:space="preserve">          classPrivateFieldGet2.js</w:t>
      </w:r>
    </w:p>
    <w:p>
      <w:pPr>
        <w:pStyle w:val="ListBullet"/>
      </w:pPr>
      <w:r>
        <w:t xml:space="preserve">          classPrivateFieldInitSpec.js</w:t>
      </w:r>
    </w:p>
    <w:p>
      <w:pPr>
        <w:pStyle w:val="ListBullet"/>
      </w:pPr>
      <w:r>
        <w:t xml:space="preserve">          classPrivateFieldLooseBase.js</w:t>
      </w:r>
    </w:p>
    <w:p>
      <w:pPr>
        <w:pStyle w:val="ListBullet"/>
      </w:pPr>
      <w:r>
        <w:t xml:space="preserve">          classPrivateFieldLooseKey.js</w:t>
      </w:r>
    </w:p>
    <w:p>
      <w:pPr>
        <w:pStyle w:val="ListBullet"/>
      </w:pPr>
      <w:r>
        <w:t xml:space="preserve">          classPrivateFieldSet.js</w:t>
      </w:r>
    </w:p>
    <w:p>
      <w:pPr>
        <w:pStyle w:val="ListBullet"/>
      </w:pPr>
      <w:r>
        <w:t xml:space="preserve">          classPrivateFieldSet2.js</w:t>
      </w:r>
    </w:p>
    <w:p>
      <w:pPr>
        <w:pStyle w:val="ListBullet"/>
      </w:pPr>
      <w:r>
        <w:t xml:space="preserve">          classPrivateGetter.js</w:t>
      </w:r>
    </w:p>
    <w:p>
      <w:pPr>
        <w:pStyle w:val="ListBullet"/>
      </w:pPr>
      <w:r>
        <w:t xml:space="preserve">          classPrivateMethodGet.js</w:t>
      </w:r>
    </w:p>
    <w:p>
      <w:pPr>
        <w:pStyle w:val="ListBullet"/>
      </w:pPr>
      <w:r>
        <w:t xml:space="preserve">          classPrivateMethodInitSpec.js</w:t>
      </w:r>
    </w:p>
    <w:p>
      <w:pPr>
        <w:pStyle w:val="ListBullet"/>
      </w:pPr>
      <w:r>
        <w:t xml:space="preserve">          classPrivateMethodSet.js</w:t>
      </w:r>
    </w:p>
    <w:p>
      <w:pPr>
        <w:pStyle w:val="ListBullet"/>
      </w:pPr>
      <w:r>
        <w:t xml:space="preserve">          classPrivateSetter.js</w:t>
      </w:r>
    </w:p>
    <w:p>
      <w:pPr>
        <w:pStyle w:val="ListBullet"/>
      </w:pPr>
      <w:r>
        <w:t xml:space="preserve">          classStaticPrivateFieldDestructureSet.js</w:t>
      </w:r>
    </w:p>
    <w:p>
      <w:pPr>
        <w:pStyle w:val="ListBullet"/>
      </w:pPr>
      <w:r>
        <w:t xml:space="preserve">          classStaticPrivateFieldSpecGet.js</w:t>
      </w:r>
    </w:p>
    <w:p>
      <w:pPr>
        <w:pStyle w:val="ListBullet"/>
      </w:pPr>
      <w:r>
        <w:t xml:space="preserve">          classStaticPrivateFieldSpecSet.js</w:t>
      </w:r>
    </w:p>
    <w:p>
      <w:pPr>
        <w:pStyle w:val="ListBullet"/>
      </w:pPr>
      <w:r>
        <w:t xml:space="preserve">          classStaticPrivateMethodGet.js</w:t>
      </w:r>
    </w:p>
    <w:p>
      <w:pPr>
        <w:pStyle w:val="ListBullet"/>
      </w:pPr>
      <w:r>
        <w:t xml:space="preserve">          classStaticPrivateMethodSet.js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createClass.js</w:t>
      </w:r>
    </w:p>
    <w:p>
      <w:pPr>
        <w:pStyle w:val="ListBullet"/>
      </w:pPr>
      <w:r>
        <w:t xml:space="preserve">          createForOfIteratorHelper.js</w:t>
      </w:r>
    </w:p>
    <w:p>
      <w:pPr>
        <w:pStyle w:val="ListBullet"/>
      </w:pPr>
      <w:r>
        <w:t xml:space="preserve">          createForOfIteratorHelperLoose.js</w:t>
      </w:r>
    </w:p>
    <w:p>
      <w:pPr>
        <w:pStyle w:val="ListBullet"/>
      </w:pPr>
      <w:r>
        <w:t xml:space="preserve">          createSuper.js</w:t>
      </w:r>
    </w:p>
    <w:p>
      <w:pPr>
        <w:pStyle w:val="ListBullet"/>
      </w:pPr>
      <w:r>
        <w:t xml:space="preserve">          decorate.js</w:t>
      </w:r>
    </w:p>
    <w:p>
      <w:pPr>
        <w:pStyle w:val="ListBullet"/>
      </w:pPr>
      <w:r>
        <w:t xml:space="preserve">          defaults.js</w:t>
      </w:r>
    </w:p>
    <w:p>
      <w:pPr>
        <w:pStyle w:val="ListBullet"/>
      </w:pPr>
      <w:r>
        <w:t xml:space="preserve">          defineAccessor.js</w:t>
      </w:r>
    </w:p>
    <w:p>
      <w:pPr>
        <w:pStyle w:val="ListBullet"/>
      </w:pPr>
      <w:r>
        <w:t xml:space="preserve">          defineEnumerableProperties.js</w:t>
      </w:r>
    </w:p>
    <w:p>
      <w:pPr>
        <w:pStyle w:val="ListBullet"/>
      </w:pPr>
      <w:r>
        <w:t xml:space="preserve">          defineProperty.js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extends.js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getPrototypeOf.js</w:t>
      </w:r>
    </w:p>
    <w:p>
      <w:pPr>
        <w:pStyle w:val="ListBullet"/>
      </w:pPr>
      <w:r>
        <w:t xml:space="preserve">          identity.js</w:t>
      </w:r>
    </w:p>
    <w:p>
      <w:pPr>
        <w:pStyle w:val="ListBullet"/>
      </w:pPr>
      <w:r>
        <w:t xml:space="preserve">          importDeferProxy.js</w:t>
      </w:r>
    </w:p>
    <w:p>
      <w:pPr>
        <w:pStyle w:val="ListBullet"/>
      </w:pPr>
      <w:r>
        <w:t xml:space="preserve">          inherits.js</w:t>
      </w:r>
    </w:p>
    <w:p>
      <w:pPr>
        <w:pStyle w:val="ListBullet"/>
      </w:pPr>
      <w:r>
        <w:t xml:space="preserve">          inheritsLoose.js</w:t>
      </w:r>
    </w:p>
    <w:p>
      <w:pPr>
        <w:pStyle w:val="ListBullet"/>
      </w:pPr>
      <w:r>
        <w:t xml:space="preserve">          initializerDefineProperty.js</w:t>
      </w:r>
    </w:p>
    <w:p>
      <w:pPr>
        <w:pStyle w:val="ListBullet"/>
      </w:pPr>
      <w:r>
        <w:t xml:space="preserve">          initializerWarningHelper.js</w:t>
      </w:r>
    </w:p>
    <w:p>
      <w:pPr>
        <w:pStyle w:val="ListBullet"/>
      </w:pPr>
      <w:r>
        <w:t xml:space="preserve">          instanceof.js</w:t>
      </w:r>
    </w:p>
    <w:p>
      <w:pPr>
        <w:pStyle w:val="ListBullet"/>
      </w:pPr>
      <w:r>
        <w:t xml:space="preserve">          interopRequireDefault.js</w:t>
      </w:r>
    </w:p>
    <w:p>
      <w:pPr>
        <w:pStyle w:val="ListBullet"/>
      </w:pPr>
      <w:r>
        <w:t xml:space="preserve">          interopRequireWildcard.js</w:t>
      </w:r>
    </w:p>
    <w:p>
      <w:pPr>
        <w:pStyle w:val="ListBullet"/>
      </w:pPr>
      <w:r>
        <w:t xml:space="preserve">          isNativeFunction.js</w:t>
      </w:r>
    </w:p>
    <w:p>
      <w:pPr>
        <w:pStyle w:val="ListBullet"/>
      </w:pPr>
      <w:r>
        <w:t xml:space="preserve">          isNativeReflectConstruct.js</w:t>
      </w:r>
    </w:p>
    <w:p>
      <w:pPr>
        <w:pStyle w:val="ListBullet"/>
      </w:pPr>
      <w:r>
        <w:t xml:space="preserve">          iterableToArray.js</w:t>
      </w:r>
    </w:p>
    <w:p>
      <w:pPr>
        <w:pStyle w:val="ListBullet"/>
      </w:pPr>
      <w:r>
        <w:t xml:space="preserve">          iterableToArrayLimit.js</w:t>
      </w:r>
    </w:p>
    <w:p>
      <w:pPr>
        <w:pStyle w:val="ListBullet"/>
      </w:pPr>
      <w:r>
        <w:t xml:space="preserve">          jsx.js</w:t>
      </w:r>
    </w:p>
    <w:p>
      <w:pPr>
        <w:pStyle w:val="ListBullet"/>
      </w:pPr>
      <w:r>
        <w:t xml:space="preserve">          maybeArrayLike.js</w:t>
      </w:r>
    </w:p>
    <w:p>
      <w:pPr>
        <w:pStyle w:val="ListBullet"/>
      </w:pPr>
      <w:r>
        <w:t xml:space="preserve">          newArrowCheck.js</w:t>
      </w:r>
    </w:p>
    <w:p>
      <w:pPr>
        <w:pStyle w:val="ListBullet"/>
      </w:pPr>
      <w:r>
        <w:t xml:space="preserve">          nonIterableRest.js</w:t>
      </w:r>
    </w:p>
    <w:p>
      <w:pPr>
        <w:pStyle w:val="ListBullet"/>
      </w:pPr>
      <w:r>
        <w:t xml:space="preserve">          nonIterableSpread.js</w:t>
      </w:r>
    </w:p>
    <w:p>
      <w:pPr>
        <w:pStyle w:val="ListBullet"/>
      </w:pPr>
      <w:r>
        <w:t xml:space="preserve">          nullishReceiverError.js</w:t>
      </w:r>
    </w:p>
    <w:p>
      <w:pPr>
        <w:pStyle w:val="ListBullet"/>
      </w:pPr>
      <w:r>
        <w:t xml:space="preserve">          objectDestructuringEmpty.js</w:t>
      </w:r>
    </w:p>
    <w:p>
      <w:pPr>
        <w:pStyle w:val="ListBullet"/>
      </w:pPr>
      <w:r>
        <w:t xml:space="preserve">          objectSpread.js</w:t>
      </w:r>
    </w:p>
    <w:p>
      <w:pPr>
        <w:pStyle w:val="ListBullet"/>
      </w:pPr>
      <w:r>
        <w:t xml:space="preserve">          objectSpread2.js</w:t>
      </w:r>
    </w:p>
    <w:p>
      <w:pPr>
        <w:pStyle w:val="ListBullet"/>
      </w:pPr>
      <w:r>
        <w:t xml:space="preserve">          objectWithoutProperties.js</w:t>
      </w:r>
    </w:p>
    <w:p>
      <w:pPr>
        <w:pStyle w:val="ListBullet"/>
      </w:pPr>
      <w:r>
        <w:t xml:space="preserve">          objectWithoutPropertiesLoose.js</w:t>
      </w:r>
    </w:p>
    <w:p>
      <w:pPr>
        <w:pStyle w:val="ListBullet"/>
      </w:pPr>
      <w:r>
        <w:t xml:space="preserve">          OverloadYield.js</w:t>
      </w:r>
    </w:p>
    <w:p>
      <w:pPr>
        <w:pStyle w:val="ListBullet"/>
      </w:pPr>
      <w:r>
        <w:t xml:space="preserve">          possibleConstructorReturn.js</w:t>
      </w:r>
    </w:p>
    <w:p>
      <w:pPr>
        <w:pStyle w:val="ListBullet"/>
      </w:pPr>
      <w:r>
        <w:t xml:space="preserve">          readOnlyError.js</w:t>
      </w:r>
    </w:p>
    <w:p>
      <w:pPr>
        <w:pStyle w:val="ListBullet"/>
      </w:pPr>
      <w:r>
        <w:t xml:space="preserve">          regeneratorRuntime.js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setFunctionName.js</w:t>
      </w:r>
    </w:p>
    <w:p>
      <w:pPr>
        <w:pStyle w:val="ListBullet"/>
      </w:pPr>
      <w:r>
        <w:t xml:space="preserve">          setPrototypeOf.js</w:t>
      </w:r>
    </w:p>
    <w:p>
      <w:pPr>
        <w:pStyle w:val="ListBullet"/>
      </w:pPr>
      <w:r>
        <w:t xml:space="preserve">          skipFirstGeneratorNext.js</w:t>
      </w:r>
    </w:p>
    <w:p>
      <w:pPr>
        <w:pStyle w:val="ListBullet"/>
      </w:pPr>
      <w:r>
        <w:t xml:space="preserve">          slicedToArray.js</w:t>
      </w:r>
    </w:p>
    <w:p>
      <w:pPr>
        <w:pStyle w:val="ListBullet"/>
      </w:pPr>
      <w:r>
        <w:t xml:space="preserve">          superPropBase.js</w:t>
      </w:r>
    </w:p>
    <w:p>
      <w:pPr>
        <w:pStyle w:val="ListBullet"/>
      </w:pPr>
      <w:r>
        <w:t xml:space="preserve">          superPropGet.js</w:t>
      </w:r>
    </w:p>
    <w:p>
      <w:pPr>
        <w:pStyle w:val="ListBullet"/>
      </w:pPr>
      <w:r>
        <w:t xml:space="preserve">          superPropSet.js</w:t>
      </w:r>
    </w:p>
    <w:p>
      <w:pPr>
        <w:pStyle w:val="ListBullet"/>
      </w:pPr>
      <w:r>
        <w:t xml:space="preserve">          taggedTemplateLiteral.js</w:t>
      </w:r>
    </w:p>
    <w:p>
      <w:pPr>
        <w:pStyle w:val="ListBullet"/>
      </w:pPr>
      <w:r>
        <w:t xml:space="preserve">          taggedTemplateLiteralLoose.js</w:t>
      </w:r>
    </w:p>
    <w:p>
      <w:pPr>
        <w:pStyle w:val="ListBullet"/>
      </w:pPr>
      <w:r>
        <w:t xml:space="preserve">          tdz.js</w:t>
      </w:r>
    </w:p>
    <w:p>
      <w:pPr>
        <w:pStyle w:val="ListBullet"/>
      </w:pPr>
      <w:r>
        <w:t xml:space="preserve">          temporalRef.js</w:t>
      </w:r>
    </w:p>
    <w:p>
      <w:pPr>
        <w:pStyle w:val="ListBullet"/>
      </w:pPr>
      <w:r>
        <w:t xml:space="preserve">          temporalUndefined.js</w:t>
      </w:r>
    </w:p>
    <w:p>
      <w:pPr>
        <w:pStyle w:val="ListBullet"/>
      </w:pPr>
      <w:r>
        <w:t xml:space="preserve">          toArray.js</w:t>
      </w:r>
    </w:p>
    <w:p>
      <w:pPr>
        <w:pStyle w:val="ListBullet"/>
      </w:pPr>
      <w:r>
        <w:t xml:space="preserve">          toConsumableArray.js</w:t>
      </w:r>
    </w:p>
    <w:p>
      <w:pPr>
        <w:pStyle w:val="ListBullet"/>
      </w:pPr>
      <w:r>
        <w:t xml:space="preserve">          toPrimitive.js</w:t>
      </w:r>
    </w:p>
    <w:p>
      <w:pPr>
        <w:pStyle w:val="ListBullet"/>
      </w:pPr>
      <w:r>
        <w:t xml:space="preserve">          toPropertyKey.js</w:t>
      </w:r>
    </w:p>
    <w:p>
      <w:pPr>
        <w:pStyle w:val="ListBullet"/>
      </w:pPr>
      <w:r>
        <w:t xml:space="preserve">          toSetter.js</w:t>
      </w:r>
    </w:p>
    <w:p>
      <w:pPr>
        <w:pStyle w:val="ListBullet"/>
      </w:pPr>
      <w:r>
        <w:t xml:space="preserve">          typeof.js</w:t>
      </w:r>
    </w:p>
    <w:p>
      <w:pPr>
        <w:pStyle w:val="ListBullet"/>
      </w:pPr>
      <w:r>
        <w:t xml:space="preserve">          unsupportedIterableToArray.js</w:t>
      </w:r>
    </w:p>
    <w:p>
      <w:pPr>
        <w:pStyle w:val="ListBullet"/>
      </w:pPr>
      <w:r>
        <w:t xml:space="preserve">          using.js</w:t>
      </w:r>
    </w:p>
    <w:p>
      <w:pPr>
        <w:pStyle w:val="ListBullet"/>
      </w:pPr>
      <w:r>
        <w:t xml:space="preserve">          usingCtx.js</w:t>
      </w:r>
    </w:p>
    <w:p>
      <w:pPr>
        <w:pStyle w:val="ListBullet"/>
      </w:pPr>
      <w:r>
        <w:t xml:space="preserve">          wrapAsyncGenerator.js</w:t>
      </w:r>
    </w:p>
    <w:p>
      <w:pPr>
        <w:pStyle w:val="ListBullet"/>
      </w:pPr>
      <w:r>
        <w:t xml:space="preserve">          wrapNativeSuper.js</w:t>
      </w:r>
    </w:p>
    <w:p>
      <w:pPr>
        <w:pStyle w:val="ListBullet"/>
      </w:pPr>
      <w:r>
        <w:t xml:space="preserve">          wrapRegExp.js</w:t>
      </w:r>
    </w:p>
    <w:p>
      <w:pPr>
        <w:pStyle w:val="ListBullet"/>
      </w:pPr>
      <w:r>
        <w:t xml:space="preserve">          writeOnlyError.js</w:t>
      </w:r>
    </w:p>
    <w:p>
      <w:r>
        <w:t xml:space="preserve">        regenerator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@fortawesome</w:t>
      </w:r>
    </w:p>
    <w:p>
      <w:r>
        <w:t xml:space="preserve">      fontawesome-common-types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LICENSE.txt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fontawesome-svg-core</w:t>
      </w:r>
    </w:p>
    <w:p>
      <w:pPr>
        <w:pStyle w:val="ListBullet"/>
      </w:pPr>
      <w:r>
        <w:t xml:space="preserve">        import.macro.d.ts</w:t>
      </w:r>
    </w:p>
    <w:p>
      <w:pPr>
        <w:pStyle w:val="ListBullet"/>
      </w:pPr>
      <w:r>
        <w:t xml:space="preserve">        import.macro.js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LICENSE.txt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plugins.mjs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styles.css</w:t>
      </w:r>
    </w:p>
    <w:p>
      <w:r>
        <w:t xml:space="preserve">      free-solid-svg-icons</w:t>
      </w:r>
    </w:p>
    <w:p>
      <w:pPr>
        <w:pStyle w:val="ListBullet"/>
      </w:pPr>
      <w:r>
        <w:t xml:space="preserve">        fa0.d.ts</w:t>
      </w:r>
    </w:p>
    <w:p>
      <w:pPr>
        <w:pStyle w:val="ListBullet"/>
      </w:pPr>
      <w:r>
        <w:t xml:space="preserve">        fa0.js</w:t>
      </w:r>
    </w:p>
    <w:p>
      <w:pPr>
        <w:pStyle w:val="ListBullet"/>
      </w:pPr>
      <w:r>
        <w:t xml:space="preserve">        fa1.d.ts</w:t>
      </w:r>
    </w:p>
    <w:p>
      <w:pPr>
        <w:pStyle w:val="ListBullet"/>
      </w:pPr>
      <w:r>
        <w:t xml:space="preserve">        fa1.js</w:t>
      </w:r>
    </w:p>
    <w:p>
      <w:pPr>
        <w:pStyle w:val="ListBullet"/>
      </w:pPr>
      <w:r>
        <w:t xml:space="preserve">        fa2.d.ts</w:t>
      </w:r>
    </w:p>
    <w:p>
      <w:pPr>
        <w:pStyle w:val="ListBullet"/>
      </w:pPr>
      <w:r>
        <w:t xml:space="preserve">        fa2.js</w:t>
      </w:r>
    </w:p>
    <w:p>
      <w:pPr>
        <w:pStyle w:val="ListBullet"/>
      </w:pPr>
      <w:r>
        <w:t xml:space="preserve">        fa3.d.ts</w:t>
      </w:r>
    </w:p>
    <w:p>
      <w:pPr>
        <w:pStyle w:val="ListBullet"/>
      </w:pPr>
      <w:r>
        <w:t xml:space="preserve">        fa3.js</w:t>
      </w:r>
    </w:p>
    <w:p>
      <w:pPr>
        <w:pStyle w:val="ListBullet"/>
      </w:pPr>
      <w:r>
        <w:t xml:space="preserve">        fa4.d.ts</w:t>
      </w:r>
    </w:p>
    <w:p>
      <w:pPr>
        <w:pStyle w:val="ListBullet"/>
      </w:pPr>
      <w:r>
        <w:t xml:space="preserve">        fa4.js</w:t>
      </w:r>
    </w:p>
    <w:p>
      <w:pPr>
        <w:pStyle w:val="ListBullet"/>
      </w:pPr>
      <w:r>
        <w:t xml:space="preserve">        fa5.d.ts</w:t>
      </w:r>
    </w:p>
    <w:p>
      <w:pPr>
        <w:pStyle w:val="ListBullet"/>
      </w:pPr>
      <w:r>
        <w:t xml:space="preserve">        fa5.js</w:t>
      </w:r>
    </w:p>
    <w:p>
      <w:pPr>
        <w:pStyle w:val="ListBullet"/>
      </w:pPr>
      <w:r>
        <w:t xml:space="preserve">        fa6.d.ts</w:t>
      </w:r>
    </w:p>
    <w:p>
      <w:pPr>
        <w:pStyle w:val="ListBullet"/>
      </w:pPr>
      <w:r>
        <w:t xml:space="preserve">        fa6.js</w:t>
      </w:r>
    </w:p>
    <w:p>
      <w:pPr>
        <w:pStyle w:val="ListBullet"/>
      </w:pPr>
      <w:r>
        <w:t xml:space="preserve">        fa7.d.ts</w:t>
      </w:r>
    </w:p>
    <w:p>
      <w:pPr>
        <w:pStyle w:val="ListBullet"/>
      </w:pPr>
      <w:r>
        <w:t xml:space="preserve">        fa7.js</w:t>
      </w:r>
    </w:p>
    <w:p>
      <w:pPr>
        <w:pStyle w:val="ListBullet"/>
      </w:pPr>
      <w:r>
        <w:t xml:space="preserve">        fa8.d.ts</w:t>
      </w:r>
    </w:p>
    <w:p>
      <w:pPr>
        <w:pStyle w:val="ListBullet"/>
      </w:pPr>
      <w:r>
        <w:t xml:space="preserve">        fa8.js</w:t>
      </w:r>
    </w:p>
    <w:p>
      <w:pPr>
        <w:pStyle w:val="ListBullet"/>
      </w:pPr>
      <w:r>
        <w:t xml:space="preserve">        fa9.d.ts</w:t>
      </w:r>
    </w:p>
    <w:p>
      <w:pPr>
        <w:pStyle w:val="ListBullet"/>
      </w:pPr>
      <w:r>
        <w:t xml:space="preserve">        fa9.js</w:t>
      </w:r>
    </w:p>
    <w:p>
      <w:pPr>
        <w:pStyle w:val="ListBullet"/>
      </w:pPr>
      <w:r>
        <w:t xml:space="preserve">        faA.d.ts</w:t>
      </w:r>
    </w:p>
    <w:p>
      <w:pPr>
        <w:pStyle w:val="ListBullet"/>
      </w:pPr>
      <w:r>
        <w:t xml:space="preserve">        faA.js</w:t>
      </w:r>
    </w:p>
    <w:p>
      <w:pPr>
        <w:pStyle w:val="ListBullet"/>
      </w:pPr>
      <w:r>
        <w:t xml:space="preserve">        faAd.d.ts</w:t>
      </w:r>
    </w:p>
    <w:p>
      <w:pPr>
        <w:pStyle w:val="ListBullet"/>
      </w:pPr>
      <w:r>
        <w:t xml:space="preserve">        faAd.js</w:t>
      </w:r>
    </w:p>
    <w:p>
      <w:pPr>
        <w:pStyle w:val="ListBullet"/>
      </w:pPr>
      <w:r>
        <w:t xml:space="preserve">        faAdd.d.ts</w:t>
      </w:r>
    </w:p>
    <w:p>
      <w:pPr>
        <w:pStyle w:val="ListBullet"/>
      </w:pPr>
      <w:r>
        <w:t xml:space="preserve">        faAdd.js</w:t>
      </w:r>
    </w:p>
    <w:p>
      <w:pPr>
        <w:pStyle w:val="ListBullet"/>
      </w:pPr>
      <w:r>
        <w:t xml:space="preserve">        faAddressBook.d.ts</w:t>
      </w:r>
    </w:p>
    <w:p>
      <w:pPr>
        <w:pStyle w:val="ListBullet"/>
      </w:pPr>
      <w:r>
        <w:t xml:space="preserve">        faAddressBook.js</w:t>
      </w:r>
    </w:p>
    <w:p>
      <w:pPr>
        <w:pStyle w:val="ListBullet"/>
      </w:pPr>
      <w:r>
        <w:t xml:space="preserve">        faAddressCard.d.ts</w:t>
      </w:r>
    </w:p>
    <w:p>
      <w:pPr>
        <w:pStyle w:val="ListBullet"/>
      </w:pPr>
      <w:r>
        <w:t xml:space="preserve">        faAddressCard.js</w:t>
      </w:r>
    </w:p>
    <w:p>
      <w:pPr>
        <w:pStyle w:val="ListBullet"/>
      </w:pPr>
      <w:r>
        <w:t xml:space="preserve">        faAdjust.d.ts</w:t>
      </w:r>
    </w:p>
    <w:p>
      <w:pPr>
        <w:pStyle w:val="ListBullet"/>
      </w:pPr>
      <w:r>
        <w:t xml:space="preserve">        faAdjust.js</w:t>
      </w:r>
    </w:p>
    <w:p>
      <w:pPr>
        <w:pStyle w:val="ListBullet"/>
      </w:pPr>
      <w:r>
        <w:t xml:space="preserve">        faAirFreshener.d.ts</w:t>
      </w:r>
    </w:p>
    <w:p>
      <w:pPr>
        <w:pStyle w:val="ListBullet"/>
      </w:pPr>
      <w:r>
        <w:t xml:space="preserve">        faAirFreshener.js</w:t>
      </w:r>
    </w:p>
    <w:p>
      <w:pPr>
        <w:pStyle w:val="ListBullet"/>
      </w:pPr>
      <w:r>
        <w:t xml:space="preserve">        faAlignCenter.d.ts</w:t>
      </w:r>
    </w:p>
    <w:p>
      <w:pPr>
        <w:pStyle w:val="ListBullet"/>
      </w:pPr>
      <w:r>
        <w:t xml:space="preserve">        faAlignCenter.js</w:t>
      </w:r>
    </w:p>
    <w:p>
      <w:pPr>
        <w:pStyle w:val="ListBullet"/>
      </w:pPr>
      <w:r>
        <w:t xml:space="preserve">        faAlignJustify.d.ts</w:t>
      </w:r>
    </w:p>
    <w:p>
      <w:pPr>
        <w:pStyle w:val="ListBullet"/>
      </w:pPr>
      <w:r>
        <w:t xml:space="preserve">        faAlignJustify.js</w:t>
      </w:r>
    </w:p>
    <w:p>
      <w:pPr>
        <w:pStyle w:val="ListBullet"/>
      </w:pPr>
      <w:r>
        <w:t xml:space="preserve">        faAlignLeft.d.ts</w:t>
      </w:r>
    </w:p>
    <w:p>
      <w:pPr>
        <w:pStyle w:val="ListBullet"/>
      </w:pPr>
      <w:r>
        <w:t xml:space="preserve">        faAlignLeft.js</w:t>
      </w:r>
    </w:p>
    <w:p>
      <w:pPr>
        <w:pStyle w:val="ListBullet"/>
      </w:pPr>
      <w:r>
        <w:t xml:space="preserve">        faAlignRight.d.ts</w:t>
      </w:r>
    </w:p>
    <w:p>
      <w:pPr>
        <w:pStyle w:val="ListBullet"/>
      </w:pPr>
      <w:r>
        <w:t xml:space="preserve">        faAlignRight.js</w:t>
      </w:r>
    </w:p>
    <w:p>
      <w:pPr>
        <w:pStyle w:val="ListBullet"/>
      </w:pPr>
      <w:r>
        <w:t xml:space="preserve">        faAllergies.d.ts</w:t>
      </w:r>
    </w:p>
    <w:p>
      <w:pPr>
        <w:pStyle w:val="ListBullet"/>
      </w:pPr>
      <w:r>
        <w:t xml:space="preserve">        faAllergies.js</w:t>
      </w:r>
    </w:p>
    <w:p>
      <w:pPr>
        <w:pStyle w:val="ListBullet"/>
      </w:pPr>
      <w:r>
        <w:t xml:space="preserve">        faAmbulance.d.ts</w:t>
      </w:r>
    </w:p>
    <w:p>
      <w:pPr>
        <w:pStyle w:val="ListBullet"/>
      </w:pPr>
      <w:r>
        <w:t xml:space="preserve">        faAmbulance.js</w:t>
      </w:r>
    </w:p>
    <w:p>
      <w:pPr>
        <w:pStyle w:val="ListBullet"/>
      </w:pPr>
      <w:r>
        <w:t xml:space="preserve">        faAmericanSignLanguageInterpreting.d.ts</w:t>
      </w:r>
    </w:p>
    <w:p>
      <w:pPr>
        <w:pStyle w:val="ListBullet"/>
      </w:pPr>
      <w:r>
        <w:t xml:space="preserve">        faAmericanSignLanguageInterpreting.js</w:t>
      </w:r>
    </w:p>
    <w:p>
      <w:pPr>
        <w:pStyle w:val="ListBullet"/>
      </w:pPr>
      <w:r>
        <w:t xml:space="preserve">        faAnchor.d.ts</w:t>
      </w:r>
    </w:p>
    <w:p>
      <w:pPr>
        <w:pStyle w:val="ListBullet"/>
      </w:pPr>
      <w:r>
        <w:t xml:space="preserve">        faAnchor.js</w:t>
      </w:r>
    </w:p>
    <w:p>
      <w:pPr>
        <w:pStyle w:val="ListBullet"/>
      </w:pPr>
      <w:r>
        <w:t xml:space="preserve">        faAnchorCircleCheck.d.ts</w:t>
      </w:r>
    </w:p>
    <w:p>
      <w:pPr>
        <w:pStyle w:val="ListBullet"/>
      </w:pPr>
      <w:r>
        <w:t xml:space="preserve">        faAnchorCircleCheck.js</w:t>
      </w:r>
    </w:p>
    <w:p>
      <w:pPr>
        <w:pStyle w:val="ListBullet"/>
      </w:pPr>
      <w:r>
        <w:t xml:space="preserve">        faAnchorCircleExclamation.d.ts</w:t>
      </w:r>
    </w:p>
    <w:p>
      <w:pPr>
        <w:pStyle w:val="ListBullet"/>
      </w:pPr>
      <w:r>
        <w:t xml:space="preserve">        faAnchorCircleExclamation.js</w:t>
      </w:r>
    </w:p>
    <w:p>
      <w:pPr>
        <w:pStyle w:val="ListBullet"/>
      </w:pPr>
      <w:r>
        <w:t xml:space="preserve">        faAnchorCircleXmark.d.ts</w:t>
      </w:r>
    </w:p>
    <w:p>
      <w:pPr>
        <w:pStyle w:val="ListBullet"/>
      </w:pPr>
      <w:r>
        <w:t xml:space="preserve">        faAnchorCircleXmark.js</w:t>
      </w:r>
    </w:p>
    <w:p>
      <w:pPr>
        <w:pStyle w:val="ListBullet"/>
      </w:pPr>
      <w:r>
        <w:t xml:space="preserve">        faAnchorLock.d.ts</w:t>
      </w:r>
    </w:p>
    <w:p>
      <w:pPr>
        <w:pStyle w:val="ListBullet"/>
      </w:pPr>
      <w:r>
        <w:t xml:space="preserve">        faAnchorLock.js</w:t>
      </w:r>
    </w:p>
    <w:p>
      <w:pPr>
        <w:pStyle w:val="ListBullet"/>
      </w:pPr>
      <w:r>
        <w:t xml:space="preserve">        faAngleDoubleDown.d.ts</w:t>
      </w:r>
    </w:p>
    <w:p>
      <w:pPr>
        <w:pStyle w:val="ListBullet"/>
      </w:pPr>
      <w:r>
        <w:t xml:space="preserve">        faAngleDoubleDown.js</w:t>
      </w:r>
    </w:p>
    <w:p>
      <w:pPr>
        <w:pStyle w:val="ListBullet"/>
      </w:pPr>
      <w:r>
        <w:t xml:space="preserve">        faAngleDoubleLeft.d.ts</w:t>
      </w:r>
    </w:p>
    <w:p>
      <w:pPr>
        <w:pStyle w:val="ListBullet"/>
      </w:pPr>
      <w:r>
        <w:t xml:space="preserve">        faAngleDoubleLeft.js</w:t>
      </w:r>
    </w:p>
    <w:p>
      <w:pPr>
        <w:pStyle w:val="ListBullet"/>
      </w:pPr>
      <w:r>
        <w:t xml:space="preserve">        faAngleDoubleRight.d.ts</w:t>
      </w:r>
    </w:p>
    <w:p>
      <w:pPr>
        <w:pStyle w:val="ListBullet"/>
      </w:pPr>
      <w:r>
        <w:t xml:space="preserve">        faAngleDoubleRight.js</w:t>
      </w:r>
    </w:p>
    <w:p>
      <w:pPr>
        <w:pStyle w:val="ListBullet"/>
      </w:pPr>
      <w:r>
        <w:t xml:space="preserve">        faAngleDoubleUp.d.ts</w:t>
      </w:r>
    </w:p>
    <w:p>
      <w:pPr>
        <w:pStyle w:val="ListBullet"/>
      </w:pPr>
      <w:r>
        <w:t xml:space="preserve">        faAngleDoubleUp.js</w:t>
      </w:r>
    </w:p>
    <w:p>
      <w:pPr>
        <w:pStyle w:val="ListBullet"/>
      </w:pPr>
      <w:r>
        <w:t xml:space="preserve">        faAngleDown.d.ts</w:t>
      </w:r>
    </w:p>
    <w:p>
      <w:pPr>
        <w:pStyle w:val="ListBullet"/>
      </w:pPr>
      <w:r>
        <w:t xml:space="preserve">        faAngleDown.js</w:t>
      </w:r>
    </w:p>
    <w:p>
      <w:pPr>
        <w:pStyle w:val="ListBullet"/>
      </w:pPr>
      <w:r>
        <w:t xml:space="preserve">        faAngleLeft.d.ts</w:t>
      </w:r>
    </w:p>
    <w:p>
      <w:pPr>
        <w:pStyle w:val="ListBullet"/>
      </w:pPr>
      <w:r>
        <w:t xml:space="preserve">        faAngleLeft.js</w:t>
      </w:r>
    </w:p>
    <w:p>
      <w:pPr>
        <w:pStyle w:val="ListBullet"/>
      </w:pPr>
      <w:r>
        <w:t xml:space="preserve">        faAngleRight.d.ts</w:t>
      </w:r>
    </w:p>
    <w:p>
      <w:pPr>
        <w:pStyle w:val="ListBullet"/>
      </w:pPr>
      <w:r>
        <w:t xml:space="preserve">        faAngleRight.js</w:t>
      </w:r>
    </w:p>
    <w:p>
      <w:pPr>
        <w:pStyle w:val="ListBullet"/>
      </w:pPr>
      <w:r>
        <w:t xml:space="preserve">        faAnglesDown.d.ts</w:t>
      </w:r>
    </w:p>
    <w:p>
      <w:pPr>
        <w:pStyle w:val="ListBullet"/>
      </w:pPr>
      <w:r>
        <w:t xml:space="preserve">        faAnglesDown.js</w:t>
      </w:r>
    </w:p>
    <w:p>
      <w:pPr>
        <w:pStyle w:val="ListBullet"/>
      </w:pPr>
      <w:r>
        <w:t xml:space="preserve">        faAnglesLeft.d.ts</w:t>
      </w:r>
    </w:p>
    <w:p>
      <w:pPr>
        <w:pStyle w:val="ListBullet"/>
      </w:pPr>
      <w:r>
        <w:t xml:space="preserve">        faAnglesLeft.js</w:t>
      </w:r>
    </w:p>
    <w:p>
      <w:pPr>
        <w:pStyle w:val="ListBullet"/>
      </w:pPr>
      <w:r>
        <w:t xml:space="preserve">        faAnglesRight.d.ts</w:t>
      </w:r>
    </w:p>
    <w:p>
      <w:pPr>
        <w:pStyle w:val="ListBullet"/>
      </w:pPr>
      <w:r>
        <w:t xml:space="preserve">        faAnglesRight.js</w:t>
      </w:r>
    </w:p>
    <w:p>
      <w:pPr>
        <w:pStyle w:val="ListBullet"/>
      </w:pPr>
      <w:r>
        <w:t xml:space="preserve">        faAnglesUp.d.ts</w:t>
      </w:r>
    </w:p>
    <w:p>
      <w:pPr>
        <w:pStyle w:val="ListBullet"/>
      </w:pPr>
      <w:r>
        <w:t xml:space="preserve">        faAnglesUp.js</w:t>
      </w:r>
    </w:p>
    <w:p>
      <w:pPr>
        <w:pStyle w:val="ListBullet"/>
      </w:pPr>
      <w:r>
        <w:t xml:space="preserve">        faAngleUp.d.ts</w:t>
      </w:r>
    </w:p>
    <w:p>
      <w:pPr>
        <w:pStyle w:val="ListBullet"/>
      </w:pPr>
      <w:r>
        <w:t xml:space="preserve">        faAngleUp.js</w:t>
      </w:r>
    </w:p>
    <w:p>
      <w:pPr>
        <w:pStyle w:val="ListBullet"/>
      </w:pPr>
      <w:r>
        <w:t xml:space="preserve">        faAngry.d.ts</w:t>
      </w:r>
    </w:p>
    <w:p>
      <w:pPr>
        <w:pStyle w:val="ListBullet"/>
      </w:pPr>
      <w:r>
        <w:t xml:space="preserve">        faAngry.js</w:t>
      </w:r>
    </w:p>
    <w:p>
      <w:pPr>
        <w:pStyle w:val="ListBullet"/>
      </w:pPr>
      <w:r>
        <w:t xml:space="preserve">        faAnkh.d.ts</w:t>
      </w:r>
    </w:p>
    <w:p>
      <w:pPr>
        <w:pStyle w:val="ListBullet"/>
      </w:pPr>
      <w:r>
        <w:t xml:space="preserve">        faAnkh.js</w:t>
      </w:r>
    </w:p>
    <w:p>
      <w:pPr>
        <w:pStyle w:val="ListBullet"/>
      </w:pPr>
      <w:r>
        <w:t xml:space="preserve">        faAppleAlt.d.ts</w:t>
      </w:r>
    </w:p>
    <w:p>
      <w:pPr>
        <w:pStyle w:val="ListBullet"/>
      </w:pPr>
      <w:r>
        <w:t xml:space="preserve">        faAppleAlt.js</w:t>
      </w:r>
    </w:p>
    <w:p>
      <w:pPr>
        <w:pStyle w:val="ListBullet"/>
      </w:pPr>
      <w:r>
        <w:t xml:space="preserve">        faAppleWhole.d.ts</w:t>
      </w:r>
    </w:p>
    <w:p>
      <w:pPr>
        <w:pStyle w:val="ListBullet"/>
      </w:pPr>
      <w:r>
        <w:t xml:space="preserve">        faAppleWhole.js</w:t>
      </w:r>
    </w:p>
    <w:p>
      <w:pPr>
        <w:pStyle w:val="ListBullet"/>
      </w:pPr>
      <w:r>
        <w:t xml:space="preserve">        faArchive.d.ts</w:t>
      </w:r>
    </w:p>
    <w:p>
      <w:pPr>
        <w:pStyle w:val="ListBullet"/>
      </w:pPr>
      <w:r>
        <w:t xml:space="preserve">        faArchive.js</w:t>
      </w:r>
    </w:p>
    <w:p>
      <w:pPr>
        <w:pStyle w:val="ListBullet"/>
      </w:pPr>
      <w:r>
        <w:t xml:space="preserve">        faArchway.d.ts</w:t>
      </w:r>
    </w:p>
    <w:p>
      <w:pPr>
        <w:pStyle w:val="ListBullet"/>
      </w:pPr>
      <w:r>
        <w:t xml:space="preserve">        faArchway.js</w:t>
      </w:r>
    </w:p>
    <w:p>
      <w:pPr>
        <w:pStyle w:val="ListBullet"/>
      </w:pPr>
      <w:r>
        <w:t xml:space="preserve">        faAreaChart.d.ts</w:t>
      </w:r>
    </w:p>
    <w:p>
      <w:pPr>
        <w:pStyle w:val="ListBullet"/>
      </w:pPr>
      <w:r>
        <w:t xml:space="preserve">        faAreaChart.js</w:t>
      </w:r>
    </w:p>
    <w:p>
      <w:pPr>
        <w:pStyle w:val="ListBullet"/>
      </w:pPr>
      <w:r>
        <w:t xml:space="preserve">        faArrowAltCircleDown.d.ts</w:t>
      </w:r>
    </w:p>
    <w:p>
      <w:pPr>
        <w:pStyle w:val="ListBullet"/>
      </w:pPr>
      <w:r>
        <w:t xml:space="preserve">        faArrowAltCircleDown.js</w:t>
      </w:r>
    </w:p>
    <w:p>
      <w:pPr>
        <w:pStyle w:val="ListBullet"/>
      </w:pPr>
      <w:r>
        <w:t xml:space="preserve">        faArrowAltCircleLeft.d.ts</w:t>
      </w:r>
    </w:p>
    <w:p>
      <w:pPr>
        <w:pStyle w:val="ListBullet"/>
      </w:pPr>
      <w:r>
        <w:t xml:space="preserve">        faArrowAltCircleLeft.js</w:t>
      </w:r>
    </w:p>
    <w:p>
      <w:pPr>
        <w:pStyle w:val="ListBullet"/>
      </w:pPr>
      <w:r>
        <w:t xml:space="preserve">        faArrowAltCircleRight.d.ts</w:t>
      </w:r>
    </w:p>
    <w:p>
      <w:pPr>
        <w:pStyle w:val="ListBullet"/>
      </w:pPr>
      <w:r>
        <w:t xml:space="preserve">        faArrowAltCircleRight.js</w:t>
      </w:r>
    </w:p>
    <w:p>
      <w:pPr>
        <w:pStyle w:val="ListBullet"/>
      </w:pPr>
      <w:r>
        <w:t xml:space="preserve">        faArrowAltCircleUp.d.ts</w:t>
      </w:r>
    </w:p>
    <w:p>
      <w:pPr>
        <w:pStyle w:val="ListBullet"/>
      </w:pPr>
      <w:r>
        <w:t xml:space="preserve">        faArrowAltCircleUp.js</w:t>
      </w:r>
    </w:p>
    <w:p>
      <w:pPr>
        <w:pStyle w:val="ListBullet"/>
      </w:pPr>
      <w:r>
        <w:t xml:space="preserve">        faArrowCircleDown.d.ts</w:t>
      </w:r>
    </w:p>
    <w:p>
      <w:pPr>
        <w:pStyle w:val="ListBullet"/>
      </w:pPr>
      <w:r>
        <w:t xml:space="preserve">        faArrowCircleDown.js</w:t>
      </w:r>
    </w:p>
    <w:p>
      <w:pPr>
        <w:pStyle w:val="ListBullet"/>
      </w:pPr>
      <w:r>
        <w:t xml:space="preserve">        faArrowCircleLeft.d.ts</w:t>
      </w:r>
    </w:p>
    <w:p>
      <w:pPr>
        <w:pStyle w:val="ListBullet"/>
      </w:pPr>
      <w:r>
        <w:t xml:space="preserve">        faArrowCircleLeft.js</w:t>
      </w:r>
    </w:p>
    <w:p>
      <w:pPr>
        <w:pStyle w:val="ListBullet"/>
      </w:pPr>
      <w:r>
        <w:t xml:space="preserve">        faArrowCircleRight.d.ts</w:t>
      </w:r>
    </w:p>
    <w:p>
      <w:pPr>
        <w:pStyle w:val="ListBullet"/>
      </w:pPr>
      <w:r>
        <w:t xml:space="preserve">        faArrowCircleRight.js</w:t>
      </w:r>
    </w:p>
    <w:p>
      <w:pPr>
        <w:pStyle w:val="ListBullet"/>
      </w:pPr>
      <w:r>
        <w:t xml:space="preserve">        faArrowCircleUp.d.ts</w:t>
      </w:r>
    </w:p>
    <w:p>
      <w:pPr>
        <w:pStyle w:val="ListBullet"/>
      </w:pPr>
      <w:r>
        <w:t xml:space="preserve">        faArrowCircleUp.js</w:t>
      </w:r>
    </w:p>
    <w:p>
      <w:pPr>
        <w:pStyle w:val="ListBullet"/>
      </w:pPr>
      <w:r>
        <w:t xml:space="preserve">        faArrowDown.d.ts</w:t>
      </w:r>
    </w:p>
    <w:p>
      <w:pPr>
        <w:pStyle w:val="ListBullet"/>
      </w:pPr>
      <w:r>
        <w:t xml:space="preserve">        faArrowDown.js</w:t>
      </w:r>
    </w:p>
    <w:p>
      <w:pPr>
        <w:pStyle w:val="ListBullet"/>
      </w:pPr>
      <w:r>
        <w:t xml:space="preserve">        faArrowDown19.d.ts</w:t>
      </w:r>
    </w:p>
    <w:p>
      <w:pPr>
        <w:pStyle w:val="ListBullet"/>
      </w:pPr>
      <w:r>
        <w:t xml:space="preserve">        faArrowDown19.js</w:t>
      </w:r>
    </w:p>
    <w:p>
      <w:pPr>
        <w:pStyle w:val="ListBullet"/>
      </w:pPr>
      <w:r>
        <w:t xml:space="preserve">        faArrowDown91.d.ts</w:t>
      </w:r>
    </w:p>
    <w:p>
      <w:pPr>
        <w:pStyle w:val="ListBullet"/>
      </w:pPr>
      <w:r>
        <w:t xml:space="preserve">        faArrowDown91.js</w:t>
      </w:r>
    </w:p>
    <w:p>
      <w:pPr>
        <w:pStyle w:val="ListBullet"/>
      </w:pPr>
      <w:r>
        <w:t xml:space="preserve">        faArrowDownAZ.d.ts</w:t>
      </w:r>
    </w:p>
    <w:p>
      <w:pPr>
        <w:pStyle w:val="ListBullet"/>
      </w:pPr>
      <w:r>
        <w:t xml:space="preserve">        faArrowDownAZ.js</w:t>
      </w:r>
    </w:p>
    <w:p>
      <w:pPr>
        <w:pStyle w:val="ListBullet"/>
      </w:pPr>
      <w:r>
        <w:t xml:space="preserve">        faArrowDownLong.d.ts</w:t>
      </w:r>
    </w:p>
    <w:p>
      <w:pPr>
        <w:pStyle w:val="ListBullet"/>
      </w:pPr>
      <w:r>
        <w:t xml:space="preserve">        faArrowDownLong.js</w:t>
      </w:r>
    </w:p>
    <w:p>
      <w:pPr>
        <w:pStyle w:val="ListBullet"/>
      </w:pPr>
      <w:r>
        <w:t xml:space="preserve">        faArrowDownShortWide.d.ts</w:t>
      </w:r>
    </w:p>
    <w:p>
      <w:pPr>
        <w:pStyle w:val="ListBullet"/>
      </w:pPr>
      <w:r>
        <w:t xml:space="preserve">        faArrowDownShortWide.js</w:t>
      </w:r>
    </w:p>
    <w:p>
      <w:pPr>
        <w:pStyle w:val="ListBullet"/>
      </w:pPr>
      <w:r>
        <w:t xml:space="preserve">        faArrowDownUpAcrossLine.d.ts</w:t>
      </w:r>
    </w:p>
    <w:p>
      <w:pPr>
        <w:pStyle w:val="ListBullet"/>
      </w:pPr>
      <w:r>
        <w:t xml:space="preserve">        faArrowDownUpAcrossLine.js</w:t>
      </w:r>
    </w:p>
    <w:p>
      <w:pPr>
        <w:pStyle w:val="ListBullet"/>
      </w:pPr>
      <w:r>
        <w:t xml:space="preserve">        faArrowDownUpLock.d.ts</w:t>
      </w:r>
    </w:p>
    <w:p>
      <w:pPr>
        <w:pStyle w:val="ListBullet"/>
      </w:pPr>
      <w:r>
        <w:t xml:space="preserve">        faArrowDownUpLock.js</w:t>
      </w:r>
    </w:p>
    <w:p>
      <w:pPr>
        <w:pStyle w:val="ListBullet"/>
      </w:pPr>
      <w:r>
        <w:t xml:space="preserve">        faArrowDownWideShort.d.ts</w:t>
      </w:r>
    </w:p>
    <w:p>
      <w:pPr>
        <w:pStyle w:val="ListBullet"/>
      </w:pPr>
      <w:r>
        <w:t xml:space="preserve">        faArrowDownWideShort.js</w:t>
      </w:r>
    </w:p>
    <w:p>
      <w:pPr>
        <w:pStyle w:val="ListBullet"/>
      </w:pPr>
      <w:r>
        <w:t xml:space="preserve">        faArrowDownZA.d.ts</w:t>
      </w:r>
    </w:p>
    <w:p>
      <w:pPr>
        <w:pStyle w:val="ListBullet"/>
      </w:pPr>
      <w:r>
        <w:t xml:space="preserve">        faArrowDownZA.js</w:t>
      </w:r>
    </w:p>
    <w:p>
      <w:pPr>
        <w:pStyle w:val="ListBullet"/>
      </w:pPr>
      <w:r>
        <w:t xml:space="preserve">        faArrowLeft.d.ts</w:t>
      </w:r>
    </w:p>
    <w:p>
      <w:pPr>
        <w:pStyle w:val="ListBullet"/>
      </w:pPr>
      <w:r>
        <w:t xml:space="preserve">        faArrowLeft.js</w:t>
      </w:r>
    </w:p>
    <w:p>
      <w:pPr>
        <w:pStyle w:val="ListBullet"/>
      </w:pPr>
      <w:r>
        <w:t xml:space="preserve">        faArrowLeftLong.d.ts</w:t>
      </w:r>
    </w:p>
    <w:p>
      <w:pPr>
        <w:pStyle w:val="ListBullet"/>
      </w:pPr>
      <w:r>
        <w:t xml:space="preserve">        faArrowLeftLong.js</w:t>
      </w:r>
    </w:p>
    <w:p>
      <w:pPr>
        <w:pStyle w:val="ListBullet"/>
      </w:pPr>
      <w:r>
        <w:t xml:space="preserve">        faArrowLeftRotate.d.ts</w:t>
      </w:r>
    </w:p>
    <w:p>
      <w:pPr>
        <w:pStyle w:val="ListBullet"/>
      </w:pPr>
      <w:r>
        <w:t xml:space="preserve">        faArrowLeftRotate.js</w:t>
      </w:r>
    </w:p>
    <w:p>
      <w:pPr>
        <w:pStyle w:val="ListBullet"/>
      </w:pPr>
      <w:r>
        <w:t xml:space="preserve">        faArrowPointer.d.ts</w:t>
      </w:r>
    </w:p>
    <w:p>
      <w:pPr>
        <w:pStyle w:val="ListBullet"/>
      </w:pPr>
      <w:r>
        <w:t xml:space="preserve">        faArrowPointer.js</w:t>
      </w:r>
    </w:p>
    <w:p>
      <w:pPr>
        <w:pStyle w:val="ListBullet"/>
      </w:pPr>
      <w:r>
        <w:t xml:space="preserve">        faArrowRight.d.ts</w:t>
      </w:r>
    </w:p>
    <w:p>
      <w:pPr>
        <w:pStyle w:val="ListBullet"/>
      </w:pPr>
      <w:r>
        <w:t xml:space="preserve">        faArrowRight.js</w:t>
      </w:r>
    </w:p>
    <w:p>
      <w:pPr>
        <w:pStyle w:val="ListBullet"/>
      </w:pPr>
      <w:r>
        <w:t xml:space="preserve">        faArrowRightArrowLeft.d.ts</w:t>
      </w:r>
    </w:p>
    <w:p>
      <w:pPr>
        <w:pStyle w:val="ListBullet"/>
      </w:pPr>
      <w:r>
        <w:t xml:space="preserve">        faArrowRightArrowLeft.js</w:t>
      </w:r>
    </w:p>
    <w:p>
      <w:pPr>
        <w:pStyle w:val="ListBullet"/>
      </w:pPr>
      <w:r>
        <w:t xml:space="preserve">        faArrowRightFromBracket.d.ts</w:t>
      </w:r>
    </w:p>
    <w:p>
      <w:pPr>
        <w:pStyle w:val="ListBullet"/>
      </w:pPr>
      <w:r>
        <w:t xml:space="preserve">        faArrowRightFromBracket.js</w:t>
      </w:r>
    </w:p>
    <w:p>
      <w:pPr>
        <w:pStyle w:val="ListBullet"/>
      </w:pPr>
      <w:r>
        <w:t xml:space="preserve">        faArrowRightFromFile.d.ts</w:t>
      </w:r>
    </w:p>
    <w:p>
      <w:pPr>
        <w:pStyle w:val="ListBullet"/>
      </w:pPr>
      <w:r>
        <w:t xml:space="preserve">        faArrowRightFromFile.js</w:t>
      </w:r>
    </w:p>
    <w:p>
      <w:pPr>
        <w:pStyle w:val="ListBullet"/>
      </w:pPr>
      <w:r>
        <w:t xml:space="preserve">        faArrowRightLong.d.ts</w:t>
      </w:r>
    </w:p>
    <w:p>
      <w:pPr>
        <w:pStyle w:val="ListBullet"/>
      </w:pPr>
      <w:r>
        <w:t xml:space="preserve">        faArrowRightLong.js</w:t>
      </w:r>
    </w:p>
    <w:p>
      <w:pPr>
        <w:pStyle w:val="ListBullet"/>
      </w:pPr>
      <w:r>
        <w:t xml:space="preserve">        faArrowRightRotate.d.ts</w:t>
      </w:r>
    </w:p>
    <w:p>
      <w:pPr>
        <w:pStyle w:val="ListBullet"/>
      </w:pPr>
      <w:r>
        <w:t xml:space="preserve">        faArrowRightRotate.js</w:t>
      </w:r>
    </w:p>
    <w:p>
      <w:pPr>
        <w:pStyle w:val="ListBullet"/>
      </w:pPr>
      <w:r>
        <w:t xml:space="preserve">        faArrowRightToBracket.d.ts</w:t>
      </w:r>
    </w:p>
    <w:p>
      <w:pPr>
        <w:pStyle w:val="ListBullet"/>
      </w:pPr>
      <w:r>
        <w:t xml:space="preserve">        faArrowRightToBracket.js</w:t>
      </w:r>
    </w:p>
    <w:p>
      <w:pPr>
        <w:pStyle w:val="ListBullet"/>
      </w:pPr>
      <w:r>
        <w:t xml:space="preserve">        faArrowRightToCity.d.ts</w:t>
      </w:r>
    </w:p>
    <w:p>
      <w:pPr>
        <w:pStyle w:val="ListBullet"/>
      </w:pPr>
      <w:r>
        <w:t xml:space="preserve">        faArrowRightToCity.js</w:t>
      </w:r>
    </w:p>
    <w:p>
      <w:pPr>
        <w:pStyle w:val="ListBullet"/>
      </w:pPr>
      <w:r>
        <w:t xml:space="preserve">        faArrowRightToFile.d.ts</w:t>
      </w:r>
    </w:p>
    <w:p>
      <w:pPr>
        <w:pStyle w:val="ListBullet"/>
      </w:pPr>
      <w:r>
        <w:t xml:space="preserve">        faArrowRightToFile.js</w:t>
      </w:r>
    </w:p>
    <w:p>
      <w:pPr>
        <w:pStyle w:val="ListBullet"/>
      </w:pPr>
      <w:r>
        <w:t xml:space="preserve">        faArrowRotateBack.d.ts</w:t>
      </w:r>
    </w:p>
    <w:p>
      <w:pPr>
        <w:pStyle w:val="ListBullet"/>
      </w:pPr>
      <w:r>
        <w:t xml:space="preserve">        faArrowRotateBack.js</w:t>
      </w:r>
    </w:p>
    <w:p>
      <w:pPr>
        <w:pStyle w:val="ListBullet"/>
      </w:pPr>
      <w:r>
        <w:t xml:space="preserve">        faArrowRotateBackward.d.ts</w:t>
      </w:r>
    </w:p>
    <w:p>
      <w:pPr>
        <w:pStyle w:val="ListBullet"/>
      </w:pPr>
      <w:r>
        <w:t xml:space="preserve">        faArrowRotateBackward.js</w:t>
      </w:r>
    </w:p>
    <w:p>
      <w:pPr>
        <w:pStyle w:val="ListBullet"/>
      </w:pPr>
      <w:r>
        <w:t xml:space="preserve">        faArrowRotateForward.d.ts</w:t>
      </w:r>
    </w:p>
    <w:p>
      <w:pPr>
        <w:pStyle w:val="ListBullet"/>
      </w:pPr>
      <w:r>
        <w:t xml:space="preserve">        faArrowRotateForward.js</w:t>
      </w:r>
    </w:p>
    <w:p>
      <w:pPr>
        <w:pStyle w:val="ListBullet"/>
      </w:pPr>
      <w:r>
        <w:t xml:space="preserve">        faArrowRotateLeft.d.ts</w:t>
      </w:r>
    </w:p>
    <w:p>
      <w:pPr>
        <w:pStyle w:val="ListBullet"/>
      </w:pPr>
      <w:r>
        <w:t xml:space="preserve">        faArrowRotateLeft.js</w:t>
      </w:r>
    </w:p>
    <w:p>
      <w:pPr>
        <w:pStyle w:val="ListBullet"/>
      </w:pPr>
      <w:r>
        <w:t xml:space="preserve">        faArrowRotateRight.d.ts</w:t>
      </w:r>
    </w:p>
    <w:p>
      <w:pPr>
        <w:pStyle w:val="ListBullet"/>
      </w:pPr>
      <w:r>
        <w:t xml:space="preserve">        faArrowRotateRight.js</w:t>
      </w:r>
    </w:p>
    <w:p>
      <w:pPr>
        <w:pStyle w:val="ListBullet"/>
      </w:pPr>
      <w:r>
        <w:t xml:space="preserve">        faArrows.d.ts</w:t>
      </w:r>
    </w:p>
    <w:p>
      <w:pPr>
        <w:pStyle w:val="ListBullet"/>
      </w:pPr>
      <w:r>
        <w:t xml:space="preserve">        faArrows.js</w:t>
      </w:r>
    </w:p>
    <w:p>
      <w:pPr>
        <w:pStyle w:val="ListBullet"/>
      </w:pPr>
      <w:r>
        <w:t xml:space="preserve">        faArrowsAlt.d.ts</w:t>
      </w:r>
    </w:p>
    <w:p>
      <w:pPr>
        <w:pStyle w:val="ListBullet"/>
      </w:pPr>
      <w:r>
        <w:t xml:space="preserve">        faArrowsAlt.js</w:t>
      </w:r>
    </w:p>
    <w:p>
      <w:pPr>
        <w:pStyle w:val="ListBullet"/>
      </w:pPr>
      <w:r>
        <w:t xml:space="preserve">        faArrowsAltH.d.ts</w:t>
      </w:r>
    </w:p>
    <w:p>
      <w:pPr>
        <w:pStyle w:val="ListBullet"/>
      </w:pPr>
      <w:r>
        <w:t xml:space="preserve">        faArrowsAltH.js</w:t>
      </w:r>
    </w:p>
    <w:p>
      <w:pPr>
        <w:pStyle w:val="ListBullet"/>
      </w:pPr>
      <w:r>
        <w:t xml:space="preserve">        faArrowsAltV.d.ts</w:t>
      </w:r>
    </w:p>
    <w:p>
      <w:pPr>
        <w:pStyle w:val="ListBullet"/>
      </w:pPr>
      <w:r>
        <w:t xml:space="preserve">        faArrowsAltV.js</w:t>
      </w:r>
    </w:p>
    <w:p>
      <w:pPr>
        <w:pStyle w:val="ListBullet"/>
      </w:pPr>
      <w:r>
        <w:t xml:space="preserve">        faArrowsDownToLine.d.ts</w:t>
      </w:r>
    </w:p>
    <w:p>
      <w:pPr>
        <w:pStyle w:val="ListBullet"/>
      </w:pPr>
      <w:r>
        <w:t xml:space="preserve">        faArrowsDownToLine.js</w:t>
      </w:r>
    </w:p>
    <w:p>
      <w:pPr>
        <w:pStyle w:val="ListBullet"/>
      </w:pPr>
      <w:r>
        <w:t xml:space="preserve">        faArrowsDownToPeople.d.ts</w:t>
      </w:r>
    </w:p>
    <w:p>
      <w:pPr>
        <w:pStyle w:val="ListBullet"/>
      </w:pPr>
      <w:r>
        <w:t xml:space="preserve">        faArrowsDownToPeople.js</w:t>
      </w:r>
    </w:p>
    <w:p>
      <w:pPr>
        <w:pStyle w:val="ListBullet"/>
      </w:pPr>
      <w:r>
        <w:t xml:space="preserve">        faArrowsH.d.ts</w:t>
      </w:r>
    </w:p>
    <w:p>
      <w:pPr>
        <w:pStyle w:val="ListBullet"/>
      </w:pPr>
      <w:r>
        <w:t xml:space="preserve">        faArrowsH.js</w:t>
      </w:r>
    </w:p>
    <w:p>
      <w:pPr>
        <w:pStyle w:val="ListBullet"/>
      </w:pPr>
      <w:r>
        <w:t xml:space="preserve">        faArrowsLeftRight.d.ts</w:t>
      </w:r>
    </w:p>
    <w:p>
      <w:pPr>
        <w:pStyle w:val="ListBullet"/>
      </w:pPr>
      <w:r>
        <w:t xml:space="preserve">        faArrowsLeftRight.js</w:t>
      </w:r>
    </w:p>
    <w:p>
      <w:pPr>
        <w:pStyle w:val="ListBullet"/>
      </w:pPr>
      <w:r>
        <w:t xml:space="preserve">        faArrowsLeftRightToLine.d.ts</w:t>
      </w:r>
    </w:p>
    <w:p>
      <w:pPr>
        <w:pStyle w:val="ListBullet"/>
      </w:pPr>
      <w:r>
        <w:t xml:space="preserve">        faArrowsLeftRightToLine.js</w:t>
      </w:r>
    </w:p>
    <w:p>
      <w:pPr>
        <w:pStyle w:val="ListBullet"/>
      </w:pPr>
      <w:r>
        <w:t xml:space="preserve">        faArrowsRotate.d.ts</w:t>
      </w:r>
    </w:p>
    <w:p>
      <w:pPr>
        <w:pStyle w:val="ListBullet"/>
      </w:pPr>
      <w:r>
        <w:t xml:space="preserve">        faArrowsRotate.js</w:t>
      </w:r>
    </w:p>
    <w:p>
      <w:pPr>
        <w:pStyle w:val="ListBullet"/>
      </w:pPr>
      <w:r>
        <w:t xml:space="preserve">        faArrowsSpin.d.ts</w:t>
      </w:r>
    </w:p>
    <w:p>
      <w:pPr>
        <w:pStyle w:val="ListBullet"/>
      </w:pPr>
      <w:r>
        <w:t xml:space="preserve">        faArrowsSpin.js</w:t>
      </w:r>
    </w:p>
    <w:p>
      <w:pPr>
        <w:pStyle w:val="ListBullet"/>
      </w:pPr>
      <w:r>
        <w:t xml:space="preserve">        faArrowsSplitUpAndLeft.d.ts</w:t>
      </w:r>
    </w:p>
    <w:p>
      <w:pPr>
        <w:pStyle w:val="ListBullet"/>
      </w:pPr>
      <w:r>
        <w:t xml:space="preserve">        faArrowsSplitUpAndLeft.js</w:t>
      </w:r>
    </w:p>
    <w:p>
      <w:pPr>
        <w:pStyle w:val="ListBullet"/>
      </w:pPr>
      <w:r>
        <w:t xml:space="preserve">        faArrowsToCircle.d.ts</w:t>
      </w:r>
    </w:p>
    <w:p>
      <w:pPr>
        <w:pStyle w:val="ListBullet"/>
      </w:pPr>
      <w:r>
        <w:t xml:space="preserve">        faArrowsToCircle.js</w:t>
      </w:r>
    </w:p>
    <w:p>
      <w:pPr>
        <w:pStyle w:val="ListBullet"/>
      </w:pPr>
      <w:r>
        <w:t xml:space="preserve">        faArrowsToDot.d.ts</w:t>
      </w:r>
    </w:p>
    <w:p>
      <w:pPr>
        <w:pStyle w:val="ListBullet"/>
      </w:pPr>
      <w:r>
        <w:t xml:space="preserve">        faArrowsToDot.js</w:t>
      </w:r>
    </w:p>
    <w:p>
      <w:pPr>
        <w:pStyle w:val="ListBullet"/>
      </w:pPr>
      <w:r>
        <w:t xml:space="preserve">        faArrowsToEye.d.ts</w:t>
      </w:r>
    </w:p>
    <w:p>
      <w:pPr>
        <w:pStyle w:val="ListBullet"/>
      </w:pPr>
      <w:r>
        <w:t xml:space="preserve">        faArrowsToEye.js</w:t>
      </w:r>
    </w:p>
    <w:p>
      <w:pPr>
        <w:pStyle w:val="ListBullet"/>
      </w:pPr>
      <w:r>
        <w:t xml:space="preserve">        faArrowsTurnRight.d.ts</w:t>
      </w:r>
    </w:p>
    <w:p>
      <w:pPr>
        <w:pStyle w:val="ListBullet"/>
      </w:pPr>
      <w:r>
        <w:t xml:space="preserve">        faArrowsTurnRight.js</w:t>
      </w:r>
    </w:p>
    <w:p>
      <w:pPr>
        <w:pStyle w:val="ListBullet"/>
      </w:pPr>
      <w:r>
        <w:t xml:space="preserve">        faArrowsTurnToDots.d.ts</w:t>
      </w:r>
    </w:p>
    <w:p>
      <w:pPr>
        <w:pStyle w:val="ListBullet"/>
      </w:pPr>
      <w:r>
        <w:t xml:space="preserve">        faArrowsTurnToDots.js</w:t>
      </w:r>
    </w:p>
    <w:p>
      <w:pPr>
        <w:pStyle w:val="ListBullet"/>
      </w:pPr>
      <w:r>
        <w:t xml:space="preserve">        faArrowsUpDown.d.ts</w:t>
      </w:r>
    </w:p>
    <w:p>
      <w:pPr>
        <w:pStyle w:val="ListBullet"/>
      </w:pPr>
      <w:r>
        <w:t xml:space="preserve">        faArrowsUpDown.js</w:t>
      </w:r>
    </w:p>
    <w:p>
      <w:pPr>
        <w:pStyle w:val="ListBullet"/>
      </w:pPr>
      <w:r>
        <w:t xml:space="preserve">        faArrowsUpDownLeftRight.d.ts</w:t>
      </w:r>
    </w:p>
    <w:p>
      <w:pPr>
        <w:pStyle w:val="ListBullet"/>
      </w:pPr>
      <w:r>
        <w:t xml:space="preserve">        faArrowsUpDownLeftRight.js</w:t>
      </w:r>
    </w:p>
    <w:p>
      <w:pPr>
        <w:pStyle w:val="ListBullet"/>
      </w:pPr>
      <w:r>
        <w:t xml:space="preserve">        faArrowsUpToLine.d.ts</w:t>
      </w:r>
    </w:p>
    <w:p>
      <w:pPr>
        <w:pStyle w:val="ListBullet"/>
      </w:pPr>
      <w:r>
        <w:t xml:space="preserve">        faArrowsUpToLine.js</w:t>
      </w:r>
    </w:p>
    <w:p>
      <w:pPr>
        <w:pStyle w:val="ListBullet"/>
      </w:pPr>
      <w:r>
        <w:t xml:space="preserve">        faArrowsV.d.ts</w:t>
      </w:r>
    </w:p>
    <w:p>
      <w:pPr>
        <w:pStyle w:val="ListBullet"/>
      </w:pPr>
      <w:r>
        <w:t xml:space="preserve">        faArrowsV.js</w:t>
      </w:r>
    </w:p>
    <w:p>
      <w:pPr>
        <w:pStyle w:val="ListBullet"/>
      </w:pPr>
      <w:r>
        <w:t xml:space="preserve">        faArrowTrendDown.d.ts</w:t>
      </w:r>
    </w:p>
    <w:p>
      <w:pPr>
        <w:pStyle w:val="ListBullet"/>
      </w:pPr>
      <w:r>
        <w:t xml:space="preserve">        faArrowTrendDown.js</w:t>
      </w:r>
    </w:p>
    <w:p>
      <w:pPr>
        <w:pStyle w:val="ListBullet"/>
      </w:pPr>
      <w:r>
        <w:t xml:space="preserve">        faArrowTrendUp.d.ts</w:t>
      </w:r>
    </w:p>
    <w:p>
      <w:pPr>
        <w:pStyle w:val="ListBullet"/>
      </w:pPr>
      <w:r>
        <w:t xml:space="preserve">        faArrowTrendUp.js</w:t>
      </w:r>
    </w:p>
    <w:p>
      <w:pPr>
        <w:pStyle w:val="ListBullet"/>
      </w:pPr>
      <w:r>
        <w:t xml:space="preserve">        faArrowTurnDown.d.ts</w:t>
      </w:r>
    </w:p>
    <w:p>
      <w:pPr>
        <w:pStyle w:val="ListBullet"/>
      </w:pPr>
      <w:r>
        <w:t xml:space="preserve">        faArrowTurnDown.js</w:t>
      </w:r>
    </w:p>
    <w:p>
      <w:pPr>
        <w:pStyle w:val="ListBullet"/>
      </w:pPr>
      <w:r>
        <w:t xml:space="preserve">        faArrowTurnUp.d.ts</w:t>
      </w:r>
    </w:p>
    <w:p>
      <w:pPr>
        <w:pStyle w:val="ListBullet"/>
      </w:pPr>
      <w:r>
        <w:t xml:space="preserve">        faArrowTurnUp.js</w:t>
      </w:r>
    </w:p>
    <w:p>
      <w:pPr>
        <w:pStyle w:val="ListBullet"/>
      </w:pPr>
      <w:r>
        <w:t xml:space="preserve">        faArrowUp.d.ts</w:t>
      </w:r>
    </w:p>
    <w:p>
      <w:pPr>
        <w:pStyle w:val="ListBullet"/>
      </w:pPr>
      <w:r>
        <w:t xml:space="preserve">        faArrowUp.js</w:t>
      </w:r>
    </w:p>
    <w:p>
      <w:pPr>
        <w:pStyle w:val="ListBullet"/>
      </w:pPr>
      <w:r>
        <w:t xml:space="preserve">        faArrowUp19.d.ts</w:t>
      </w:r>
    </w:p>
    <w:p>
      <w:pPr>
        <w:pStyle w:val="ListBullet"/>
      </w:pPr>
      <w:r>
        <w:t xml:space="preserve">        faArrowUp19.js</w:t>
      </w:r>
    </w:p>
    <w:p>
      <w:pPr>
        <w:pStyle w:val="ListBullet"/>
      </w:pPr>
      <w:r>
        <w:t xml:space="preserve">        faArrowUp91.d.ts</w:t>
      </w:r>
    </w:p>
    <w:p>
      <w:pPr>
        <w:pStyle w:val="ListBullet"/>
      </w:pPr>
      <w:r>
        <w:t xml:space="preserve">        faArrowUp91.js</w:t>
      </w:r>
    </w:p>
    <w:p>
      <w:pPr>
        <w:pStyle w:val="ListBullet"/>
      </w:pPr>
      <w:r>
        <w:t xml:space="preserve">        faArrowUpAZ.d.ts</w:t>
      </w:r>
    </w:p>
    <w:p>
      <w:pPr>
        <w:pStyle w:val="ListBullet"/>
      </w:pPr>
      <w:r>
        <w:t xml:space="preserve">        faArrowUpAZ.js</w:t>
      </w:r>
    </w:p>
    <w:p>
      <w:pPr>
        <w:pStyle w:val="ListBullet"/>
      </w:pPr>
      <w:r>
        <w:t xml:space="preserve">        faArrowUpFromBracket.d.ts</w:t>
      </w:r>
    </w:p>
    <w:p>
      <w:pPr>
        <w:pStyle w:val="ListBullet"/>
      </w:pPr>
      <w:r>
        <w:t xml:space="preserve">        faArrowUpFromBracket.js</w:t>
      </w:r>
    </w:p>
    <w:p>
      <w:pPr>
        <w:pStyle w:val="ListBullet"/>
      </w:pPr>
      <w:r>
        <w:t xml:space="preserve">        faArrowUpFromGroundWater.d.ts</w:t>
      </w:r>
    </w:p>
    <w:p>
      <w:pPr>
        <w:pStyle w:val="ListBullet"/>
      </w:pPr>
      <w:r>
        <w:t xml:space="preserve">        faArrowUpFromGroundWater.js</w:t>
      </w:r>
    </w:p>
    <w:p>
      <w:pPr>
        <w:pStyle w:val="ListBullet"/>
      </w:pPr>
      <w:r>
        <w:t xml:space="preserve">        faArrowUpFromWaterPump.d.ts</w:t>
      </w:r>
    </w:p>
    <w:p>
      <w:pPr>
        <w:pStyle w:val="ListBullet"/>
      </w:pPr>
      <w:r>
        <w:t xml:space="preserve">        faArrowUpFromWaterPump.js</w:t>
      </w:r>
    </w:p>
    <w:p>
      <w:pPr>
        <w:pStyle w:val="ListBullet"/>
      </w:pPr>
      <w:r>
        <w:t xml:space="preserve">        faArrowUpLong.d.ts</w:t>
      </w:r>
    </w:p>
    <w:p>
      <w:pPr>
        <w:pStyle w:val="ListBullet"/>
      </w:pPr>
      <w:r>
        <w:t xml:space="preserve">        faArrowUpLong.js</w:t>
      </w:r>
    </w:p>
    <w:p>
      <w:pPr>
        <w:pStyle w:val="ListBullet"/>
      </w:pPr>
      <w:r>
        <w:t xml:space="preserve">        faArrowUpRightDots.d.ts</w:t>
      </w:r>
    </w:p>
    <w:p>
      <w:pPr>
        <w:pStyle w:val="ListBullet"/>
      </w:pPr>
      <w:r>
        <w:t xml:space="preserve">        faArrowUpRightDots.js</w:t>
      </w:r>
    </w:p>
    <w:p>
      <w:pPr>
        <w:pStyle w:val="ListBullet"/>
      </w:pPr>
      <w:r>
        <w:t xml:space="preserve">        faArrowUpRightFromSquare.d.ts</w:t>
      </w:r>
    </w:p>
    <w:p>
      <w:pPr>
        <w:pStyle w:val="ListBullet"/>
      </w:pPr>
      <w:r>
        <w:t xml:space="preserve">        faArrowUpRightFromSquare.js</w:t>
      </w:r>
    </w:p>
    <w:p>
      <w:pPr>
        <w:pStyle w:val="ListBullet"/>
      </w:pPr>
      <w:r>
        <w:t xml:space="preserve">        faArrowUpShortWide.d.ts</w:t>
      </w:r>
    </w:p>
    <w:p>
      <w:pPr>
        <w:pStyle w:val="ListBullet"/>
      </w:pPr>
      <w:r>
        <w:t xml:space="preserve">        faArrowUpShortWide.js</w:t>
      </w:r>
    </w:p>
    <w:p>
      <w:pPr>
        <w:pStyle w:val="ListBullet"/>
      </w:pPr>
      <w:r>
        <w:t xml:space="preserve">        faArrowUpWideShort.d.ts</w:t>
      </w:r>
    </w:p>
    <w:p>
      <w:pPr>
        <w:pStyle w:val="ListBullet"/>
      </w:pPr>
      <w:r>
        <w:t xml:space="preserve">        faArrowUpWideShort.js</w:t>
      </w:r>
    </w:p>
    <w:p>
      <w:pPr>
        <w:pStyle w:val="ListBullet"/>
      </w:pPr>
      <w:r>
        <w:t xml:space="preserve">        faArrowUpZA.d.ts</w:t>
      </w:r>
    </w:p>
    <w:p>
      <w:pPr>
        <w:pStyle w:val="ListBullet"/>
      </w:pPr>
      <w:r>
        <w:t xml:space="preserve">        faArrowUpZA.js</w:t>
      </w:r>
    </w:p>
    <w:p>
      <w:pPr>
        <w:pStyle w:val="ListBullet"/>
      </w:pPr>
      <w:r>
        <w:t xml:space="preserve">        faAslInterpreting.d.ts</w:t>
      </w:r>
    </w:p>
    <w:p>
      <w:pPr>
        <w:pStyle w:val="ListBullet"/>
      </w:pPr>
      <w:r>
        <w:t xml:space="preserve">        faAslInterpreting.js</w:t>
      </w:r>
    </w:p>
    <w:p>
      <w:pPr>
        <w:pStyle w:val="ListBullet"/>
      </w:pPr>
      <w:r>
        <w:t xml:space="preserve">        faAssistiveListeningSystems.d.ts</w:t>
      </w:r>
    </w:p>
    <w:p>
      <w:pPr>
        <w:pStyle w:val="ListBullet"/>
      </w:pPr>
      <w:r>
        <w:t xml:space="preserve">        faAssistiveListeningSystems.js</w:t>
      </w:r>
    </w:p>
    <w:p>
      <w:pPr>
        <w:pStyle w:val="ListBullet"/>
      </w:pPr>
      <w:r>
        <w:t xml:space="preserve">        faAsterisk.d.ts</w:t>
      </w:r>
    </w:p>
    <w:p>
      <w:pPr>
        <w:pStyle w:val="ListBullet"/>
      </w:pPr>
      <w:r>
        <w:t xml:space="preserve">        faAsterisk.js</w:t>
      </w:r>
    </w:p>
    <w:p>
      <w:pPr>
        <w:pStyle w:val="ListBullet"/>
      </w:pPr>
      <w:r>
        <w:t xml:space="preserve">        faAt.d.ts</w:t>
      </w:r>
    </w:p>
    <w:p>
      <w:pPr>
        <w:pStyle w:val="ListBullet"/>
      </w:pPr>
      <w:r>
        <w:t xml:space="preserve">        faAt.js</w:t>
      </w:r>
    </w:p>
    <w:p>
      <w:pPr>
        <w:pStyle w:val="ListBullet"/>
      </w:pPr>
      <w:r>
        <w:t xml:space="preserve">        faAtlas.d.ts</w:t>
      </w:r>
    </w:p>
    <w:p>
      <w:pPr>
        <w:pStyle w:val="ListBullet"/>
      </w:pPr>
      <w:r>
        <w:t xml:space="preserve">        faAtlas.js</w:t>
      </w:r>
    </w:p>
    <w:p>
      <w:pPr>
        <w:pStyle w:val="ListBullet"/>
      </w:pPr>
      <w:r>
        <w:t xml:space="preserve">        faAtom.d.ts</w:t>
      </w:r>
    </w:p>
    <w:p>
      <w:pPr>
        <w:pStyle w:val="ListBullet"/>
      </w:pPr>
      <w:r>
        <w:t xml:space="preserve">        faAtom.js</w:t>
      </w:r>
    </w:p>
    <w:p>
      <w:pPr>
        <w:pStyle w:val="ListBullet"/>
      </w:pPr>
      <w:r>
        <w:t xml:space="preserve">        faAudioDescription.d.ts</w:t>
      </w:r>
    </w:p>
    <w:p>
      <w:pPr>
        <w:pStyle w:val="ListBullet"/>
      </w:pPr>
      <w:r>
        <w:t xml:space="preserve">        faAudioDescription.js</w:t>
      </w:r>
    </w:p>
    <w:p>
      <w:pPr>
        <w:pStyle w:val="ListBullet"/>
      </w:pPr>
      <w:r>
        <w:t xml:space="preserve">        faAustralSign.d.ts</w:t>
      </w:r>
    </w:p>
    <w:p>
      <w:pPr>
        <w:pStyle w:val="ListBullet"/>
      </w:pPr>
      <w:r>
        <w:t xml:space="preserve">        faAustralSign.js</w:t>
      </w:r>
    </w:p>
    <w:p>
      <w:pPr>
        <w:pStyle w:val="ListBullet"/>
      </w:pPr>
      <w:r>
        <w:t xml:space="preserve">        faAutomobile.d.ts</w:t>
      </w:r>
    </w:p>
    <w:p>
      <w:pPr>
        <w:pStyle w:val="ListBullet"/>
      </w:pPr>
      <w:r>
        <w:t xml:space="preserve">        faAutomobile.js</w:t>
      </w:r>
    </w:p>
    <w:p>
      <w:pPr>
        <w:pStyle w:val="ListBullet"/>
      </w:pPr>
      <w:r>
        <w:t xml:space="preserve">        faAward.d.ts</w:t>
      </w:r>
    </w:p>
    <w:p>
      <w:pPr>
        <w:pStyle w:val="ListBullet"/>
      </w:pPr>
      <w:r>
        <w:t xml:space="preserve">        faAward.js</w:t>
      </w:r>
    </w:p>
    <w:p>
      <w:pPr>
        <w:pStyle w:val="ListBullet"/>
      </w:pPr>
      <w:r>
        <w:t xml:space="preserve">        faB.d.ts</w:t>
      </w:r>
    </w:p>
    <w:p>
      <w:pPr>
        <w:pStyle w:val="ListBullet"/>
      </w:pPr>
      <w:r>
        <w:t xml:space="preserve">        faB.js</w:t>
      </w:r>
    </w:p>
    <w:p>
      <w:pPr>
        <w:pStyle w:val="ListBullet"/>
      </w:pPr>
      <w:r>
        <w:t xml:space="preserve">        faBaby.d.ts</w:t>
      </w:r>
    </w:p>
    <w:p>
      <w:pPr>
        <w:pStyle w:val="ListBullet"/>
      </w:pPr>
      <w:r>
        <w:t xml:space="preserve">        faBaby.js</w:t>
      </w:r>
    </w:p>
    <w:p>
      <w:pPr>
        <w:pStyle w:val="ListBullet"/>
      </w:pPr>
      <w:r>
        <w:t xml:space="preserve">        faBabyCarriage.d.ts</w:t>
      </w:r>
    </w:p>
    <w:p>
      <w:pPr>
        <w:pStyle w:val="ListBullet"/>
      </w:pPr>
      <w:r>
        <w:t xml:space="preserve">        faBabyCarriage.js</w:t>
      </w:r>
    </w:p>
    <w:p>
      <w:pPr>
        <w:pStyle w:val="ListBullet"/>
      </w:pPr>
      <w:r>
        <w:t xml:space="preserve">        faBackspace.d.ts</w:t>
      </w:r>
    </w:p>
    <w:p>
      <w:pPr>
        <w:pStyle w:val="ListBullet"/>
      </w:pPr>
      <w:r>
        <w:t xml:space="preserve">        faBackspace.js</w:t>
      </w:r>
    </w:p>
    <w:p>
      <w:pPr>
        <w:pStyle w:val="ListBullet"/>
      </w:pPr>
      <w:r>
        <w:t xml:space="preserve">        faBackward.d.ts</w:t>
      </w:r>
    </w:p>
    <w:p>
      <w:pPr>
        <w:pStyle w:val="ListBullet"/>
      </w:pPr>
      <w:r>
        <w:t xml:space="preserve">        faBackward.js</w:t>
      </w:r>
    </w:p>
    <w:p>
      <w:pPr>
        <w:pStyle w:val="ListBullet"/>
      </w:pPr>
      <w:r>
        <w:t xml:space="preserve">        faBackwardFast.d.ts</w:t>
      </w:r>
    </w:p>
    <w:p>
      <w:pPr>
        <w:pStyle w:val="ListBullet"/>
      </w:pPr>
      <w:r>
        <w:t xml:space="preserve">        faBackwardFast.js</w:t>
      </w:r>
    </w:p>
    <w:p>
      <w:pPr>
        <w:pStyle w:val="ListBullet"/>
      </w:pPr>
      <w:r>
        <w:t xml:space="preserve">        faBackwardStep.d.ts</w:t>
      </w:r>
    </w:p>
    <w:p>
      <w:pPr>
        <w:pStyle w:val="ListBullet"/>
      </w:pPr>
      <w:r>
        <w:t xml:space="preserve">        faBackwardStep.js</w:t>
      </w:r>
    </w:p>
    <w:p>
      <w:pPr>
        <w:pStyle w:val="ListBullet"/>
      </w:pPr>
      <w:r>
        <w:t xml:space="preserve">        faBacon.d.ts</w:t>
      </w:r>
    </w:p>
    <w:p>
      <w:pPr>
        <w:pStyle w:val="ListBullet"/>
      </w:pPr>
      <w:r>
        <w:t xml:space="preserve">        faBacon.js</w:t>
      </w:r>
    </w:p>
    <w:p>
      <w:pPr>
        <w:pStyle w:val="ListBullet"/>
      </w:pPr>
      <w:r>
        <w:t xml:space="preserve">        faBacteria.d.ts</w:t>
      </w:r>
    </w:p>
    <w:p>
      <w:pPr>
        <w:pStyle w:val="ListBullet"/>
      </w:pPr>
      <w:r>
        <w:t xml:space="preserve">        faBacteria.js</w:t>
      </w:r>
    </w:p>
    <w:p>
      <w:pPr>
        <w:pStyle w:val="ListBullet"/>
      </w:pPr>
      <w:r>
        <w:t xml:space="preserve">        faBacterium.d.ts</w:t>
      </w:r>
    </w:p>
    <w:p>
      <w:pPr>
        <w:pStyle w:val="ListBullet"/>
      </w:pPr>
      <w:r>
        <w:t xml:space="preserve">        faBacterium.js</w:t>
      </w:r>
    </w:p>
    <w:p>
      <w:pPr>
        <w:pStyle w:val="ListBullet"/>
      </w:pPr>
      <w:r>
        <w:t xml:space="preserve">        faBagShopping.d.ts</w:t>
      </w:r>
    </w:p>
    <w:p>
      <w:pPr>
        <w:pStyle w:val="ListBullet"/>
      </w:pPr>
      <w:r>
        <w:t xml:space="preserve">        faBagShopping.js</w:t>
      </w:r>
    </w:p>
    <w:p>
      <w:pPr>
        <w:pStyle w:val="ListBullet"/>
      </w:pPr>
      <w:r>
        <w:t xml:space="preserve">        faBahai.d.ts</w:t>
      </w:r>
    </w:p>
    <w:p>
      <w:pPr>
        <w:pStyle w:val="ListBullet"/>
      </w:pPr>
      <w:r>
        <w:t xml:space="preserve">        faBahai.js</w:t>
      </w:r>
    </w:p>
    <w:p>
      <w:pPr>
        <w:pStyle w:val="ListBullet"/>
      </w:pPr>
      <w:r>
        <w:t xml:space="preserve">        faBahtSign.d.ts</w:t>
      </w:r>
    </w:p>
    <w:p>
      <w:pPr>
        <w:pStyle w:val="ListBullet"/>
      </w:pPr>
      <w:r>
        <w:t xml:space="preserve">        faBahtSign.js</w:t>
      </w:r>
    </w:p>
    <w:p>
      <w:pPr>
        <w:pStyle w:val="ListBullet"/>
      </w:pPr>
      <w:r>
        <w:t xml:space="preserve">        faBalanceScale.d.ts</w:t>
      </w:r>
    </w:p>
    <w:p>
      <w:pPr>
        <w:pStyle w:val="ListBullet"/>
      </w:pPr>
      <w:r>
        <w:t xml:space="preserve">        faBalanceScale.js</w:t>
      </w:r>
    </w:p>
    <w:p>
      <w:pPr>
        <w:pStyle w:val="ListBullet"/>
      </w:pPr>
      <w:r>
        <w:t xml:space="preserve">        faBalanceScaleLeft.d.ts</w:t>
      </w:r>
    </w:p>
    <w:p>
      <w:pPr>
        <w:pStyle w:val="ListBullet"/>
      </w:pPr>
      <w:r>
        <w:t xml:space="preserve">        faBalanceScaleLeft.js</w:t>
      </w:r>
    </w:p>
    <w:p>
      <w:pPr>
        <w:pStyle w:val="ListBullet"/>
      </w:pPr>
      <w:r>
        <w:t xml:space="preserve">        faBalanceScaleRight.d.ts</w:t>
      </w:r>
    </w:p>
    <w:p>
      <w:pPr>
        <w:pStyle w:val="ListBullet"/>
      </w:pPr>
      <w:r>
        <w:t xml:space="preserve">        faBalanceScaleRight.js</w:t>
      </w:r>
    </w:p>
    <w:p>
      <w:pPr>
        <w:pStyle w:val="ListBullet"/>
      </w:pPr>
      <w:r>
        <w:t xml:space="preserve">        faBan.d.ts</w:t>
      </w:r>
    </w:p>
    <w:p>
      <w:pPr>
        <w:pStyle w:val="ListBullet"/>
      </w:pPr>
      <w:r>
        <w:t xml:space="preserve">        faBan.js</w:t>
      </w:r>
    </w:p>
    <w:p>
      <w:pPr>
        <w:pStyle w:val="ListBullet"/>
      </w:pPr>
      <w:r>
        <w:t xml:space="preserve">        faBandage.d.ts</w:t>
      </w:r>
    </w:p>
    <w:p>
      <w:pPr>
        <w:pStyle w:val="ListBullet"/>
      </w:pPr>
      <w:r>
        <w:t xml:space="preserve">        faBandage.js</w:t>
      </w:r>
    </w:p>
    <w:p>
      <w:pPr>
        <w:pStyle w:val="ListBullet"/>
      </w:pPr>
      <w:r>
        <w:t xml:space="preserve">        faBandAid.d.ts</w:t>
      </w:r>
    </w:p>
    <w:p>
      <w:pPr>
        <w:pStyle w:val="ListBullet"/>
      </w:pPr>
      <w:r>
        <w:t xml:space="preserve">        faBandAid.js</w:t>
      </w:r>
    </w:p>
    <w:p>
      <w:pPr>
        <w:pStyle w:val="ListBullet"/>
      </w:pPr>
      <w:r>
        <w:t xml:space="preserve">        faBangladeshiTakaSign.d.ts</w:t>
      </w:r>
    </w:p>
    <w:p>
      <w:pPr>
        <w:pStyle w:val="ListBullet"/>
      </w:pPr>
      <w:r>
        <w:t xml:space="preserve">        faBangladeshiTakaSign.js</w:t>
      </w:r>
    </w:p>
    <w:p>
      <w:pPr>
        <w:pStyle w:val="ListBullet"/>
      </w:pPr>
      <w:r>
        <w:t xml:space="preserve">        faBank.d.ts</w:t>
      </w:r>
    </w:p>
    <w:p>
      <w:pPr>
        <w:pStyle w:val="ListBullet"/>
      </w:pPr>
      <w:r>
        <w:t xml:space="preserve">        faBank.js</w:t>
      </w:r>
    </w:p>
    <w:p>
      <w:pPr>
        <w:pStyle w:val="ListBullet"/>
      </w:pPr>
      <w:r>
        <w:t xml:space="preserve">        faBanSmoking.d.ts</w:t>
      </w:r>
    </w:p>
    <w:p>
      <w:pPr>
        <w:pStyle w:val="ListBullet"/>
      </w:pPr>
      <w:r>
        <w:t xml:space="preserve">        faBanSmoking.js</w:t>
      </w:r>
    </w:p>
    <w:p>
      <w:pPr>
        <w:pStyle w:val="ListBullet"/>
      </w:pPr>
      <w:r>
        <w:t xml:space="preserve">        faBarChart.d.ts</w:t>
      </w:r>
    </w:p>
    <w:p>
      <w:pPr>
        <w:pStyle w:val="ListBullet"/>
      </w:pPr>
      <w:r>
        <w:t xml:space="preserve">        faBarChart.js</w:t>
      </w:r>
    </w:p>
    <w:p>
      <w:pPr>
        <w:pStyle w:val="ListBullet"/>
      </w:pPr>
      <w:r>
        <w:t xml:space="preserve">        faBarcode.d.ts</w:t>
      </w:r>
    </w:p>
    <w:p>
      <w:pPr>
        <w:pStyle w:val="ListBullet"/>
      </w:pPr>
      <w:r>
        <w:t xml:space="preserve">        faBarcode.js</w:t>
      </w:r>
    </w:p>
    <w:p>
      <w:pPr>
        <w:pStyle w:val="ListBullet"/>
      </w:pPr>
      <w:r>
        <w:t xml:space="preserve">        faBars.d.ts</w:t>
      </w:r>
    </w:p>
    <w:p>
      <w:pPr>
        <w:pStyle w:val="ListBullet"/>
      </w:pPr>
      <w:r>
        <w:t xml:space="preserve">        faBars.js</w:t>
      </w:r>
    </w:p>
    <w:p>
      <w:pPr>
        <w:pStyle w:val="ListBullet"/>
      </w:pPr>
      <w:r>
        <w:t xml:space="preserve">        faBarsProgress.d.ts</w:t>
      </w:r>
    </w:p>
    <w:p>
      <w:pPr>
        <w:pStyle w:val="ListBullet"/>
      </w:pPr>
      <w:r>
        <w:t xml:space="preserve">        faBarsProgress.js</w:t>
      </w:r>
    </w:p>
    <w:p>
      <w:pPr>
        <w:pStyle w:val="ListBullet"/>
      </w:pPr>
      <w:r>
        <w:t xml:space="preserve">        faBarsStaggered.d.ts</w:t>
      </w:r>
    </w:p>
    <w:p>
      <w:pPr>
        <w:pStyle w:val="ListBullet"/>
      </w:pPr>
      <w:r>
        <w:t xml:space="preserve">        faBarsStaggered.js</w:t>
      </w:r>
    </w:p>
    <w:p>
      <w:pPr>
        <w:pStyle w:val="ListBullet"/>
      </w:pPr>
      <w:r>
        <w:t xml:space="preserve">        faBaseball.d.ts</w:t>
      </w:r>
    </w:p>
    <w:p>
      <w:pPr>
        <w:pStyle w:val="ListBullet"/>
      </w:pPr>
      <w:r>
        <w:t xml:space="preserve">        faBaseball.js</w:t>
      </w:r>
    </w:p>
    <w:p>
      <w:pPr>
        <w:pStyle w:val="ListBullet"/>
      </w:pPr>
      <w:r>
        <w:t xml:space="preserve">        faBaseballBall.d.ts</w:t>
      </w:r>
    </w:p>
    <w:p>
      <w:pPr>
        <w:pStyle w:val="ListBullet"/>
      </w:pPr>
      <w:r>
        <w:t xml:space="preserve">        faBaseballBall.js</w:t>
      </w:r>
    </w:p>
    <w:p>
      <w:pPr>
        <w:pStyle w:val="ListBullet"/>
      </w:pPr>
      <w:r>
        <w:t xml:space="preserve">        faBaseballBatBall.d.ts</w:t>
      </w:r>
    </w:p>
    <w:p>
      <w:pPr>
        <w:pStyle w:val="ListBullet"/>
      </w:pPr>
      <w:r>
        <w:t xml:space="preserve">        faBaseballBatBall.js</w:t>
      </w:r>
    </w:p>
    <w:p>
      <w:pPr>
        <w:pStyle w:val="ListBullet"/>
      </w:pPr>
      <w:r>
        <w:t xml:space="preserve">        faBasketball.d.ts</w:t>
      </w:r>
    </w:p>
    <w:p>
      <w:pPr>
        <w:pStyle w:val="ListBullet"/>
      </w:pPr>
      <w:r>
        <w:t xml:space="preserve">        faBasketball.js</w:t>
      </w:r>
    </w:p>
    <w:p>
      <w:pPr>
        <w:pStyle w:val="ListBullet"/>
      </w:pPr>
      <w:r>
        <w:t xml:space="preserve">        faBasketballBall.d.ts</w:t>
      </w:r>
    </w:p>
    <w:p>
      <w:pPr>
        <w:pStyle w:val="ListBullet"/>
      </w:pPr>
      <w:r>
        <w:t xml:space="preserve">        faBasketballBall.js</w:t>
      </w:r>
    </w:p>
    <w:p>
      <w:pPr>
        <w:pStyle w:val="ListBullet"/>
      </w:pPr>
      <w:r>
        <w:t xml:space="preserve">        faBasketShopping.d.ts</w:t>
      </w:r>
    </w:p>
    <w:p>
      <w:pPr>
        <w:pStyle w:val="ListBullet"/>
      </w:pPr>
      <w:r>
        <w:t xml:space="preserve">        faBasketShopping.js</w:t>
      </w:r>
    </w:p>
    <w:p>
      <w:pPr>
        <w:pStyle w:val="ListBullet"/>
      </w:pPr>
      <w:r>
        <w:t xml:space="preserve">        faBath.d.ts</w:t>
      </w:r>
    </w:p>
    <w:p>
      <w:pPr>
        <w:pStyle w:val="ListBullet"/>
      </w:pPr>
      <w:r>
        <w:t xml:space="preserve">        faBath.js</w:t>
      </w:r>
    </w:p>
    <w:p>
      <w:pPr>
        <w:pStyle w:val="ListBullet"/>
      </w:pPr>
      <w:r>
        <w:t xml:space="preserve">        faBathtub.d.ts</w:t>
      </w:r>
    </w:p>
    <w:p>
      <w:pPr>
        <w:pStyle w:val="ListBullet"/>
      </w:pPr>
      <w:r>
        <w:t xml:space="preserve">        faBathtub.js</w:t>
      </w:r>
    </w:p>
    <w:p>
      <w:pPr>
        <w:pStyle w:val="ListBullet"/>
      </w:pPr>
      <w:r>
        <w:t xml:space="preserve">        faBattery.d.ts</w:t>
      </w:r>
    </w:p>
    <w:p>
      <w:pPr>
        <w:pStyle w:val="ListBullet"/>
      </w:pPr>
      <w:r>
        <w:t xml:space="preserve">        faBattery.js</w:t>
      </w:r>
    </w:p>
    <w:p>
      <w:pPr>
        <w:pStyle w:val="ListBullet"/>
      </w:pPr>
      <w:r>
        <w:t xml:space="preserve">        faBattery0.d.ts</w:t>
      </w:r>
    </w:p>
    <w:p>
      <w:pPr>
        <w:pStyle w:val="ListBullet"/>
      </w:pPr>
      <w:r>
        <w:t xml:space="preserve">        faBattery0.js</w:t>
      </w:r>
    </w:p>
    <w:p>
      <w:pPr>
        <w:pStyle w:val="ListBullet"/>
      </w:pPr>
      <w:r>
        <w:t xml:space="preserve">        faBattery2.d.ts</w:t>
      </w:r>
    </w:p>
    <w:p>
      <w:pPr>
        <w:pStyle w:val="ListBullet"/>
      </w:pPr>
      <w:r>
        <w:t xml:space="preserve">        faBattery2.js</w:t>
      </w:r>
    </w:p>
    <w:p>
      <w:pPr>
        <w:pStyle w:val="ListBullet"/>
      </w:pPr>
      <w:r>
        <w:t xml:space="preserve">        faBattery3.d.ts</w:t>
      </w:r>
    </w:p>
    <w:p>
      <w:pPr>
        <w:pStyle w:val="ListBullet"/>
      </w:pPr>
      <w:r>
        <w:t xml:space="preserve">        faBattery3.js</w:t>
      </w:r>
    </w:p>
    <w:p>
      <w:pPr>
        <w:pStyle w:val="ListBullet"/>
      </w:pPr>
      <w:r>
        <w:t xml:space="preserve">        faBattery4.d.ts</w:t>
      </w:r>
    </w:p>
    <w:p>
      <w:pPr>
        <w:pStyle w:val="ListBullet"/>
      </w:pPr>
      <w:r>
        <w:t xml:space="preserve">        faBattery4.js</w:t>
      </w:r>
    </w:p>
    <w:p>
      <w:pPr>
        <w:pStyle w:val="ListBullet"/>
      </w:pPr>
      <w:r>
        <w:t xml:space="preserve">        faBattery5.d.ts</w:t>
      </w:r>
    </w:p>
    <w:p>
      <w:pPr>
        <w:pStyle w:val="ListBullet"/>
      </w:pPr>
      <w:r>
        <w:t xml:space="preserve">        faBattery5.js</w:t>
      </w:r>
    </w:p>
    <w:p>
      <w:pPr>
        <w:pStyle w:val="ListBullet"/>
      </w:pPr>
      <w:r>
        <w:t xml:space="preserve">        faBatteryCar.d.ts</w:t>
      </w:r>
    </w:p>
    <w:p>
      <w:pPr>
        <w:pStyle w:val="ListBullet"/>
      </w:pPr>
      <w:r>
        <w:t xml:space="preserve">        faBatteryCar.js</w:t>
      </w:r>
    </w:p>
    <w:p>
      <w:pPr>
        <w:pStyle w:val="ListBullet"/>
      </w:pPr>
      <w:r>
        <w:t xml:space="preserve">        faBatteryEmpty.d.ts</w:t>
      </w:r>
    </w:p>
    <w:p>
      <w:pPr>
        <w:pStyle w:val="ListBullet"/>
      </w:pPr>
      <w:r>
        <w:t xml:space="preserve">        faBatteryEmpty.js</w:t>
      </w:r>
    </w:p>
    <w:p>
      <w:pPr>
        <w:pStyle w:val="ListBullet"/>
      </w:pPr>
      <w:r>
        <w:t xml:space="preserve">        faBatteryFull.d.ts</w:t>
      </w:r>
    </w:p>
    <w:p>
      <w:pPr>
        <w:pStyle w:val="ListBullet"/>
      </w:pPr>
      <w:r>
        <w:t xml:space="preserve">        faBatteryFull.js</w:t>
      </w:r>
    </w:p>
    <w:p>
      <w:pPr>
        <w:pStyle w:val="ListBullet"/>
      </w:pPr>
      <w:r>
        <w:t xml:space="preserve">        faBatteryHalf.d.ts</w:t>
      </w:r>
    </w:p>
    <w:p>
      <w:pPr>
        <w:pStyle w:val="ListBullet"/>
      </w:pPr>
      <w:r>
        <w:t xml:space="preserve">        faBatteryHalf.js</w:t>
      </w:r>
    </w:p>
    <w:p>
      <w:pPr>
        <w:pStyle w:val="ListBullet"/>
      </w:pPr>
      <w:r>
        <w:t xml:space="preserve">        faBatteryQuarter.d.ts</w:t>
      </w:r>
    </w:p>
    <w:p>
      <w:pPr>
        <w:pStyle w:val="ListBullet"/>
      </w:pPr>
      <w:r>
        <w:t xml:space="preserve">        faBatteryQuarter.js</w:t>
      </w:r>
    </w:p>
    <w:p>
      <w:pPr>
        <w:pStyle w:val="ListBullet"/>
      </w:pPr>
      <w:r>
        <w:t xml:space="preserve">        faBatteryThreeQuarters.d.ts</w:t>
      </w:r>
    </w:p>
    <w:p>
      <w:pPr>
        <w:pStyle w:val="ListBullet"/>
      </w:pPr>
      <w:r>
        <w:t xml:space="preserve">        faBatteryThreeQuarters.js</w:t>
      </w:r>
    </w:p>
    <w:p>
      <w:pPr>
        <w:pStyle w:val="ListBullet"/>
      </w:pPr>
      <w:r>
        <w:t xml:space="preserve">        faBed.d.ts</w:t>
      </w:r>
    </w:p>
    <w:p>
      <w:pPr>
        <w:pStyle w:val="ListBullet"/>
      </w:pPr>
      <w:r>
        <w:t xml:space="preserve">        faBed.js</w:t>
      </w:r>
    </w:p>
    <w:p>
      <w:pPr>
        <w:pStyle w:val="ListBullet"/>
      </w:pPr>
      <w:r>
        <w:t xml:space="preserve">        faBedPulse.d.ts</w:t>
      </w:r>
    </w:p>
    <w:p>
      <w:pPr>
        <w:pStyle w:val="ListBullet"/>
      </w:pPr>
      <w:r>
        <w:t xml:space="preserve">        faBedPulse.js</w:t>
      </w:r>
    </w:p>
    <w:p>
      <w:pPr>
        <w:pStyle w:val="ListBullet"/>
      </w:pPr>
      <w:r>
        <w:t xml:space="preserve">        faBeer.d.ts</w:t>
      </w:r>
    </w:p>
    <w:p>
      <w:pPr>
        <w:pStyle w:val="ListBullet"/>
      </w:pPr>
      <w:r>
        <w:t xml:space="preserve">        faBeer.js</w:t>
      </w:r>
    </w:p>
    <w:p>
      <w:pPr>
        <w:pStyle w:val="ListBullet"/>
      </w:pPr>
      <w:r>
        <w:t xml:space="preserve">        faBeerMugEmpty.d.ts</w:t>
      </w:r>
    </w:p>
    <w:p>
      <w:pPr>
        <w:pStyle w:val="ListBullet"/>
      </w:pPr>
      <w:r>
        <w:t xml:space="preserve">        faBeerMugEmpty.js</w:t>
      </w:r>
    </w:p>
    <w:p>
      <w:pPr>
        <w:pStyle w:val="ListBullet"/>
      </w:pPr>
      <w:r>
        <w:t xml:space="preserve">        faBell.d.ts</w:t>
      </w:r>
    </w:p>
    <w:p>
      <w:pPr>
        <w:pStyle w:val="ListBullet"/>
      </w:pPr>
      <w:r>
        <w:t xml:space="preserve">        faBell.js</w:t>
      </w:r>
    </w:p>
    <w:p>
      <w:pPr>
        <w:pStyle w:val="ListBullet"/>
      </w:pPr>
      <w:r>
        <w:t xml:space="preserve">        faBellConcierge.d.ts</w:t>
      </w:r>
    </w:p>
    <w:p>
      <w:pPr>
        <w:pStyle w:val="ListBullet"/>
      </w:pPr>
      <w:r>
        <w:t xml:space="preserve">        faBellConcierge.js</w:t>
      </w:r>
    </w:p>
    <w:p>
      <w:pPr>
        <w:pStyle w:val="ListBullet"/>
      </w:pPr>
      <w:r>
        <w:t xml:space="preserve">        faBellSlash.d.ts</w:t>
      </w:r>
    </w:p>
    <w:p>
      <w:pPr>
        <w:pStyle w:val="ListBullet"/>
      </w:pPr>
      <w:r>
        <w:t xml:space="preserve">        faBellSlash.js</w:t>
      </w:r>
    </w:p>
    <w:p>
      <w:pPr>
        <w:pStyle w:val="ListBullet"/>
      </w:pPr>
      <w:r>
        <w:t xml:space="preserve">        faBezierCurve.d.ts</w:t>
      </w:r>
    </w:p>
    <w:p>
      <w:pPr>
        <w:pStyle w:val="ListBullet"/>
      </w:pPr>
      <w:r>
        <w:t xml:space="preserve">        faBezierCurve.js</w:t>
      </w:r>
    </w:p>
    <w:p>
      <w:pPr>
        <w:pStyle w:val="ListBullet"/>
      </w:pPr>
      <w:r>
        <w:t xml:space="preserve">        faBible.d.ts</w:t>
      </w:r>
    </w:p>
    <w:p>
      <w:pPr>
        <w:pStyle w:val="ListBullet"/>
      </w:pPr>
      <w:r>
        <w:t xml:space="preserve">        faBible.js</w:t>
      </w:r>
    </w:p>
    <w:p>
      <w:pPr>
        <w:pStyle w:val="ListBullet"/>
      </w:pPr>
      <w:r>
        <w:t xml:space="preserve">        faBicycle.d.ts</w:t>
      </w:r>
    </w:p>
    <w:p>
      <w:pPr>
        <w:pStyle w:val="ListBullet"/>
      </w:pPr>
      <w:r>
        <w:t xml:space="preserve">        faBicycle.js</w:t>
      </w:r>
    </w:p>
    <w:p>
      <w:pPr>
        <w:pStyle w:val="ListBullet"/>
      </w:pPr>
      <w:r>
        <w:t xml:space="preserve">        faBiking.d.ts</w:t>
      </w:r>
    </w:p>
    <w:p>
      <w:pPr>
        <w:pStyle w:val="ListBullet"/>
      </w:pPr>
      <w:r>
        <w:t xml:space="preserve">        faBiking.js</w:t>
      </w:r>
    </w:p>
    <w:p>
      <w:pPr>
        <w:pStyle w:val="ListBullet"/>
      </w:pPr>
      <w:r>
        <w:t xml:space="preserve">        faBinoculars.d.ts</w:t>
      </w:r>
    </w:p>
    <w:p>
      <w:pPr>
        <w:pStyle w:val="ListBullet"/>
      </w:pPr>
      <w:r>
        <w:t xml:space="preserve">        faBinoculars.js</w:t>
      </w:r>
    </w:p>
    <w:p>
      <w:pPr>
        <w:pStyle w:val="ListBullet"/>
      </w:pPr>
      <w:r>
        <w:t xml:space="preserve">        faBiohazard.d.ts</w:t>
      </w:r>
    </w:p>
    <w:p>
      <w:pPr>
        <w:pStyle w:val="ListBullet"/>
      </w:pPr>
      <w:r>
        <w:t xml:space="preserve">        faBiohazard.js</w:t>
      </w:r>
    </w:p>
    <w:p>
      <w:pPr>
        <w:pStyle w:val="ListBullet"/>
      </w:pPr>
      <w:r>
        <w:t xml:space="preserve">        faBirthdayCake.d.ts</w:t>
      </w:r>
    </w:p>
    <w:p>
      <w:pPr>
        <w:pStyle w:val="ListBullet"/>
      </w:pPr>
      <w:r>
        <w:t xml:space="preserve">        faBirthdayCake.js</w:t>
      </w:r>
    </w:p>
    <w:p>
      <w:pPr>
        <w:pStyle w:val="ListBullet"/>
      </w:pPr>
      <w:r>
        <w:t xml:space="preserve">        faBitcoinSign.d.ts</w:t>
      </w:r>
    </w:p>
    <w:p>
      <w:pPr>
        <w:pStyle w:val="ListBullet"/>
      </w:pPr>
      <w:r>
        <w:t xml:space="preserve">        faBitcoinSign.js</w:t>
      </w:r>
    </w:p>
    <w:p>
      <w:pPr>
        <w:pStyle w:val="ListBullet"/>
      </w:pPr>
      <w:r>
        <w:t xml:space="preserve">        faBlackboard.d.ts</w:t>
      </w:r>
    </w:p>
    <w:p>
      <w:pPr>
        <w:pStyle w:val="ListBullet"/>
      </w:pPr>
      <w:r>
        <w:t xml:space="preserve">        faBlackboard.js</w:t>
      </w:r>
    </w:p>
    <w:p>
      <w:pPr>
        <w:pStyle w:val="ListBullet"/>
      </w:pPr>
      <w:r>
        <w:t xml:space="preserve">        faBlender.d.ts</w:t>
      </w:r>
    </w:p>
    <w:p>
      <w:pPr>
        <w:pStyle w:val="ListBullet"/>
      </w:pPr>
      <w:r>
        <w:t xml:space="preserve">        faBlender.js</w:t>
      </w:r>
    </w:p>
    <w:p>
      <w:pPr>
        <w:pStyle w:val="ListBullet"/>
      </w:pPr>
      <w:r>
        <w:t xml:space="preserve">        faBlenderPhone.d.ts</w:t>
      </w:r>
    </w:p>
    <w:p>
      <w:pPr>
        <w:pStyle w:val="ListBullet"/>
      </w:pPr>
      <w:r>
        <w:t xml:space="preserve">        faBlenderPhone.js</w:t>
      </w:r>
    </w:p>
    <w:p>
      <w:pPr>
        <w:pStyle w:val="ListBullet"/>
      </w:pPr>
      <w:r>
        <w:t xml:space="preserve">        faBlind.d.ts</w:t>
      </w:r>
    </w:p>
    <w:p>
      <w:pPr>
        <w:pStyle w:val="ListBullet"/>
      </w:pPr>
      <w:r>
        <w:t xml:space="preserve">        faBlind.js</w:t>
      </w:r>
    </w:p>
    <w:p>
      <w:pPr>
        <w:pStyle w:val="ListBullet"/>
      </w:pPr>
      <w:r>
        <w:t xml:space="preserve">        faBlog.d.ts</w:t>
      </w:r>
    </w:p>
    <w:p>
      <w:pPr>
        <w:pStyle w:val="ListBullet"/>
      </w:pPr>
      <w:r>
        <w:t xml:space="preserve">        faBlog.js</w:t>
      </w:r>
    </w:p>
    <w:p>
      <w:pPr>
        <w:pStyle w:val="ListBullet"/>
      </w:pPr>
      <w:r>
        <w:t xml:space="preserve">        faBold.d.ts</w:t>
      </w:r>
    </w:p>
    <w:p>
      <w:pPr>
        <w:pStyle w:val="ListBullet"/>
      </w:pPr>
      <w:r>
        <w:t xml:space="preserve">        faBold.js</w:t>
      </w:r>
    </w:p>
    <w:p>
      <w:pPr>
        <w:pStyle w:val="ListBullet"/>
      </w:pPr>
      <w:r>
        <w:t xml:space="preserve">        faBolt.d.ts</w:t>
      </w:r>
    </w:p>
    <w:p>
      <w:pPr>
        <w:pStyle w:val="ListBullet"/>
      </w:pPr>
      <w:r>
        <w:t xml:space="preserve">        faBolt.js</w:t>
      </w:r>
    </w:p>
    <w:p>
      <w:pPr>
        <w:pStyle w:val="ListBullet"/>
      </w:pPr>
      <w:r>
        <w:t xml:space="preserve">        faBoltLightning.d.ts</w:t>
      </w:r>
    </w:p>
    <w:p>
      <w:pPr>
        <w:pStyle w:val="ListBullet"/>
      </w:pPr>
      <w:r>
        <w:t xml:space="preserve">        faBoltLightning.js</w:t>
      </w:r>
    </w:p>
    <w:p>
      <w:pPr>
        <w:pStyle w:val="ListBullet"/>
      </w:pPr>
      <w:r>
        <w:t xml:space="preserve">        faBomb.d.ts</w:t>
      </w:r>
    </w:p>
    <w:p>
      <w:pPr>
        <w:pStyle w:val="ListBullet"/>
      </w:pPr>
      <w:r>
        <w:t xml:space="preserve">        faBomb.js</w:t>
      </w:r>
    </w:p>
    <w:p>
      <w:pPr>
        <w:pStyle w:val="ListBullet"/>
      </w:pPr>
      <w:r>
        <w:t xml:space="preserve">        faBone.d.ts</w:t>
      </w:r>
    </w:p>
    <w:p>
      <w:pPr>
        <w:pStyle w:val="ListBullet"/>
      </w:pPr>
      <w:r>
        <w:t xml:space="preserve">        faBone.js</w:t>
      </w:r>
    </w:p>
    <w:p>
      <w:pPr>
        <w:pStyle w:val="ListBullet"/>
      </w:pPr>
      <w:r>
        <w:t xml:space="preserve">        faBong.d.ts</w:t>
      </w:r>
    </w:p>
    <w:p>
      <w:pPr>
        <w:pStyle w:val="ListBullet"/>
      </w:pPr>
      <w:r>
        <w:t xml:space="preserve">        faBong.js</w:t>
      </w:r>
    </w:p>
    <w:p>
      <w:pPr>
        <w:pStyle w:val="ListBullet"/>
      </w:pPr>
      <w:r>
        <w:t xml:space="preserve">        faBook.d.ts</w:t>
      </w:r>
    </w:p>
    <w:p>
      <w:pPr>
        <w:pStyle w:val="ListBullet"/>
      </w:pPr>
      <w:r>
        <w:t xml:space="preserve">        faBook.js</w:t>
      </w:r>
    </w:p>
    <w:p>
      <w:pPr>
        <w:pStyle w:val="ListBullet"/>
      </w:pPr>
      <w:r>
        <w:t xml:space="preserve">        faBookAtlas.d.ts</w:t>
      </w:r>
    </w:p>
    <w:p>
      <w:pPr>
        <w:pStyle w:val="ListBullet"/>
      </w:pPr>
      <w:r>
        <w:t xml:space="preserve">        faBookAtlas.js</w:t>
      </w:r>
    </w:p>
    <w:p>
      <w:pPr>
        <w:pStyle w:val="ListBullet"/>
      </w:pPr>
      <w:r>
        <w:t xml:space="preserve">        faBookBible.d.ts</w:t>
      </w:r>
    </w:p>
    <w:p>
      <w:pPr>
        <w:pStyle w:val="ListBullet"/>
      </w:pPr>
      <w:r>
        <w:t xml:space="preserve">        faBookBible.js</w:t>
      </w:r>
    </w:p>
    <w:p>
      <w:pPr>
        <w:pStyle w:val="ListBullet"/>
      </w:pPr>
      <w:r>
        <w:t xml:space="preserve">        faBookBookmark.d.ts</w:t>
      </w:r>
    </w:p>
    <w:p>
      <w:pPr>
        <w:pStyle w:val="ListBullet"/>
      </w:pPr>
      <w:r>
        <w:t xml:space="preserve">        faBookBookmark.js</w:t>
      </w:r>
    </w:p>
    <w:p>
      <w:pPr>
        <w:pStyle w:val="ListBullet"/>
      </w:pPr>
      <w:r>
        <w:t xml:space="preserve">        faBookDead.d.ts</w:t>
      </w:r>
    </w:p>
    <w:p>
      <w:pPr>
        <w:pStyle w:val="ListBullet"/>
      </w:pPr>
      <w:r>
        <w:t xml:space="preserve">        faBookDead.js</w:t>
      </w:r>
    </w:p>
    <w:p>
      <w:pPr>
        <w:pStyle w:val="ListBullet"/>
      </w:pPr>
      <w:r>
        <w:t xml:space="preserve">        faBookJournalWhills.d.ts</w:t>
      </w:r>
    </w:p>
    <w:p>
      <w:pPr>
        <w:pStyle w:val="ListBullet"/>
      </w:pPr>
      <w:r>
        <w:t xml:space="preserve">        faBookJournalWhills.js</w:t>
      </w:r>
    </w:p>
    <w:p>
      <w:pPr>
        <w:pStyle w:val="ListBullet"/>
      </w:pPr>
      <w:r>
        <w:t xml:space="preserve">        faBookmark.d.ts</w:t>
      </w:r>
    </w:p>
    <w:p>
      <w:pPr>
        <w:pStyle w:val="ListBullet"/>
      </w:pPr>
      <w:r>
        <w:t xml:space="preserve">        faBookmark.js</w:t>
      </w:r>
    </w:p>
    <w:p>
      <w:pPr>
        <w:pStyle w:val="ListBullet"/>
      </w:pPr>
      <w:r>
        <w:t xml:space="preserve">        faBookMedical.d.ts</w:t>
      </w:r>
    </w:p>
    <w:p>
      <w:pPr>
        <w:pStyle w:val="ListBullet"/>
      </w:pPr>
      <w:r>
        <w:t xml:space="preserve">        faBookMedical.js</w:t>
      </w:r>
    </w:p>
    <w:p>
      <w:pPr>
        <w:pStyle w:val="ListBullet"/>
      </w:pPr>
      <w:r>
        <w:t xml:space="preserve">        faBookOpen.d.ts</w:t>
      </w:r>
    </w:p>
    <w:p>
      <w:pPr>
        <w:pStyle w:val="ListBullet"/>
      </w:pPr>
      <w:r>
        <w:t xml:space="preserve">        faBookOpen.js</w:t>
      </w:r>
    </w:p>
    <w:p>
      <w:pPr>
        <w:pStyle w:val="ListBullet"/>
      </w:pPr>
      <w:r>
        <w:t xml:space="preserve">        faBookOpenReader.d.ts</w:t>
      </w:r>
    </w:p>
    <w:p>
      <w:pPr>
        <w:pStyle w:val="ListBullet"/>
      </w:pPr>
      <w:r>
        <w:t xml:space="preserve">        faBookOpenReader.js</w:t>
      </w:r>
    </w:p>
    <w:p>
      <w:pPr>
        <w:pStyle w:val="ListBullet"/>
      </w:pPr>
      <w:r>
        <w:t xml:space="preserve">        faBookQuran.d.ts</w:t>
      </w:r>
    </w:p>
    <w:p>
      <w:pPr>
        <w:pStyle w:val="ListBullet"/>
      </w:pPr>
      <w:r>
        <w:t xml:space="preserve">        faBookQuran.js</w:t>
      </w:r>
    </w:p>
    <w:p>
      <w:pPr>
        <w:pStyle w:val="ListBullet"/>
      </w:pPr>
      <w:r>
        <w:t xml:space="preserve">        faBookReader.d.ts</w:t>
      </w:r>
    </w:p>
    <w:p>
      <w:pPr>
        <w:pStyle w:val="ListBullet"/>
      </w:pPr>
      <w:r>
        <w:t xml:space="preserve">        faBookReader.js</w:t>
      </w:r>
    </w:p>
    <w:p>
      <w:pPr>
        <w:pStyle w:val="ListBullet"/>
      </w:pPr>
      <w:r>
        <w:t xml:space="preserve">        faBookSkull.d.ts</w:t>
      </w:r>
    </w:p>
    <w:p>
      <w:pPr>
        <w:pStyle w:val="ListBullet"/>
      </w:pPr>
      <w:r>
        <w:t xml:space="preserve">        faBookSkull.js</w:t>
      </w:r>
    </w:p>
    <w:p>
      <w:pPr>
        <w:pStyle w:val="ListBullet"/>
      </w:pPr>
      <w:r>
        <w:t xml:space="preserve">        faBookTanakh.d.ts</w:t>
      </w:r>
    </w:p>
    <w:p>
      <w:pPr>
        <w:pStyle w:val="ListBullet"/>
      </w:pPr>
      <w:r>
        <w:t xml:space="preserve">        faBookTanakh.js</w:t>
      </w:r>
    </w:p>
    <w:p>
      <w:pPr>
        <w:pStyle w:val="ListBullet"/>
      </w:pPr>
      <w:r>
        <w:t xml:space="preserve">        faBorderAll.d.ts</w:t>
      </w:r>
    </w:p>
    <w:p>
      <w:pPr>
        <w:pStyle w:val="ListBullet"/>
      </w:pPr>
      <w:r>
        <w:t xml:space="preserve">        faBorderAll.js</w:t>
      </w:r>
    </w:p>
    <w:p>
      <w:pPr>
        <w:pStyle w:val="ListBullet"/>
      </w:pPr>
      <w:r>
        <w:t xml:space="preserve">        faBorderNone.d.ts</w:t>
      </w:r>
    </w:p>
    <w:p>
      <w:pPr>
        <w:pStyle w:val="ListBullet"/>
      </w:pPr>
      <w:r>
        <w:t xml:space="preserve">        faBorderNone.js</w:t>
      </w:r>
    </w:p>
    <w:p>
      <w:pPr>
        <w:pStyle w:val="ListBullet"/>
      </w:pPr>
      <w:r>
        <w:t xml:space="preserve">        faBorderStyle.d.ts</w:t>
      </w:r>
    </w:p>
    <w:p>
      <w:pPr>
        <w:pStyle w:val="ListBullet"/>
      </w:pPr>
      <w:r>
        <w:t xml:space="preserve">        faBorderStyle.js</w:t>
      </w:r>
    </w:p>
    <w:p>
      <w:pPr>
        <w:pStyle w:val="ListBullet"/>
      </w:pPr>
      <w:r>
        <w:t xml:space="preserve">        faBorderTopLeft.d.ts</w:t>
      </w:r>
    </w:p>
    <w:p>
      <w:pPr>
        <w:pStyle w:val="ListBullet"/>
      </w:pPr>
      <w:r>
        <w:t xml:space="preserve">        faBorderTopLeft.js</w:t>
      </w:r>
    </w:p>
    <w:p>
      <w:pPr>
        <w:pStyle w:val="ListBullet"/>
      </w:pPr>
      <w:r>
        <w:t xml:space="preserve">        faBoreHole.d.ts</w:t>
      </w:r>
    </w:p>
    <w:p>
      <w:pPr>
        <w:pStyle w:val="ListBullet"/>
      </w:pPr>
      <w:r>
        <w:t xml:space="preserve">        faBoreHole.js</w:t>
      </w:r>
    </w:p>
    <w:p>
      <w:pPr>
        <w:pStyle w:val="ListBullet"/>
      </w:pPr>
      <w:r>
        <w:t xml:space="preserve">        faBottleDroplet.d.ts</w:t>
      </w:r>
    </w:p>
    <w:p>
      <w:pPr>
        <w:pStyle w:val="ListBullet"/>
      </w:pPr>
      <w:r>
        <w:t xml:space="preserve">        faBottleDroplet.js</w:t>
      </w:r>
    </w:p>
    <w:p>
      <w:pPr>
        <w:pStyle w:val="ListBullet"/>
      </w:pPr>
      <w:r>
        <w:t xml:space="preserve">        faBottleWater.d.ts</w:t>
      </w:r>
    </w:p>
    <w:p>
      <w:pPr>
        <w:pStyle w:val="ListBullet"/>
      </w:pPr>
      <w:r>
        <w:t xml:space="preserve">        faBottleWater.js</w:t>
      </w:r>
    </w:p>
    <w:p>
      <w:pPr>
        <w:pStyle w:val="ListBullet"/>
      </w:pPr>
      <w:r>
        <w:t xml:space="preserve">        faBowlFood.d.ts</w:t>
      </w:r>
    </w:p>
    <w:p>
      <w:pPr>
        <w:pStyle w:val="ListBullet"/>
      </w:pPr>
      <w:r>
        <w:t xml:space="preserve">        faBowlFood.js</w:t>
      </w:r>
    </w:p>
    <w:p>
      <w:pPr>
        <w:pStyle w:val="ListBullet"/>
      </w:pPr>
      <w:r>
        <w:t xml:space="preserve">        faBowlingBall.d.ts</w:t>
      </w:r>
    </w:p>
    <w:p>
      <w:pPr>
        <w:pStyle w:val="ListBullet"/>
      </w:pPr>
      <w:r>
        <w:t xml:space="preserve">        faBowlingBall.js</w:t>
      </w:r>
    </w:p>
    <w:p>
      <w:pPr>
        <w:pStyle w:val="ListBullet"/>
      </w:pPr>
      <w:r>
        <w:t xml:space="preserve">        faBowlRice.d.ts</w:t>
      </w:r>
    </w:p>
    <w:p>
      <w:pPr>
        <w:pStyle w:val="ListBullet"/>
      </w:pPr>
      <w:r>
        <w:t xml:space="preserve">        faBowlRice.js</w:t>
      </w:r>
    </w:p>
    <w:p>
      <w:pPr>
        <w:pStyle w:val="ListBullet"/>
      </w:pPr>
      <w:r>
        <w:t xml:space="preserve">        faBox.d.ts</w:t>
      </w:r>
    </w:p>
    <w:p>
      <w:pPr>
        <w:pStyle w:val="ListBullet"/>
      </w:pPr>
      <w:r>
        <w:t xml:space="preserve">        faBox.js</w:t>
      </w:r>
    </w:p>
    <w:p>
      <w:pPr>
        <w:pStyle w:val="ListBullet"/>
      </w:pPr>
      <w:r>
        <w:t xml:space="preserve">        faBoxArchive.d.ts</w:t>
      </w:r>
    </w:p>
    <w:p>
      <w:pPr>
        <w:pStyle w:val="ListBullet"/>
      </w:pPr>
      <w:r>
        <w:t xml:space="preserve">        faBoxArchive.js</w:t>
      </w:r>
    </w:p>
    <w:p>
      <w:pPr>
        <w:pStyle w:val="ListBullet"/>
      </w:pPr>
      <w:r>
        <w:t xml:space="preserve">        faBoxes.d.ts</w:t>
      </w:r>
    </w:p>
    <w:p>
      <w:pPr>
        <w:pStyle w:val="ListBullet"/>
      </w:pPr>
      <w:r>
        <w:t xml:space="preserve">        faBoxes.js</w:t>
      </w:r>
    </w:p>
    <w:p>
      <w:pPr>
        <w:pStyle w:val="ListBullet"/>
      </w:pPr>
      <w:r>
        <w:t xml:space="preserve">        faBoxesAlt.d.ts</w:t>
      </w:r>
    </w:p>
    <w:p>
      <w:pPr>
        <w:pStyle w:val="ListBullet"/>
      </w:pPr>
      <w:r>
        <w:t xml:space="preserve">        faBoxesAlt.js</w:t>
      </w:r>
    </w:p>
    <w:p>
      <w:pPr>
        <w:pStyle w:val="ListBullet"/>
      </w:pPr>
      <w:r>
        <w:t xml:space="preserve">        faBoxesPacking.d.ts</w:t>
      </w:r>
    </w:p>
    <w:p>
      <w:pPr>
        <w:pStyle w:val="ListBullet"/>
      </w:pPr>
      <w:r>
        <w:t xml:space="preserve">        faBoxesPacking.js</w:t>
      </w:r>
    </w:p>
    <w:p>
      <w:pPr>
        <w:pStyle w:val="ListBullet"/>
      </w:pPr>
      <w:r>
        <w:t xml:space="preserve">        faBoxesStacked.d.ts</w:t>
      </w:r>
    </w:p>
    <w:p>
      <w:pPr>
        <w:pStyle w:val="ListBullet"/>
      </w:pPr>
      <w:r>
        <w:t xml:space="preserve">        faBoxesStacked.js</w:t>
      </w:r>
    </w:p>
    <w:p>
      <w:pPr>
        <w:pStyle w:val="ListBullet"/>
      </w:pPr>
      <w:r>
        <w:t xml:space="preserve">        faBoxOpen.d.ts</w:t>
      </w:r>
    </w:p>
    <w:p>
      <w:pPr>
        <w:pStyle w:val="ListBullet"/>
      </w:pPr>
      <w:r>
        <w:t xml:space="preserve">        faBoxOpen.js</w:t>
      </w:r>
    </w:p>
    <w:p>
      <w:pPr>
        <w:pStyle w:val="ListBullet"/>
      </w:pPr>
      <w:r>
        <w:t xml:space="preserve">        faBoxTissue.d.ts</w:t>
      </w:r>
    </w:p>
    <w:p>
      <w:pPr>
        <w:pStyle w:val="ListBullet"/>
      </w:pPr>
      <w:r>
        <w:t xml:space="preserve">        faBoxTissue.js</w:t>
      </w:r>
    </w:p>
    <w:p>
      <w:pPr>
        <w:pStyle w:val="ListBullet"/>
      </w:pPr>
      <w:r>
        <w:t xml:space="preserve">        faBraille.d.ts</w:t>
      </w:r>
    </w:p>
    <w:p>
      <w:pPr>
        <w:pStyle w:val="ListBullet"/>
      </w:pPr>
      <w:r>
        <w:t xml:space="preserve">        faBraille.js</w:t>
      </w:r>
    </w:p>
    <w:p>
      <w:pPr>
        <w:pStyle w:val="ListBullet"/>
      </w:pPr>
      <w:r>
        <w:t xml:space="preserve">        faBrain.d.ts</w:t>
      </w:r>
    </w:p>
    <w:p>
      <w:pPr>
        <w:pStyle w:val="ListBullet"/>
      </w:pPr>
      <w:r>
        <w:t xml:space="preserve">        faBrain.js</w:t>
      </w:r>
    </w:p>
    <w:p>
      <w:pPr>
        <w:pStyle w:val="ListBullet"/>
      </w:pPr>
      <w:r>
        <w:t xml:space="preserve">        faBrazilianRealSign.d.ts</w:t>
      </w:r>
    </w:p>
    <w:p>
      <w:pPr>
        <w:pStyle w:val="ListBullet"/>
      </w:pPr>
      <w:r>
        <w:t xml:space="preserve">        faBrazilianRealSign.js</w:t>
      </w:r>
    </w:p>
    <w:p>
      <w:pPr>
        <w:pStyle w:val="ListBullet"/>
      </w:pPr>
      <w:r>
        <w:t xml:space="preserve">        faBreadSlice.d.ts</w:t>
      </w:r>
    </w:p>
    <w:p>
      <w:pPr>
        <w:pStyle w:val="ListBullet"/>
      </w:pPr>
      <w:r>
        <w:t xml:space="preserve">        faBreadSlice.js</w:t>
      </w:r>
    </w:p>
    <w:p>
      <w:pPr>
        <w:pStyle w:val="ListBullet"/>
      </w:pPr>
      <w:r>
        <w:t xml:space="preserve">        faBridge.d.ts</w:t>
      </w:r>
    </w:p>
    <w:p>
      <w:pPr>
        <w:pStyle w:val="ListBullet"/>
      </w:pPr>
      <w:r>
        <w:t xml:space="preserve">        faBridge.js</w:t>
      </w:r>
    </w:p>
    <w:p>
      <w:pPr>
        <w:pStyle w:val="ListBullet"/>
      </w:pPr>
      <w:r>
        <w:t xml:space="preserve">        faBridgeCircleCheck.d.ts</w:t>
      </w:r>
    </w:p>
    <w:p>
      <w:pPr>
        <w:pStyle w:val="ListBullet"/>
      </w:pPr>
      <w:r>
        <w:t xml:space="preserve">        faBridgeCircleCheck.js</w:t>
      </w:r>
    </w:p>
    <w:p>
      <w:pPr>
        <w:pStyle w:val="ListBullet"/>
      </w:pPr>
      <w:r>
        <w:t xml:space="preserve">        faBridgeCircleExclamation.d.ts</w:t>
      </w:r>
    </w:p>
    <w:p>
      <w:pPr>
        <w:pStyle w:val="ListBullet"/>
      </w:pPr>
      <w:r>
        <w:t xml:space="preserve">        faBridgeCircleExclamation.js</w:t>
      </w:r>
    </w:p>
    <w:p>
      <w:pPr>
        <w:pStyle w:val="ListBullet"/>
      </w:pPr>
      <w:r>
        <w:t xml:space="preserve">        faBridgeCircleXmark.d.ts</w:t>
      </w:r>
    </w:p>
    <w:p>
      <w:pPr>
        <w:pStyle w:val="ListBullet"/>
      </w:pPr>
      <w:r>
        <w:t xml:space="preserve">        faBridgeCircleXmark.js</w:t>
      </w:r>
    </w:p>
    <w:p>
      <w:pPr>
        <w:pStyle w:val="ListBullet"/>
      </w:pPr>
      <w:r>
        <w:t xml:space="preserve">        faBridgeLock.d.ts</w:t>
      </w:r>
    </w:p>
    <w:p>
      <w:pPr>
        <w:pStyle w:val="ListBullet"/>
      </w:pPr>
      <w:r>
        <w:t xml:space="preserve">        faBridgeLock.js</w:t>
      </w:r>
    </w:p>
    <w:p>
      <w:pPr>
        <w:pStyle w:val="ListBullet"/>
      </w:pPr>
      <w:r>
        <w:t xml:space="preserve">        faBridgeWater.d.ts</w:t>
      </w:r>
    </w:p>
    <w:p>
      <w:pPr>
        <w:pStyle w:val="ListBullet"/>
      </w:pPr>
      <w:r>
        <w:t xml:space="preserve">        faBridgeWater.js</w:t>
      </w:r>
    </w:p>
    <w:p>
      <w:pPr>
        <w:pStyle w:val="ListBullet"/>
      </w:pPr>
      <w:r>
        <w:t xml:space="preserve">        faBriefcase.d.ts</w:t>
      </w:r>
    </w:p>
    <w:p>
      <w:pPr>
        <w:pStyle w:val="ListBullet"/>
      </w:pPr>
      <w:r>
        <w:t xml:space="preserve">        faBriefcase.js</w:t>
      </w:r>
    </w:p>
    <w:p>
      <w:pPr>
        <w:pStyle w:val="ListBullet"/>
      </w:pPr>
      <w:r>
        <w:t xml:space="preserve">        faBriefcaseClock.d.ts</w:t>
      </w:r>
    </w:p>
    <w:p>
      <w:pPr>
        <w:pStyle w:val="ListBullet"/>
      </w:pPr>
      <w:r>
        <w:t xml:space="preserve">        faBriefcaseClock.js</w:t>
      </w:r>
    </w:p>
    <w:p>
      <w:pPr>
        <w:pStyle w:val="ListBullet"/>
      </w:pPr>
      <w:r>
        <w:t xml:space="preserve">        faBriefcaseMedical.d.ts</w:t>
      </w:r>
    </w:p>
    <w:p>
      <w:pPr>
        <w:pStyle w:val="ListBullet"/>
      </w:pPr>
      <w:r>
        <w:t xml:space="preserve">        faBriefcaseMedical.js</w:t>
      </w:r>
    </w:p>
    <w:p>
      <w:pPr>
        <w:pStyle w:val="ListBullet"/>
      </w:pPr>
      <w:r>
        <w:t xml:space="preserve">        faBroadcastTower.d.ts</w:t>
      </w:r>
    </w:p>
    <w:p>
      <w:pPr>
        <w:pStyle w:val="ListBullet"/>
      </w:pPr>
      <w:r>
        <w:t xml:space="preserve">        faBroadcastTower.js</w:t>
      </w:r>
    </w:p>
    <w:p>
      <w:pPr>
        <w:pStyle w:val="ListBullet"/>
      </w:pPr>
      <w:r>
        <w:t xml:space="preserve">        faBroom.d.ts</w:t>
      </w:r>
    </w:p>
    <w:p>
      <w:pPr>
        <w:pStyle w:val="ListBullet"/>
      </w:pPr>
      <w:r>
        <w:t xml:space="preserve">        faBroom.js</w:t>
      </w:r>
    </w:p>
    <w:p>
      <w:pPr>
        <w:pStyle w:val="ListBullet"/>
      </w:pPr>
      <w:r>
        <w:t xml:space="preserve">        faBroomBall.d.ts</w:t>
      </w:r>
    </w:p>
    <w:p>
      <w:pPr>
        <w:pStyle w:val="ListBullet"/>
      </w:pPr>
      <w:r>
        <w:t xml:space="preserve">        faBroomBall.js</w:t>
      </w:r>
    </w:p>
    <w:p>
      <w:pPr>
        <w:pStyle w:val="ListBullet"/>
      </w:pPr>
      <w:r>
        <w:t xml:space="preserve">        faBrush.d.ts</w:t>
      </w:r>
    </w:p>
    <w:p>
      <w:pPr>
        <w:pStyle w:val="ListBullet"/>
      </w:pPr>
      <w:r>
        <w:t xml:space="preserve">        faBrush.js</w:t>
      </w:r>
    </w:p>
    <w:p>
      <w:pPr>
        <w:pStyle w:val="ListBullet"/>
      </w:pPr>
      <w:r>
        <w:t xml:space="preserve">        faBucket.d.ts</w:t>
      </w:r>
    </w:p>
    <w:p>
      <w:pPr>
        <w:pStyle w:val="ListBullet"/>
      </w:pPr>
      <w:r>
        <w:t xml:space="preserve">        faBucket.js</w:t>
      </w:r>
    </w:p>
    <w:p>
      <w:pPr>
        <w:pStyle w:val="ListBullet"/>
      </w:pPr>
      <w:r>
        <w:t xml:space="preserve">        faBug.d.ts</w:t>
      </w:r>
    </w:p>
    <w:p>
      <w:pPr>
        <w:pStyle w:val="ListBullet"/>
      </w:pPr>
      <w:r>
        <w:t xml:space="preserve">        faBug.js</w:t>
      </w:r>
    </w:p>
    <w:p>
      <w:pPr>
        <w:pStyle w:val="ListBullet"/>
      </w:pPr>
      <w:r>
        <w:t xml:space="preserve">        faBugs.d.ts</w:t>
      </w:r>
    </w:p>
    <w:p>
      <w:pPr>
        <w:pStyle w:val="ListBullet"/>
      </w:pPr>
      <w:r>
        <w:t xml:space="preserve">        faBugs.js</w:t>
      </w:r>
    </w:p>
    <w:p>
      <w:pPr>
        <w:pStyle w:val="ListBullet"/>
      </w:pPr>
      <w:r>
        <w:t xml:space="preserve">        faBugSlash.d.ts</w:t>
      </w:r>
    </w:p>
    <w:p>
      <w:pPr>
        <w:pStyle w:val="ListBullet"/>
      </w:pPr>
      <w:r>
        <w:t xml:space="preserve">        faBugSlash.js</w:t>
      </w:r>
    </w:p>
    <w:p>
      <w:pPr>
        <w:pStyle w:val="ListBullet"/>
      </w:pPr>
      <w:r>
        <w:t xml:space="preserve">        faBuilding.d.ts</w:t>
      </w:r>
    </w:p>
    <w:p>
      <w:pPr>
        <w:pStyle w:val="ListBullet"/>
      </w:pPr>
      <w:r>
        <w:t xml:space="preserve">        faBuilding.js</w:t>
      </w:r>
    </w:p>
    <w:p>
      <w:pPr>
        <w:pStyle w:val="ListBullet"/>
      </w:pPr>
      <w:r>
        <w:t xml:space="preserve">        faBuildingCircleArrowRight.d.ts</w:t>
      </w:r>
    </w:p>
    <w:p>
      <w:pPr>
        <w:pStyle w:val="ListBullet"/>
      </w:pPr>
      <w:r>
        <w:t xml:space="preserve">        faBuildingCircleArrowRight.js</w:t>
      </w:r>
    </w:p>
    <w:p>
      <w:pPr>
        <w:pStyle w:val="ListBullet"/>
      </w:pPr>
      <w:r>
        <w:t xml:space="preserve">        faBuildingCircleCheck.d.ts</w:t>
      </w:r>
    </w:p>
    <w:p>
      <w:pPr>
        <w:pStyle w:val="ListBullet"/>
      </w:pPr>
      <w:r>
        <w:t xml:space="preserve">        faBuildingCircleCheck.js</w:t>
      </w:r>
    </w:p>
    <w:p>
      <w:pPr>
        <w:pStyle w:val="ListBullet"/>
      </w:pPr>
      <w:r>
        <w:t xml:space="preserve">        faBuildingCircleExclamation.d.ts</w:t>
      </w:r>
    </w:p>
    <w:p>
      <w:pPr>
        <w:pStyle w:val="ListBullet"/>
      </w:pPr>
      <w:r>
        <w:t xml:space="preserve">        faBuildingCircleExclamation.js</w:t>
      </w:r>
    </w:p>
    <w:p>
      <w:pPr>
        <w:pStyle w:val="ListBullet"/>
      </w:pPr>
      <w:r>
        <w:t xml:space="preserve">        faBuildingCircleXmark.d.ts</w:t>
      </w:r>
    </w:p>
    <w:p>
      <w:pPr>
        <w:pStyle w:val="ListBullet"/>
      </w:pPr>
      <w:r>
        <w:t xml:space="preserve">        faBuildingCircleXmark.js</w:t>
      </w:r>
    </w:p>
    <w:p>
      <w:pPr>
        <w:pStyle w:val="ListBullet"/>
      </w:pPr>
      <w:r>
        <w:t xml:space="preserve">        faBuildingColumns.d.ts</w:t>
      </w:r>
    </w:p>
    <w:p>
      <w:pPr>
        <w:pStyle w:val="ListBullet"/>
      </w:pPr>
      <w:r>
        <w:t xml:space="preserve">        faBuildingColumns.js</w:t>
      </w:r>
    </w:p>
    <w:p>
      <w:pPr>
        <w:pStyle w:val="ListBullet"/>
      </w:pPr>
      <w:r>
        <w:t xml:space="preserve">        faBuildingFlag.d.ts</w:t>
      </w:r>
    </w:p>
    <w:p>
      <w:pPr>
        <w:pStyle w:val="ListBullet"/>
      </w:pPr>
      <w:r>
        <w:t xml:space="preserve">        faBuildingFlag.js</w:t>
      </w:r>
    </w:p>
    <w:p>
      <w:pPr>
        <w:pStyle w:val="ListBullet"/>
      </w:pPr>
      <w:r>
        <w:t xml:space="preserve">        faBuildingLock.d.ts</w:t>
      </w:r>
    </w:p>
    <w:p>
      <w:pPr>
        <w:pStyle w:val="ListBullet"/>
      </w:pPr>
      <w:r>
        <w:t xml:space="preserve">        faBuildingLock.js</w:t>
      </w:r>
    </w:p>
    <w:p>
      <w:pPr>
        <w:pStyle w:val="ListBullet"/>
      </w:pPr>
      <w:r>
        <w:t xml:space="preserve">        faBuildingNgo.d.ts</w:t>
      </w:r>
    </w:p>
    <w:p>
      <w:pPr>
        <w:pStyle w:val="ListBullet"/>
      </w:pPr>
      <w:r>
        <w:t xml:space="preserve">        faBuildingNgo.js</w:t>
      </w:r>
    </w:p>
    <w:p>
      <w:pPr>
        <w:pStyle w:val="ListBullet"/>
      </w:pPr>
      <w:r>
        <w:t xml:space="preserve">        faBuildingShield.d.ts</w:t>
      </w:r>
    </w:p>
    <w:p>
      <w:pPr>
        <w:pStyle w:val="ListBullet"/>
      </w:pPr>
      <w:r>
        <w:t xml:space="preserve">        faBuildingShield.js</w:t>
      </w:r>
    </w:p>
    <w:p>
      <w:pPr>
        <w:pStyle w:val="ListBullet"/>
      </w:pPr>
      <w:r>
        <w:t xml:space="preserve">        faBuildingUn.d.ts</w:t>
      </w:r>
    </w:p>
    <w:p>
      <w:pPr>
        <w:pStyle w:val="ListBullet"/>
      </w:pPr>
      <w:r>
        <w:t xml:space="preserve">        faBuildingUn.js</w:t>
      </w:r>
    </w:p>
    <w:p>
      <w:pPr>
        <w:pStyle w:val="ListBullet"/>
      </w:pPr>
      <w:r>
        <w:t xml:space="preserve">        faBuildingUser.d.ts</w:t>
      </w:r>
    </w:p>
    <w:p>
      <w:pPr>
        <w:pStyle w:val="ListBullet"/>
      </w:pPr>
      <w:r>
        <w:t xml:space="preserve">        faBuildingUser.js</w:t>
      </w:r>
    </w:p>
    <w:p>
      <w:pPr>
        <w:pStyle w:val="ListBullet"/>
      </w:pPr>
      <w:r>
        <w:t xml:space="preserve">        faBuildingWheat.d.ts</w:t>
      </w:r>
    </w:p>
    <w:p>
      <w:pPr>
        <w:pStyle w:val="ListBullet"/>
      </w:pPr>
      <w:r>
        <w:t xml:space="preserve">        faBuildingWheat.js</w:t>
      </w:r>
    </w:p>
    <w:p>
      <w:pPr>
        <w:pStyle w:val="ListBullet"/>
      </w:pPr>
      <w:r>
        <w:t xml:space="preserve">        faBullhorn.d.ts</w:t>
      </w:r>
    </w:p>
    <w:p>
      <w:pPr>
        <w:pStyle w:val="ListBullet"/>
      </w:pPr>
      <w:r>
        <w:t xml:space="preserve">        faBullhorn.js</w:t>
      </w:r>
    </w:p>
    <w:p>
      <w:pPr>
        <w:pStyle w:val="ListBullet"/>
      </w:pPr>
      <w:r>
        <w:t xml:space="preserve">        faBullseye.d.ts</w:t>
      </w:r>
    </w:p>
    <w:p>
      <w:pPr>
        <w:pStyle w:val="ListBullet"/>
      </w:pPr>
      <w:r>
        <w:t xml:space="preserve">        faBullseye.js</w:t>
      </w:r>
    </w:p>
    <w:p>
      <w:pPr>
        <w:pStyle w:val="ListBullet"/>
      </w:pPr>
      <w:r>
        <w:t xml:space="preserve">        faBurger.d.ts</w:t>
      </w:r>
    </w:p>
    <w:p>
      <w:pPr>
        <w:pStyle w:val="ListBullet"/>
      </w:pPr>
      <w:r>
        <w:t xml:space="preserve">        faBurger.js</w:t>
      </w:r>
    </w:p>
    <w:p>
      <w:pPr>
        <w:pStyle w:val="ListBullet"/>
      </w:pPr>
      <w:r>
        <w:t xml:space="preserve">        faBurn.d.ts</w:t>
      </w:r>
    </w:p>
    <w:p>
      <w:pPr>
        <w:pStyle w:val="ListBullet"/>
      </w:pPr>
      <w:r>
        <w:t xml:space="preserve">        faBurn.js</w:t>
      </w:r>
    </w:p>
    <w:p>
      <w:pPr>
        <w:pStyle w:val="ListBullet"/>
      </w:pPr>
      <w:r>
        <w:t xml:space="preserve">        faBurst.d.ts</w:t>
      </w:r>
    </w:p>
    <w:p>
      <w:pPr>
        <w:pStyle w:val="ListBullet"/>
      </w:pPr>
      <w:r>
        <w:t xml:space="preserve">        faBurst.js</w:t>
      </w:r>
    </w:p>
    <w:p>
      <w:pPr>
        <w:pStyle w:val="ListBullet"/>
      </w:pPr>
      <w:r>
        <w:t xml:space="preserve">        faBus.d.ts</w:t>
      </w:r>
    </w:p>
    <w:p>
      <w:pPr>
        <w:pStyle w:val="ListBullet"/>
      </w:pPr>
      <w:r>
        <w:t xml:space="preserve">        faBus.js</w:t>
      </w:r>
    </w:p>
    <w:p>
      <w:pPr>
        <w:pStyle w:val="ListBullet"/>
      </w:pPr>
      <w:r>
        <w:t xml:space="preserve">        faBusAlt.d.ts</w:t>
      </w:r>
    </w:p>
    <w:p>
      <w:pPr>
        <w:pStyle w:val="ListBullet"/>
      </w:pPr>
      <w:r>
        <w:t xml:space="preserve">        faBusAlt.js</w:t>
      </w:r>
    </w:p>
    <w:p>
      <w:pPr>
        <w:pStyle w:val="ListBullet"/>
      </w:pPr>
      <w:r>
        <w:t xml:space="preserve">        faBusinessTime.d.ts</w:t>
      </w:r>
    </w:p>
    <w:p>
      <w:pPr>
        <w:pStyle w:val="ListBullet"/>
      </w:pPr>
      <w:r>
        <w:t xml:space="preserve">        faBusinessTime.js</w:t>
      </w:r>
    </w:p>
    <w:p>
      <w:pPr>
        <w:pStyle w:val="ListBullet"/>
      </w:pPr>
      <w:r>
        <w:t xml:space="preserve">        faBusSimple.d.ts</w:t>
      </w:r>
    </w:p>
    <w:p>
      <w:pPr>
        <w:pStyle w:val="ListBullet"/>
      </w:pPr>
      <w:r>
        <w:t xml:space="preserve">        faBusSimple.js</w:t>
      </w:r>
    </w:p>
    <w:p>
      <w:pPr>
        <w:pStyle w:val="ListBullet"/>
      </w:pPr>
      <w:r>
        <w:t xml:space="preserve">        faC.d.ts</w:t>
      </w:r>
    </w:p>
    <w:p>
      <w:pPr>
        <w:pStyle w:val="ListBullet"/>
      </w:pPr>
      <w:r>
        <w:t xml:space="preserve">        faC.js</w:t>
      </w:r>
    </w:p>
    <w:p>
      <w:pPr>
        <w:pStyle w:val="ListBullet"/>
      </w:pPr>
      <w:r>
        <w:t xml:space="preserve">        faCab.d.ts</w:t>
      </w:r>
    </w:p>
    <w:p>
      <w:pPr>
        <w:pStyle w:val="ListBullet"/>
      </w:pPr>
      <w:r>
        <w:t xml:space="preserve">        faCab.js</w:t>
      </w:r>
    </w:p>
    <w:p>
      <w:pPr>
        <w:pStyle w:val="ListBullet"/>
      </w:pPr>
      <w:r>
        <w:t xml:space="preserve">        faCableCar.d.ts</w:t>
      </w:r>
    </w:p>
    <w:p>
      <w:pPr>
        <w:pStyle w:val="ListBullet"/>
      </w:pPr>
      <w:r>
        <w:t xml:space="preserve">        faCableCar.js</w:t>
      </w:r>
    </w:p>
    <w:p>
      <w:pPr>
        <w:pStyle w:val="ListBullet"/>
      </w:pPr>
      <w:r>
        <w:t xml:space="preserve">        faCake.d.ts</w:t>
      </w:r>
    </w:p>
    <w:p>
      <w:pPr>
        <w:pStyle w:val="ListBullet"/>
      </w:pPr>
      <w:r>
        <w:t xml:space="preserve">        faCake.js</w:t>
      </w:r>
    </w:p>
    <w:p>
      <w:pPr>
        <w:pStyle w:val="ListBullet"/>
      </w:pPr>
      <w:r>
        <w:t xml:space="preserve">        faCakeCandles.d.ts</w:t>
      </w:r>
    </w:p>
    <w:p>
      <w:pPr>
        <w:pStyle w:val="ListBullet"/>
      </w:pPr>
      <w:r>
        <w:t xml:space="preserve">        faCakeCandles.js</w:t>
      </w:r>
    </w:p>
    <w:p>
      <w:pPr>
        <w:pStyle w:val="ListBullet"/>
      </w:pPr>
      <w:r>
        <w:t xml:space="preserve">        faCalculator.d.ts</w:t>
      </w:r>
    </w:p>
    <w:p>
      <w:pPr>
        <w:pStyle w:val="ListBullet"/>
      </w:pPr>
      <w:r>
        <w:t xml:space="preserve">        faCalculator.js</w:t>
      </w:r>
    </w:p>
    <w:p>
      <w:pPr>
        <w:pStyle w:val="ListBullet"/>
      </w:pPr>
      <w:r>
        <w:t xml:space="preserve">        faCalendar.d.ts</w:t>
      </w:r>
    </w:p>
    <w:p>
      <w:pPr>
        <w:pStyle w:val="ListBullet"/>
      </w:pPr>
      <w:r>
        <w:t xml:space="preserve">        faCalendar.js</w:t>
      </w:r>
    </w:p>
    <w:p>
      <w:pPr>
        <w:pStyle w:val="ListBullet"/>
      </w:pPr>
      <w:r>
        <w:t xml:space="preserve">        faCalendarAlt.d.ts</w:t>
      </w:r>
    </w:p>
    <w:p>
      <w:pPr>
        <w:pStyle w:val="ListBullet"/>
      </w:pPr>
      <w:r>
        <w:t xml:space="preserve">        faCalendarAlt.js</w:t>
      </w:r>
    </w:p>
    <w:p>
      <w:pPr>
        <w:pStyle w:val="ListBullet"/>
      </w:pPr>
      <w:r>
        <w:t xml:space="preserve">        faCalendarCheck.d.ts</w:t>
      </w:r>
    </w:p>
    <w:p>
      <w:pPr>
        <w:pStyle w:val="ListBullet"/>
      </w:pPr>
      <w:r>
        <w:t xml:space="preserve">        faCalendarCheck.js</w:t>
      </w:r>
    </w:p>
    <w:p>
      <w:pPr>
        <w:pStyle w:val="ListBullet"/>
      </w:pPr>
      <w:r>
        <w:t xml:space="preserve">        faCalendarDay.d.ts</w:t>
      </w:r>
    </w:p>
    <w:p>
      <w:pPr>
        <w:pStyle w:val="ListBullet"/>
      </w:pPr>
      <w:r>
        <w:t xml:space="preserve">        faCalendarDay.js</w:t>
      </w:r>
    </w:p>
    <w:p>
      <w:pPr>
        <w:pStyle w:val="ListBullet"/>
      </w:pPr>
      <w:r>
        <w:t xml:space="preserve">        faCalendarDays.d.ts</w:t>
      </w:r>
    </w:p>
    <w:p>
      <w:pPr>
        <w:pStyle w:val="ListBullet"/>
      </w:pPr>
      <w:r>
        <w:t xml:space="preserve">        faCalendarDays.js</w:t>
      </w:r>
    </w:p>
    <w:p>
      <w:pPr>
        <w:pStyle w:val="ListBullet"/>
      </w:pPr>
      <w:r>
        <w:t xml:space="preserve">        faCalendarMinus.d.ts</w:t>
      </w:r>
    </w:p>
    <w:p>
      <w:pPr>
        <w:pStyle w:val="ListBullet"/>
      </w:pPr>
      <w:r>
        <w:t xml:space="preserve">        faCalendarMinus.js</w:t>
      </w:r>
    </w:p>
    <w:p>
      <w:pPr>
        <w:pStyle w:val="ListBullet"/>
      </w:pPr>
      <w:r>
        <w:t xml:space="preserve">        faCalendarPlus.d.ts</w:t>
      </w:r>
    </w:p>
    <w:p>
      <w:pPr>
        <w:pStyle w:val="ListBullet"/>
      </w:pPr>
      <w:r>
        <w:t xml:space="preserve">        faCalendarPlus.js</w:t>
      </w:r>
    </w:p>
    <w:p>
      <w:pPr>
        <w:pStyle w:val="ListBullet"/>
      </w:pPr>
      <w:r>
        <w:t xml:space="preserve">        faCalendarTimes.d.ts</w:t>
      </w:r>
    </w:p>
    <w:p>
      <w:pPr>
        <w:pStyle w:val="ListBullet"/>
      </w:pPr>
      <w:r>
        <w:t xml:space="preserve">        faCalendarTimes.js</w:t>
      </w:r>
    </w:p>
    <w:p>
      <w:pPr>
        <w:pStyle w:val="ListBullet"/>
      </w:pPr>
      <w:r>
        <w:t xml:space="preserve">        faCalendarWeek.d.ts</w:t>
      </w:r>
    </w:p>
    <w:p>
      <w:pPr>
        <w:pStyle w:val="ListBullet"/>
      </w:pPr>
      <w:r>
        <w:t xml:space="preserve">        faCalendarWeek.js</w:t>
      </w:r>
    </w:p>
    <w:p>
      <w:pPr>
        <w:pStyle w:val="ListBullet"/>
      </w:pPr>
      <w:r>
        <w:t xml:space="preserve">        faCalendarXmark.d.ts</w:t>
      </w:r>
    </w:p>
    <w:p>
      <w:pPr>
        <w:pStyle w:val="ListBullet"/>
      </w:pPr>
      <w:r>
        <w:t xml:space="preserve">        faCalendarXmark.js</w:t>
      </w:r>
    </w:p>
    <w:p>
      <w:pPr>
        <w:pStyle w:val="ListBullet"/>
      </w:pPr>
      <w:r>
        <w:t xml:space="preserve">        faCamera.d.ts</w:t>
      </w:r>
    </w:p>
    <w:p>
      <w:pPr>
        <w:pStyle w:val="ListBullet"/>
      </w:pPr>
      <w:r>
        <w:t xml:space="preserve">        faCamera.js</w:t>
      </w:r>
    </w:p>
    <w:p>
      <w:pPr>
        <w:pStyle w:val="ListBullet"/>
      </w:pPr>
      <w:r>
        <w:t xml:space="preserve">        faCameraAlt.d.ts</w:t>
      </w:r>
    </w:p>
    <w:p>
      <w:pPr>
        <w:pStyle w:val="ListBullet"/>
      </w:pPr>
      <w:r>
        <w:t xml:space="preserve">        faCameraAlt.js</w:t>
      </w:r>
    </w:p>
    <w:p>
      <w:pPr>
        <w:pStyle w:val="ListBullet"/>
      </w:pPr>
      <w:r>
        <w:t xml:space="preserve">        faCameraRetro.d.ts</w:t>
      </w:r>
    </w:p>
    <w:p>
      <w:pPr>
        <w:pStyle w:val="ListBullet"/>
      </w:pPr>
      <w:r>
        <w:t xml:space="preserve">        faCameraRetro.js</w:t>
      </w:r>
    </w:p>
    <w:p>
      <w:pPr>
        <w:pStyle w:val="ListBullet"/>
      </w:pPr>
      <w:r>
        <w:t xml:space="preserve">        faCameraRotate.d.ts</w:t>
      </w:r>
    </w:p>
    <w:p>
      <w:pPr>
        <w:pStyle w:val="ListBullet"/>
      </w:pPr>
      <w:r>
        <w:t xml:space="preserve">        faCameraRotate.js</w:t>
      </w:r>
    </w:p>
    <w:p>
      <w:pPr>
        <w:pStyle w:val="ListBullet"/>
      </w:pPr>
      <w:r>
        <w:t xml:space="preserve">        faCampground.d.ts</w:t>
      </w:r>
    </w:p>
    <w:p>
      <w:pPr>
        <w:pStyle w:val="ListBullet"/>
      </w:pPr>
      <w:r>
        <w:t xml:space="preserve">        faCampground.js</w:t>
      </w:r>
    </w:p>
    <w:p>
      <w:pPr>
        <w:pStyle w:val="ListBullet"/>
      </w:pPr>
      <w:r>
        <w:t xml:space="preserve">        faCancel.d.ts</w:t>
      </w:r>
    </w:p>
    <w:p>
      <w:pPr>
        <w:pStyle w:val="ListBullet"/>
      </w:pPr>
      <w:r>
        <w:t xml:space="preserve">        faCancel.js</w:t>
      </w:r>
    </w:p>
    <w:p>
      <w:pPr>
        <w:pStyle w:val="ListBullet"/>
      </w:pPr>
      <w:r>
        <w:t xml:space="preserve">        faCandyCane.d.ts</w:t>
      </w:r>
    </w:p>
    <w:p>
      <w:pPr>
        <w:pStyle w:val="ListBullet"/>
      </w:pPr>
      <w:r>
        <w:t xml:space="preserve">        faCandyCane.js</w:t>
      </w:r>
    </w:p>
    <w:p>
      <w:pPr>
        <w:pStyle w:val="ListBullet"/>
      </w:pPr>
      <w:r>
        <w:t xml:space="preserve">        faCannabis.d.ts</w:t>
      </w:r>
    </w:p>
    <w:p>
      <w:pPr>
        <w:pStyle w:val="ListBullet"/>
      </w:pPr>
      <w:r>
        <w:t xml:space="preserve">        faCannabis.js</w:t>
      </w:r>
    </w:p>
    <w:p>
      <w:pPr>
        <w:pStyle w:val="ListBullet"/>
      </w:pPr>
      <w:r>
        <w:t xml:space="preserve">        faCapsules.d.ts</w:t>
      </w:r>
    </w:p>
    <w:p>
      <w:pPr>
        <w:pStyle w:val="ListBullet"/>
      </w:pPr>
      <w:r>
        <w:t xml:space="preserve">        faCapsules.js</w:t>
      </w:r>
    </w:p>
    <w:p>
      <w:pPr>
        <w:pStyle w:val="ListBullet"/>
      </w:pPr>
      <w:r>
        <w:t xml:space="preserve">        faCar.d.ts</w:t>
      </w:r>
    </w:p>
    <w:p>
      <w:pPr>
        <w:pStyle w:val="ListBullet"/>
      </w:pPr>
      <w:r>
        <w:t xml:space="preserve">        faCar.js</w:t>
      </w:r>
    </w:p>
    <w:p>
      <w:pPr>
        <w:pStyle w:val="ListBullet"/>
      </w:pPr>
      <w:r>
        <w:t xml:space="preserve">        faCarAlt.d.ts</w:t>
      </w:r>
    </w:p>
    <w:p>
      <w:pPr>
        <w:pStyle w:val="ListBullet"/>
      </w:pPr>
      <w:r>
        <w:t xml:space="preserve">        faCarAlt.js</w:t>
      </w:r>
    </w:p>
    <w:p>
      <w:pPr>
        <w:pStyle w:val="ListBullet"/>
      </w:pPr>
      <w:r>
        <w:t xml:space="preserve">        faCaravan.d.ts</w:t>
      </w:r>
    </w:p>
    <w:p>
      <w:pPr>
        <w:pStyle w:val="ListBullet"/>
      </w:pPr>
      <w:r>
        <w:t xml:space="preserve">        faCaravan.js</w:t>
      </w:r>
    </w:p>
    <w:p>
      <w:pPr>
        <w:pStyle w:val="ListBullet"/>
      </w:pPr>
      <w:r>
        <w:t xml:space="preserve">        faCarBattery.d.ts</w:t>
      </w:r>
    </w:p>
    <w:p>
      <w:pPr>
        <w:pStyle w:val="ListBullet"/>
      </w:pPr>
      <w:r>
        <w:t xml:space="preserve">        faCarBattery.js</w:t>
      </w:r>
    </w:p>
    <w:p>
      <w:pPr>
        <w:pStyle w:val="ListBullet"/>
      </w:pPr>
      <w:r>
        <w:t xml:space="preserve">        faCarBurst.d.ts</w:t>
      </w:r>
    </w:p>
    <w:p>
      <w:pPr>
        <w:pStyle w:val="ListBullet"/>
      </w:pPr>
      <w:r>
        <w:t xml:space="preserve">        faCarBurst.js</w:t>
      </w:r>
    </w:p>
    <w:p>
      <w:pPr>
        <w:pStyle w:val="ListBullet"/>
      </w:pPr>
      <w:r>
        <w:t xml:space="preserve">        faCarCrash.d.ts</w:t>
      </w:r>
    </w:p>
    <w:p>
      <w:pPr>
        <w:pStyle w:val="ListBullet"/>
      </w:pPr>
      <w:r>
        <w:t xml:space="preserve">        faCarCrash.js</w:t>
      </w:r>
    </w:p>
    <w:p>
      <w:pPr>
        <w:pStyle w:val="ListBullet"/>
      </w:pPr>
      <w:r>
        <w:t xml:space="preserve">        faCaretDown.d.ts</w:t>
      </w:r>
    </w:p>
    <w:p>
      <w:pPr>
        <w:pStyle w:val="ListBullet"/>
      </w:pPr>
      <w:r>
        <w:t xml:space="preserve">        faCaretDown.js</w:t>
      </w:r>
    </w:p>
    <w:p>
      <w:pPr>
        <w:pStyle w:val="ListBullet"/>
      </w:pPr>
      <w:r>
        <w:t xml:space="preserve">        faCaretLeft.d.ts</w:t>
      </w:r>
    </w:p>
    <w:p>
      <w:pPr>
        <w:pStyle w:val="ListBullet"/>
      </w:pPr>
      <w:r>
        <w:t xml:space="preserve">        faCaretLeft.js</w:t>
      </w:r>
    </w:p>
    <w:p>
      <w:pPr>
        <w:pStyle w:val="ListBullet"/>
      </w:pPr>
      <w:r>
        <w:t xml:space="preserve">        faCaretRight.d.ts</w:t>
      </w:r>
    </w:p>
    <w:p>
      <w:pPr>
        <w:pStyle w:val="ListBullet"/>
      </w:pPr>
      <w:r>
        <w:t xml:space="preserve">        faCaretRight.js</w:t>
      </w:r>
    </w:p>
    <w:p>
      <w:pPr>
        <w:pStyle w:val="ListBullet"/>
      </w:pPr>
      <w:r>
        <w:t xml:space="preserve">        faCaretSquareDown.d.ts</w:t>
      </w:r>
    </w:p>
    <w:p>
      <w:pPr>
        <w:pStyle w:val="ListBullet"/>
      </w:pPr>
      <w:r>
        <w:t xml:space="preserve">        faCaretSquareDown.js</w:t>
      </w:r>
    </w:p>
    <w:p>
      <w:pPr>
        <w:pStyle w:val="ListBullet"/>
      </w:pPr>
      <w:r>
        <w:t xml:space="preserve">        faCaretSquareLeft.d.ts</w:t>
      </w:r>
    </w:p>
    <w:p>
      <w:pPr>
        <w:pStyle w:val="ListBullet"/>
      </w:pPr>
      <w:r>
        <w:t xml:space="preserve">        faCaretSquareLeft.js</w:t>
      </w:r>
    </w:p>
    <w:p>
      <w:pPr>
        <w:pStyle w:val="ListBullet"/>
      </w:pPr>
      <w:r>
        <w:t xml:space="preserve">        faCaretSquareRight.d.ts</w:t>
      </w:r>
    </w:p>
    <w:p>
      <w:pPr>
        <w:pStyle w:val="ListBullet"/>
      </w:pPr>
      <w:r>
        <w:t xml:space="preserve">        faCaretSquareRight.js</w:t>
      </w:r>
    </w:p>
    <w:p>
      <w:pPr>
        <w:pStyle w:val="ListBullet"/>
      </w:pPr>
      <w:r>
        <w:t xml:space="preserve">        faCaretSquareUp.d.ts</w:t>
      </w:r>
    </w:p>
    <w:p>
      <w:pPr>
        <w:pStyle w:val="ListBullet"/>
      </w:pPr>
      <w:r>
        <w:t xml:space="preserve">        faCaretSquareUp.js</w:t>
      </w:r>
    </w:p>
    <w:p>
      <w:pPr>
        <w:pStyle w:val="ListBullet"/>
      </w:pPr>
      <w:r>
        <w:t xml:space="preserve">        faCaretUp.d.ts</w:t>
      </w:r>
    </w:p>
    <w:p>
      <w:pPr>
        <w:pStyle w:val="ListBullet"/>
      </w:pPr>
      <w:r>
        <w:t xml:space="preserve">        faCaretUp.js</w:t>
      </w:r>
    </w:p>
    <w:p>
      <w:pPr>
        <w:pStyle w:val="ListBullet"/>
      </w:pPr>
      <w:r>
        <w:t xml:space="preserve">        faCarOn.d.ts</w:t>
      </w:r>
    </w:p>
    <w:p>
      <w:pPr>
        <w:pStyle w:val="ListBullet"/>
      </w:pPr>
      <w:r>
        <w:t xml:space="preserve">        faCarOn.js</w:t>
      </w:r>
    </w:p>
    <w:p>
      <w:pPr>
        <w:pStyle w:val="ListBullet"/>
      </w:pPr>
      <w:r>
        <w:t xml:space="preserve">        faCarRear.d.ts</w:t>
      </w:r>
    </w:p>
    <w:p>
      <w:pPr>
        <w:pStyle w:val="ListBullet"/>
      </w:pPr>
      <w:r>
        <w:t xml:space="preserve">        faCarRear.js</w:t>
      </w:r>
    </w:p>
    <w:p>
      <w:pPr>
        <w:pStyle w:val="ListBullet"/>
      </w:pPr>
      <w:r>
        <w:t xml:space="preserve">        faCarriageBaby.d.ts</w:t>
      </w:r>
    </w:p>
    <w:p>
      <w:pPr>
        <w:pStyle w:val="ListBullet"/>
      </w:pPr>
      <w:r>
        <w:t xml:space="preserve">        faCarriageBaby.js</w:t>
      </w:r>
    </w:p>
    <w:p>
      <w:pPr>
        <w:pStyle w:val="ListBullet"/>
      </w:pPr>
      <w:r>
        <w:t xml:space="preserve">        faCarrot.d.ts</w:t>
      </w:r>
    </w:p>
    <w:p>
      <w:pPr>
        <w:pStyle w:val="ListBullet"/>
      </w:pPr>
      <w:r>
        <w:t xml:space="preserve">        faCarrot.js</w:t>
      </w:r>
    </w:p>
    <w:p>
      <w:pPr>
        <w:pStyle w:val="ListBullet"/>
      </w:pPr>
      <w:r>
        <w:t xml:space="preserve">        faCarSide.d.ts</w:t>
      </w:r>
    </w:p>
    <w:p>
      <w:pPr>
        <w:pStyle w:val="ListBullet"/>
      </w:pPr>
      <w:r>
        <w:t xml:space="preserve">        faCarSide.js</w:t>
      </w:r>
    </w:p>
    <w:p>
      <w:pPr>
        <w:pStyle w:val="ListBullet"/>
      </w:pPr>
      <w:r>
        <w:t xml:space="preserve">        faCartArrowDown.d.ts</w:t>
      </w:r>
    </w:p>
    <w:p>
      <w:pPr>
        <w:pStyle w:val="ListBullet"/>
      </w:pPr>
      <w:r>
        <w:t xml:space="preserve">        faCartArrowDown.js</w:t>
      </w:r>
    </w:p>
    <w:p>
      <w:pPr>
        <w:pStyle w:val="ListBullet"/>
      </w:pPr>
      <w:r>
        <w:t xml:space="preserve">        faCartFlatbed.d.ts</w:t>
      </w:r>
    </w:p>
    <w:p>
      <w:pPr>
        <w:pStyle w:val="ListBullet"/>
      </w:pPr>
      <w:r>
        <w:t xml:space="preserve">        faCartFlatbed.js</w:t>
      </w:r>
    </w:p>
    <w:p>
      <w:pPr>
        <w:pStyle w:val="ListBullet"/>
      </w:pPr>
      <w:r>
        <w:t xml:space="preserve">        faCartFlatbedSuitcase.d.ts</w:t>
      </w:r>
    </w:p>
    <w:p>
      <w:pPr>
        <w:pStyle w:val="ListBullet"/>
      </w:pPr>
      <w:r>
        <w:t xml:space="preserve">        faCartFlatbedSuitcase.js</w:t>
      </w:r>
    </w:p>
    <w:p>
      <w:pPr>
        <w:pStyle w:val="ListBullet"/>
      </w:pPr>
      <w:r>
        <w:t xml:space="preserve">        faCartPlus.d.ts</w:t>
      </w:r>
    </w:p>
    <w:p>
      <w:pPr>
        <w:pStyle w:val="ListBullet"/>
      </w:pPr>
      <w:r>
        <w:t xml:space="preserve">        faCartPlus.js</w:t>
      </w:r>
    </w:p>
    <w:p>
      <w:pPr>
        <w:pStyle w:val="ListBullet"/>
      </w:pPr>
      <w:r>
        <w:t xml:space="preserve">        faCartShopping.d.ts</w:t>
      </w:r>
    </w:p>
    <w:p>
      <w:pPr>
        <w:pStyle w:val="ListBullet"/>
      </w:pPr>
      <w:r>
        <w:t xml:space="preserve">        faCartShopping.js</w:t>
      </w:r>
    </w:p>
    <w:p>
      <w:pPr>
        <w:pStyle w:val="ListBullet"/>
      </w:pPr>
      <w:r>
        <w:t xml:space="preserve">        faCarTunnel.d.ts</w:t>
      </w:r>
    </w:p>
    <w:p>
      <w:pPr>
        <w:pStyle w:val="ListBullet"/>
      </w:pPr>
      <w:r>
        <w:t xml:space="preserve">        faCarTunnel.js</w:t>
      </w:r>
    </w:p>
    <w:p>
      <w:pPr>
        <w:pStyle w:val="ListBullet"/>
      </w:pPr>
      <w:r>
        <w:t xml:space="preserve">        faCashRegister.d.ts</w:t>
      </w:r>
    </w:p>
    <w:p>
      <w:pPr>
        <w:pStyle w:val="ListBullet"/>
      </w:pPr>
      <w:r>
        <w:t xml:space="preserve">        faCashRegister.js</w:t>
      </w:r>
    </w:p>
    <w:p>
      <w:pPr>
        <w:pStyle w:val="ListBullet"/>
      </w:pPr>
      <w:r>
        <w:t xml:space="preserve">        faCat.d.ts</w:t>
      </w:r>
    </w:p>
    <w:p>
      <w:pPr>
        <w:pStyle w:val="ListBullet"/>
      </w:pPr>
      <w:r>
        <w:t xml:space="preserve">        faCat.js</w:t>
      </w:r>
    </w:p>
    <w:p>
      <w:pPr>
        <w:pStyle w:val="ListBullet"/>
      </w:pPr>
      <w:r>
        <w:t xml:space="preserve">        faCediSign.d.ts</w:t>
      </w:r>
    </w:p>
    <w:p>
      <w:pPr>
        <w:pStyle w:val="ListBullet"/>
      </w:pPr>
      <w:r>
        <w:t xml:space="preserve">        faCediSign.js</w:t>
      </w:r>
    </w:p>
    <w:p>
      <w:pPr>
        <w:pStyle w:val="ListBullet"/>
      </w:pPr>
      <w:r>
        <w:t xml:space="preserve">        faCentSign.d.ts</w:t>
      </w:r>
    </w:p>
    <w:p>
      <w:pPr>
        <w:pStyle w:val="ListBullet"/>
      </w:pPr>
      <w:r>
        <w:t xml:space="preserve">        faCentSign.js</w:t>
      </w:r>
    </w:p>
    <w:p>
      <w:pPr>
        <w:pStyle w:val="ListBullet"/>
      </w:pPr>
      <w:r>
        <w:t xml:space="preserve">        faCertificate.d.ts</w:t>
      </w:r>
    </w:p>
    <w:p>
      <w:pPr>
        <w:pStyle w:val="ListBullet"/>
      </w:pPr>
      <w:r>
        <w:t xml:space="preserve">        faCertificate.js</w:t>
      </w:r>
    </w:p>
    <w:p>
      <w:pPr>
        <w:pStyle w:val="ListBullet"/>
      </w:pPr>
      <w:r>
        <w:t xml:space="preserve">        faChain.d.ts</w:t>
      </w:r>
    </w:p>
    <w:p>
      <w:pPr>
        <w:pStyle w:val="ListBullet"/>
      </w:pPr>
      <w:r>
        <w:t xml:space="preserve">        faChain.js</w:t>
      </w:r>
    </w:p>
    <w:p>
      <w:pPr>
        <w:pStyle w:val="ListBullet"/>
      </w:pPr>
      <w:r>
        <w:t xml:space="preserve">        faChainBroken.d.ts</w:t>
      </w:r>
    </w:p>
    <w:p>
      <w:pPr>
        <w:pStyle w:val="ListBullet"/>
      </w:pPr>
      <w:r>
        <w:t xml:space="preserve">        faChainBroken.js</w:t>
      </w:r>
    </w:p>
    <w:p>
      <w:pPr>
        <w:pStyle w:val="ListBullet"/>
      </w:pPr>
      <w:r>
        <w:t xml:space="preserve">        faChainSlash.d.ts</w:t>
      </w:r>
    </w:p>
    <w:p>
      <w:pPr>
        <w:pStyle w:val="ListBullet"/>
      </w:pPr>
      <w:r>
        <w:t xml:space="preserve">        faChainSlash.js</w:t>
      </w:r>
    </w:p>
    <w:p>
      <w:pPr>
        <w:pStyle w:val="ListBullet"/>
      </w:pPr>
      <w:r>
        <w:t xml:space="preserve">        faChair.d.ts</w:t>
      </w:r>
    </w:p>
    <w:p>
      <w:pPr>
        <w:pStyle w:val="ListBullet"/>
      </w:pPr>
      <w:r>
        <w:t xml:space="preserve">        faChair.js</w:t>
      </w:r>
    </w:p>
    <w:p>
      <w:pPr>
        <w:pStyle w:val="ListBullet"/>
      </w:pPr>
      <w:r>
        <w:t xml:space="preserve">        faChalkboard.d.ts</w:t>
      </w:r>
    </w:p>
    <w:p>
      <w:pPr>
        <w:pStyle w:val="ListBullet"/>
      </w:pPr>
      <w:r>
        <w:t xml:space="preserve">        faChalkboard.js</w:t>
      </w:r>
    </w:p>
    <w:p>
      <w:pPr>
        <w:pStyle w:val="ListBullet"/>
      </w:pPr>
      <w:r>
        <w:t xml:space="preserve">        faChalkboardTeacher.d.ts</w:t>
      </w:r>
    </w:p>
    <w:p>
      <w:pPr>
        <w:pStyle w:val="ListBullet"/>
      </w:pPr>
      <w:r>
        <w:t xml:space="preserve">        faChalkboardTeacher.js</w:t>
      </w:r>
    </w:p>
    <w:p>
      <w:pPr>
        <w:pStyle w:val="ListBullet"/>
      </w:pPr>
      <w:r>
        <w:t xml:space="preserve">        faChalkboardUser.d.ts</w:t>
      </w:r>
    </w:p>
    <w:p>
      <w:pPr>
        <w:pStyle w:val="ListBullet"/>
      </w:pPr>
      <w:r>
        <w:t xml:space="preserve">        faChalkboardUser.js</w:t>
      </w:r>
    </w:p>
    <w:p>
      <w:pPr>
        <w:pStyle w:val="ListBullet"/>
      </w:pPr>
      <w:r>
        <w:t xml:space="preserve">        faChampagneGlasses.d.ts</w:t>
      </w:r>
    </w:p>
    <w:p>
      <w:pPr>
        <w:pStyle w:val="ListBullet"/>
      </w:pPr>
      <w:r>
        <w:t xml:space="preserve">        faChampagneGlasses.js</w:t>
      </w:r>
    </w:p>
    <w:p>
      <w:pPr>
        <w:pStyle w:val="ListBullet"/>
      </w:pPr>
      <w:r>
        <w:t xml:space="preserve">        faChargingStation.d.ts</w:t>
      </w:r>
    </w:p>
    <w:p>
      <w:pPr>
        <w:pStyle w:val="ListBullet"/>
      </w:pPr>
      <w:r>
        <w:t xml:space="preserve">        faChargingStation.js</w:t>
      </w:r>
    </w:p>
    <w:p>
      <w:pPr>
        <w:pStyle w:val="ListBullet"/>
      </w:pPr>
      <w:r>
        <w:t xml:space="preserve">        faChartArea.d.ts</w:t>
      </w:r>
    </w:p>
    <w:p>
      <w:pPr>
        <w:pStyle w:val="ListBullet"/>
      </w:pPr>
      <w:r>
        <w:t xml:space="preserve">        faChartArea.js</w:t>
      </w:r>
    </w:p>
    <w:p>
      <w:pPr>
        <w:pStyle w:val="ListBullet"/>
      </w:pPr>
      <w:r>
        <w:t xml:space="preserve">        faChartBar.d.ts</w:t>
      </w:r>
    </w:p>
    <w:p>
      <w:pPr>
        <w:pStyle w:val="ListBullet"/>
      </w:pPr>
      <w:r>
        <w:t xml:space="preserve">        faChartBar.js</w:t>
      </w:r>
    </w:p>
    <w:p>
      <w:pPr>
        <w:pStyle w:val="ListBullet"/>
      </w:pPr>
      <w:r>
        <w:t xml:space="preserve">        faChartColumn.d.ts</w:t>
      </w:r>
    </w:p>
    <w:p>
      <w:pPr>
        <w:pStyle w:val="ListBullet"/>
      </w:pPr>
      <w:r>
        <w:t xml:space="preserve">        faChartColumn.js</w:t>
      </w:r>
    </w:p>
    <w:p>
      <w:pPr>
        <w:pStyle w:val="ListBullet"/>
      </w:pPr>
      <w:r>
        <w:t xml:space="preserve">        faChartGantt.d.ts</w:t>
      </w:r>
    </w:p>
    <w:p>
      <w:pPr>
        <w:pStyle w:val="ListBullet"/>
      </w:pPr>
      <w:r>
        <w:t xml:space="preserve">        faChartGantt.js</w:t>
      </w:r>
    </w:p>
    <w:p>
      <w:pPr>
        <w:pStyle w:val="ListBullet"/>
      </w:pPr>
      <w:r>
        <w:t xml:space="preserve">        faChartLine.d.ts</w:t>
      </w:r>
    </w:p>
    <w:p>
      <w:pPr>
        <w:pStyle w:val="ListBullet"/>
      </w:pPr>
      <w:r>
        <w:t xml:space="preserve">        faChartLine.js</w:t>
      </w:r>
    </w:p>
    <w:p>
      <w:pPr>
        <w:pStyle w:val="ListBullet"/>
      </w:pPr>
      <w:r>
        <w:t xml:space="preserve">        faChartPie.d.ts</w:t>
      </w:r>
    </w:p>
    <w:p>
      <w:pPr>
        <w:pStyle w:val="ListBullet"/>
      </w:pPr>
      <w:r>
        <w:t xml:space="preserve">        faChartPie.js</w:t>
      </w:r>
    </w:p>
    <w:p>
      <w:pPr>
        <w:pStyle w:val="ListBullet"/>
      </w:pPr>
      <w:r>
        <w:t xml:space="preserve">        faChartSimple.d.ts</w:t>
      </w:r>
    </w:p>
    <w:p>
      <w:pPr>
        <w:pStyle w:val="ListBullet"/>
      </w:pPr>
      <w:r>
        <w:t xml:space="preserve">        faChartSimple.js</w:t>
      </w:r>
    </w:p>
    <w:p>
      <w:pPr>
        <w:pStyle w:val="ListBullet"/>
      </w:pPr>
      <w:r>
        <w:t xml:space="preserve">        faCheck.d.ts</w:t>
      </w:r>
    </w:p>
    <w:p>
      <w:pPr>
        <w:pStyle w:val="ListBullet"/>
      </w:pPr>
      <w:r>
        <w:t xml:space="preserve">        faCheck.js</w:t>
      </w:r>
    </w:p>
    <w:p>
      <w:pPr>
        <w:pStyle w:val="ListBullet"/>
      </w:pPr>
      <w:r>
        <w:t xml:space="preserve">        faCheckCircle.d.ts</w:t>
      </w:r>
    </w:p>
    <w:p>
      <w:pPr>
        <w:pStyle w:val="ListBullet"/>
      </w:pPr>
      <w:r>
        <w:t xml:space="preserve">        faCheckCircle.js</w:t>
      </w:r>
    </w:p>
    <w:p>
      <w:pPr>
        <w:pStyle w:val="ListBullet"/>
      </w:pPr>
      <w:r>
        <w:t xml:space="preserve">        faCheckDouble.d.ts</w:t>
      </w:r>
    </w:p>
    <w:p>
      <w:pPr>
        <w:pStyle w:val="ListBullet"/>
      </w:pPr>
      <w:r>
        <w:t xml:space="preserve">        faCheckDouble.js</w:t>
      </w:r>
    </w:p>
    <w:p>
      <w:pPr>
        <w:pStyle w:val="ListBullet"/>
      </w:pPr>
      <w:r>
        <w:t xml:space="preserve">        faCheckSquare.d.ts</w:t>
      </w:r>
    </w:p>
    <w:p>
      <w:pPr>
        <w:pStyle w:val="ListBullet"/>
      </w:pPr>
      <w:r>
        <w:t xml:space="preserve">        faCheckSquare.js</w:t>
      </w:r>
    </w:p>
    <w:p>
      <w:pPr>
        <w:pStyle w:val="ListBullet"/>
      </w:pPr>
      <w:r>
        <w:t xml:space="preserve">        faCheckToSlot.d.ts</w:t>
      </w:r>
    </w:p>
    <w:p>
      <w:pPr>
        <w:pStyle w:val="ListBullet"/>
      </w:pPr>
      <w:r>
        <w:t xml:space="preserve">        faCheckToSlot.js</w:t>
      </w:r>
    </w:p>
    <w:p>
      <w:pPr>
        <w:pStyle w:val="ListBullet"/>
      </w:pPr>
      <w:r>
        <w:t xml:space="preserve">        faCheese.d.ts</w:t>
      </w:r>
    </w:p>
    <w:p>
      <w:pPr>
        <w:pStyle w:val="ListBullet"/>
      </w:pPr>
      <w:r>
        <w:t xml:space="preserve">        faCheese.js</w:t>
      </w:r>
    </w:p>
    <w:p>
      <w:pPr>
        <w:pStyle w:val="ListBullet"/>
      </w:pPr>
      <w:r>
        <w:t xml:space="preserve">        faChess.d.ts</w:t>
      </w:r>
    </w:p>
    <w:p>
      <w:pPr>
        <w:pStyle w:val="ListBullet"/>
      </w:pPr>
      <w:r>
        <w:t xml:space="preserve">        faChess.js</w:t>
      </w:r>
    </w:p>
    <w:p>
      <w:pPr>
        <w:pStyle w:val="ListBullet"/>
      </w:pPr>
      <w:r>
        <w:t xml:space="preserve">        faChessBishop.d.ts</w:t>
      </w:r>
    </w:p>
    <w:p>
      <w:pPr>
        <w:pStyle w:val="ListBullet"/>
      </w:pPr>
      <w:r>
        <w:t xml:space="preserve">        faChessBishop.js</w:t>
      </w:r>
    </w:p>
    <w:p>
      <w:pPr>
        <w:pStyle w:val="ListBullet"/>
      </w:pPr>
      <w:r>
        <w:t xml:space="preserve">        faChessBoard.d.ts</w:t>
      </w:r>
    </w:p>
    <w:p>
      <w:pPr>
        <w:pStyle w:val="ListBullet"/>
      </w:pPr>
      <w:r>
        <w:t xml:space="preserve">        faChessBoard.js</w:t>
      </w:r>
    </w:p>
    <w:p>
      <w:pPr>
        <w:pStyle w:val="ListBullet"/>
      </w:pPr>
      <w:r>
        <w:t xml:space="preserve">        faChessKing.d.ts</w:t>
      </w:r>
    </w:p>
    <w:p>
      <w:pPr>
        <w:pStyle w:val="ListBullet"/>
      </w:pPr>
      <w:r>
        <w:t xml:space="preserve">        faChessKing.js</w:t>
      </w:r>
    </w:p>
    <w:p>
      <w:pPr>
        <w:pStyle w:val="ListBullet"/>
      </w:pPr>
      <w:r>
        <w:t xml:space="preserve">        faChessKnight.d.ts</w:t>
      </w:r>
    </w:p>
    <w:p>
      <w:pPr>
        <w:pStyle w:val="ListBullet"/>
      </w:pPr>
      <w:r>
        <w:t xml:space="preserve">        faChessKnight.js</w:t>
      </w:r>
    </w:p>
    <w:p>
      <w:pPr>
        <w:pStyle w:val="ListBullet"/>
      </w:pPr>
      <w:r>
        <w:t xml:space="preserve">        faChessPawn.d.ts</w:t>
      </w:r>
    </w:p>
    <w:p>
      <w:pPr>
        <w:pStyle w:val="ListBullet"/>
      </w:pPr>
      <w:r>
        <w:t xml:space="preserve">        faChessPawn.js</w:t>
      </w:r>
    </w:p>
    <w:p>
      <w:pPr>
        <w:pStyle w:val="ListBullet"/>
      </w:pPr>
      <w:r>
        <w:t xml:space="preserve">        faChessQueen.d.ts</w:t>
      </w:r>
    </w:p>
    <w:p>
      <w:pPr>
        <w:pStyle w:val="ListBullet"/>
      </w:pPr>
      <w:r>
        <w:t xml:space="preserve">        faChessQueen.js</w:t>
      </w:r>
    </w:p>
    <w:p>
      <w:pPr>
        <w:pStyle w:val="ListBullet"/>
      </w:pPr>
      <w:r>
        <w:t xml:space="preserve">        faChessRook.d.ts</w:t>
      </w:r>
    </w:p>
    <w:p>
      <w:pPr>
        <w:pStyle w:val="ListBullet"/>
      </w:pPr>
      <w:r>
        <w:t xml:space="preserve">        faChessRook.js</w:t>
      </w:r>
    </w:p>
    <w:p>
      <w:pPr>
        <w:pStyle w:val="ListBullet"/>
      </w:pPr>
      <w:r>
        <w:t xml:space="preserve">        faChevronCircleDown.d.ts</w:t>
      </w:r>
    </w:p>
    <w:p>
      <w:pPr>
        <w:pStyle w:val="ListBullet"/>
      </w:pPr>
      <w:r>
        <w:t xml:space="preserve">        faChevronCircleDown.js</w:t>
      </w:r>
    </w:p>
    <w:p>
      <w:pPr>
        <w:pStyle w:val="ListBullet"/>
      </w:pPr>
      <w:r>
        <w:t xml:space="preserve">        faChevronCircleLeft.d.ts</w:t>
      </w:r>
    </w:p>
    <w:p>
      <w:pPr>
        <w:pStyle w:val="ListBullet"/>
      </w:pPr>
      <w:r>
        <w:t xml:space="preserve">        faChevronCircleLeft.js</w:t>
      </w:r>
    </w:p>
    <w:p>
      <w:pPr>
        <w:pStyle w:val="ListBullet"/>
      </w:pPr>
      <w:r>
        <w:t xml:space="preserve">        faChevronCircleRight.d.ts</w:t>
      </w:r>
    </w:p>
    <w:p>
      <w:pPr>
        <w:pStyle w:val="ListBullet"/>
      </w:pPr>
      <w:r>
        <w:t xml:space="preserve">        faChevronCircleRight.js</w:t>
      </w:r>
    </w:p>
    <w:p>
      <w:pPr>
        <w:pStyle w:val="ListBullet"/>
      </w:pPr>
      <w:r>
        <w:t xml:space="preserve">        faChevronCircleUp.d.ts</w:t>
      </w:r>
    </w:p>
    <w:p>
      <w:pPr>
        <w:pStyle w:val="ListBullet"/>
      </w:pPr>
      <w:r>
        <w:t xml:space="preserve">        faChevronCircleUp.js</w:t>
      </w:r>
    </w:p>
    <w:p>
      <w:pPr>
        <w:pStyle w:val="ListBullet"/>
      </w:pPr>
      <w:r>
        <w:t xml:space="preserve">        faChevronDown.d.ts</w:t>
      </w:r>
    </w:p>
    <w:p>
      <w:pPr>
        <w:pStyle w:val="ListBullet"/>
      </w:pPr>
      <w:r>
        <w:t xml:space="preserve">        faChevronDown.js</w:t>
      </w:r>
    </w:p>
    <w:p>
      <w:pPr>
        <w:pStyle w:val="ListBullet"/>
      </w:pPr>
      <w:r>
        <w:t xml:space="preserve">        faChevronLeft.d.ts</w:t>
      </w:r>
    </w:p>
    <w:p>
      <w:pPr>
        <w:pStyle w:val="ListBullet"/>
      </w:pPr>
      <w:r>
        <w:t xml:space="preserve">        faChevronLeft.js</w:t>
      </w:r>
    </w:p>
    <w:p>
      <w:pPr>
        <w:pStyle w:val="ListBullet"/>
      </w:pPr>
      <w:r>
        <w:t xml:space="preserve">        faChevronRight.d.ts</w:t>
      </w:r>
    </w:p>
    <w:p>
      <w:pPr>
        <w:pStyle w:val="ListBullet"/>
      </w:pPr>
      <w:r>
        <w:t xml:space="preserve">        faChevronRight.js</w:t>
      </w:r>
    </w:p>
    <w:p>
      <w:pPr>
        <w:pStyle w:val="ListBullet"/>
      </w:pPr>
      <w:r>
        <w:t xml:space="preserve">        faChevronUp.d.ts</w:t>
      </w:r>
    </w:p>
    <w:p>
      <w:pPr>
        <w:pStyle w:val="ListBullet"/>
      </w:pPr>
      <w:r>
        <w:t xml:space="preserve">        faChevronUp.js</w:t>
      </w:r>
    </w:p>
    <w:p>
      <w:pPr>
        <w:pStyle w:val="ListBullet"/>
      </w:pPr>
      <w:r>
        <w:t xml:space="preserve">        faChild.d.ts</w:t>
      </w:r>
    </w:p>
    <w:p>
      <w:pPr>
        <w:pStyle w:val="ListBullet"/>
      </w:pPr>
      <w:r>
        <w:t xml:space="preserve">        faChild.js</w:t>
      </w:r>
    </w:p>
    <w:p>
      <w:pPr>
        <w:pStyle w:val="ListBullet"/>
      </w:pPr>
      <w:r>
        <w:t xml:space="preserve">        faChildCombatant.d.ts</w:t>
      </w:r>
    </w:p>
    <w:p>
      <w:pPr>
        <w:pStyle w:val="ListBullet"/>
      </w:pPr>
      <w:r>
        <w:t xml:space="preserve">        faChildCombatant.js</w:t>
      </w:r>
    </w:p>
    <w:p>
      <w:pPr>
        <w:pStyle w:val="ListBullet"/>
      </w:pPr>
      <w:r>
        <w:t xml:space="preserve">        faChildDress.d.ts</w:t>
      </w:r>
    </w:p>
    <w:p>
      <w:pPr>
        <w:pStyle w:val="ListBullet"/>
      </w:pPr>
      <w:r>
        <w:t xml:space="preserve">        faChildDress.js</w:t>
      </w:r>
    </w:p>
    <w:p>
      <w:pPr>
        <w:pStyle w:val="ListBullet"/>
      </w:pPr>
      <w:r>
        <w:t xml:space="preserve">        faChildReaching.d.ts</w:t>
      </w:r>
    </w:p>
    <w:p>
      <w:pPr>
        <w:pStyle w:val="ListBullet"/>
      </w:pPr>
      <w:r>
        <w:t xml:space="preserve">        faChildReaching.js</w:t>
      </w:r>
    </w:p>
    <w:p>
      <w:pPr>
        <w:pStyle w:val="ListBullet"/>
      </w:pPr>
      <w:r>
        <w:t xml:space="preserve">        faChildren.d.ts</w:t>
      </w:r>
    </w:p>
    <w:p>
      <w:pPr>
        <w:pStyle w:val="ListBullet"/>
      </w:pPr>
      <w:r>
        <w:t xml:space="preserve">        faChildren.js</w:t>
      </w:r>
    </w:p>
    <w:p>
      <w:pPr>
        <w:pStyle w:val="ListBullet"/>
      </w:pPr>
      <w:r>
        <w:t xml:space="preserve">        faChildRifle.d.ts</w:t>
      </w:r>
    </w:p>
    <w:p>
      <w:pPr>
        <w:pStyle w:val="ListBullet"/>
      </w:pPr>
      <w:r>
        <w:t xml:space="preserve">        faChildRifle.js</w:t>
      </w:r>
    </w:p>
    <w:p>
      <w:pPr>
        <w:pStyle w:val="ListBullet"/>
      </w:pPr>
      <w:r>
        <w:t xml:space="preserve">        faChurch.d.ts</w:t>
      </w:r>
    </w:p>
    <w:p>
      <w:pPr>
        <w:pStyle w:val="ListBullet"/>
      </w:pPr>
      <w:r>
        <w:t xml:space="preserve">        faChurch.js</w:t>
      </w:r>
    </w:p>
    <w:p>
      <w:pPr>
        <w:pStyle w:val="ListBullet"/>
      </w:pPr>
      <w:r>
        <w:t xml:space="preserve">        faCircle.d.ts</w:t>
      </w:r>
    </w:p>
    <w:p>
      <w:pPr>
        <w:pStyle w:val="ListBullet"/>
      </w:pPr>
      <w:r>
        <w:t xml:space="preserve">        faCircle.js</w:t>
      </w:r>
    </w:p>
    <w:p>
      <w:pPr>
        <w:pStyle w:val="ListBullet"/>
      </w:pPr>
      <w:r>
        <w:t xml:space="preserve">        faCircleArrowDown.d.ts</w:t>
      </w:r>
    </w:p>
    <w:p>
      <w:pPr>
        <w:pStyle w:val="ListBullet"/>
      </w:pPr>
      <w:r>
        <w:t xml:space="preserve">        faCircleArrowDown.js</w:t>
      </w:r>
    </w:p>
    <w:p>
      <w:pPr>
        <w:pStyle w:val="ListBullet"/>
      </w:pPr>
      <w:r>
        <w:t xml:space="preserve">        faCircleArrowLeft.d.ts</w:t>
      </w:r>
    </w:p>
    <w:p>
      <w:pPr>
        <w:pStyle w:val="ListBullet"/>
      </w:pPr>
      <w:r>
        <w:t xml:space="preserve">        faCircleArrowLeft.js</w:t>
      </w:r>
    </w:p>
    <w:p>
      <w:pPr>
        <w:pStyle w:val="ListBullet"/>
      </w:pPr>
      <w:r>
        <w:t xml:space="preserve">        faCircleArrowRight.d.ts</w:t>
      </w:r>
    </w:p>
    <w:p>
      <w:pPr>
        <w:pStyle w:val="ListBullet"/>
      </w:pPr>
      <w:r>
        <w:t xml:space="preserve">        faCircleArrowRight.js</w:t>
      </w:r>
    </w:p>
    <w:p>
      <w:pPr>
        <w:pStyle w:val="ListBullet"/>
      </w:pPr>
      <w:r>
        <w:t xml:space="preserve">        faCircleArrowUp.d.ts</w:t>
      </w:r>
    </w:p>
    <w:p>
      <w:pPr>
        <w:pStyle w:val="ListBullet"/>
      </w:pPr>
      <w:r>
        <w:t xml:space="preserve">        faCircleArrowUp.js</w:t>
      </w:r>
    </w:p>
    <w:p>
      <w:pPr>
        <w:pStyle w:val="ListBullet"/>
      </w:pPr>
      <w:r>
        <w:t xml:space="preserve">        faCircleCheck.d.ts</w:t>
      </w:r>
    </w:p>
    <w:p>
      <w:pPr>
        <w:pStyle w:val="ListBullet"/>
      </w:pPr>
      <w:r>
        <w:t xml:space="preserve">        faCircleCheck.js</w:t>
      </w:r>
    </w:p>
    <w:p>
      <w:pPr>
        <w:pStyle w:val="ListBullet"/>
      </w:pPr>
      <w:r>
        <w:t xml:space="preserve">        faCircleChevronDown.d.ts</w:t>
      </w:r>
    </w:p>
    <w:p>
      <w:pPr>
        <w:pStyle w:val="ListBullet"/>
      </w:pPr>
      <w:r>
        <w:t xml:space="preserve">        faCircleChevronDown.js</w:t>
      </w:r>
    </w:p>
    <w:p>
      <w:pPr>
        <w:pStyle w:val="ListBullet"/>
      </w:pPr>
      <w:r>
        <w:t xml:space="preserve">        faCircleChevronLeft.d.ts</w:t>
      </w:r>
    </w:p>
    <w:p>
      <w:pPr>
        <w:pStyle w:val="ListBullet"/>
      </w:pPr>
      <w:r>
        <w:t xml:space="preserve">        faCircleChevronLeft.js</w:t>
      </w:r>
    </w:p>
    <w:p>
      <w:pPr>
        <w:pStyle w:val="ListBullet"/>
      </w:pPr>
      <w:r>
        <w:t xml:space="preserve">        faCircleChevronRight.d.ts</w:t>
      </w:r>
    </w:p>
    <w:p>
      <w:pPr>
        <w:pStyle w:val="ListBullet"/>
      </w:pPr>
      <w:r>
        <w:t xml:space="preserve">        faCircleChevronRight.js</w:t>
      </w:r>
    </w:p>
    <w:p>
      <w:pPr>
        <w:pStyle w:val="ListBullet"/>
      </w:pPr>
      <w:r>
        <w:t xml:space="preserve">        faCircleChevronUp.d.ts</w:t>
      </w:r>
    </w:p>
    <w:p>
      <w:pPr>
        <w:pStyle w:val="ListBullet"/>
      </w:pPr>
      <w:r>
        <w:t xml:space="preserve">        faCircleChevronUp.js</w:t>
      </w:r>
    </w:p>
    <w:p>
      <w:pPr>
        <w:pStyle w:val="ListBullet"/>
      </w:pPr>
      <w:r>
        <w:t xml:space="preserve">        faCircleDollarToSlot.d.ts</w:t>
      </w:r>
    </w:p>
    <w:p>
      <w:pPr>
        <w:pStyle w:val="ListBullet"/>
      </w:pPr>
      <w:r>
        <w:t xml:space="preserve">        faCircleDollarToSlot.js</w:t>
      </w:r>
    </w:p>
    <w:p>
      <w:pPr>
        <w:pStyle w:val="ListBullet"/>
      </w:pPr>
      <w:r>
        <w:t xml:space="preserve">        faCircleDot.d.ts</w:t>
      </w:r>
    </w:p>
    <w:p>
      <w:pPr>
        <w:pStyle w:val="ListBullet"/>
      </w:pPr>
      <w:r>
        <w:t xml:space="preserve">        faCircleDot.js</w:t>
      </w:r>
    </w:p>
    <w:p>
      <w:pPr>
        <w:pStyle w:val="ListBullet"/>
      </w:pPr>
      <w:r>
        <w:t xml:space="preserve">        faCircleDown.d.ts</w:t>
      </w:r>
    </w:p>
    <w:p>
      <w:pPr>
        <w:pStyle w:val="ListBullet"/>
      </w:pPr>
      <w:r>
        <w:t xml:space="preserve">        faCircleDown.js</w:t>
      </w:r>
    </w:p>
    <w:p>
      <w:pPr>
        <w:pStyle w:val="ListBullet"/>
      </w:pPr>
      <w:r>
        <w:t xml:space="preserve">        faCircleExclamation.d.ts</w:t>
      </w:r>
    </w:p>
    <w:p>
      <w:pPr>
        <w:pStyle w:val="ListBullet"/>
      </w:pPr>
      <w:r>
        <w:t xml:space="preserve">        faCircleExclamation.js</w:t>
      </w:r>
    </w:p>
    <w:p>
      <w:pPr>
        <w:pStyle w:val="ListBullet"/>
      </w:pPr>
      <w:r>
        <w:t xml:space="preserve">        faCircleH.d.ts</w:t>
      </w:r>
    </w:p>
    <w:p>
      <w:pPr>
        <w:pStyle w:val="ListBullet"/>
      </w:pPr>
      <w:r>
        <w:t xml:space="preserve">        faCircleH.js</w:t>
      </w:r>
    </w:p>
    <w:p>
      <w:pPr>
        <w:pStyle w:val="ListBullet"/>
      </w:pPr>
      <w:r>
        <w:t xml:space="preserve">        faCircleHalfStroke.d.ts</w:t>
      </w:r>
    </w:p>
    <w:p>
      <w:pPr>
        <w:pStyle w:val="ListBullet"/>
      </w:pPr>
      <w:r>
        <w:t xml:space="preserve">        faCircleHalfStroke.js</w:t>
      </w:r>
    </w:p>
    <w:p>
      <w:pPr>
        <w:pStyle w:val="ListBullet"/>
      </w:pPr>
      <w:r>
        <w:t xml:space="preserve">        faCircleInfo.d.ts</w:t>
      </w:r>
    </w:p>
    <w:p>
      <w:pPr>
        <w:pStyle w:val="ListBullet"/>
      </w:pPr>
      <w:r>
        <w:t xml:space="preserve">        faCircleInfo.js</w:t>
      </w:r>
    </w:p>
    <w:p>
      <w:pPr>
        <w:pStyle w:val="ListBullet"/>
      </w:pPr>
      <w:r>
        <w:t xml:space="preserve">        faCircleLeft.d.ts</w:t>
      </w:r>
    </w:p>
    <w:p>
      <w:pPr>
        <w:pStyle w:val="ListBullet"/>
      </w:pPr>
      <w:r>
        <w:t xml:space="preserve">        faCircleLeft.js</w:t>
      </w:r>
    </w:p>
    <w:p>
      <w:pPr>
        <w:pStyle w:val="ListBullet"/>
      </w:pPr>
      <w:r>
        <w:t xml:space="preserve">        faCircleMinus.d.ts</w:t>
      </w:r>
    </w:p>
    <w:p>
      <w:pPr>
        <w:pStyle w:val="ListBullet"/>
      </w:pPr>
      <w:r>
        <w:t xml:space="preserve">        faCircleMinus.js</w:t>
      </w:r>
    </w:p>
    <w:p>
      <w:pPr>
        <w:pStyle w:val="ListBullet"/>
      </w:pPr>
      <w:r>
        <w:t xml:space="preserve">        faCircleNodes.d.ts</w:t>
      </w:r>
    </w:p>
    <w:p>
      <w:pPr>
        <w:pStyle w:val="ListBullet"/>
      </w:pPr>
      <w:r>
        <w:t xml:space="preserve">        faCircleNodes.js</w:t>
      </w:r>
    </w:p>
    <w:p>
      <w:pPr>
        <w:pStyle w:val="ListBullet"/>
      </w:pPr>
      <w:r>
        <w:t xml:space="preserve">        faCircleNotch.d.ts</w:t>
      </w:r>
    </w:p>
    <w:p>
      <w:pPr>
        <w:pStyle w:val="ListBullet"/>
      </w:pPr>
      <w:r>
        <w:t xml:space="preserve">        faCircleNotch.js</w:t>
      </w:r>
    </w:p>
    <w:p>
      <w:pPr>
        <w:pStyle w:val="ListBullet"/>
      </w:pPr>
      <w:r>
        <w:t xml:space="preserve">        faCirclePause.d.ts</w:t>
      </w:r>
    </w:p>
    <w:p>
      <w:pPr>
        <w:pStyle w:val="ListBullet"/>
      </w:pPr>
      <w:r>
        <w:t xml:space="preserve">        faCirclePause.js</w:t>
      </w:r>
    </w:p>
    <w:p>
      <w:pPr>
        <w:pStyle w:val="ListBullet"/>
      </w:pPr>
      <w:r>
        <w:t xml:space="preserve">        faCirclePlay.d.ts</w:t>
      </w:r>
    </w:p>
    <w:p>
      <w:pPr>
        <w:pStyle w:val="ListBullet"/>
      </w:pPr>
      <w:r>
        <w:t xml:space="preserve">        faCirclePlay.js</w:t>
      </w:r>
    </w:p>
    <w:p>
      <w:pPr>
        <w:pStyle w:val="ListBullet"/>
      </w:pPr>
      <w:r>
        <w:t xml:space="preserve">        faCirclePlus.d.ts</w:t>
      </w:r>
    </w:p>
    <w:p>
      <w:pPr>
        <w:pStyle w:val="ListBullet"/>
      </w:pPr>
      <w:r>
        <w:t xml:space="preserve">        faCirclePlus.js</w:t>
      </w:r>
    </w:p>
    <w:p>
      <w:pPr>
        <w:pStyle w:val="ListBullet"/>
      </w:pPr>
      <w:r>
        <w:t xml:space="preserve">        faCircleQuestion.d.ts</w:t>
      </w:r>
    </w:p>
    <w:p>
      <w:pPr>
        <w:pStyle w:val="ListBullet"/>
      </w:pPr>
      <w:r>
        <w:t xml:space="preserve">        faCircleQuestion.js</w:t>
      </w:r>
    </w:p>
    <w:p>
      <w:pPr>
        <w:pStyle w:val="ListBullet"/>
      </w:pPr>
      <w:r>
        <w:t xml:space="preserve">        faCircleRadiation.d.ts</w:t>
      </w:r>
    </w:p>
    <w:p>
      <w:pPr>
        <w:pStyle w:val="ListBullet"/>
      </w:pPr>
      <w:r>
        <w:t xml:space="preserve">        faCircleRadiation.js</w:t>
      </w:r>
    </w:p>
    <w:p>
      <w:pPr>
        <w:pStyle w:val="ListBullet"/>
      </w:pPr>
      <w:r>
        <w:t xml:space="preserve">        faCircleRight.d.ts</w:t>
      </w:r>
    </w:p>
    <w:p>
      <w:pPr>
        <w:pStyle w:val="ListBullet"/>
      </w:pPr>
      <w:r>
        <w:t xml:space="preserve">        faCircleRight.js</w:t>
      </w:r>
    </w:p>
    <w:p>
      <w:pPr>
        <w:pStyle w:val="ListBullet"/>
      </w:pPr>
      <w:r>
        <w:t xml:space="preserve">        faCircleStop.d.ts</w:t>
      </w:r>
    </w:p>
    <w:p>
      <w:pPr>
        <w:pStyle w:val="ListBullet"/>
      </w:pPr>
      <w:r>
        <w:t xml:space="preserve">        faCircleStop.js</w:t>
      </w:r>
    </w:p>
    <w:p>
      <w:pPr>
        <w:pStyle w:val="ListBullet"/>
      </w:pPr>
      <w:r>
        <w:t xml:space="preserve">        faCircleUp.d.ts</w:t>
      </w:r>
    </w:p>
    <w:p>
      <w:pPr>
        <w:pStyle w:val="ListBullet"/>
      </w:pPr>
      <w:r>
        <w:t xml:space="preserve">        faCircleUp.js</w:t>
      </w:r>
    </w:p>
    <w:p>
      <w:pPr>
        <w:pStyle w:val="ListBullet"/>
      </w:pPr>
      <w:r>
        <w:t xml:space="preserve">        faCircleUser.d.ts</w:t>
      </w:r>
    </w:p>
    <w:p>
      <w:pPr>
        <w:pStyle w:val="ListBullet"/>
      </w:pPr>
      <w:r>
        <w:t xml:space="preserve">        faCircleUser.js</w:t>
      </w:r>
    </w:p>
    <w:p>
      <w:pPr>
        <w:pStyle w:val="ListBullet"/>
      </w:pPr>
      <w:r>
        <w:t xml:space="preserve">        faCircleXmark.d.ts</w:t>
      </w:r>
    </w:p>
    <w:p>
      <w:pPr>
        <w:pStyle w:val="ListBullet"/>
      </w:pPr>
      <w:r>
        <w:t xml:space="preserve">        faCircleXmark.js</w:t>
      </w:r>
    </w:p>
    <w:p>
      <w:pPr>
        <w:pStyle w:val="ListBullet"/>
      </w:pPr>
      <w:r>
        <w:t xml:space="preserve">        faCity.d.ts</w:t>
      </w:r>
    </w:p>
    <w:p>
      <w:pPr>
        <w:pStyle w:val="ListBullet"/>
      </w:pPr>
      <w:r>
        <w:t xml:space="preserve">        faCity.js</w:t>
      </w:r>
    </w:p>
    <w:p>
      <w:pPr>
        <w:pStyle w:val="ListBullet"/>
      </w:pPr>
      <w:r>
        <w:t xml:space="preserve">        faClapperboard.d.ts</w:t>
      </w:r>
    </w:p>
    <w:p>
      <w:pPr>
        <w:pStyle w:val="ListBullet"/>
      </w:pPr>
      <w:r>
        <w:t xml:space="preserve">        faClapperboard.js</w:t>
      </w:r>
    </w:p>
    <w:p>
      <w:pPr>
        <w:pStyle w:val="ListBullet"/>
      </w:pPr>
      <w:r>
        <w:t xml:space="preserve">        faClinicMedical.d.ts</w:t>
      </w:r>
    </w:p>
    <w:p>
      <w:pPr>
        <w:pStyle w:val="ListBullet"/>
      </w:pPr>
      <w:r>
        <w:t xml:space="preserve">        faClinicMedical.js</w:t>
      </w:r>
    </w:p>
    <w:p>
      <w:pPr>
        <w:pStyle w:val="ListBullet"/>
      </w:pPr>
      <w:r>
        <w:t xml:space="preserve">        faClipboard.d.ts</w:t>
      </w:r>
    </w:p>
    <w:p>
      <w:pPr>
        <w:pStyle w:val="ListBullet"/>
      </w:pPr>
      <w:r>
        <w:t xml:space="preserve">        faClipboard.js</w:t>
      </w:r>
    </w:p>
    <w:p>
      <w:pPr>
        <w:pStyle w:val="ListBullet"/>
      </w:pPr>
      <w:r>
        <w:t xml:space="preserve">        faClipboardCheck.d.ts</w:t>
      </w:r>
    </w:p>
    <w:p>
      <w:pPr>
        <w:pStyle w:val="ListBullet"/>
      </w:pPr>
      <w:r>
        <w:t xml:space="preserve">        faClipboardCheck.js</w:t>
      </w:r>
    </w:p>
    <w:p>
      <w:pPr>
        <w:pStyle w:val="ListBullet"/>
      </w:pPr>
      <w:r>
        <w:t xml:space="preserve">        faClipboardList.d.ts</w:t>
      </w:r>
    </w:p>
    <w:p>
      <w:pPr>
        <w:pStyle w:val="ListBullet"/>
      </w:pPr>
      <w:r>
        <w:t xml:space="preserve">        faClipboardList.js</w:t>
      </w:r>
    </w:p>
    <w:p>
      <w:pPr>
        <w:pStyle w:val="ListBullet"/>
      </w:pPr>
      <w:r>
        <w:t xml:space="preserve">        faClipboardQuestion.d.ts</w:t>
      </w:r>
    </w:p>
    <w:p>
      <w:pPr>
        <w:pStyle w:val="ListBullet"/>
      </w:pPr>
      <w:r>
        <w:t xml:space="preserve">        faClipboardQuestion.js</w:t>
      </w:r>
    </w:p>
    <w:p>
      <w:pPr>
        <w:pStyle w:val="ListBullet"/>
      </w:pPr>
      <w:r>
        <w:t xml:space="preserve">        faClipboardUser.d.ts</w:t>
      </w:r>
    </w:p>
    <w:p>
      <w:pPr>
        <w:pStyle w:val="ListBullet"/>
      </w:pPr>
      <w:r>
        <w:t xml:space="preserve">        faClipboardUser.js</w:t>
      </w:r>
    </w:p>
    <w:p>
      <w:pPr>
        <w:pStyle w:val="ListBullet"/>
      </w:pPr>
      <w:r>
        <w:t xml:space="preserve">        faClock.d.ts</w:t>
      </w:r>
    </w:p>
    <w:p>
      <w:pPr>
        <w:pStyle w:val="ListBullet"/>
      </w:pPr>
      <w:r>
        <w:t xml:space="preserve">        faClock.js</w:t>
      </w:r>
    </w:p>
    <w:p>
      <w:pPr>
        <w:pStyle w:val="ListBullet"/>
      </w:pPr>
      <w:r>
        <w:t xml:space="preserve">        faClockFour.d.ts</w:t>
      </w:r>
    </w:p>
    <w:p>
      <w:pPr>
        <w:pStyle w:val="ListBullet"/>
      </w:pPr>
      <w:r>
        <w:t xml:space="preserve">        faClockFour.js</w:t>
      </w:r>
    </w:p>
    <w:p>
      <w:pPr>
        <w:pStyle w:val="ListBullet"/>
      </w:pPr>
      <w:r>
        <w:t xml:space="preserve">        faClockRotateLeft.d.ts</w:t>
      </w:r>
    </w:p>
    <w:p>
      <w:pPr>
        <w:pStyle w:val="ListBullet"/>
      </w:pPr>
      <w:r>
        <w:t xml:space="preserve">        faClockRotateLeft.js</w:t>
      </w:r>
    </w:p>
    <w:p>
      <w:pPr>
        <w:pStyle w:val="ListBullet"/>
      </w:pPr>
      <w:r>
        <w:t xml:space="preserve">        faClone.d.ts</w:t>
      </w:r>
    </w:p>
    <w:p>
      <w:pPr>
        <w:pStyle w:val="ListBullet"/>
      </w:pPr>
      <w:r>
        <w:t xml:space="preserve">        faClone.js</w:t>
      </w:r>
    </w:p>
    <w:p>
      <w:pPr>
        <w:pStyle w:val="ListBullet"/>
      </w:pPr>
      <w:r>
        <w:t xml:space="preserve">        faClose.d.ts</w:t>
      </w:r>
    </w:p>
    <w:p>
      <w:pPr>
        <w:pStyle w:val="ListBullet"/>
      </w:pPr>
      <w:r>
        <w:t xml:space="preserve">        faClose.js</w:t>
      </w:r>
    </w:p>
    <w:p>
      <w:pPr>
        <w:pStyle w:val="ListBullet"/>
      </w:pPr>
      <w:r>
        <w:t xml:space="preserve">        faClosedCaptioning.d.ts</w:t>
      </w:r>
    </w:p>
    <w:p>
      <w:pPr>
        <w:pStyle w:val="ListBullet"/>
      </w:pPr>
      <w:r>
        <w:t xml:space="preserve">        faClosedCaptioning.js</w:t>
      </w:r>
    </w:p>
    <w:p>
      <w:pPr>
        <w:pStyle w:val="ListBullet"/>
      </w:pPr>
      <w:r>
        <w:t xml:space="preserve">        faCloud.d.ts</w:t>
      </w:r>
    </w:p>
    <w:p>
      <w:pPr>
        <w:pStyle w:val="ListBullet"/>
      </w:pPr>
      <w:r>
        <w:t xml:space="preserve">        faCloud.js</w:t>
      </w:r>
    </w:p>
    <w:p>
      <w:pPr>
        <w:pStyle w:val="ListBullet"/>
      </w:pPr>
      <w:r>
        <w:t xml:space="preserve">        faCloudArrowDown.d.ts</w:t>
      </w:r>
    </w:p>
    <w:p>
      <w:pPr>
        <w:pStyle w:val="ListBullet"/>
      </w:pPr>
      <w:r>
        <w:t xml:space="preserve">        faCloudArrowDown.js</w:t>
      </w:r>
    </w:p>
    <w:p>
      <w:pPr>
        <w:pStyle w:val="ListBullet"/>
      </w:pPr>
      <w:r>
        <w:t xml:space="preserve">        faCloudArrowUp.d.ts</w:t>
      </w:r>
    </w:p>
    <w:p>
      <w:pPr>
        <w:pStyle w:val="ListBullet"/>
      </w:pPr>
      <w:r>
        <w:t xml:space="preserve">        faCloudArrowUp.js</w:t>
      </w:r>
    </w:p>
    <w:p>
      <w:pPr>
        <w:pStyle w:val="ListBullet"/>
      </w:pPr>
      <w:r>
        <w:t xml:space="preserve">        faCloudBolt.d.ts</w:t>
      </w:r>
    </w:p>
    <w:p>
      <w:pPr>
        <w:pStyle w:val="ListBullet"/>
      </w:pPr>
      <w:r>
        <w:t xml:space="preserve">        faCloudBolt.js</w:t>
      </w:r>
    </w:p>
    <w:p>
      <w:pPr>
        <w:pStyle w:val="ListBullet"/>
      </w:pPr>
      <w:r>
        <w:t xml:space="preserve">        faCloudDownload.d.ts</w:t>
      </w:r>
    </w:p>
    <w:p>
      <w:pPr>
        <w:pStyle w:val="ListBullet"/>
      </w:pPr>
      <w:r>
        <w:t xml:space="preserve">        faCloudDownload.js</w:t>
      </w:r>
    </w:p>
    <w:p>
      <w:pPr>
        <w:pStyle w:val="ListBullet"/>
      </w:pPr>
      <w:r>
        <w:t xml:space="preserve">        faCloudDownloadAlt.d.ts</w:t>
      </w:r>
    </w:p>
    <w:p>
      <w:pPr>
        <w:pStyle w:val="ListBullet"/>
      </w:pPr>
      <w:r>
        <w:t xml:space="preserve">        faCloudDownloadAlt.js</w:t>
      </w:r>
    </w:p>
    <w:p>
      <w:pPr>
        <w:pStyle w:val="ListBullet"/>
      </w:pPr>
      <w:r>
        <w:t xml:space="preserve">        faCloudMeatball.d.ts</w:t>
      </w:r>
    </w:p>
    <w:p>
      <w:pPr>
        <w:pStyle w:val="ListBullet"/>
      </w:pPr>
      <w:r>
        <w:t xml:space="preserve">        faCloudMeatball.js</w:t>
      </w:r>
    </w:p>
    <w:p>
      <w:pPr>
        <w:pStyle w:val="ListBullet"/>
      </w:pPr>
      <w:r>
        <w:t xml:space="preserve">        faCloudMoon.d.ts</w:t>
      </w:r>
    </w:p>
    <w:p>
      <w:pPr>
        <w:pStyle w:val="ListBullet"/>
      </w:pPr>
      <w:r>
        <w:t xml:space="preserve">        faCloudMoon.js</w:t>
      </w:r>
    </w:p>
    <w:p>
      <w:pPr>
        <w:pStyle w:val="ListBullet"/>
      </w:pPr>
      <w:r>
        <w:t xml:space="preserve">        faCloudMoonRain.d.ts</w:t>
      </w:r>
    </w:p>
    <w:p>
      <w:pPr>
        <w:pStyle w:val="ListBullet"/>
      </w:pPr>
      <w:r>
        <w:t xml:space="preserve">        faCloudMoonRain.js</w:t>
      </w:r>
    </w:p>
    <w:p>
      <w:pPr>
        <w:pStyle w:val="ListBullet"/>
      </w:pPr>
      <w:r>
        <w:t xml:space="preserve">        faCloudRain.d.ts</w:t>
      </w:r>
    </w:p>
    <w:p>
      <w:pPr>
        <w:pStyle w:val="ListBullet"/>
      </w:pPr>
      <w:r>
        <w:t xml:space="preserve">        faCloudRain.js</w:t>
      </w:r>
    </w:p>
    <w:p>
      <w:pPr>
        <w:pStyle w:val="ListBullet"/>
      </w:pPr>
      <w:r>
        <w:t xml:space="preserve">        faCloudShowersHeavy.d.ts</w:t>
      </w:r>
    </w:p>
    <w:p>
      <w:pPr>
        <w:pStyle w:val="ListBullet"/>
      </w:pPr>
      <w:r>
        <w:t xml:space="preserve">        faCloudShowersHeavy.js</w:t>
      </w:r>
    </w:p>
    <w:p>
      <w:pPr>
        <w:pStyle w:val="ListBullet"/>
      </w:pPr>
      <w:r>
        <w:t xml:space="preserve">        faCloudShowersWater.d.ts</w:t>
      </w:r>
    </w:p>
    <w:p>
      <w:pPr>
        <w:pStyle w:val="ListBullet"/>
      </w:pPr>
      <w:r>
        <w:t xml:space="preserve">        faCloudShowersWater.js</w:t>
      </w:r>
    </w:p>
    <w:p>
      <w:pPr>
        <w:pStyle w:val="ListBullet"/>
      </w:pPr>
      <w:r>
        <w:t xml:space="preserve">        faCloudSun.d.ts</w:t>
      </w:r>
    </w:p>
    <w:p>
      <w:pPr>
        <w:pStyle w:val="ListBullet"/>
      </w:pPr>
      <w:r>
        <w:t xml:space="preserve">        faCloudSun.js</w:t>
      </w:r>
    </w:p>
    <w:p>
      <w:pPr>
        <w:pStyle w:val="ListBullet"/>
      </w:pPr>
      <w:r>
        <w:t xml:space="preserve">        faCloudSunRain.d.ts</w:t>
      </w:r>
    </w:p>
    <w:p>
      <w:pPr>
        <w:pStyle w:val="ListBullet"/>
      </w:pPr>
      <w:r>
        <w:t xml:space="preserve">        faCloudSunRain.js</w:t>
      </w:r>
    </w:p>
    <w:p>
      <w:pPr>
        <w:pStyle w:val="ListBullet"/>
      </w:pPr>
      <w:r>
        <w:t xml:space="preserve">        faCloudUpload.d.ts</w:t>
      </w:r>
    </w:p>
    <w:p>
      <w:pPr>
        <w:pStyle w:val="ListBullet"/>
      </w:pPr>
      <w:r>
        <w:t xml:space="preserve">        faCloudUpload.js</w:t>
      </w:r>
    </w:p>
    <w:p>
      <w:pPr>
        <w:pStyle w:val="ListBullet"/>
      </w:pPr>
      <w:r>
        <w:t xml:space="preserve">        faCloudUploadAlt.d.ts</w:t>
      </w:r>
    </w:p>
    <w:p>
      <w:pPr>
        <w:pStyle w:val="ListBullet"/>
      </w:pPr>
      <w:r>
        <w:t xml:space="preserve">        faCloudUploadAlt.js</w:t>
      </w:r>
    </w:p>
    <w:p>
      <w:pPr>
        <w:pStyle w:val="ListBullet"/>
      </w:pPr>
      <w:r>
        <w:t xml:space="preserve">        faClover.d.ts</w:t>
      </w:r>
    </w:p>
    <w:p>
      <w:pPr>
        <w:pStyle w:val="ListBullet"/>
      </w:pPr>
      <w:r>
        <w:t xml:space="preserve">        faClover.js</w:t>
      </w:r>
    </w:p>
    <w:p>
      <w:pPr>
        <w:pStyle w:val="ListBullet"/>
      </w:pPr>
      <w:r>
        <w:t xml:space="preserve">        faCny.d.ts</w:t>
      </w:r>
    </w:p>
    <w:p>
      <w:pPr>
        <w:pStyle w:val="ListBullet"/>
      </w:pPr>
      <w:r>
        <w:t xml:space="preserve">        faCny.js</w:t>
      </w:r>
    </w:p>
    <w:p>
      <w:pPr>
        <w:pStyle w:val="ListBullet"/>
      </w:pPr>
      <w:r>
        <w:t xml:space="preserve">        faCocktail.d.ts</w:t>
      </w:r>
    </w:p>
    <w:p>
      <w:pPr>
        <w:pStyle w:val="ListBullet"/>
      </w:pPr>
      <w:r>
        <w:t xml:space="preserve">        faCocktail.js</w:t>
      </w:r>
    </w:p>
    <w:p>
      <w:pPr>
        <w:pStyle w:val="ListBullet"/>
      </w:pPr>
      <w:r>
        <w:t xml:space="preserve">        faCode.d.ts</w:t>
      </w:r>
    </w:p>
    <w:p>
      <w:pPr>
        <w:pStyle w:val="ListBullet"/>
      </w:pPr>
      <w:r>
        <w:t xml:space="preserve">        faCode.js</w:t>
      </w:r>
    </w:p>
    <w:p>
      <w:pPr>
        <w:pStyle w:val="ListBullet"/>
      </w:pPr>
      <w:r>
        <w:t xml:space="preserve">        faCodeBranch.d.ts</w:t>
      </w:r>
    </w:p>
    <w:p>
      <w:pPr>
        <w:pStyle w:val="ListBullet"/>
      </w:pPr>
      <w:r>
        <w:t xml:space="preserve">        faCodeBranch.js</w:t>
      </w:r>
    </w:p>
    <w:p>
      <w:pPr>
        <w:pStyle w:val="ListBullet"/>
      </w:pPr>
      <w:r>
        <w:t xml:space="preserve">        faCodeCommit.d.ts</w:t>
      </w:r>
    </w:p>
    <w:p>
      <w:pPr>
        <w:pStyle w:val="ListBullet"/>
      </w:pPr>
      <w:r>
        <w:t xml:space="preserve">        faCodeCommit.js</w:t>
      </w:r>
    </w:p>
    <w:p>
      <w:pPr>
        <w:pStyle w:val="ListBullet"/>
      </w:pPr>
      <w:r>
        <w:t xml:space="preserve">        faCodeCompare.d.ts</w:t>
      </w:r>
    </w:p>
    <w:p>
      <w:pPr>
        <w:pStyle w:val="ListBullet"/>
      </w:pPr>
      <w:r>
        <w:t xml:space="preserve">        faCodeCompare.js</w:t>
      </w:r>
    </w:p>
    <w:p>
      <w:pPr>
        <w:pStyle w:val="ListBullet"/>
      </w:pPr>
      <w:r>
        <w:t xml:space="preserve">        faCodeFork.d.ts</w:t>
      </w:r>
    </w:p>
    <w:p>
      <w:pPr>
        <w:pStyle w:val="ListBullet"/>
      </w:pPr>
      <w:r>
        <w:t xml:space="preserve">        faCodeFork.js</w:t>
      </w:r>
    </w:p>
    <w:p>
      <w:pPr>
        <w:pStyle w:val="ListBullet"/>
      </w:pPr>
      <w:r>
        <w:t xml:space="preserve">        faCodeMerge.d.ts</w:t>
      </w:r>
    </w:p>
    <w:p>
      <w:pPr>
        <w:pStyle w:val="ListBullet"/>
      </w:pPr>
      <w:r>
        <w:t xml:space="preserve">        faCodeMerge.js</w:t>
      </w:r>
    </w:p>
    <w:p>
      <w:pPr>
        <w:pStyle w:val="ListBullet"/>
      </w:pPr>
      <w:r>
        <w:t xml:space="preserve">        faCodePullRequest.d.ts</w:t>
      </w:r>
    </w:p>
    <w:p>
      <w:pPr>
        <w:pStyle w:val="ListBullet"/>
      </w:pPr>
      <w:r>
        <w:t xml:space="preserve">        faCodePullRequest.js</w:t>
      </w:r>
    </w:p>
    <w:p>
      <w:pPr>
        <w:pStyle w:val="ListBullet"/>
      </w:pPr>
      <w:r>
        <w:t xml:space="preserve">        faCoffee.d.ts</w:t>
      </w:r>
    </w:p>
    <w:p>
      <w:pPr>
        <w:pStyle w:val="ListBullet"/>
      </w:pPr>
      <w:r>
        <w:t xml:space="preserve">        faCoffee.js</w:t>
      </w:r>
    </w:p>
    <w:p>
      <w:pPr>
        <w:pStyle w:val="ListBullet"/>
      </w:pPr>
      <w:r>
        <w:t xml:space="preserve">        faCog.d.ts</w:t>
      </w:r>
    </w:p>
    <w:p>
      <w:pPr>
        <w:pStyle w:val="ListBullet"/>
      </w:pPr>
      <w:r>
        <w:t xml:space="preserve">        faCog.js</w:t>
      </w:r>
    </w:p>
    <w:p>
      <w:pPr>
        <w:pStyle w:val="ListBullet"/>
      </w:pPr>
      <w:r>
        <w:t xml:space="preserve">        faCogs.d.ts</w:t>
      </w:r>
    </w:p>
    <w:p>
      <w:pPr>
        <w:pStyle w:val="ListBullet"/>
      </w:pPr>
      <w:r>
        <w:t xml:space="preserve">        faCogs.js</w:t>
      </w:r>
    </w:p>
    <w:p>
      <w:pPr>
        <w:pStyle w:val="ListBullet"/>
      </w:pPr>
      <w:r>
        <w:t xml:space="preserve">        faCoins.d.ts</w:t>
      </w:r>
    </w:p>
    <w:p>
      <w:pPr>
        <w:pStyle w:val="ListBullet"/>
      </w:pPr>
      <w:r>
        <w:t xml:space="preserve">        faCoins.js</w:t>
      </w:r>
    </w:p>
    <w:p>
      <w:pPr>
        <w:pStyle w:val="ListBullet"/>
      </w:pPr>
      <w:r>
        <w:t xml:space="preserve">        faColonSign.d.ts</w:t>
      </w:r>
    </w:p>
    <w:p>
      <w:pPr>
        <w:pStyle w:val="ListBullet"/>
      </w:pPr>
      <w:r>
        <w:t xml:space="preserve">        faColonSign.js</w:t>
      </w:r>
    </w:p>
    <w:p>
      <w:pPr>
        <w:pStyle w:val="ListBullet"/>
      </w:pPr>
      <w:r>
        <w:t xml:space="preserve">        faColumns.d.ts</w:t>
      </w:r>
    </w:p>
    <w:p>
      <w:pPr>
        <w:pStyle w:val="ListBullet"/>
      </w:pPr>
      <w:r>
        <w:t xml:space="preserve">        faColumns.js</w:t>
      </w:r>
    </w:p>
    <w:p>
      <w:pPr>
        <w:pStyle w:val="ListBullet"/>
      </w:pPr>
      <w:r>
        <w:t xml:space="preserve">        faComment.d.ts</w:t>
      </w:r>
    </w:p>
    <w:p>
      <w:pPr>
        <w:pStyle w:val="ListBullet"/>
      </w:pPr>
      <w:r>
        <w:t xml:space="preserve">        faComment.js</w:t>
      </w:r>
    </w:p>
    <w:p>
      <w:pPr>
        <w:pStyle w:val="ListBullet"/>
      </w:pPr>
      <w:r>
        <w:t xml:space="preserve">        faCommentAlt.d.ts</w:t>
      </w:r>
    </w:p>
    <w:p>
      <w:pPr>
        <w:pStyle w:val="ListBullet"/>
      </w:pPr>
      <w:r>
        <w:t xml:space="preserve">        faCommentAlt.js</w:t>
      </w:r>
    </w:p>
    <w:p>
      <w:pPr>
        <w:pStyle w:val="ListBullet"/>
      </w:pPr>
      <w:r>
        <w:t xml:space="preserve">        faCommentDollar.d.ts</w:t>
      </w:r>
    </w:p>
    <w:p>
      <w:pPr>
        <w:pStyle w:val="ListBullet"/>
      </w:pPr>
      <w:r>
        <w:t xml:space="preserve">        faCommentDollar.js</w:t>
      </w:r>
    </w:p>
    <w:p>
      <w:pPr>
        <w:pStyle w:val="ListBullet"/>
      </w:pPr>
      <w:r>
        <w:t xml:space="preserve">        faCommentDots.d.ts</w:t>
      </w:r>
    </w:p>
    <w:p>
      <w:pPr>
        <w:pStyle w:val="ListBullet"/>
      </w:pPr>
      <w:r>
        <w:t xml:space="preserve">        faCommentDots.js</w:t>
      </w:r>
    </w:p>
    <w:p>
      <w:pPr>
        <w:pStyle w:val="ListBullet"/>
      </w:pPr>
      <w:r>
        <w:t xml:space="preserve">        faCommenting.d.ts</w:t>
      </w:r>
    </w:p>
    <w:p>
      <w:pPr>
        <w:pStyle w:val="ListBullet"/>
      </w:pPr>
      <w:r>
        <w:t xml:space="preserve">        faCommenting.js</w:t>
      </w:r>
    </w:p>
    <w:p>
      <w:pPr>
        <w:pStyle w:val="ListBullet"/>
      </w:pPr>
      <w:r>
        <w:t xml:space="preserve">        faCommentMedical.d.ts</w:t>
      </w:r>
    </w:p>
    <w:p>
      <w:pPr>
        <w:pStyle w:val="ListBullet"/>
      </w:pPr>
      <w:r>
        <w:t xml:space="preserve">        faCommentMedical.js</w:t>
      </w:r>
    </w:p>
    <w:p>
      <w:pPr>
        <w:pStyle w:val="ListBullet"/>
      </w:pPr>
      <w:r>
        <w:t xml:space="preserve">        faComments.d.ts</w:t>
      </w:r>
    </w:p>
    <w:p>
      <w:pPr>
        <w:pStyle w:val="ListBullet"/>
      </w:pPr>
      <w:r>
        <w:t xml:space="preserve">        faComments.js</w:t>
      </w:r>
    </w:p>
    <w:p>
      <w:pPr>
        <w:pStyle w:val="ListBullet"/>
      </w:pPr>
      <w:r>
        <w:t xml:space="preserve">        faCommentsDollar.d.ts</w:t>
      </w:r>
    </w:p>
    <w:p>
      <w:pPr>
        <w:pStyle w:val="ListBullet"/>
      </w:pPr>
      <w:r>
        <w:t xml:space="preserve">        faCommentsDollar.js</w:t>
      </w:r>
    </w:p>
    <w:p>
      <w:pPr>
        <w:pStyle w:val="ListBullet"/>
      </w:pPr>
      <w:r>
        <w:t xml:space="preserve">        faCommentSlash.d.ts</w:t>
      </w:r>
    </w:p>
    <w:p>
      <w:pPr>
        <w:pStyle w:val="ListBullet"/>
      </w:pPr>
      <w:r>
        <w:t xml:space="preserve">        faCommentSlash.js</w:t>
      </w:r>
    </w:p>
    <w:p>
      <w:pPr>
        <w:pStyle w:val="ListBullet"/>
      </w:pPr>
      <w:r>
        <w:t xml:space="preserve">        faCommentSms.d.ts</w:t>
      </w:r>
    </w:p>
    <w:p>
      <w:pPr>
        <w:pStyle w:val="ListBullet"/>
      </w:pPr>
      <w:r>
        <w:t xml:space="preserve">        faCommentSms.js</w:t>
      </w:r>
    </w:p>
    <w:p>
      <w:pPr>
        <w:pStyle w:val="ListBullet"/>
      </w:pPr>
      <w:r>
        <w:t xml:space="preserve">        faCompactDisc.d.ts</w:t>
      </w:r>
    </w:p>
    <w:p>
      <w:pPr>
        <w:pStyle w:val="ListBullet"/>
      </w:pPr>
      <w:r>
        <w:t xml:space="preserve">        faCompactDisc.js</w:t>
      </w:r>
    </w:p>
    <w:p>
      <w:pPr>
        <w:pStyle w:val="ListBullet"/>
      </w:pPr>
      <w:r>
        <w:t xml:space="preserve">        faCompass.d.ts</w:t>
      </w:r>
    </w:p>
    <w:p>
      <w:pPr>
        <w:pStyle w:val="ListBullet"/>
      </w:pPr>
      <w:r>
        <w:t xml:space="preserve">        faCompass.js</w:t>
      </w:r>
    </w:p>
    <w:p>
      <w:pPr>
        <w:pStyle w:val="ListBullet"/>
      </w:pPr>
      <w:r>
        <w:t xml:space="preserve">        faCompassDrafting.d.ts</w:t>
      </w:r>
    </w:p>
    <w:p>
      <w:pPr>
        <w:pStyle w:val="ListBullet"/>
      </w:pPr>
      <w:r>
        <w:t xml:space="preserve">        faCompassDrafting.js</w:t>
      </w:r>
    </w:p>
    <w:p>
      <w:pPr>
        <w:pStyle w:val="ListBullet"/>
      </w:pPr>
      <w:r>
        <w:t xml:space="preserve">        faCompress.d.ts</w:t>
      </w:r>
    </w:p>
    <w:p>
      <w:pPr>
        <w:pStyle w:val="ListBullet"/>
      </w:pPr>
      <w:r>
        <w:t xml:space="preserve">        faCompress.js</w:t>
      </w:r>
    </w:p>
    <w:p>
      <w:pPr>
        <w:pStyle w:val="ListBullet"/>
      </w:pPr>
      <w:r>
        <w:t xml:space="preserve">        faCompressAlt.d.ts</w:t>
      </w:r>
    </w:p>
    <w:p>
      <w:pPr>
        <w:pStyle w:val="ListBullet"/>
      </w:pPr>
      <w:r>
        <w:t xml:space="preserve">        faCompressAlt.js</w:t>
      </w:r>
    </w:p>
    <w:p>
      <w:pPr>
        <w:pStyle w:val="ListBullet"/>
      </w:pPr>
      <w:r>
        <w:t xml:space="preserve">        faCompressArrowsAlt.d.ts</w:t>
      </w:r>
    </w:p>
    <w:p>
      <w:pPr>
        <w:pStyle w:val="ListBullet"/>
      </w:pPr>
      <w:r>
        <w:t xml:space="preserve">        faCompressArrowsAlt.js</w:t>
      </w:r>
    </w:p>
    <w:p>
      <w:pPr>
        <w:pStyle w:val="ListBullet"/>
      </w:pPr>
      <w:r>
        <w:t xml:space="preserve">        faComputer.d.ts</w:t>
      </w:r>
    </w:p>
    <w:p>
      <w:pPr>
        <w:pStyle w:val="ListBullet"/>
      </w:pPr>
      <w:r>
        <w:t xml:space="preserve">        faComputer.js</w:t>
      </w:r>
    </w:p>
    <w:p>
      <w:pPr>
        <w:pStyle w:val="ListBullet"/>
      </w:pPr>
      <w:r>
        <w:t xml:space="preserve">        faComputerMouse.d.ts</w:t>
      </w:r>
    </w:p>
    <w:p>
      <w:pPr>
        <w:pStyle w:val="ListBullet"/>
      </w:pPr>
      <w:r>
        <w:t xml:space="preserve">        faComputerMouse.js</w:t>
      </w:r>
    </w:p>
    <w:p>
      <w:pPr>
        <w:pStyle w:val="ListBullet"/>
      </w:pPr>
      <w:r>
        <w:t xml:space="preserve">        faConciergeBell.d.ts</w:t>
      </w:r>
    </w:p>
    <w:p>
      <w:pPr>
        <w:pStyle w:val="ListBullet"/>
      </w:pPr>
      <w:r>
        <w:t xml:space="preserve">        faConciergeBell.js</w:t>
      </w:r>
    </w:p>
    <w:p>
      <w:pPr>
        <w:pStyle w:val="ListBullet"/>
      </w:pPr>
      <w:r>
        <w:t xml:space="preserve">        faContactBook.d.ts</w:t>
      </w:r>
    </w:p>
    <w:p>
      <w:pPr>
        <w:pStyle w:val="ListBullet"/>
      </w:pPr>
      <w:r>
        <w:t xml:space="preserve">        faContactBook.js</w:t>
      </w:r>
    </w:p>
    <w:p>
      <w:pPr>
        <w:pStyle w:val="ListBullet"/>
      </w:pPr>
      <w:r>
        <w:t xml:space="preserve">        faContactCard.d.ts</w:t>
      </w:r>
    </w:p>
    <w:p>
      <w:pPr>
        <w:pStyle w:val="ListBullet"/>
      </w:pPr>
      <w:r>
        <w:t xml:space="preserve">        faContactCard.js</w:t>
      </w:r>
    </w:p>
    <w:p>
      <w:pPr>
        <w:pStyle w:val="ListBullet"/>
      </w:pPr>
      <w:r>
        <w:t xml:space="preserve">        faCookie.d.ts</w:t>
      </w:r>
    </w:p>
    <w:p>
      <w:pPr>
        <w:pStyle w:val="ListBullet"/>
      </w:pPr>
      <w:r>
        <w:t xml:space="preserve">        faCookie.js</w:t>
      </w:r>
    </w:p>
    <w:p>
      <w:pPr>
        <w:pStyle w:val="ListBullet"/>
      </w:pPr>
      <w:r>
        <w:t xml:space="preserve">        faCookieBite.d.ts</w:t>
      </w:r>
    </w:p>
    <w:p>
      <w:pPr>
        <w:pStyle w:val="ListBullet"/>
      </w:pPr>
      <w:r>
        <w:t xml:space="preserve">        faCookieBite.js</w:t>
      </w:r>
    </w:p>
    <w:p>
      <w:pPr>
        <w:pStyle w:val="ListBullet"/>
      </w:pPr>
      <w:r>
        <w:t xml:space="preserve">        faCopy.d.ts</w:t>
      </w:r>
    </w:p>
    <w:p>
      <w:pPr>
        <w:pStyle w:val="ListBullet"/>
      </w:pPr>
      <w:r>
        <w:t xml:space="preserve">        faCopy.js</w:t>
      </w:r>
    </w:p>
    <w:p>
      <w:pPr>
        <w:pStyle w:val="ListBullet"/>
      </w:pPr>
      <w:r>
        <w:t xml:space="preserve">        faCopyright.d.ts</w:t>
      </w:r>
    </w:p>
    <w:p>
      <w:pPr>
        <w:pStyle w:val="ListBullet"/>
      </w:pPr>
      <w:r>
        <w:t xml:space="preserve">        faCopyright.js</w:t>
      </w:r>
    </w:p>
    <w:p>
      <w:pPr>
        <w:pStyle w:val="ListBullet"/>
      </w:pPr>
      <w:r>
        <w:t xml:space="preserve">        faCouch.d.ts</w:t>
      </w:r>
    </w:p>
    <w:p>
      <w:pPr>
        <w:pStyle w:val="ListBullet"/>
      </w:pPr>
      <w:r>
        <w:t xml:space="preserve">        faCouch.js</w:t>
      </w:r>
    </w:p>
    <w:p>
      <w:pPr>
        <w:pStyle w:val="ListBullet"/>
      </w:pPr>
      <w:r>
        <w:t xml:space="preserve">        faCow.d.ts</w:t>
      </w:r>
    </w:p>
    <w:p>
      <w:pPr>
        <w:pStyle w:val="ListBullet"/>
      </w:pPr>
      <w:r>
        <w:t xml:space="preserve">        faCow.js</w:t>
      </w:r>
    </w:p>
    <w:p>
      <w:pPr>
        <w:pStyle w:val="ListBullet"/>
      </w:pPr>
      <w:r>
        <w:t xml:space="preserve">        faCreditCard.d.ts</w:t>
      </w:r>
    </w:p>
    <w:p>
      <w:pPr>
        <w:pStyle w:val="ListBullet"/>
      </w:pPr>
      <w:r>
        <w:t xml:space="preserve">        faCreditCard.js</w:t>
      </w:r>
    </w:p>
    <w:p>
      <w:pPr>
        <w:pStyle w:val="ListBullet"/>
      </w:pPr>
      <w:r>
        <w:t xml:space="preserve">        faCreditCardAlt.d.ts</w:t>
      </w:r>
    </w:p>
    <w:p>
      <w:pPr>
        <w:pStyle w:val="ListBullet"/>
      </w:pPr>
      <w:r>
        <w:t xml:space="preserve">        faCreditCardAlt.js</w:t>
      </w:r>
    </w:p>
    <w:p>
      <w:pPr>
        <w:pStyle w:val="ListBullet"/>
      </w:pPr>
      <w:r>
        <w:t xml:space="preserve">        faCrop.d.ts</w:t>
      </w:r>
    </w:p>
    <w:p>
      <w:pPr>
        <w:pStyle w:val="ListBullet"/>
      </w:pPr>
      <w:r>
        <w:t xml:space="preserve">        faCrop.js</w:t>
      </w:r>
    </w:p>
    <w:p>
      <w:pPr>
        <w:pStyle w:val="ListBullet"/>
      </w:pPr>
      <w:r>
        <w:t xml:space="preserve">        faCropAlt.d.ts</w:t>
      </w:r>
    </w:p>
    <w:p>
      <w:pPr>
        <w:pStyle w:val="ListBullet"/>
      </w:pPr>
      <w:r>
        <w:t xml:space="preserve">        faCropAlt.js</w:t>
      </w:r>
    </w:p>
    <w:p>
      <w:pPr>
        <w:pStyle w:val="ListBullet"/>
      </w:pPr>
      <w:r>
        <w:t xml:space="preserve">        faCropSimple.d.ts</w:t>
      </w:r>
    </w:p>
    <w:p>
      <w:pPr>
        <w:pStyle w:val="ListBullet"/>
      </w:pPr>
      <w:r>
        <w:t xml:space="preserve">        faCropSimple.js</w:t>
      </w:r>
    </w:p>
    <w:p>
      <w:pPr>
        <w:pStyle w:val="ListBullet"/>
      </w:pPr>
      <w:r>
        <w:t xml:space="preserve">        faCross.d.ts</w:t>
      </w:r>
    </w:p>
    <w:p>
      <w:pPr>
        <w:pStyle w:val="ListBullet"/>
      </w:pPr>
      <w:r>
        <w:t xml:space="preserve">        faCross.js</w:t>
      </w:r>
    </w:p>
    <w:p>
      <w:pPr>
        <w:pStyle w:val="ListBullet"/>
      </w:pPr>
      <w:r>
        <w:t xml:space="preserve">        faCrosshairs.d.ts</w:t>
      </w:r>
    </w:p>
    <w:p>
      <w:pPr>
        <w:pStyle w:val="ListBullet"/>
      </w:pPr>
      <w:r>
        <w:t xml:space="preserve">        faCrosshairs.js</w:t>
      </w:r>
    </w:p>
    <w:p>
      <w:pPr>
        <w:pStyle w:val="ListBullet"/>
      </w:pPr>
      <w:r>
        <w:t xml:space="preserve">        faCrow.d.ts</w:t>
      </w:r>
    </w:p>
    <w:p>
      <w:pPr>
        <w:pStyle w:val="ListBullet"/>
      </w:pPr>
      <w:r>
        <w:t xml:space="preserve">        faCrow.js</w:t>
      </w:r>
    </w:p>
    <w:p>
      <w:pPr>
        <w:pStyle w:val="ListBullet"/>
      </w:pPr>
      <w:r>
        <w:t xml:space="preserve">        faCrown.d.ts</w:t>
      </w:r>
    </w:p>
    <w:p>
      <w:pPr>
        <w:pStyle w:val="ListBullet"/>
      </w:pPr>
      <w:r>
        <w:t xml:space="preserve">        faCrown.js</w:t>
      </w:r>
    </w:p>
    <w:p>
      <w:pPr>
        <w:pStyle w:val="ListBullet"/>
      </w:pPr>
      <w:r>
        <w:t xml:space="preserve">        faCrutch.d.ts</w:t>
      </w:r>
    </w:p>
    <w:p>
      <w:pPr>
        <w:pStyle w:val="ListBullet"/>
      </w:pPr>
      <w:r>
        <w:t xml:space="preserve">        faCrutch.js</w:t>
      </w:r>
    </w:p>
    <w:p>
      <w:pPr>
        <w:pStyle w:val="ListBullet"/>
      </w:pPr>
      <w:r>
        <w:t xml:space="preserve">        faCruzeiroSign.d.ts</w:t>
      </w:r>
    </w:p>
    <w:p>
      <w:pPr>
        <w:pStyle w:val="ListBullet"/>
      </w:pPr>
      <w:r>
        <w:t xml:space="preserve">        faCruzeiroSign.js</w:t>
      </w:r>
    </w:p>
    <w:p>
      <w:pPr>
        <w:pStyle w:val="ListBullet"/>
      </w:pPr>
      <w:r>
        <w:t xml:space="preserve">        faCube.d.ts</w:t>
      </w:r>
    </w:p>
    <w:p>
      <w:pPr>
        <w:pStyle w:val="ListBullet"/>
      </w:pPr>
      <w:r>
        <w:t xml:space="preserve">        faCube.js</w:t>
      </w:r>
    </w:p>
    <w:p>
      <w:pPr>
        <w:pStyle w:val="ListBullet"/>
      </w:pPr>
      <w:r>
        <w:t xml:space="preserve">        faCubes.d.ts</w:t>
      </w:r>
    </w:p>
    <w:p>
      <w:pPr>
        <w:pStyle w:val="ListBullet"/>
      </w:pPr>
      <w:r>
        <w:t xml:space="preserve">        faCubes.js</w:t>
      </w:r>
    </w:p>
    <w:p>
      <w:pPr>
        <w:pStyle w:val="ListBullet"/>
      </w:pPr>
      <w:r>
        <w:t xml:space="preserve">        faCubesStacked.d.ts</w:t>
      </w:r>
    </w:p>
    <w:p>
      <w:pPr>
        <w:pStyle w:val="ListBullet"/>
      </w:pPr>
      <w:r>
        <w:t xml:space="preserve">        faCubesStacked.js</w:t>
      </w:r>
    </w:p>
    <w:p>
      <w:pPr>
        <w:pStyle w:val="ListBullet"/>
      </w:pPr>
      <w:r>
        <w:t xml:space="preserve">        faCut.d.ts</w:t>
      </w:r>
    </w:p>
    <w:p>
      <w:pPr>
        <w:pStyle w:val="ListBullet"/>
      </w:pPr>
      <w:r>
        <w:t xml:space="preserve">        faCut.js</w:t>
      </w:r>
    </w:p>
    <w:p>
      <w:pPr>
        <w:pStyle w:val="ListBullet"/>
      </w:pPr>
      <w:r>
        <w:t xml:space="preserve">        faCutlery.d.ts</w:t>
      </w:r>
    </w:p>
    <w:p>
      <w:pPr>
        <w:pStyle w:val="ListBullet"/>
      </w:pPr>
      <w:r>
        <w:t xml:space="preserve">        faCutlery.js</w:t>
      </w:r>
    </w:p>
    <w:p>
      <w:pPr>
        <w:pStyle w:val="ListBullet"/>
      </w:pPr>
      <w:r>
        <w:t xml:space="preserve">        faD.d.ts</w:t>
      </w:r>
    </w:p>
    <w:p>
      <w:pPr>
        <w:pStyle w:val="ListBullet"/>
      </w:pPr>
      <w:r>
        <w:t xml:space="preserve">        faD.js</w:t>
      </w:r>
    </w:p>
    <w:p>
      <w:pPr>
        <w:pStyle w:val="ListBullet"/>
      </w:pPr>
      <w:r>
        <w:t xml:space="preserve">        faDashboard.d.ts</w:t>
      </w:r>
    </w:p>
    <w:p>
      <w:pPr>
        <w:pStyle w:val="ListBullet"/>
      </w:pPr>
      <w:r>
        <w:t xml:space="preserve">        faDashboard.js</w:t>
      </w:r>
    </w:p>
    <w:p>
      <w:pPr>
        <w:pStyle w:val="ListBullet"/>
      </w:pPr>
      <w:r>
        <w:t xml:space="preserve">        faDatabase.d.ts</w:t>
      </w:r>
    </w:p>
    <w:p>
      <w:pPr>
        <w:pStyle w:val="ListBullet"/>
      </w:pPr>
      <w:r>
        <w:t xml:space="preserve">        faDatabase.js</w:t>
      </w:r>
    </w:p>
    <w:p>
      <w:pPr>
        <w:pStyle w:val="ListBullet"/>
      </w:pPr>
      <w:r>
        <w:t xml:space="preserve">        faDeaf.d.ts</w:t>
      </w:r>
    </w:p>
    <w:p>
      <w:pPr>
        <w:pStyle w:val="ListBullet"/>
      </w:pPr>
      <w:r>
        <w:t xml:space="preserve">        faDeaf.js</w:t>
      </w:r>
    </w:p>
    <w:p>
      <w:pPr>
        <w:pStyle w:val="ListBullet"/>
      </w:pPr>
      <w:r>
        <w:t xml:space="preserve">        faDeafness.d.ts</w:t>
      </w:r>
    </w:p>
    <w:p>
      <w:pPr>
        <w:pStyle w:val="ListBullet"/>
      </w:pPr>
      <w:r>
        <w:t xml:space="preserve">        faDeafness.js</w:t>
      </w:r>
    </w:p>
    <w:p>
      <w:pPr>
        <w:pStyle w:val="ListBullet"/>
      </w:pPr>
      <w:r>
        <w:t xml:space="preserve">        faDedent.d.ts</w:t>
      </w:r>
    </w:p>
    <w:p>
      <w:pPr>
        <w:pStyle w:val="ListBullet"/>
      </w:pPr>
      <w:r>
        <w:t xml:space="preserve">        faDedent.js</w:t>
      </w:r>
    </w:p>
    <w:p>
      <w:pPr>
        <w:pStyle w:val="ListBullet"/>
      </w:pPr>
      <w:r>
        <w:t xml:space="preserve">        faDeleteLeft.d.ts</w:t>
      </w:r>
    </w:p>
    <w:p>
      <w:pPr>
        <w:pStyle w:val="ListBullet"/>
      </w:pPr>
      <w:r>
        <w:t xml:space="preserve">        faDeleteLeft.js</w:t>
      </w:r>
    </w:p>
    <w:p>
      <w:pPr>
        <w:pStyle w:val="ListBullet"/>
      </w:pPr>
      <w:r>
        <w:t xml:space="preserve">        faDemocrat.d.ts</w:t>
      </w:r>
    </w:p>
    <w:p>
      <w:pPr>
        <w:pStyle w:val="ListBullet"/>
      </w:pPr>
      <w:r>
        <w:t xml:space="preserve">        faDemocrat.js</w:t>
      </w:r>
    </w:p>
    <w:p>
      <w:pPr>
        <w:pStyle w:val="ListBullet"/>
      </w:pPr>
      <w:r>
        <w:t xml:space="preserve">        faDesktop.d.ts</w:t>
      </w:r>
    </w:p>
    <w:p>
      <w:pPr>
        <w:pStyle w:val="ListBullet"/>
      </w:pPr>
      <w:r>
        <w:t xml:space="preserve">        faDesktop.js</w:t>
      </w:r>
    </w:p>
    <w:p>
      <w:pPr>
        <w:pStyle w:val="ListBullet"/>
      </w:pPr>
      <w:r>
        <w:t xml:space="preserve">        faDesktopAlt.d.ts</w:t>
      </w:r>
    </w:p>
    <w:p>
      <w:pPr>
        <w:pStyle w:val="ListBullet"/>
      </w:pPr>
      <w:r>
        <w:t xml:space="preserve">        faDesktopAlt.js</w:t>
      </w:r>
    </w:p>
    <w:p>
      <w:pPr>
        <w:pStyle w:val="ListBullet"/>
      </w:pPr>
      <w:r>
        <w:t xml:space="preserve">        faDharmachakra.d.ts</w:t>
      </w:r>
    </w:p>
    <w:p>
      <w:pPr>
        <w:pStyle w:val="ListBullet"/>
      </w:pPr>
      <w:r>
        <w:t xml:space="preserve">        faDharmachakra.js</w:t>
      </w:r>
    </w:p>
    <w:p>
      <w:pPr>
        <w:pStyle w:val="ListBullet"/>
      </w:pPr>
      <w:r>
        <w:t xml:space="preserve">        faDiagnoses.d.ts</w:t>
      </w:r>
    </w:p>
    <w:p>
      <w:pPr>
        <w:pStyle w:val="ListBullet"/>
      </w:pPr>
      <w:r>
        <w:t xml:space="preserve">        faDiagnoses.js</w:t>
      </w:r>
    </w:p>
    <w:p>
      <w:pPr>
        <w:pStyle w:val="ListBullet"/>
      </w:pPr>
      <w:r>
        <w:t xml:space="preserve">        faDiagramNext.d.ts</w:t>
      </w:r>
    </w:p>
    <w:p>
      <w:pPr>
        <w:pStyle w:val="ListBullet"/>
      </w:pPr>
      <w:r>
        <w:t xml:space="preserve">        faDiagramNext.js</w:t>
      </w:r>
    </w:p>
    <w:p>
      <w:pPr>
        <w:pStyle w:val="ListBullet"/>
      </w:pPr>
      <w:r>
        <w:t xml:space="preserve">        faDiagramPredecessor.d.ts</w:t>
      </w:r>
    </w:p>
    <w:p>
      <w:pPr>
        <w:pStyle w:val="ListBullet"/>
      </w:pPr>
      <w:r>
        <w:t xml:space="preserve">        faDiagramPredecessor.js</w:t>
      </w:r>
    </w:p>
    <w:p>
      <w:pPr>
        <w:pStyle w:val="ListBullet"/>
      </w:pPr>
      <w:r>
        <w:t xml:space="preserve">        faDiagramProject.d.ts</w:t>
      </w:r>
    </w:p>
    <w:p>
      <w:pPr>
        <w:pStyle w:val="ListBullet"/>
      </w:pPr>
      <w:r>
        <w:t xml:space="preserve">        faDiagramProject.js</w:t>
      </w:r>
    </w:p>
    <w:p>
      <w:pPr>
        <w:pStyle w:val="ListBullet"/>
      </w:pPr>
      <w:r>
        <w:t xml:space="preserve">        faDiagramSuccessor.d.ts</w:t>
      </w:r>
    </w:p>
    <w:p>
      <w:pPr>
        <w:pStyle w:val="ListBullet"/>
      </w:pPr>
      <w:r>
        <w:t xml:space="preserve">        faDiagramSuccessor.js</w:t>
      </w:r>
    </w:p>
    <w:p>
      <w:pPr>
        <w:pStyle w:val="ListBullet"/>
      </w:pPr>
      <w:r>
        <w:t xml:space="preserve">        faDiamond.d.ts</w:t>
      </w:r>
    </w:p>
    <w:p>
      <w:pPr>
        <w:pStyle w:val="ListBullet"/>
      </w:pPr>
      <w:r>
        <w:t xml:space="preserve">        faDiamond.js</w:t>
      </w:r>
    </w:p>
    <w:p>
      <w:pPr>
        <w:pStyle w:val="ListBullet"/>
      </w:pPr>
      <w:r>
        <w:t xml:space="preserve">        faDiamondTurnRight.d.ts</w:t>
      </w:r>
    </w:p>
    <w:p>
      <w:pPr>
        <w:pStyle w:val="ListBullet"/>
      </w:pPr>
      <w:r>
        <w:t xml:space="preserve">        faDiamondTurnRight.js</w:t>
      </w:r>
    </w:p>
    <w:p>
      <w:pPr>
        <w:pStyle w:val="ListBullet"/>
      </w:pPr>
      <w:r>
        <w:t xml:space="preserve">        faDice.d.ts</w:t>
      </w:r>
    </w:p>
    <w:p>
      <w:pPr>
        <w:pStyle w:val="ListBullet"/>
      </w:pPr>
      <w:r>
        <w:t xml:space="preserve">        faDice.js</w:t>
      </w:r>
    </w:p>
    <w:p>
      <w:pPr>
        <w:pStyle w:val="ListBullet"/>
      </w:pPr>
      <w:r>
        <w:t xml:space="preserve">        faDiceD20.d.ts</w:t>
      </w:r>
    </w:p>
    <w:p>
      <w:pPr>
        <w:pStyle w:val="ListBullet"/>
      </w:pPr>
      <w:r>
        <w:t xml:space="preserve">        faDiceD20.js</w:t>
      </w:r>
    </w:p>
    <w:p>
      <w:pPr>
        <w:pStyle w:val="ListBullet"/>
      </w:pPr>
      <w:r>
        <w:t xml:space="preserve">        faDiceD6.d.ts</w:t>
      </w:r>
    </w:p>
    <w:p>
      <w:pPr>
        <w:pStyle w:val="ListBullet"/>
      </w:pPr>
      <w:r>
        <w:t xml:space="preserve">        faDiceD6.js</w:t>
      </w:r>
    </w:p>
    <w:p>
      <w:pPr>
        <w:pStyle w:val="ListBullet"/>
      </w:pPr>
      <w:r>
        <w:t xml:space="preserve">        faDiceFive.d.ts</w:t>
      </w:r>
    </w:p>
    <w:p>
      <w:pPr>
        <w:pStyle w:val="ListBullet"/>
      </w:pPr>
      <w:r>
        <w:t xml:space="preserve">        faDiceFive.js</w:t>
      </w:r>
    </w:p>
    <w:p>
      <w:pPr>
        <w:pStyle w:val="ListBullet"/>
      </w:pPr>
      <w:r>
        <w:t xml:space="preserve">        faDiceFour.d.ts</w:t>
      </w:r>
    </w:p>
    <w:p>
      <w:pPr>
        <w:pStyle w:val="ListBullet"/>
      </w:pPr>
      <w:r>
        <w:t xml:space="preserve">        faDiceFour.js</w:t>
      </w:r>
    </w:p>
    <w:p>
      <w:pPr>
        <w:pStyle w:val="ListBullet"/>
      </w:pPr>
      <w:r>
        <w:t xml:space="preserve">        faDiceOne.d.ts</w:t>
      </w:r>
    </w:p>
    <w:p>
      <w:pPr>
        <w:pStyle w:val="ListBullet"/>
      </w:pPr>
      <w:r>
        <w:t xml:space="preserve">        faDiceOne.js</w:t>
      </w:r>
    </w:p>
    <w:p>
      <w:pPr>
        <w:pStyle w:val="ListBullet"/>
      </w:pPr>
      <w:r>
        <w:t xml:space="preserve">        faDiceSix.d.ts</w:t>
      </w:r>
    </w:p>
    <w:p>
      <w:pPr>
        <w:pStyle w:val="ListBullet"/>
      </w:pPr>
      <w:r>
        <w:t xml:space="preserve">        faDiceSix.js</w:t>
      </w:r>
    </w:p>
    <w:p>
      <w:pPr>
        <w:pStyle w:val="ListBullet"/>
      </w:pPr>
      <w:r>
        <w:t xml:space="preserve">        faDiceThree.d.ts</w:t>
      </w:r>
    </w:p>
    <w:p>
      <w:pPr>
        <w:pStyle w:val="ListBullet"/>
      </w:pPr>
      <w:r>
        <w:t xml:space="preserve">        faDiceThree.js</w:t>
      </w:r>
    </w:p>
    <w:p>
      <w:pPr>
        <w:pStyle w:val="ListBullet"/>
      </w:pPr>
      <w:r>
        <w:t xml:space="preserve">        faDiceTwo.d.ts</w:t>
      </w:r>
    </w:p>
    <w:p>
      <w:pPr>
        <w:pStyle w:val="ListBullet"/>
      </w:pPr>
      <w:r>
        <w:t xml:space="preserve">        faDiceTwo.js</w:t>
      </w:r>
    </w:p>
    <w:p>
      <w:pPr>
        <w:pStyle w:val="ListBullet"/>
      </w:pPr>
      <w:r>
        <w:t xml:space="preserve">        faDigging.d.ts</w:t>
      </w:r>
    </w:p>
    <w:p>
      <w:pPr>
        <w:pStyle w:val="ListBullet"/>
      </w:pPr>
      <w:r>
        <w:t xml:space="preserve">        faDigging.js</w:t>
      </w:r>
    </w:p>
    <w:p>
      <w:pPr>
        <w:pStyle w:val="ListBullet"/>
      </w:pPr>
      <w:r>
        <w:t xml:space="preserve">        faDigitalTachograph.d.ts</w:t>
      </w:r>
    </w:p>
    <w:p>
      <w:pPr>
        <w:pStyle w:val="ListBullet"/>
      </w:pPr>
      <w:r>
        <w:t xml:space="preserve">        faDigitalTachograph.js</w:t>
      </w:r>
    </w:p>
    <w:p>
      <w:pPr>
        <w:pStyle w:val="ListBullet"/>
      </w:pPr>
      <w:r>
        <w:t xml:space="preserve">        faDirections.d.ts</w:t>
      </w:r>
    </w:p>
    <w:p>
      <w:pPr>
        <w:pStyle w:val="ListBullet"/>
      </w:pPr>
      <w:r>
        <w:t xml:space="preserve">        faDirections.js</w:t>
      </w:r>
    </w:p>
    <w:p>
      <w:pPr>
        <w:pStyle w:val="ListBullet"/>
      </w:pPr>
      <w:r>
        <w:t xml:space="preserve">        faDisease.d.ts</w:t>
      </w:r>
    </w:p>
    <w:p>
      <w:pPr>
        <w:pStyle w:val="ListBullet"/>
      </w:pPr>
      <w:r>
        <w:t xml:space="preserve">        faDisease.js</w:t>
      </w:r>
    </w:p>
    <w:p>
      <w:pPr>
        <w:pStyle w:val="ListBullet"/>
      </w:pPr>
      <w:r>
        <w:t xml:space="preserve">        faDisplay.d.ts</w:t>
      </w:r>
    </w:p>
    <w:p>
      <w:pPr>
        <w:pStyle w:val="ListBullet"/>
      </w:pPr>
      <w:r>
        <w:t xml:space="preserve">        faDisplay.js</w:t>
      </w:r>
    </w:p>
    <w:p>
      <w:pPr>
        <w:pStyle w:val="ListBullet"/>
      </w:pPr>
      <w:r>
        <w:t xml:space="preserve">        faDivide.d.ts</w:t>
      </w:r>
    </w:p>
    <w:p>
      <w:pPr>
        <w:pStyle w:val="ListBullet"/>
      </w:pPr>
      <w:r>
        <w:t xml:space="preserve">        faDivide.js</w:t>
      </w:r>
    </w:p>
    <w:p>
      <w:pPr>
        <w:pStyle w:val="ListBullet"/>
      </w:pPr>
      <w:r>
        <w:t xml:space="preserve">        faDizzy.d.ts</w:t>
      </w:r>
    </w:p>
    <w:p>
      <w:pPr>
        <w:pStyle w:val="ListBullet"/>
      </w:pPr>
      <w:r>
        <w:t xml:space="preserve">        faDizzy.js</w:t>
      </w:r>
    </w:p>
    <w:p>
      <w:pPr>
        <w:pStyle w:val="ListBullet"/>
      </w:pPr>
      <w:r>
        <w:t xml:space="preserve">        faDna.d.ts</w:t>
      </w:r>
    </w:p>
    <w:p>
      <w:pPr>
        <w:pStyle w:val="ListBullet"/>
      </w:pPr>
      <w:r>
        <w:t xml:space="preserve">        faDna.js</w:t>
      </w:r>
    </w:p>
    <w:p>
      <w:pPr>
        <w:pStyle w:val="ListBullet"/>
      </w:pPr>
      <w:r>
        <w:t xml:space="preserve">        faDog.d.ts</w:t>
      </w:r>
    </w:p>
    <w:p>
      <w:pPr>
        <w:pStyle w:val="ListBullet"/>
      </w:pPr>
      <w:r>
        <w:t xml:space="preserve">        faDog.js</w:t>
      </w:r>
    </w:p>
    <w:p>
      <w:pPr>
        <w:pStyle w:val="ListBullet"/>
      </w:pPr>
      <w:r>
        <w:t xml:space="preserve">        faDollar.d.ts</w:t>
      </w:r>
    </w:p>
    <w:p>
      <w:pPr>
        <w:pStyle w:val="ListBullet"/>
      </w:pPr>
      <w:r>
        <w:t xml:space="preserve">        faDollar.js</w:t>
      </w:r>
    </w:p>
    <w:p>
      <w:pPr>
        <w:pStyle w:val="ListBullet"/>
      </w:pPr>
      <w:r>
        <w:t xml:space="preserve">        faDollarSign.d.ts</w:t>
      </w:r>
    </w:p>
    <w:p>
      <w:pPr>
        <w:pStyle w:val="ListBullet"/>
      </w:pPr>
      <w:r>
        <w:t xml:space="preserve">        faDollarSign.js</w:t>
      </w:r>
    </w:p>
    <w:p>
      <w:pPr>
        <w:pStyle w:val="ListBullet"/>
      </w:pPr>
      <w:r>
        <w:t xml:space="preserve">        faDolly.d.ts</w:t>
      </w:r>
    </w:p>
    <w:p>
      <w:pPr>
        <w:pStyle w:val="ListBullet"/>
      </w:pPr>
      <w:r>
        <w:t xml:space="preserve">        faDolly.js</w:t>
      </w:r>
    </w:p>
    <w:p>
      <w:pPr>
        <w:pStyle w:val="ListBullet"/>
      </w:pPr>
      <w:r>
        <w:t xml:space="preserve">        faDollyBox.d.ts</w:t>
      </w:r>
    </w:p>
    <w:p>
      <w:pPr>
        <w:pStyle w:val="ListBullet"/>
      </w:pPr>
      <w:r>
        <w:t xml:space="preserve">        faDollyBox.js</w:t>
      </w:r>
    </w:p>
    <w:p>
      <w:pPr>
        <w:pStyle w:val="ListBullet"/>
      </w:pPr>
      <w:r>
        <w:t xml:space="preserve">        faDollyFlatbed.d.ts</w:t>
      </w:r>
    </w:p>
    <w:p>
      <w:pPr>
        <w:pStyle w:val="ListBullet"/>
      </w:pPr>
      <w:r>
        <w:t xml:space="preserve">        faDollyFlatbed.js</w:t>
      </w:r>
    </w:p>
    <w:p>
      <w:pPr>
        <w:pStyle w:val="ListBullet"/>
      </w:pPr>
      <w:r>
        <w:t xml:space="preserve">        faDonate.d.ts</w:t>
      </w:r>
    </w:p>
    <w:p>
      <w:pPr>
        <w:pStyle w:val="ListBullet"/>
      </w:pPr>
      <w:r>
        <w:t xml:space="preserve">        faDonate.js</w:t>
      </w:r>
    </w:p>
    <w:p>
      <w:pPr>
        <w:pStyle w:val="ListBullet"/>
      </w:pPr>
      <w:r>
        <w:t xml:space="preserve">        faDongSign.d.ts</w:t>
      </w:r>
    </w:p>
    <w:p>
      <w:pPr>
        <w:pStyle w:val="ListBullet"/>
      </w:pPr>
      <w:r>
        <w:t xml:space="preserve">        faDongSign.js</w:t>
      </w:r>
    </w:p>
    <w:p>
      <w:pPr>
        <w:pStyle w:val="ListBullet"/>
      </w:pPr>
      <w:r>
        <w:t xml:space="preserve">        faDoorClosed.d.ts</w:t>
      </w:r>
    </w:p>
    <w:p>
      <w:pPr>
        <w:pStyle w:val="ListBullet"/>
      </w:pPr>
      <w:r>
        <w:t xml:space="preserve">        faDoorClosed.js</w:t>
      </w:r>
    </w:p>
    <w:p>
      <w:pPr>
        <w:pStyle w:val="ListBullet"/>
      </w:pPr>
      <w:r>
        <w:t xml:space="preserve">        faDoorOpen.d.ts</w:t>
      </w:r>
    </w:p>
    <w:p>
      <w:pPr>
        <w:pStyle w:val="ListBullet"/>
      </w:pPr>
      <w:r>
        <w:t xml:space="preserve">        faDoorOpen.js</w:t>
      </w:r>
    </w:p>
    <w:p>
      <w:pPr>
        <w:pStyle w:val="ListBullet"/>
      </w:pPr>
      <w:r>
        <w:t xml:space="preserve">        faDotCircle.d.ts</w:t>
      </w:r>
    </w:p>
    <w:p>
      <w:pPr>
        <w:pStyle w:val="ListBullet"/>
      </w:pPr>
      <w:r>
        <w:t xml:space="preserve">        faDotCircle.js</w:t>
      </w:r>
    </w:p>
    <w:p>
      <w:pPr>
        <w:pStyle w:val="ListBullet"/>
      </w:pPr>
      <w:r>
        <w:t xml:space="preserve">        faDove.d.ts</w:t>
      </w:r>
    </w:p>
    <w:p>
      <w:pPr>
        <w:pStyle w:val="ListBullet"/>
      </w:pPr>
      <w:r>
        <w:t xml:space="preserve">        faDove.js</w:t>
      </w:r>
    </w:p>
    <w:p>
      <w:pPr>
        <w:pStyle w:val="ListBullet"/>
      </w:pPr>
      <w:r>
        <w:t xml:space="preserve">        faDownLeftAndUpRightToCenter.d.ts</w:t>
      </w:r>
    </w:p>
    <w:p>
      <w:pPr>
        <w:pStyle w:val="ListBullet"/>
      </w:pPr>
      <w:r>
        <w:t xml:space="preserve">        faDownLeftAndUpRightToCenter.js</w:t>
      </w:r>
    </w:p>
    <w:p>
      <w:pPr>
        <w:pStyle w:val="ListBullet"/>
      </w:pPr>
      <w:r>
        <w:t xml:space="preserve">        faDownload.d.ts</w:t>
      </w:r>
    </w:p>
    <w:p>
      <w:pPr>
        <w:pStyle w:val="ListBullet"/>
      </w:pPr>
      <w:r>
        <w:t xml:space="preserve">        faDownload.js</w:t>
      </w:r>
    </w:p>
    <w:p>
      <w:pPr>
        <w:pStyle w:val="ListBullet"/>
      </w:pPr>
      <w:r>
        <w:t xml:space="preserve">        faDownLong.d.ts</w:t>
      </w:r>
    </w:p>
    <w:p>
      <w:pPr>
        <w:pStyle w:val="ListBullet"/>
      </w:pPr>
      <w:r>
        <w:t xml:space="preserve">        faDownLong.js</w:t>
      </w:r>
    </w:p>
    <w:p>
      <w:pPr>
        <w:pStyle w:val="ListBullet"/>
      </w:pPr>
      <w:r>
        <w:t xml:space="preserve">        faDraftingCompass.d.ts</w:t>
      </w:r>
    </w:p>
    <w:p>
      <w:pPr>
        <w:pStyle w:val="ListBullet"/>
      </w:pPr>
      <w:r>
        <w:t xml:space="preserve">        faDraftingCompass.js</w:t>
      </w:r>
    </w:p>
    <w:p>
      <w:pPr>
        <w:pStyle w:val="ListBullet"/>
      </w:pPr>
      <w:r>
        <w:t xml:space="preserve">        faDragon.d.ts</w:t>
      </w:r>
    </w:p>
    <w:p>
      <w:pPr>
        <w:pStyle w:val="ListBullet"/>
      </w:pPr>
      <w:r>
        <w:t xml:space="preserve">        faDragon.js</w:t>
      </w:r>
    </w:p>
    <w:p>
      <w:pPr>
        <w:pStyle w:val="ListBullet"/>
      </w:pPr>
      <w:r>
        <w:t xml:space="preserve">        faDrawPolygon.d.ts</w:t>
      </w:r>
    </w:p>
    <w:p>
      <w:pPr>
        <w:pStyle w:val="ListBullet"/>
      </w:pPr>
      <w:r>
        <w:t xml:space="preserve">        faDrawPolygon.js</w:t>
      </w:r>
    </w:p>
    <w:p>
      <w:pPr>
        <w:pStyle w:val="ListBullet"/>
      </w:pPr>
      <w:r>
        <w:t xml:space="preserve">        faDriversLicense.d.ts</w:t>
      </w:r>
    </w:p>
    <w:p>
      <w:pPr>
        <w:pStyle w:val="ListBullet"/>
      </w:pPr>
      <w:r>
        <w:t xml:space="preserve">        faDriversLicense.js</w:t>
      </w:r>
    </w:p>
    <w:p>
      <w:pPr>
        <w:pStyle w:val="ListBullet"/>
      </w:pPr>
      <w:r>
        <w:t xml:space="preserve">        faDroplet.d.ts</w:t>
      </w:r>
    </w:p>
    <w:p>
      <w:pPr>
        <w:pStyle w:val="ListBullet"/>
      </w:pPr>
      <w:r>
        <w:t xml:space="preserve">        faDroplet.js</w:t>
      </w:r>
    </w:p>
    <w:p>
      <w:pPr>
        <w:pStyle w:val="ListBullet"/>
      </w:pPr>
      <w:r>
        <w:t xml:space="preserve">        faDropletSlash.d.ts</w:t>
      </w:r>
    </w:p>
    <w:p>
      <w:pPr>
        <w:pStyle w:val="ListBullet"/>
      </w:pPr>
      <w:r>
        <w:t xml:space="preserve">        faDropletSlash.js</w:t>
      </w:r>
    </w:p>
    <w:p>
      <w:pPr>
        <w:pStyle w:val="ListBullet"/>
      </w:pPr>
      <w:r>
        <w:t xml:space="preserve">        faDrum.d.ts</w:t>
      </w:r>
    </w:p>
    <w:p>
      <w:pPr>
        <w:pStyle w:val="ListBullet"/>
      </w:pPr>
      <w:r>
        <w:t xml:space="preserve">        faDrum.js</w:t>
      </w:r>
    </w:p>
    <w:p>
      <w:pPr>
        <w:pStyle w:val="ListBullet"/>
      </w:pPr>
      <w:r>
        <w:t xml:space="preserve">        faDrumSteelpan.d.ts</w:t>
      </w:r>
    </w:p>
    <w:p>
      <w:pPr>
        <w:pStyle w:val="ListBullet"/>
      </w:pPr>
      <w:r>
        <w:t xml:space="preserve">        faDrumSteelpan.js</w:t>
      </w:r>
    </w:p>
    <w:p>
      <w:pPr>
        <w:pStyle w:val="ListBullet"/>
      </w:pPr>
      <w:r>
        <w:t xml:space="preserve">        faDrumstickBite.d.ts</w:t>
      </w:r>
    </w:p>
    <w:p>
      <w:pPr>
        <w:pStyle w:val="ListBullet"/>
      </w:pPr>
      <w:r>
        <w:t xml:space="preserve">        faDrumstickBite.js</w:t>
      </w:r>
    </w:p>
    <w:p>
      <w:pPr>
        <w:pStyle w:val="ListBullet"/>
      </w:pPr>
      <w:r>
        <w:t xml:space="preserve">        faDumbbell.d.ts</w:t>
      </w:r>
    </w:p>
    <w:p>
      <w:pPr>
        <w:pStyle w:val="ListBullet"/>
      </w:pPr>
      <w:r>
        <w:t xml:space="preserve">        faDumbbell.js</w:t>
      </w:r>
    </w:p>
    <w:p>
      <w:pPr>
        <w:pStyle w:val="ListBullet"/>
      </w:pPr>
      <w:r>
        <w:t xml:space="preserve">        faDumpster.d.ts</w:t>
      </w:r>
    </w:p>
    <w:p>
      <w:pPr>
        <w:pStyle w:val="ListBullet"/>
      </w:pPr>
      <w:r>
        <w:t xml:space="preserve">        faDumpster.js</w:t>
      </w:r>
    </w:p>
    <w:p>
      <w:pPr>
        <w:pStyle w:val="ListBullet"/>
      </w:pPr>
      <w:r>
        <w:t xml:space="preserve">        faDumpsterFire.d.ts</w:t>
      </w:r>
    </w:p>
    <w:p>
      <w:pPr>
        <w:pStyle w:val="ListBullet"/>
      </w:pPr>
      <w:r>
        <w:t xml:space="preserve">        faDumpsterFire.js</w:t>
      </w:r>
    </w:p>
    <w:p>
      <w:pPr>
        <w:pStyle w:val="ListBullet"/>
      </w:pPr>
      <w:r>
        <w:t xml:space="preserve">        faDungeon.d.ts</w:t>
      </w:r>
    </w:p>
    <w:p>
      <w:pPr>
        <w:pStyle w:val="ListBullet"/>
      </w:pPr>
      <w:r>
        <w:t xml:space="preserve">        faDungeon.js</w:t>
      </w:r>
    </w:p>
    <w:p>
      <w:pPr>
        <w:pStyle w:val="ListBullet"/>
      </w:pPr>
      <w:r>
        <w:t xml:space="preserve">        faE.d.ts</w:t>
      </w:r>
    </w:p>
    <w:p>
      <w:pPr>
        <w:pStyle w:val="ListBullet"/>
      </w:pPr>
      <w:r>
        <w:t xml:space="preserve">        faE.js</w:t>
      </w:r>
    </w:p>
    <w:p>
      <w:pPr>
        <w:pStyle w:val="ListBullet"/>
      </w:pPr>
      <w:r>
        <w:t xml:space="preserve">        faEarDeaf.d.ts</w:t>
      </w:r>
    </w:p>
    <w:p>
      <w:pPr>
        <w:pStyle w:val="ListBullet"/>
      </w:pPr>
      <w:r>
        <w:t xml:space="preserve">        faEarDeaf.js</w:t>
      </w:r>
    </w:p>
    <w:p>
      <w:pPr>
        <w:pStyle w:val="ListBullet"/>
      </w:pPr>
      <w:r>
        <w:t xml:space="preserve">        faEarListen.d.ts</w:t>
      </w:r>
    </w:p>
    <w:p>
      <w:pPr>
        <w:pStyle w:val="ListBullet"/>
      </w:pPr>
      <w:r>
        <w:t xml:space="preserve">        faEarListen.js</w:t>
      </w:r>
    </w:p>
    <w:p>
      <w:pPr>
        <w:pStyle w:val="ListBullet"/>
      </w:pPr>
      <w:r>
        <w:t xml:space="preserve">        faEarth.d.ts</w:t>
      </w:r>
    </w:p>
    <w:p>
      <w:pPr>
        <w:pStyle w:val="ListBullet"/>
      </w:pPr>
      <w:r>
        <w:t xml:space="preserve">        faEarth.js</w:t>
      </w:r>
    </w:p>
    <w:p>
      <w:pPr>
        <w:pStyle w:val="ListBullet"/>
      </w:pPr>
      <w:r>
        <w:t xml:space="preserve">        faEarthAfrica.d.ts</w:t>
      </w:r>
    </w:p>
    <w:p>
      <w:pPr>
        <w:pStyle w:val="ListBullet"/>
      </w:pPr>
      <w:r>
        <w:t xml:space="preserve">        faEarthAfrica.js</w:t>
      </w:r>
    </w:p>
    <w:p>
      <w:pPr>
        <w:pStyle w:val="ListBullet"/>
      </w:pPr>
      <w:r>
        <w:t xml:space="preserve">        faEarthAmerica.d.ts</w:t>
      </w:r>
    </w:p>
    <w:p>
      <w:pPr>
        <w:pStyle w:val="ListBullet"/>
      </w:pPr>
      <w:r>
        <w:t xml:space="preserve">        faEarthAmerica.js</w:t>
      </w:r>
    </w:p>
    <w:p>
      <w:pPr>
        <w:pStyle w:val="ListBullet"/>
      </w:pPr>
      <w:r>
        <w:t xml:space="preserve">        faEarthAmericas.d.ts</w:t>
      </w:r>
    </w:p>
    <w:p>
      <w:pPr>
        <w:pStyle w:val="ListBullet"/>
      </w:pPr>
      <w:r>
        <w:t xml:space="preserve">        faEarthAmericas.js</w:t>
      </w:r>
    </w:p>
    <w:p>
      <w:pPr>
        <w:pStyle w:val="ListBullet"/>
      </w:pPr>
      <w:r>
        <w:t xml:space="preserve">        faEarthAsia.d.ts</w:t>
      </w:r>
    </w:p>
    <w:p>
      <w:pPr>
        <w:pStyle w:val="ListBullet"/>
      </w:pPr>
      <w:r>
        <w:t xml:space="preserve">        faEarthAsia.js</w:t>
      </w:r>
    </w:p>
    <w:p>
      <w:pPr>
        <w:pStyle w:val="ListBullet"/>
      </w:pPr>
      <w:r>
        <w:t xml:space="preserve">        faEarthEurope.d.ts</w:t>
      </w:r>
    </w:p>
    <w:p>
      <w:pPr>
        <w:pStyle w:val="ListBullet"/>
      </w:pPr>
      <w:r>
        <w:t xml:space="preserve">        faEarthEurope.js</w:t>
      </w:r>
    </w:p>
    <w:p>
      <w:pPr>
        <w:pStyle w:val="ListBullet"/>
      </w:pPr>
      <w:r>
        <w:t xml:space="preserve">        faEarthOceania.d.ts</w:t>
      </w:r>
    </w:p>
    <w:p>
      <w:pPr>
        <w:pStyle w:val="ListBullet"/>
      </w:pPr>
      <w:r>
        <w:t xml:space="preserve">        faEarthOceania.js</w:t>
      </w:r>
    </w:p>
    <w:p>
      <w:pPr>
        <w:pStyle w:val="ListBullet"/>
      </w:pPr>
      <w:r>
        <w:t xml:space="preserve">        faEdit.d.ts</w:t>
      </w:r>
    </w:p>
    <w:p>
      <w:pPr>
        <w:pStyle w:val="ListBullet"/>
      </w:pPr>
      <w:r>
        <w:t xml:space="preserve">        faEdit.js</w:t>
      </w:r>
    </w:p>
    <w:p>
      <w:pPr>
        <w:pStyle w:val="ListBullet"/>
      </w:pPr>
      <w:r>
        <w:t xml:space="preserve">        faEgg.d.ts</w:t>
      </w:r>
    </w:p>
    <w:p>
      <w:pPr>
        <w:pStyle w:val="ListBullet"/>
      </w:pPr>
      <w:r>
        <w:t xml:space="preserve">        faEgg.js</w:t>
      </w:r>
    </w:p>
    <w:p>
      <w:pPr>
        <w:pStyle w:val="ListBullet"/>
      </w:pPr>
      <w:r>
        <w:t xml:space="preserve">        faEject.d.ts</w:t>
      </w:r>
    </w:p>
    <w:p>
      <w:pPr>
        <w:pStyle w:val="ListBullet"/>
      </w:pPr>
      <w:r>
        <w:t xml:space="preserve">        faEject.js</w:t>
      </w:r>
    </w:p>
    <w:p>
      <w:pPr>
        <w:pStyle w:val="ListBullet"/>
      </w:pPr>
      <w:r>
        <w:t xml:space="preserve">        faElevator.d.ts</w:t>
      </w:r>
    </w:p>
    <w:p>
      <w:pPr>
        <w:pStyle w:val="ListBullet"/>
      </w:pPr>
      <w:r>
        <w:t xml:space="preserve">        faElevator.js</w:t>
      </w:r>
    </w:p>
    <w:p>
      <w:pPr>
        <w:pStyle w:val="ListBullet"/>
      </w:pPr>
      <w:r>
        <w:t xml:space="preserve">        faEllipsis.d.ts</w:t>
      </w:r>
    </w:p>
    <w:p>
      <w:pPr>
        <w:pStyle w:val="ListBullet"/>
      </w:pPr>
      <w:r>
        <w:t xml:space="preserve">        faEllipsis.js</w:t>
      </w:r>
    </w:p>
    <w:p>
      <w:pPr>
        <w:pStyle w:val="ListBullet"/>
      </w:pPr>
      <w:r>
        <w:t xml:space="preserve">        faEllipsisH.d.ts</w:t>
      </w:r>
    </w:p>
    <w:p>
      <w:pPr>
        <w:pStyle w:val="ListBullet"/>
      </w:pPr>
      <w:r>
        <w:t xml:space="preserve">        faEllipsisH.js</w:t>
      </w:r>
    </w:p>
    <w:p>
      <w:pPr>
        <w:pStyle w:val="ListBullet"/>
      </w:pPr>
      <w:r>
        <w:t xml:space="preserve">        faEllipsisV.d.ts</w:t>
      </w:r>
    </w:p>
    <w:p>
      <w:pPr>
        <w:pStyle w:val="ListBullet"/>
      </w:pPr>
      <w:r>
        <w:t xml:space="preserve">        faEllipsisV.js</w:t>
      </w:r>
    </w:p>
    <w:p>
      <w:pPr>
        <w:pStyle w:val="ListBullet"/>
      </w:pPr>
      <w:r>
        <w:t xml:space="preserve">        faEllipsisVertical.d.ts</w:t>
      </w:r>
    </w:p>
    <w:p>
      <w:pPr>
        <w:pStyle w:val="ListBullet"/>
      </w:pPr>
      <w:r>
        <w:t xml:space="preserve">        faEllipsisVertical.js</w:t>
      </w:r>
    </w:p>
    <w:p>
      <w:pPr>
        <w:pStyle w:val="ListBullet"/>
      </w:pPr>
      <w:r>
        <w:t xml:space="preserve">        faEnvelope.d.ts</w:t>
      </w:r>
    </w:p>
    <w:p>
      <w:pPr>
        <w:pStyle w:val="ListBullet"/>
      </w:pPr>
      <w:r>
        <w:t xml:space="preserve">        faEnvelope.js</w:t>
      </w:r>
    </w:p>
    <w:p>
      <w:pPr>
        <w:pStyle w:val="ListBullet"/>
      </w:pPr>
      <w:r>
        <w:t xml:space="preserve">        faEnvelopeCircleCheck.d.ts</w:t>
      </w:r>
    </w:p>
    <w:p>
      <w:pPr>
        <w:pStyle w:val="ListBullet"/>
      </w:pPr>
      <w:r>
        <w:t xml:space="preserve">        faEnvelopeCircleCheck.js</w:t>
      </w:r>
    </w:p>
    <w:p>
      <w:pPr>
        <w:pStyle w:val="ListBullet"/>
      </w:pPr>
      <w:r>
        <w:t xml:space="preserve">        faEnvelopeOpen.d.ts</w:t>
      </w:r>
    </w:p>
    <w:p>
      <w:pPr>
        <w:pStyle w:val="ListBullet"/>
      </w:pPr>
      <w:r>
        <w:t xml:space="preserve">        faEnvelopeOpen.js</w:t>
      </w:r>
    </w:p>
    <w:p>
      <w:pPr>
        <w:pStyle w:val="ListBullet"/>
      </w:pPr>
      <w:r>
        <w:t xml:space="preserve">        faEnvelopeOpenText.d.ts</w:t>
      </w:r>
    </w:p>
    <w:p>
      <w:pPr>
        <w:pStyle w:val="ListBullet"/>
      </w:pPr>
      <w:r>
        <w:t xml:space="preserve">        faEnvelopeOpenText.js</w:t>
      </w:r>
    </w:p>
    <w:p>
      <w:pPr>
        <w:pStyle w:val="ListBullet"/>
      </w:pPr>
      <w:r>
        <w:t xml:space="preserve">        faEnvelopesBulk.d.ts</w:t>
      </w:r>
    </w:p>
    <w:p>
      <w:pPr>
        <w:pStyle w:val="ListBullet"/>
      </w:pPr>
      <w:r>
        <w:t xml:space="preserve">        faEnvelopesBulk.js</w:t>
      </w:r>
    </w:p>
    <w:p>
      <w:pPr>
        <w:pStyle w:val="ListBullet"/>
      </w:pPr>
      <w:r>
        <w:t xml:space="preserve">        faEnvelopeSquare.d.ts</w:t>
      </w:r>
    </w:p>
    <w:p>
      <w:pPr>
        <w:pStyle w:val="ListBullet"/>
      </w:pPr>
      <w:r>
        <w:t xml:space="preserve">        faEnvelopeSquare.js</w:t>
      </w:r>
    </w:p>
    <w:p>
      <w:pPr>
        <w:pStyle w:val="ListBullet"/>
      </w:pPr>
      <w:r>
        <w:t xml:space="preserve">        faEquals.d.ts</w:t>
      </w:r>
    </w:p>
    <w:p>
      <w:pPr>
        <w:pStyle w:val="ListBullet"/>
      </w:pPr>
      <w:r>
        <w:t xml:space="preserve">        faEquals.js</w:t>
      </w:r>
    </w:p>
    <w:p>
      <w:pPr>
        <w:pStyle w:val="ListBullet"/>
      </w:pPr>
      <w:r>
        <w:t xml:space="preserve">        faEraser.d.ts</w:t>
      </w:r>
    </w:p>
    <w:p>
      <w:pPr>
        <w:pStyle w:val="ListBullet"/>
      </w:pPr>
      <w:r>
        <w:t xml:space="preserve">        faEraser.js</w:t>
      </w:r>
    </w:p>
    <w:p>
      <w:pPr>
        <w:pStyle w:val="ListBullet"/>
      </w:pPr>
      <w:r>
        <w:t xml:space="preserve">        faEthernet.d.ts</w:t>
      </w:r>
    </w:p>
    <w:p>
      <w:pPr>
        <w:pStyle w:val="ListBullet"/>
      </w:pPr>
      <w:r>
        <w:t xml:space="preserve">        faEthernet.js</w:t>
      </w:r>
    </w:p>
    <w:p>
      <w:pPr>
        <w:pStyle w:val="ListBullet"/>
      </w:pPr>
      <w:r>
        <w:t xml:space="preserve">        faEur.d.ts</w:t>
      </w:r>
    </w:p>
    <w:p>
      <w:pPr>
        <w:pStyle w:val="ListBullet"/>
      </w:pPr>
      <w:r>
        <w:t xml:space="preserve">        faEur.js</w:t>
      </w:r>
    </w:p>
    <w:p>
      <w:pPr>
        <w:pStyle w:val="ListBullet"/>
      </w:pPr>
      <w:r>
        <w:t xml:space="preserve">        faEuro.d.ts</w:t>
      </w:r>
    </w:p>
    <w:p>
      <w:pPr>
        <w:pStyle w:val="ListBullet"/>
      </w:pPr>
      <w:r>
        <w:t xml:space="preserve">        faEuro.js</w:t>
      </w:r>
    </w:p>
    <w:p>
      <w:pPr>
        <w:pStyle w:val="ListBullet"/>
      </w:pPr>
      <w:r>
        <w:t xml:space="preserve">        faEuroSign.d.ts</w:t>
      </w:r>
    </w:p>
    <w:p>
      <w:pPr>
        <w:pStyle w:val="ListBullet"/>
      </w:pPr>
      <w:r>
        <w:t xml:space="preserve">        faEuroSign.js</w:t>
      </w:r>
    </w:p>
    <w:p>
      <w:pPr>
        <w:pStyle w:val="ListBullet"/>
      </w:pPr>
      <w:r>
        <w:t xml:space="preserve">        faExchange.d.ts</w:t>
      </w:r>
    </w:p>
    <w:p>
      <w:pPr>
        <w:pStyle w:val="ListBullet"/>
      </w:pPr>
      <w:r>
        <w:t xml:space="preserve">        faExchange.js</w:t>
      </w:r>
    </w:p>
    <w:p>
      <w:pPr>
        <w:pStyle w:val="ListBullet"/>
      </w:pPr>
      <w:r>
        <w:t xml:space="preserve">        faExchangeAlt.d.ts</w:t>
      </w:r>
    </w:p>
    <w:p>
      <w:pPr>
        <w:pStyle w:val="ListBullet"/>
      </w:pPr>
      <w:r>
        <w:t xml:space="preserve">        faExchangeAlt.js</w:t>
      </w:r>
    </w:p>
    <w:p>
      <w:pPr>
        <w:pStyle w:val="ListBullet"/>
      </w:pPr>
      <w:r>
        <w:t xml:space="preserve">        faExclamation.d.ts</w:t>
      </w:r>
    </w:p>
    <w:p>
      <w:pPr>
        <w:pStyle w:val="ListBullet"/>
      </w:pPr>
      <w:r>
        <w:t xml:space="preserve">        faExclamation.js</w:t>
      </w:r>
    </w:p>
    <w:p>
      <w:pPr>
        <w:pStyle w:val="ListBullet"/>
      </w:pPr>
      <w:r>
        <w:t xml:space="preserve">        faExclamationCircle.d.ts</w:t>
      </w:r>
    </w:p>
    <w:p>
      <w:pPr>
        <w:pStyle w:val="ListBullet"/>
      </w:pPr>
      <w:r>
        <w:t xml:space="preserve">        faExclamationCircle.js</w:t>
      </w:r>
    </w:p>
    <w:p>
      <w:pPr>
        <w:pStyle w:val="ListBullet"/>
      </w:pPr>
      <w:r>
        <w:t xml:space="preserve">        faExclamationTriangle.d.ts</w:t>
      </w:r>
    </w:p>
    <w:p>
      <w:pPr>
        <w:pStyle w:val="ListBullet"/>
      </w:pPr>
      <w:r>
        <w:t xml:space="preserve">        faExclamationTriangle.js</w:t>
      </w:r>
    </w:p>
    <w:p>
      <w:pPr>
        <w:pStyle w:val="ListBullet"/>
      </w:pPr>
      <w:r>
        <w:t xml:space="preserve">        faExpand.d.ts</w:t>
      </w:r>
    </w:p>
    <w:p>
      <w:pPr>
        <w:pStyle w:val="ListBullet"/>
      </w:pPr>
      <w:r>
        <w:t xml:space="preserve">        faExpand.js</w:t>
      </w:r>
    </w:p>
    <w:p>
      <w:pPr>
        <w:pStyle w:val="ListBullet"/>
      </w:pPr>
      <w:r>
        <w:t xml:space="preserve">        faExpandAlt.d.ts</w:t>
      </w:r>
    </w:p>
    <w:p>
      <w:pPr>
        <w:pStyle w:val="ListBullet"/>
      </w:pPr>
      <w:r>
        <w:t xml:space="preserve">        faExpandAlt.js</w:t>
      </w:r>
    </w:p>
    <w:p>
      <w:pPr>
        <w:pStyle w:val="ListBullet"/>
      </w:pPr>
      <w:r>
        <w:t xml:space="preserve">        faExpandArrowsAlt.d.ts</w:t>
      </w:r>
    </w:p>
    <w:p>
      <w:pPr>
        <w:pStyle w:val="ListBullet"/>
      </w:pPr>
      <w:r>
        <w:t xml:space="preserve">        faExpandArrowsAlt.js</w:t>
      </w:r>
    </w:p>
    <w:p>
      <w:pPr>
        <w:pStyle w:val="ListBullet"/>
      </w:pPr>
      <w:r>
        <w:t xml:space="preserve">        faExplosion.d.ts</w:t>
      </w:r>
    </w:p>
    <w:p>
      <w:pPr>
        <w:pStyle w:val="ListBullet"/>
      </w:pPr>
      <w:r>
        <w:t xml:space="preserve">        faExplosion.js</w:t>
      </w:r>
    </w:p>
    <w:p>
      <w:pPr>
        <w:pStyle w:val="ListBullet"/>
      </w:pPr>
      <w:r>
        <w:t xml:space="preserve">        faExternalLink.d.ts</w:t>
      </w:r>
    </w:p>
    <w:p>
      <w:pPr>
        <w:pStyle w:val="ListBullet"/>
      </w:pPr>
      <w:r>
        <w:t xml:space="preserve">        faExternalLink.js</w:t>
      </w:r>
    </w:p>
    <w:p>
      <w:pPr>
        <w:pStyle w:val="ListBullet"/>
      </w:pPr>
      <w:r>
        <w:t xml:space="preserve">        faExternalLinkAlt.d.ts</w:t>
      </w:r>
    </w:p>
    <w:p>
      <w:pPr>
        <w:pStyle w:val="ListBullet"/>
      </w:pPr>
      <w:r>
        <w:t xml:space="preserve">        faExternalLinkAlt.js</w:t>
      </w:r>
    </w:p>
    <w:p>
      <w:pPr>
        <w:pStyle w:val="ListBullet"/>
      </w:pPr>
      <w:r>
        <w:t xml:space="preserve">        faExternalLinkSquare.d.ts</w:t>
      </w:r>
    </w:p>
    <w:p>
      <w:pPr>
        <w:pStyle w:val="ListBullet"/>
      </w:pPr>
      <w:r>
        <w:t xml:space="preserve">        faExternalLinkSquare.js</w:t>
      </w:r>
    </w:p>
    <w:p>
      <w:pPr>
        <w:pStyle w:val="ListBullet"/>
      </w:pPr>
      <w:r>
        <w:t xml:space="preserve">        faExternalLinkSquareAlt.d.ts</w:t>
      </w:r>
    </w:p>
    <w:p>
      <w:pPr>
        <w:pStyle w:val="ListBullet"/>
      </w:pPr>
      <w:r>
        <w:t xml:space="preserve">        faExternalLinkSquareAlt.js</w:t>
      </w:r>
    </w:p>
    <w:p>
      <w:pPr>
        <w:pStyle w:val="ListBullet"/>
      </w:pPr>
      <w:r>
        <w:t xml:space="preserve">        faEye.d.ts</w:t>
      </w:r>
    </w:p>
    <w:p>
      <w:pPr>
        <w:pStyle w:val="ListBullet"/>
      </w:pPr>
      <w:r>
        <w:t xml:space="preserve">        faEye.js</w:t>
      </w:r>
    </w:p>
    <w:p>
      <w:pPr>
        <w:pStyle w:val="ListBullet"/>
      </w:pPr>
      <w:r>
        <w:t xml:space="preserve">        faEyeDropper.d.ts</w:t>
      </w:r>
    </w:p>
    <w:p>
      <w:pPr>
        <w:pStyle w:val="ListBullet"/>
      </w:pPr>
      <w:r>
        <w:t xml:space="preserve">        faEyeDropper.js</w:t>
      </w:r>
    </w:p>
    <w:p>
      <w:pPr>
        <w:pStyle w:val="ListBullet"/>
      </w:pPr>
      <w:r>
        <w:t xml:space="preserve">        faEyeDropperEmpty.d.ts</w:t>
      </w:r>
    </w:p>
    <w:p>
      <w:pPr>
        <w:pStyle w:val="ListBullet"/>
      </w:pPr>
      <w:r>
        <w:t xml:space="preserve">        faEyeDropperEmpty.js</w:t>
      </w:r>
    </w:p>
    <w:p>
      <w:pPr>
        <w:pStyle w:val="ListBullet"/>
      </w:pPr>
      <w:r>
        <w:t xml:space="preserve">        faEyeLowVision.d.ts</w:t>
      </w:r>
    </w:p>
    <w:p>
      <w:pPr>
        <w:pStyle w:val="ListBullet"/>
      </w:pPr>
      <w:r>
        <w:t xml:space="preserve">        faEyeLowVision.js</w:t>
      </w:r>
    </w:p>
    <w:p>
      <w:pPr>
        <w:pStyle w:val="ListBullet"/>
      </w:pPr>
      <w:r>
        <w:t xml:space="preserve">        faEyeSlash.d.ts</w:t>
      </w:r>
    </w:p>
    <w:p>
      <w:pPr>
        <w:pStyle w:val="ListBullet"/>
      </w:pPr>
      <w:r>
        <w:t xml:space="preserve">        faEyeSlash.js</w:t>
      </w:r>
    </w:p>
    <w:p>
      <w:pPr>
        <w:pStyle w:val="ListBullet"/>
      </w:pPr>
      <w:r>
        <w:t xml:space="preserve">        faF.d.ts</w:t>
      </w:r>
    </w:p>
    <w:p>
      <w:pPr>
        <w:pStyle w:val="ListBullet"/>
      </w:pPr>
      <w:r>
        <w:t xml:space="preserve">        faF.js</w:t>
      </w:r>
    </w:p>
    <w:p>
      <w:pPr>
        <w:pStyle w:val="ListBullet"/>
      </w:pPr>
      <w:r>
        <w:t xml:space="preserve">        faFaceAngry.d.ts</w:t>
      </w:r>
    </w:p>
    <w:p>
      <w:pPr>
        <w:pStyle w:val="ListBullet"/>
      </w:pPr>
      <w:r>
        <w:t xml:space="preserve">        faFaceAngry.js</w:t>
      </w:r>
    </w:p>
    <w:p>
      <w:pPr>
        <w:pStyle w:val="ListBullet"/>
      </w:pPr>
      <w:r>
        <w:t xml:space="preserve">        faFaceDizzy.d.ts</w:t>
      </w:r>
    </w:p>
    <w:p>
      <w:pPr>
        <w:pStyle w:val="ListBullet"/>
      </w:pPr>
      <w:r>
        <w:t xml:space="preserve">        faFaceDizzy.js</w:t>
      </w:r>
    </w:p>
    <w:p>
      <w:pPr>
        <w:pStyle w:val="ListBullet"/>
      </w:pPr>
      <w:r>
        <w:t xml:space="preserve">        faFaceFlushed.d.ts</w:t>
      </w:r>
    </w:p>
    <w:p>
      <w:pPr>
        <w:pStyle w:val="ListBullet"/>
      </w:pPr>
      <w:r>
        <w:t xml:space="preserve">        faFaceFlushed.js</w:t>
      </w:r>
    </w:p>
    <w:p>
      <w:pPr>
        <w:pStyle w:val="ListBullet"/>
      </w:pPr>
      <w:r>
        <w:t xml:space="preserve">        faFaceFrown.d.ts</w:t>
      </w:r>
    </w:p>
    <w:p>
      <w:pPr>
        <w:pStyle w:val="ListBullet"/>
      </w:pPr>
      <w:r>
        <w:t xml:space="preserve">        faFaceFrown.js</w:t>
      </w:r>
    </w:p>
    <w:p>
      <w:pPr>
        <w:pStyle w:val="ListBullet"/>
      </w:pPr>
      <w:r>
        <w:t xml:space="preserve">        faFaceFrownOpen.d.ts</w:t>
      </w:r>
    </w:p>
    <w:p>
      <w:pPr>
        <w:pStyle w:val="ListBullet"/>
      </w:pPr>
      <w:r>
        <w:t xml:space="preserve">        faFaceFrownOpen.js</w:t>
      </w:r>
    </w:p>
    <w:p>
      <w:pPr>
        <w:pStyle w:val="ListBullet"/>
      </w:pPr>
      <w:r>
        <w:t xml:space="preserve">        faFaceGrimace.d.ts</w:t>
      </w:r>
    </w:p>
    <w:p>
      <w:pPr>
        <w:pStyle w:val="ListBullet"/>
      </w:pPr>
      <w:r>
        <w:t xml:space="preserve">        faFaceGrimace.js</w:t>
      </w:r>
    </w:p>
    <w:p>
      <w:pPr>
        <w:pStyle w:val="ListBullet"/>
      </w:pPr>
      <w:r>
        <w:t xml:space="preserve">        faFaceGrin.d.ts</w:t>
      </w:r>
    </w:p>
    <w:p>
      <w:pPr>
        <w:pStyle w:val="ListBullet"/>
      </w:pPr>
      <w:r>
        <w:t xml:space="preserve">        faFaceGrin.js</w:t>
      </w:r>
    </w:p>
    <w:p>
      <w:pPr>
        <w:pStyle w:val="ListBullet"/>
      </w:pPr>
      <w:r>
        <w:t xml:space="preserve">        faFaceGrinBeam.d.ts</w:t>
      </w:r>
    </w:p>
    <w:p>
      <w:pPr>
        <w:pStyle w:val="ListBullet"/>
      </w:pPr>
      <w:r>
        <w:t xml:space="preserve">        faFaceGrinBeam.js</w:t>
      </w:r>
    </w:p>
    <w:p>
      <w:pPr>
        <w:pStyle w:val="ListBullet"/>
      </w:pPr>
      <w:r>
        <w:t xml:space="preserve">        faFaceGrinBeamSweat.d.ts</w:t>
      </w:r>
    </w:p>
    <w:p>
      <w:pPr>
        <w:pStyle w:val="ListBullet"/>
      </w:pPr>
      <w:r>
        <w:t xml:space="preserve">        faFaceGrinBeamSweat.js</w:t>
      </w:r>
    </w:p>
    <w:p>
      <w:pPr>
        <w:pStyle w:val="ListBullet"/>
      </w:pPr>
      <w:r>
        <w:t xml:space="preserve">        faFaceGrinHearts.d.ts</w:t>
      </w:r>
    </w:p>
    <w:p>
      <w:pPr>
        <w:pStyle w:val="ListBullet"/>
      </w:pPr>
      <w:r>
        <w:t xml:space="preserve">        faFaceGrinHearts.js</w:t>
      </w:r>
    </w:p>
    <w:p>
      <w:pPr>
        <w:pStyle w:val="ListBullet"/>
      </w:pPr>
      <w:r>
        <w:t xml:space="preserve">        faFaceGrinSquint.d.ts</w:t>
      </w:r>
    </w:p>
    <w:p>
      <w:pPr>
        <w:pStyle w:val="ListBullet"/>
      </w:pPr>
      <w:r>
        <w:t xml:space="preserve">        faFaceGrinSquint.js</w:t>
      </w:r>
    </w:p>
    <w:p>
      <w:pPr>
        <w:pStyle w:val="ListBullet"/>
      </w:pPr>
      <w:r>
        <w:t xml:space="preserve">        faFaceGrinSquintTears.d.ts</w:t>
      </w:r>
    </w:p>
    <w:p>
      <w:pPr>
        <w:pStyle w:val="ListBullet"/>
      </w:pPr>
      <w:r>
        <w:t xml:space="preserve">        faFaceGrinSquintTears.js</w:t>
      </w:r>
    </w:p>
    <w:p>
      <w:pPr>
        <w:pStyle w:val="ListBullet"/>
      </w:pPr>
      <w:r>
        <w:t xml:space="preserve">        faFaceGrinStars.d.ts</w:t>
      </w:r>
    </w:p>
    <w:p>
      <w:pPr>
        <w:pStyle w:val="ListBullet"/>
      </w:pPr>
      <w:r>
        <w:t xml:space="preserve">        faFaceGrinStars.js</w:t>
      </w:r>
    </w:p>
    <w:p>
      <w:pPr>
        <w:pStyle w:val="ListBullet"/>
      </w:pPr>
      <w:r>
        <w:t xml:space="preserve">        faFaceGrinTears.d.ts</w:t>
      </w:r>
    </w:p>
    <w:p>
      <w:pPr>
        <w:pStyle w:val="ListBullet"/>
      </w:pPr>
      <w:r>
        <w:t xml:space="preserve">        faFaceGrinTears.js</w:t>
      </w:r>
    </w:p>
    <w:p>
      <w:pPr>
        <w:pStyle w:val="ListBullet"/>
      </w:pPr>
      <w:r>
        <w:t xml:space="preserve">        faFaceGrinTongue.d.ts</w:t>
      </w:r>
    </w:p>
    <w:p>
      <w:pPr>
        <w:pStyle w:val="ListBullet"/>
      </w:pPr>
      <w:r>
        <w:t xml:space="preserve">        faFaceGrinTongue.js</w:t>
      </w:r>
    </w:p>
    <w:p>
      <w:pPr>
        <w:pStyle w:val="ListBullet"/>
      </w:pPr>
      <w:r>
        <w:t xml:space="preserve">        faFaceGrinTongueSquint.d.ts</w:t>
      </w:r>
    </w:p>
    <w:p>
      <w:pPr>
        <w:pStyle w:val="ListBullet"/>
      </w:pPr>
      <w:r>
        <w:t xml:space="preserve">        faFaceGrinTongueSquint.js</w:t>
      </w:r>
    </w:p>
    <w:p>
      <w:pPr>
        <w:pStyle w:val="ListBullet"/>
      </w:pPr>
      <w:r>
        <w:t xml:space="preserve">        faFaceGrinTongueWink.d.ts</w:t>
      </w:r>
    </w:p>
    <w:p>
      <w:pPr>
        <w:pStyle w:val="ListBullet"/>
      </w:pPr>
      <w:r>
        <w:t xml:space="preserve">        faFaceGrinTongueWink.js</w:t>
      </w:r>
    </w:p>
    <w:p>
      <w:pPr>
        <w:pStyle w:val="ListBullet"/>
      </w:pPr>
      <w:r>
        <w:t xml:space="preserve">        faFaceGrinWide.d.ts</w:t>
      </w:r>
    </w:p>
    <w:p>
      <w:pPr>
        <w:pStyle w:val="ListBullet"/>
      </w:pPr>
      <w:r>
        <w:t xml:space="preserve">        faFaceGrinWide.js</w:t>
      </w:r>
    </w:p>
    <w:p>
      <w:pPr>
        <w:pStyle w:val="ListBullet"/>
      </w:pPr>
      <w:r>
        <w:t xml:space="preserve">        faFaceGrinWink.d.ts</w:t>
      </w:r>
    </w:p>
    <w:p>
      <w:pPr>
        <w:pStyle w:val="ListBullet"/>
      </w:pPr>
      <w:r>
        <w:t xml:space="preserve">        faFaceGrinWink.js</w:t>
      </w:r>
    </w:p>
    <w:p>
      <w:pPr>
        <w:pStyle w:val="ListBullet"/>
      </w:pPr>
      <w:r>
        <w:t xml:space="preserve">        faFaceKiss.d.ts</w:t>
      </w:r>
    </w:p>
    <w:p>
      <w:pPr>
        <w:pStyle w:val="ListBullet"/>
      </w:pPr>
      <w:r>
        <w:t xml:space="preserve">        faFaceKiss.js</w:t>
      </w:r>
    </w:p>
    <w:p>
      <w:pPr>
        <w:pStyle w:val="ListBullet"/>
      </w:pPr>
      <w:r>
        <w:t xml:space="preserve">        faFaceKissBeam.d.ts</w:t>
      </w:r>
    </w:p>
    <w:p>
      <w:pPr>
        <w:pStyle w:val="ListBullet"/>
      </w:pPr>
      <w:r>
        <w:t xml:space="preserve">        faFaceKissBeam.js</w:t>
      </w:r>
    </w:p>
    <w:p>
      <w:pPr>
        <w:pStyle w:val="ListBullet"/>
      </w:pPr>
      <w:r>
        <w:t xml:space="preserve">        faFaceKissWinkHeart.d.ts</w:t>
      </w:r>
    </w:p>
    <w:p>
      <w:pPr>
        <w:pStyle w:val="ListBullet"/>
      </w:pPr>
      <w:r>
        <w:t xml:space="preserve">        faFaceKissWinkHeart.js</w:t>
      </w:r>
    </w:p>
    <w:p>
      <w:pPr>
        <w:pStyle w:val="ListBullet"/>
      </w:pPr>
      <w:r>
        <w:t xml:space="preserve">        faFaceLaugh.d.ts</w:t>
      </w:r>
    </w:p>
    <w:p>
      <w:pPr>
        <w:pStyle w:val="ListBullet"/>
      </w:pPr>
      <w:r>
        <w:t xml:space="preserve">        faFaceLaugh.js</w:t>
      </w:r>
    </w:p>
    <w:p>
      <w:pPr>
        <w:pStyle w:val="ListBullet"/>
      </w:pPr>
      <w:r>
        <w:t xml:space="preserve">        faFaceLaughBeam.d.ts</w:t>
      </w:r>
    </w:p>
    <w:p>
      <w:pPr>
        <w:pStyle w:val="ListBullet"/>
      </w:pPr>
      <w:r>
        <w:t xml:space="preserve">        faFaceLaughBeam.js</w:t>
      </w:r>
    </w:p>
    <w:p>
      <w:pPr>
        <w:pStyle w:val="ListBullet"/>
      </w:pPr>
      <w:r>
        <w:t xml:space="preserve">        faFaceLaughSquint.d.ts</w:t>
      </w:r>
    </w:p>
    <w:p>
      <w:pPr>
        <w:pStyle w:val="ListBullet"/>
      </w:pPr>
      <w:r>
        <w:t xml:space="preserve">        faFaceLaughSquint.js</w:t>
      </w:r>
    </w:p>
    <w:p>
      <w:pPr>
        <w:pStyle w:val="ListBullet"/>
      </w:pPr>
      <w:r>
        <w:t xml:space="preserve">        faFaceLaughWink.d.ts</w:t>
      </w:r>
    </w:p>
    <w:p>
      <w:pPr>
        <w:pStyle w:val="ListBullet"/>
      </w:pPr>
      <w:r>
        <w:t xml:space="preserve">        faFaceLaughWink.js</w:t>
      </w:r>
    </w:p>
    <w:p>
      <w:pPr>
        <w:pStyle w:val="ListBullet"/>
      </w:pPr>
      <w:r>
        <w:t xml:space="preserve">        faFaceMeh.d.ts</w:t>
      </w:r>
    </w:p>
    <w:p>
      <w:pPr>
        <w:pStyle w:val="ListBullet"/>
      </w:pPr>
      <w:r>
        <w:t xml:space="preserve">        faFaceMeh.js</w:t>
      </w:r>
    </w:p>
    <w:p>
      <w:pPr>
        <w:pStyle w:val="ListBullet"/>
      </w:pPr>
      <w:r>
        <w:t xml:space="preserve">        faFaceMehBlank.d.ts</w:t>
      </w:r>
    </w:p>
    <w:p>
      <w:pPr>
        <w:pStyle w:val="ListBullet"/>
      </w:pPr>
      <w:r>
        <w:t xml:space="preserve">        faFaceMehBlank.js</w:t>
      </w:r>
    </w:p>
    <w:p>
      <w:pPr>
        <w:pStyle w:val="ListBullet"/>
      </w:pPr>
      <w:r>
        <w:t xml:space="preserve">        faFaceRollingEyes.d.ts</w:t>
      </w:r>
    </w:p>
    <w:p>
      <w:pPr>
        <w:pStyle w:val="ListBullet"/>
      </w:pPr>
      <w:r>
        <w:t xml:space="preserve">        faFaceRollingEyes.js</w:t>
      </w:r>
    </w:p>
    <w:p>
      <w:pPr>
        <w:pStyle w:val="ListBullet"/>
      </w:pPr>
      <w:r>
        <w:t xml:space="preserve">        faFaceSadCry.d.ts</w:t>
      </w:r>
    </w:p>
    <w:p>
      <w:pPr>
        <w:pStyle w:val="ListBullet"/>
      </w:pPr>
      <w:r>
        <w:t xml:space="preserve">        faFaceSadCry.js</w:t>
      </w:r>
    </w:p>
    <w:p>
      <w:pPr>
        <w:pStyle w:val="ListBullet"/>
      </w:pPr>
      <w:r>
        <w:t xml:space="preserve">        faFaceSadTear.d.ts</w:t>
      </w:r>
    </w:p>
    <w:p>
      <w:pPr>
        <w:pStyle w:val="ListBullet"/>
      </w:pPr>
      <w:r>
        <w:t xml:space="preserve">        faFaceSadTear.js</w:t>
      </w:r>
    </w:p>
    <w:p>
      <w:pPr>
        <w:pStyle w:val="ListBullet"/>
      </w:pPr>
      <w:r>
        <w:t xml:space="preserve">        faFaceSmile.d.ts</w:t>
      </w:r>
    </w:p>
    <w:p>
      <w:pPr>
        <w:pStyle w:val="ListBullet"/>
      </w:pPr>
      <w:r>
        <w:t xml:space="preserve">        faFaceSmile.js</w:t>
      </w:r>
    </w:p>
    <w:p>
      <w:pPr>
        <w:pStyle w:val="ListBullet"/>
      </w:pPr>
      <w:r>
        <w:t xml:space="preserve">        faFaceSmileBeam.d.ts</w:t>
      </w:r>
    </w:p>
    <w:p>
      <w:pPr>
        <w:pStyle w:val="ListBullet"/>
      </w:pPr>
      <w:r>
        <w:t xml:space="preserve">        faFaceSmileBeam.js</w:t>
      </w:r>
    </w:p>
    <w:p>
      <w:pPr>
        <w:pStyle w:val="ListBullet"/>
      </w:pPr>
      <w:r>
        <w:t xml:space="preserve">        faFaceSmileWink.d.ts</w:t>
      </w:r>
    </w:p>
    <w:p>
      <w:pPr>
        <w:pStyle w:val="ListBullet"/>
      </w:pPr>
      <w:r>
        <w:t xml:space="preserve">        faFaceSmileWink.js</w:t>
      </w:r>
    </w:p>
    <w:p>
      <w:pPr>
        <w:pStyle w:val="ListBullet"/>
      </w:pPr>
      <w:r>
        <w:t xml:space="preserve">        faFaceSurprise.d.ts</w:t>
      </w:r>
    </w:p>
    <w:p>
      <w:pPr>
        <w:pStyle w:val="ListBullet"/>
      </w:pPr>
      <w:r>
        <w:t xml:space="preserve">        faFaceSurprise.js</w:t>
      </w:r>
    </w:p>
    <w:p>
      <w:pPr>
        <w:pStyle w:val="ListBullet"/>
      </w:pPr>
      <w:r>
        <w:t xml:space="preserve">        faFaceTired.d.ts</w:t>
      </w:r>
    </w:p>
    <w:p>
      <w:pPr>
        <w:pStyle w:val="ListBullet"/>
      </w:pPr>
      <w:r>
        <w:t xml:space="preserve">        faFaceTired.js</w:t>
      </w:r>
    </w:p>
    <w:p>
      <w:pPr>
        <w:pStyle w:val="ListBullet"/>
      </w:pPr>
      <w:r>
        <w:t xml:space="preserve">        faFan.d.ts</w:t>
      </w:r>
    </w:p>
    <w:p>
      <w:pPr>
        <w:pStyle w:val="ListBullet"/>
      </w:pPr>
      <w:r>
        <w:t xml:space="preserve">        faFan.js</w:t>
      </w:r>
    </w:p>
    <w:p>
      <w:pPr>
        <w:pStyle w:val="ListBullet"/>
      </w:pPr>
      <w:r>
        <w:t xml:space="preserve">        faFastBackward.d.ts</w:t>
      </w:r>
    </w:p>
    <w:p>
      <w:pPr>
        <w:pStyle w:val="ListBullet"/>
      </w:pPr>
      <w:r>
        <w:t xml:space="preserve">        faFastBackward.js</w:t>
      </w:r>
    </w:p>
    <w:p>
      <w:pPr>
        <w:pStyle w:val="ListBullet"/>
      </w:pPr>
      <w:r>
        <w:t xml:space="preserve">        faFastForward.d.ts</w:t>
      </w:r>
    </w:p>
    <w:p>
      <w:pPr>
        <w:pStyle w:val="ListBullet"/>
      </w:pPr>
      <w:r>
        <w:t xml:space="preserve">        faFastForward.js</w:t>
      </w:r>
    </w:p>
    <w:p>
      <w:pPr>
        <w:pStyle w:val="ListBullet"/>
      </w:pPr>
      <w:r>
        <w:t xml:space="preserve">        faFaucet.d.ts</w:t>
      </w:r>
    </w:p>
    <w:p>
      <w:pPr>
        <w:pStyle w:val="ListBullet"/>
      </w:pPr>
      <w:r>
        <w:t xml:space="preserve">        faFaucet.js</w:t>
      </w:r>
    </w:p>
    <w:p>
      <w:pPr>
        <w:pStyle w:val="ListBullet"/>
      </w:pPr>
      <w:r>
        <w:t xml:space="preserve">        faFaucetDrip.d.ts</w:t>
      </w:r>
    </w:p>
    <w:p>
      <w:pPr>
        <w:pStyle w:val="ListBullet"/>
      </w:pPr>
      <w:r>
        <w:t xml:space="preserve">        faFaucetDrip.js</w:t>
      </w:r>
    </w:p>
    <w:p>
      <w:pPr>
        <w:pStyle w:val="ListBullet"/>
      </w:pPr>
      <w:r>
        <w:t xml:space="preserve">        faFax.d.ts</w:t>
      </w:r>
    </w:p>
    <w:p>
      <w:pPr>
        <w:pStyle w:val="ListBullet"/>
      </w:pPr>
      <w:r>
        <w:t xml:space="preserve">        faFax.js</w:t>
      </w:r>
    </w:p>
    <w:p>
      <w:pPr>
        <w:pStyle w:val="ListBullet"/>
      </w:pPr>
      <w:r>
        <w:t xml:space="preserve">        faFeather.d.ts</w:t>
      </w:r>
    </w:p>
    <w:p>
      <w:pPr>
        <w:pStyle w:val="ListBullet"/>
      </w:pPr>
      <w:r>
        <w:t xml:space="preserve">        faFeather.js</w:t>
      </w:r>
    </w:p>
    <w:p>
      <w:pPr>
        <w:pStyle w:val="ListBullet"/>
      </w:pPr>
      <w:r>
        <w:t xml:space="preserve">        faFeatherAlt.d.ts</w:t>
      </w:r>
    </w:p>
    <w:p>
      <w:pPr>
        <w:pStyle w:val="ListBullet"/>
      </w:pPr>
      <w:r>
        <w:t xml:space="preserve">        faFeatherAlt.js</w:t>
      </w:r>
    </w:p>
    <w:p>
      <w:pPr>
        <w:pStyle w:val="ListBullet"/>
      </w:pPr>
      <w:r>
        <w:t xml:space="preserve">        faFeatherPointed.d.ts</w:t>
      </w:r>
    </w:p>
    <w:p>
      <w:pPr>
        <w:pStyle w:val="ListBullet"/>
      </w:pPr>
      <w:r>
        <w:t xml:space="preserve">        faFeatherPointed.js</w:t>
      </w:r>
    </w:p>
    <w:p>
      <w:pPr>
        <w:pStyle w:val="ListBullet"/>
      </w:pPr>
      <w:r>
        <w:t xml:space="preserve">        faFeed.d.ts</w:t>
      </w:r>
    </w:p>
    <w:p>
      <w:pPr>
        <w:pStyle w:val="ListBullet"/>
      </w:pPr>
      <w:r>
        <w:t xml:space="preserve">        faFeed.js</w:t>
      </w:r>
    </w:p>
    <w:p>
      <w:pPr>
        <w:pStyle w:val="ListBullet"/>
      </w:pPr>
      <w:r>
        <w:t xml:space="preserve">        faFemale.d.ts</w:t>
      </w:r>
    </w:p>
    <w:p>
      <w:pPr>
        <w:pStyle w:val="ListBullet"/>
      </w:pPr>
      <w:r>
        <w:t xml:space="preserve">        faFemale.js</w:t>
      </w:r>
    </w:p>
    <w:p>
      <w:pPr>
        <w:pStyle w:val="ListBullet"/>
      </w:pPr>
      <w:r>
        <w:t xml:space="preserve">        faFerry.d.ts</w:t>
      </w:r>
    </w:p>
    <w:p>
      <w:pPr>
        <w:pStyle w:val="ListBullet"/>
      </w:pPr>
      <w:r>
        <w:t xml:space="preserve">        faFerry.js</w:t>
      </w:r>
    </w:p>
    <w:p>
      <w:pPr>
        <w:pStyle w:val="ListBullet"/>
      </w:pPr>
      <w:r>
        <w:t xml:space="preserve">        faFighterJet.d.ts</w:t>
      </w:r>
    </w:p>
    <w:p>
      <w:pPr>
        <w:pStyle w:val="ListBullet"/>
      </w:pPr>
      <w:r>
        <w:t xml:space="preserve">        faFighterJet.js</w:t>
      </w:r>
    </w:p>
    <w:p>
      <w:pPr>
        <w:pStyle w:val="ListBullet"/>
      </w:pPr>
      <w:r>
        <w:t xml:space="preserve">        faFile.d.ts</w:t>
      </w:r>
    </w:p>
    <w:p>
      <w:pPr>
        <w:pStyle w:val="ListBullet"/>
      </w:pPr>
      <w:r>
        <w:t xml:space="preserve">        faFile.js</w:t>
      </w:r>
    </w:p>
    <w:p>
      <w:pPr>
        <w:pStyle w:val="ListBullet"/>
      </w:pPr>
      <w:r>
        <w:t xml:space="preserve">        faFileAlt.d.ts</w:t>
      </w:r>
    </w:p>
    <w:p>
      <w:pPr>
        <w:pStyle w:val="ListBullet"/>
      </w:pPr>
      <w:r>
        <w:t xml:space="preserve">        faFileAlt.js</w:t>
      </w:r>
    </w:p>
    <w:p>
      <w:pPr>
        <w:pStyle w:val="ListBullet"/>
      </w:pPr>
      <w:r>
        <w:t xml:space="preserve">        faFileArchive.d.ts</w:t>
      </w:r>
    </w:p>
    <w:p>
      <w:pPr>
        <w:pStyle w:val="ListBullet"/>
      </w:pPr>
      <w:r>
        <w:t xml:space="preserve">        faFileArchive.js</w:t>
      </w:r>
    </w:p>
    <w:p>
      <w:pPr>
        <w:pStyle w:val="ListBullet"/>
      </w:pPr>
      <w:r>
        <w:t xml:space="preserve">        faFileArrowDown.d.ts</w:t>
      </w:r>
    </w:p>
    <w:p>
      <w:pPr>
        <w:pStyle w:val="ListBullet"/>
      </w:pPr>
      <w:r>
        <w:t xml:space="preserve">        faFileArrowDown.js</w:t>
      </w:r>
    </w:p>
    <w:p>
      <w:pPr>
        <w:pStyle w:val="ListBullet"/>
      </w:pPr>
      <w:r>
        <w:t xml:space="preserve">        faFileArrowUp.d.ts</w:t>
      </w:r>
    </w:p>
    <w:p>
      <w:pPr>
        <w:pStyle w:val="ListBullet"/>
      </w:pPr>
      <w:r>
        <w:t xml:space="preserve">        faFileArrowUp.js</w:t>
      </w:r>
    </w:p>
    <w:p>
      <w:pPr>
        <w:pStyle w:val="ListBullet"/>
      </w:pPr>
      <w:r>
        <w:t xml:space="preserve">        faFileAudio.d.ts</w:t>
      </w:r>
    </w:p>
    <w:p>
      <w:pPr>
        <w:pStyle w:val="ListBullet"/>
      </w:pPr>
      <w:r>
        <w:t xml:space="preserve">        faFileAudio.js</w:t>
      </w:r>
    </w:p>
    <w:p>
      <w:pPr>
        <w:pStyle w:val="ListBullet"/>
      </w:pPr>
      <w:r>
        <w:t xml:space="preserve">        faFileCircleCheck.d.ts</w:t>
      </w:r>
    </w:p>
    <w:p>
      <w:pPr>
        <w:pStyle w:val="ListBullet"/>
      </w:pPr>
      <w:r>
        <w:t xml:space="preserve">        faFileCircleCheck.js</w:t>
      </w:r>
    </w:p>
    <w:p>
      <w:pPr>
        <w:pStyle w:val="ListBullet"/>
      </w:pPr>
      <w:r>
        <w:t xml:space="preserve">        faFileCircleExclamation.d.ts</w:t>
      </w:r>
    </w:p>
    <w:p>
      <w:pPr>
        <w:pStyle w:val="ListBullet"/>
      </w:pPr>
      <w:r>
        <w:t xml:space="preserve">        faFileCircleExclamation.js</w:t>
      </w:r>
    </w:p>
    <w:p>
      <w:pPr>
        <w:pStyle w:val="ListBullet"/>
      </w:pPr>
      <w:r>
        <w:t xml:space="preserve">        faFileCircleMinus.d.ts</w:t>
      </w:r>
    </w:p>
    <w:p>
      <w:pPr>
        <w:pStyle w:val="ListBullet"/>
      </w:pPr>
      <w:r>
        <w:t xml:space="preserve">        faFileCircleMinus.js</w:t>
      </w:r>
    </w:p>
    <w:p>
      <w:pPr>
        <w:pStyle w:val="ListBullet"/>
      </w:pPr>
      <w:r>
        <w:t xml:space="preserve">        faFileCirclePlus.d.ts</w:t>
      </w:r>
    </w:p>
    <w:p>
      <w:pPr>
        <w:pStyle w:val="ListBullet"/>
      </w:pPr>
      <w:r>
        <w:t xml:space="preserve">        faFileCirclePlus.js</w:t>
      </w:r>
    </w:p>
    <w:p>
      <w:pPr>
        <w:pStyle w:val="ListBullet"/>
      </w:pPr>
      <w:r>
        <w:t xml:space="preserve">        faFileCircleQuestion.d.ts</w:t>
      </w:r>
    </w:p>
    <w:p>
      <w:pPr>
        <w:pStyle w:val="ListBullet"/>
      </w:pPr>
      <w:r>
        <w:t xml:space="preserve">        faFileCircleQuestion.js</w:t>
      </w:r>
    </w:p>
    <w:p>
      <w:pPr>
        <w:pStyle w:val="ListBullet"/>
      </w:pPr>
      <w:r>
        <w:t xml:space="preserve">        faFileCircleXmark.d.ts</w:t>
      </w:r>
    </w:p>
    <w:p>
      <w:pPr>
        <w:pStyle w:val="ListBullet"/>
      </w:pPr>
      <w:r>
        <w:t xml:space="preserve">        faFileCircleXmark.js</w:t>
      </w:r>
    </w:p>
    <w:p>
      <w:pPr>
        <w:pStyle w:val="ListBullet"/>
      </w:pPr>
      <w:r>
        <w:t xml:space="preserve">        faFileClipboard.d.ts</w:t>
      </w:r>
    </w:p>
    <w:p>
      <w:pPr>
        <w:pStyle w:val="ListBullet"/>
      </w:pPr>
      <w:r>
        <w:t xml:space="preserve">        faFileClipboard.js</w:t>
      </w:r>
    </w:p>
    <w:p>
      <w:pPr>
        <w:pStyle w:val="ListBullet"/>
      </w:pPr>
      <w:r>
        <w:t xml:space="preserve">        faFileCode.d.ts</w:t>
      </w:r>
    </w:p>
    <w:p>
      <w:pPr>
        <w:pStyle w:val="ListBullet"/>
      </w:pPr>
      <w:r>
        <w:t xml:space="preserve">        faFileCode.js</w:t>
      </w:r>
    </w:p>
    <w:p>
      <w:pPr>
        <w:pStyle w:val="ListBullet"/>
      </w:pPr>
      <w:r>
        <w:t xml:space="preserve">        faFileContract.d.ts</w:t>
      </w:r>
    </w:p>
    <w:p>
      <w:pPr>
        <w:pStyle w:val="ListBullet"/>
      </w:pPr>
      <w:r>
        <w:t xml:space="preserve">        faFileContract.js</w:t>
      </w:r>
    </w:p>
    <w:p>
      <w:pPr>
        <w:pStyle w:val="ListBullet"/>
      </w:pPr>
      <w:r>
        <w:t xml:space="preserve">        faFileCsv.d.ts</w:t>
      </w:r>
    </w:p>
    <w:p>
      <w:pPr>
        <w:pStyle w:val="ListBullet"/>
      </w:pPr>
      <w:r>
        <w:t xml:space="preserve">        faFileCsv.js</w:t>
      </w:r>
    </w:p>
    <w:p>
      <w:pPr>
        <w:pStyle w:val="ListBullet"/>
      </w:pPr>
      <w:r>
        <w:t xml:space="preserve">        faFileDownload.d.ts</w:t>
      </w:r>
    </w:p>
    <w:p>
      <w:pPr>
        <w:pStyle w:val="ListBullet"/>
      </w:pPr>
      <w:r>
        <w:t xml:space="preserve">        faFileDownload.js</w:t>
      </w:r>
    </w:p>
    <w:p>
      <w:pPr>
        <w:pStyle w:val="ListBullet"/>
      </w:pPr>
      <w:r>
        <w:t xml:space="preserve">        faFileEdit.d.ts</w:t>
      </w:r>
    </w:p>
    <w:p>
      <w:pPr>
        <w:pStyle w:val="ListBullet"/>
      </w:pPr>
      <w:r>
        <w:t xml:space="preserve">        faFileEdit.js</w:t>
      </w:r>
    </w:p>
    <w:p>
      <w:pPr>
        <w:pStyle w:val="ListBullet"/>
      </w:pPr>
      <w:r>
        <w:t xml:space="preserve">        faFileExcel.d.ts</w:t>
      </w:r>
    </w:p>
    <w:p>
      <w:pPr>
        <w:pStyle w:val="ListBullet"/>
      </w:pPr>
      <w:r>
        <w:t xml:space="preserve">        faFileExcel.js</w:t>
      </w:r>
    </w:p>
    <w:p>
      <w:pPr>
        <w:pStyle w:val="ListBullet"/>
      </w:pPr>
      <w:r>
        <w:t xml:space="preserve">        faFileExport.d.ts</w:t>
      </w:r>
    </w:p>
    <w:p>
      <w:pPr>
        <w:pStyle w:val="ListBullet"/>
      </w:pPr>
      <w:r>
        <w:t xml:space="preserve">        faFileExport.js</w:t>
      </w:r>
    </w:p>
    <w:p>
      <w:pPr>
        <w:pStyle w:val="ListBullet"/>
      </w:pPr>
      <w:r>
        <w:t xml:space="preserve">        faFileImage.d.ts</w:t>
      </w:r>
    </w:p>
    <w:p>
      <w:pPr>
        <w:pStyle w:val="ListBullet"/>
      </w:pPr>
      <w:r>
        <w:t xml:space="preserve">        faFileImage.js</w:t>
      </w:r>
    </w:p>
    <w:p>
      <w:pPr>
        <w:pStyle w:val="ListBullet"/>
      </w:pPr>
      <w:r>
        <w:t xml:space="preserve">        faFileImport.d.ts</w:t>
      </w:r>
    </w:p>
    <w:p>
      <w:pPr>
        <w:pStyle w:val="ListBullet"/>
      </w:pPr>
      <w:r>
        <w:t xml:space="preserve">        faFileImport.js</w:t>
      </w:r>
    </w:p>
    <w:p>
      <w:pPr>
        <w:pStyle w:val="ListBullet"/>
      </w:pPr>
      <w:r>
        <w:t xml:space="preserve">        faFileInvoice.d.ts</w:t>
      </w:r>
    </w:p>
    <w:p>
      <w:pPr>
        <w:pStyle w:val="ListBullet"/>
      </w:pPr>
      <w:r>
        <w:t xml:space="preserve">        faFileInvoice.js</w:t>
      </w:r>
    </w:p>
    <w:p>
      <w:pPr>
        <w:pStyle w:val="ListBullet"/>
      </w:pPr>
      <w:r>
        <w:t xml:space="preserve">        faFileInvoiceDollar.d.ts</w:t>
      </w:r>
    </w:p>
    <w:p>
      <w:pPr>
        <w:pStyle w:val="ListBullet"/>
      </w:pPr>
      <w:r>
        <w:t xml:space="preserve">        faFileInvoiceDollar.js</w:t>
      </w:r>
    </w:p>
    <w:p>
      <w:pPr>
        <w:pStyle w:val="ListBullet"/>
      </w:pPr>
      <w:r>
        <w:t xml:space="preserve">        faFileLines.d.ts</w:t>
      </w:r>
    </w:p>
    <w:p>
      <w:pPr>
        <w:pStyle w:val="ListBullet"/>
      </w:pPr>
      <w:r>
        <w:t xml:space="preserve">        faFileLines.js</w:t>
      </w:r>
    </w:p>
    <w:p>
      <w:pPr>
        <w:pStyle w:val="ListBullet"/>
      </w:pPr>
      <w:r>
        <w:t xml:space="preserve">        faFileMedical.d.ts</w:t>
      </w:r>
    </w:p>
    <w:p>
      <w:pPr>
        <w:pStyle w:val="ListBullet"/>
      </w:pPr>
      <w:r>
        <w:t xml:space="preserve">        faFileMedical.js</w:t>
      </w:r>
    </w:p>
    <w:p>
      <w:pPr>
        <w:pStyle w:val="ListBullet"/>
      </w:pPr>
      <w:r>
        <w:t xml:space="preserve">        faFileMedicalAlt.d.ts</w:t>
      </w:r>
    </w:p>
    <w:p>
      <w:pPr>
        <w:pStyle w:val="ListBullet"/>
      </w:pPr>
      <w:r>
        <w:t xml:space="preserve">        faFileMedicalAlt.js</w:t>
      </w:r>
    </w:p>
    <w:p>
      <w:pPr>
        <w:pStyle w:val="ListBullet"/>
      </w:pPr>
      <w:r>
        <w:t xml:space="preserve">        faFilePdf.d.ts</w:t>
      </w:r>
    </w:p>
    <w:p>
      <w:pPr>
        <w:pStyle w:val="ListBullet"/>
      </w:pPr>
      <w:r>
        <w:t xml:space="preserve">        faFilePdf.js</w:t>
      </w:r>
    </w:p>
    <w:p>
      <w:pPr>
        <w:pStyle w:val="ListBullet"/>
      </w:pPr>
      <w:r>
        <w:t xml:space="preserve">        faFilePen.d.ts</w:t>
      </w:r>
    </w:p>
    <w:p>
      <w:pPr>
        <w:pStyle w:val="ListBullet"/>
      </w:pPr>
      <w:r>
        <w:t xml:space="preserve">        faFilePen.js</w:t>
      </w:r>
    </w:p>
    <w:p>
      <w:pPr>
        <w:pStyle w:val="ListBullet"/>
      </w:pPr>
      <w:r>
        <w:t xml:space="preserve">        faFilePowerpoint.d.ts</w:t>
      </w:r>
    </w:p>
    <w:p>
      <w:pPr>
        <w:pStyle w:val="ListBullet"/>
      </w:pPr>
      <w:r>
        <w:t xml:space="preserve">        faFilePowerpoint.js</w:t>
      </w:r>
    </w:p>
    <w:p>
      <w:pPr>
        <w:pStyle w:val="ListBullet"/>
      </w:pPr>
      <w:r>
        <w:t xml:space="preserve">        faFilePrescription.d.ts</w:t>
      </w:r>
    </w:p>
    <w:p>
      <w:pPr>
        <w:pStyle w:val="ListBullet"/>
      </w:pPr>
      <w:r>
        <w:t xml:space="preserve">        faFilePrescription.js</w:t>
      </w:r>
    </w:p>
    <w:p>
      <w:pPr>
        <w:pStyle w:val="ListBullet"/>
      </w:pPr>
      <w:r>
        <w:t xml:space="preserve">        faFileShield.d.ts</w:t>
      </w:r>
    </w:p>
    <w:p>
      <w:pPr>
        <w:pStyle w:val="ListBullet"/>
      </w:pPr>
      <w:r>
        <w:t xml:space="preserve">        faFileShield.js</w:t>
      </w:r>
    </w:p>
    <w:p>
      <w:pPr>
        <w:pStyle w:val="ListBullet"/>
      </w:pPr>
      <w:r>
        <w:t xml:space="preserve">        faFileSignature.d.ts</w:t>
      </w:r>
    </w:p>
    <w:p>
      <w:pPr>
        <w:pStyle w:val="ListBullet"/>
      </w:pPr>
      <w:r>
        <w:t xml:space="preserve">        faFileSignature.js</w:t>
      </w:r>
    </w:p>
    <w:p>
      <w:pPr>
        <w:pStyle w:val="ListBullet"/>
      </w:pPr>
      <w:r>
        <w:t xml:space="preserve">        faFileText.d.ts</w:t>
      </w:r>
    </w:p>
    <w:p>
      <w:pPr>
        <w:pStyle w:val="ListBullet"/>
      </w:pPr>
      <w:r>
        <w:t xml:space="preserve">        faFileText.js</w:t>
      </w:r>
    </w:p>
    <w:p>
      <w:pPr>
        <w:pStyle w:val="ListBullet"/>
      </w:pPr>
      <w:r>
        <w:t xml:space="preserve">        faFileUpload.d.ts</w:t>
      </w:r>
    </w:p>
    <w:p>
      <w:pPr>
        <w:pStyle w:val="ListBullet"/>
      </w:pPr>
      <w:r>
        <w:t xml:space="preserve">        faFileUpload.js</w:t>
      </w:r>
    </w:p>
    <w:p>
      <w:pPr>
        <w:pStyle w:val="ListBullet"/>
      </w:pPr>
      <w:r>
        <w:t xml:space="preserve">        faFileVideo.d.ts</w:t>
      </w:r>
    </w:p>
    <w:p>
      <w:pPr>
        <w:pStyle w:val="ListBullet"/>
      </w:pPr>
      <w:r>
        <w:t xml:space="preserve">        faFileVideo.js</w:t>
      </w:r>
    </w:p>
    <w:p>
      <w:pPr>
        <w:pStyle w:val="ListBullet"/>
      </w:pPr>
      <w:r>
        <w:t xml:space="preserve">        faFileWaveform.d.ts</w:t>
      </w:r>
    </w:p>
    <w:p>
      <w:pPr>
        <w:pStyle w:val="ListBullet"/>
      </w:pPr>
      <w:r>
        <w:t xml:space="preserve">        faFileWaveform.js</w:t>
      </w:r>
    </w:p>
    <w:p>
      <w:pPr>
        <w:pStyle w:val="ListBullet"/>
      </w:pPr>
      <w:r>
        <w:t xml:space="preserve">        faFileWord.d.ts</w:t>
      </w:r>
    </w:p>
    <w:p>
      <w:pPr>
        <w:pStyle w:val="ListBullet"/>
      </w:pPr>
      <w:r>
        <w:t xml:space="preserve">        faFileWord.js</w:t>
      </w:r>
    </w:p>
    <w:p>
      <w:pPr>
        <w:pStyle w:val="ListBullet"/>
      </w:pPr>
      <w:r>
        <w:t xml:space="preserve">        faFileZipper.d.ts</w:t>
      </w:r>
    </w:p>
    <w:p>
      <w:pPr>
        <w:pStyle w:val="ListBullet"/>
      </w:pPr>
      <w:r>
        <w:t xml:space="preserve">        faFileZipper.js</w:t>
      </w:r>
    </w:p>
    <w:p>
      <w:pPr>
        <w:pStyle w:val="ListBullet"/>
      </w:pPr>
      <w:r>
        <w:t xml:space="preserve">        faFill.d.ts</w:t>
      </w:r>
    </w:p>
    <w:p>
      <w:pPr>
        <w:pStyle w:val="ListBullet"/>
      </w:pPr>
      <w:r>
        <w:t xml:space="preserve">        faFill.js</w:t>
      </w:r>
    </w:p>
    <w:p>
      <w:pPr>
        <w:pStyle w:val="ListBullet"/>
      </w:pPr>
      <w:r>
        <w:t xml:space="preserve">        faFillDrip.d.ts</w:t>
      </w:r>
    </w:p>
    <w:p>
      <w:pPr>
        <w:pStyle w:val="ListBullet"/>
      </w:pPr>
      <w:r>
        <w:t xml:space="preserve">        faFillDrip.js</w:t>
      </w:r>
    </w:p>
    <w:p>
      <w:pPr>
        <w:pStyle w:val="ListBullet"/>
      </w:pPr>
      <w:r>
        <w:t xml:space="preserve">        faFilm.d.ts</w:t>
      </w:r>
    </w:p>
    <w:p>
      <w:pPr>
        <w:pStyle w:val="ListBullet"/>
      </w:pPr>
      <w:r>
        <w:t xml:space="preserve">        faFilm.js</w:t>
      </w:r>
    </w:p>
    <w:p>
      <w:pPr>
        <w:pStyle w:val="ListBullet"/>
      </w:pPr>
      <w:r>
        <w:t xml:space="preserve">        faFilter.d.ts</w:t>
      </w:r>
    </w:p>
    <w:p>
      <w:pPr>
        <w:pStyle w:val="ListBullet"/>
      </w:pPr>
      <w:r>
        <w:t xml:space="preserve">        faFilter.js</w:t>
      </w:r>
    </w:p>
    <w:p>
      <w:pPr>
        <w:pStyle w:val="ListBullet"/>
      </w:pPr>
      <w:r>
        <w:t xml:space="preserve">        faFilterCircleDollar.d.ts</w:t>
      </w:r>
    </w:p>
    <w:p>
      <w:pPr>
        <w:pStyle w:val="ListBullet"/>
      </w:pPr>
      <w:r>
        <w:t xml:space="preserve">        faFilterCircleDollar.js</w:t>
      </w:r>
    </w:p>
    <w:p>
      <w:pPr>
        <w:pStyle w:val="ListBullet"/>
      </w:pPr>
      <w:r>
        <w:t xml:space="preserve">        faFilterCircleXmark.d.ts</w:t>
      </w:r>
    </w:p>
    <w:p>
      <w:pPr>
        <w:pStyle w:val="ListBullet"/>
      </w:pPr>
      <w:r>
        <w:t xml:space="preserve">        faFilterCircleXmark.js</w:t>
      </w:r>
    </w:p>
    <w:p>
      <w:pPr>
        <w:pStyle w:val="ListBullet"/>
      </w:pPr>
      <w:r>
        <w:t xml:space="preserve">        faFingerprint.d.ts</w:t>
      </w:r>
    </w:p>
    <w:p>
      <w:pPr>
        <w:pStyle w:val="ListBullet"/>
      </w:pPr>
      <w:r>
        <w:t xml:space="preserve">        faFingerprint.js</w:t>
      </w:r>
    </w:p>
    <w:p>
      <w:pPr>
        <w:pStyle w:val="ListBullet"/>
      </w:pPr>
      <w:r>
        <w:t xml:space="preserve">        faFire.d.ts</w:t>
      </w:r>
    </w:p>
    <w:p>
      <w:pPr>
        <w:pStyle w:val="ListBullet"/>
      </w:pPr>
      <w:r>
        <w:t xml:space="preserve">        faFire.js</w:t>
      </w:r>
    </w:p>
    <w:p>
      <w:pPr>
        <w:pStyle w:val="ListBullet"/>
      </w:pPr>
      <w:r>
        <w:t xml:space="preserve">        faFireAlt.d.ts</w:t>
      </w:r>
    </w:p>
    <w:p>
      <w:pPr>
        <w:pStyle w:val="ListBullet"/>
      </w:pPr>
      <w:r>
        <w:t xml:space="preserve">        faFireAlt.js</w:t>
      </w:r>
    </w:p>
    <w:p>
      <w:pPr>
        <w:pStyle w:val="ListBullet"/>
      </w:pPr>
      <w:r>
        <w:t xml:space="preserve">        faFireBurner.d.ts</w:t>
      </w:r>
    </w:p>
    <w:p>
      <w:pPr>
        <w:pStyle w:val="ListBullet"/>
      </w:pPr>
      <w:r>
        <w:t xml:space="preserve">        faFireBurner.js</w:t>
      </w:r>
    </w:p>
    <w:p>
      <w:pPr>
        <w:pStyle w:val="ListBullet"/>
      </w:pPr>
      <w:r>
        <w:t xml:space="preserve">        faFireExtinguisher.d.ts</w:t>
      </w:r>
    </w:p>
    <w:p>
      <w:pPr>
        <w:pStyle w:val="ListBullet"/>
      </w:pPr>
      <w:r>
        <w:t xml:space="preserve">        faFireExtinguisher.js</w:t>
      </w:r>
    </w:p>
    <w:p>
      <w:pPr>
        <w:pStyle w:val="ListBullet"/>
      </w:pPr>
      <w:r>
        <w:t xml:space="preserve">        faFireFlameCurved.d.ts</w:t>
      </w:r>
    </w:p>
    <w:p>
      <w:pPr>
        <w:pStyle w:val="ListBullet"/>
      </w:pPr>
      <w:r>
        <w:t xml:space="preserve">        faFireFlameCurved.js</w:t>
      </w:r>
    </w:p>
    <w:p>
      <w:pPr>
        <w:pStyle w:val="ListBullet"/>
      </w:pPr>
      <w:r>
        <w:t xml:space="preserve">        faFireFlameSimple.d.ts</w:t>
      </w:r>
    </w:p>
    <w:p>
      <w:pPr>
        <w:pStyle w:val="ListBullet"/>
      </w:pPr>
      <w:r>
        <w:t xml:space="preserve">        faFireFlameSimple.js</w:t>
      </w:r>
    </w:p>
    <w:p>
      <w:pPr>
        <w:pStyle w:val="ListBullet"/>
      </w:pPr>
      <w:r>
        <w:t xml:space="preserve">        faFirstAid.d.ts</w:t>
      </w:r>
    </w:p>
    <w:p>
      <w:pPr>
        <w:pStyle w:val="ListBullet"/>
      </w:pPr>
      <w:r>
        <w:t xml:space="preserve">        faFirstAid.js</w:t>
      </w:r>
    </w:p>
    <w:p>
      <w:pPr>
        <w:pStyle w:val="ListBullet"/>
      </w:pPr>
      <w:r>
        <w:t xml:space="preserve">        faFish.d.ts</w:t>
      </w:r>
    </w:p>
    <w:p>
      <w:pPr>
        <w:pStyle w:val="ListBullet"/>
      </w:pPr>
      <w:r>
        <w:t xml:space="preserve">        faFish.js</w:t>
      </w:r>
    </w:p>
    <w:p>
      <w:pPr>
        <w:pStyle w:val="ListBullet"/>
      </w:pPr>
      <w:r>
        <w:t xml:space="preserve">        faFishFins.d.ts</w:t>
      </w:r>
    </w:p>
    <w:p>
      <w:pPr>
        <w:pStyle w:val="ListBullet"/>
      </w:pPr>
      <w:r>
        <w:t xml:space="preserve">        faFishFins.js</w:t>
      </w:r>
    </w:p>
    <w:p>
      <w:pPr>
        <w:pStyle w:val="ListBullet"/>
      </w:pPr>
      <w:r>
        <w:t xml:space="preserve">        faFistRaised.d.ts</w:t>
      </w:r>
    </w:p>
    <w:p>
      <w:pPr>
        <w:pStyle w:val="ListBullet"/>
      </w:pPr>
      <w:r>
        <w:t xml:space="preserve">        faFistRaised.js</w:t>
      </w:r>
    </w:p>
    <w:p>
      <w:pPr>
        <w:pStyle w:val="ListBullet"/>
      </w:pPr>
      <w:r>
        <w:t xml:space="preserve">        faFlag.d.ts</w:t>
      </w:r>
    </w:p>
    <w:p>
      <w:pPr>
        <w:pStyle w:val="ListBullet"/>
      </w:pPr>
      <w:r>
        <w:t xml:space="preserve">        faFlag.js</w:t>
      </w:r>
    </w:p>
    <w:p>
      <w:pPr>
        <w:pStyle w:val="ListBullet"/>
      </w:pPr>
      <w:r>
        <w:t xml:space="preserve">        faFlagCheckered.d.ts</w:t>
      </w:r>
    </w:p>
    <w:p>
      <w:pPr>
        <w:pStyle w:val="ListBullet"/>
      </w:pPr>
      <w:r>
        <w:t xml:space="preserve">        faFlagCheckered.js</w:t>
      </w:r>
    </w:p>
    <w:p>
      <w:pPr>
        <w:pStyle w:val="ListBullet"/>
      </w:pPr>
      <w:r>
        <w:t xml:space="preserve">        faFlagUsa.d.ts</w:t>
      </w:r>
    </w:p>
    <w:p>
      <w:pPr>
        <w:pStyle w:val="ListBullet"/>
      </w:pPr>
      <w:r>
        <w:t xml:space="preserve">        faFlagUsa.js</w:t>
      </w:r>
    </w:p>
    <w:p>
      <w:pPr>
        <w:pStyle w:val="ListBullet"/>
      </w:pPr>
      <w:r>
        <w:t xml:space="preserve">        faFlask.d.ts</w:t>
      </w:r>
    </w:p>
    <w:p>
      <w:pPr>
        <w:pStyle w:val="ListBullet"/>
      </w:pPr>
      <w:r>
        <w:t xml:space="preserve">        faFlask.js</w:t>
      </w:r>
    </w:p>
    <w:p>
      <w:pPr>
        <w:pStyle w:val="ListBullet"/>
      </w:pPr>
      <w:r>
        <w:t xml:space="preserve">        faFlaskVial.d.ts</w:t>
      </w:r>
    </w:p>
    <w:p>
      <w:pPr>
        <w:pStyle w:val="ListBullet"/>
      </w:pPr>
      <w:r>
        <w:t xml:space="preserve">        faFlaskVial.js</w:t>
      </w:r>
    </w:p>
    <w:p>
      <w:pPr>
        <w:pStyle w:val="ListBullet"/>
      </w:pPr>
      <w:r>
        <w:t xml:space="preserve">        faFloppyDisk.d.ts</w:t>
      </w:r>
    </w:p>
    <w:p>
      <w:pPr>
        <w:pStyle w:val="ListBullet"/>
      </w:pPr>
      <w:r>
        <w:t xml:space="preserve">        faFloppyDisk.js</w:t>
      </w:r>
    </w:p>
    <w:p>
      <w:pPr>
        <w:pStyle w:val="ListBullet"/>
      </w:pPr>
      <w:r>
        <w:t xml:space="preserve">        faFlorinSign.d.ts</w:t>
      </w:r>
    </w:p>
    <w:p>
      <w:pPr>
        <w:pStyle w:val="ListBullet"/>
      </w:pPr>
      <w:r>
        <w:t xml:space="preserve">        faFlorinSign.js</w:t>
      </w:r>
    </w:p>
    <w:p>
      <w:pPr>
        <w:pStyle w:val="ListBullet"/>
      </w:pPr>
      <w:r>
        <w:t xml:space="preserve">        faFlushed.d.ts</w:t>
      </w:r>
    </w:p>
    <w:p>
      <w:pPr>
        <w:pStyle w:val="ListBullet"/>
      </w:pPr>
      <w:r>
        <w:t xml:space="preserve">        faFlushed.js</w:t>
      </w:r>
    </w:p>
    <w:p>
      <w:pPr>
        <w:pStyle w:val="ListBullet"/>
      </w:pPr>
      <w:r>
        <w:t xml:space="preserve">        faFolder.d.ts</w:t>
      </w:r>
    </w:p>
    <w:p>
      <w:pPr>
        <w:pStyle w:val="ListBullet"/>
      </w:pPr>
      <w:r>
        <w:t xml:space="preserve">        faFolder.js</w:t>
      </w:r>
    </w:p>
    <w:p>
      <w:pPr>
        <w:pStyle w:val="ListBullet"/>
      </w:pPr>
      <w:r>
        <w:t xml:space="preserve">        faFolderBlank.d.ts</w:t>
      </w:r>
    </w:p>
    <w:p>
      <w:pPr>
        <w:pStyle w:val="ListBullet"/>
      </w:pPr>
      <w:r>
        <w:t xml:space="preserve">        faFolderBlank.js</w:t>
      </w:r>
    </w:p>
    <w:p>
      <w:pPr>
        <w:pStyle w:val="ListBullet"/>
      </w:pPr>
      <w:r>
        <w:t xml:space="preserve">        faFolderClosed.d.ts</w:t>
      </w:r>
    </w:p>
    <w:p>
      <w:pPr>
        <w:pStyle w:val="ListBullet"/>
      </w:pPr>
      <w:r>
        <w:t xml:space="preserve">        faFolderClosed.js</w:t>
      </w:r>
    </w:p>
    <w:p>
      <w:pPr>
        <w:pStyle w:val="ListBullet"/>
      </w:pPr>
      <w:r>
        <w:t xml:space="preserve">        faFolderMinus.d.ts</w:t>
      </w:r>
    </w:p>
    <w:p>
      <w:pPr>
        <w:pStyle w:val="ListBullet"/>
      </w:pPr>
      <w:r>
        <w:t xml:space="preserve">        faFolderMinus.js</w:t>
      </w:r>
    </w:p>
    <w:p>
      <w:pPr>
        <w:pStyle w:val="ListBullet"/>
      </w:pPr>
      <w:r>
        <w:t xml:space="preserve">        faFolderOpen.d.ts</w:t>
      </w:r>
    </w:p>
    <w:p>
      <w:pPr>
        <w:pStyle w:val="ListBullet"/>
      </w:pPr>
      <w:r>
        <w:t xml:space="preserve">        faFolderOpen.js</w:t>
      </w:r>
    </w:p>
    <w:p>
      <w:pPr>
        <w:pStyle w:val="ListBullet"/>
      </w:pPr>
      <w:r>
        <w:t xml:space="preserve">        faFolderPlus.d.ts</w:t>
      </w:r>
    </w:p>
    <w:p>
      <w:pPr>
        <w:pStyle w:val="ListBullet"/>
      </w:pPr>
      <w:r>
        <w:t xml:space="preserve">        faFolderPlus.js</w:t>
      </w:r>
    </w:p>
    <w:p>
      <w:pPr>
        <w:pStyle w:val="ListBullet"/>
      </w:pPr>
      <w:r>
        <w:t xml:space="preserve">        faFolderTree.d.ts</w:t>
      </w:r>
    </w:p>
    <w:p>
      <w:pPr>
        <w:pStyle w:val="ListBullet"/>
      </w:pPr>
      <w:r>
        <w:t xml:space="preserve">        faFolderTree.js</w:t>
      </w:r>
    </w:p>
    <w:p>
      <w:pPr>
        <w:pStyle w:val="ListBullet"/>
      </w:pPr>
      <w:r>
        <w:t xml:space="preserve">        faFont.d.ts</w:t>
      </w:r>
    </w:p>
    <w:p>
      <w:pPr>
        <w:pStyle w:val="ListBullet"/>
      </w:pPr>
      <w:r>
        <w:t xml:space="preserve">        faFont.js</w:t>
      </w:r>
    </w:p>
    <w:p>
      <w:pPr>
        <w:pStyle w:val="ListBullet"/>
      </w:pPr>
      <w:r>
        <w:t xml:space="preserve">        faFontAwesome.d.ts</w:t>
      </w:r>
    </w:p>
    <w:p>
      <w:pPr>
        <w:pStyle w:val="ListBullet"/>
      </w:pPr>
      <w:r>
        <w:t xml:space="preserve">        faFontAwesome.js</w:t>
      </w:r>
    </w:p>
    <w:p>
      <w:pPr>
        <w:pStyle w:val="ListBullet"/>
      </w:pPr>
      <w:r>
        <w:t xml:space="preserve">        faFontAwesomeFlag.d.ts</w:t>
      </w:r>
    </w:p>
    <w:p>
      <w:pPr>
        <w:pStyle w:val="ListBullet"/>
      </w:pPr>
      <w:r>
        <w:t xml:space="preserve">        faFontAwesomeFlag.js</w:t>
      </w:r>
    </w:p>
    <w:p>
      <w:pPr>
        <w:pStyle w:val="ListBullet"/>
      </w:pPr>
      <w:r>
        <w:t xml:space="preserve">        faFontAwesomeLogoFull.d.ts</w:t>
      </w:r>
    </w:p>
    <w:p>
      <w:pPr>
        <w:pStyle w:val="ListBullet"/>
      </w:pPr>
      <w:r>
        <w:t xml:space="preserve">        faFontAwesomeLogoFull.js</w:t>
      </w:r>
    </w:p>
    <w:p>
      <w:pPr>
        <w:pStyle w:val="ListBullet"/>
      </w:pPr>
      <w:r>
        <w:t xml:space="preserve">        faFootball.d.ts</w:t>
      </w:r>
    </w:p>
    <w:p>
      <w:pPr>
        <w:pStyle w:val="ListBullet"/>
      </w:pPr>
      <w:r>
        <w:t xml:space="preserve">        faFootball.js</w:t>
      </w:r>
    </w:p>
    <w:p>
      <w:pPr>
        <w:pStyle w:val="ListBullet"/>
      </w:pPr>
      <w:r>
        <w:t xml:space="preserve">        faFootballBall.d.ts</w:t>
      </w:r>
    </w:p>
    <w:p>
      <w:pPr>
        <w:pStyle w:val="ListBullet"/>
      </w:pPr>
      <w:r>
        <w:t xml:space="preserve">        faFootballBall.js</w:t>
      </w:r>
    </w:p>
    <w:p>
      <w:pPr>
        <w:pStyle w:val="ListBullet"/>
      </w:pPr>
      <w:r>
        <w:t xml:space="preserve">        faForward.d.ts</w:t>
      </w:r>
    </w:p>
    <w:p>
      <w:pPr>
        <w:pStyle w:val="ListBullet"/>
      </w:pPr>
      <w:r>
        <w:t xml:space="preserve">        faForward.js</w:t>
      </w:r>
    </w:p>
    <w:p>
      <w:pPr>
        <w:pStyle w:val="ListBullet"/>
      </w:pPr>
      <w:r>
        <w:t xml:space="preserve">        faForwardFast.d.ts</w:t>
      </w:r>
    </w:p>
    <w:p>
      <w:pPr>
        <w:pStyle w:val="ListBullet"/>
      </w:pPr>
      <w:r>
        <w:t xml:space="preserve">        faForwardFast.js</w:t>
      </w:r>
    </w:p>
    <w:p>
      <w:pPr>
        <w:pStyle w:val="ListBullet"/>
      </w:pPr>
      <w:r>
        <w:t xml:space="preserve">        faForwardStep.d.ts</w:t>
      </w:r>
    </w:p>
    <w:p>
      <w:pPr>
        <w:pStyle w:val="ListBullet"/>
      </w:pPr>
      <w:r>
        <w:t xml:space="preserve">        faForwardStep.js</w:t>
      </w:r>
    </w:p>
    <w:p>
      <w:pPr>
        <w:pStyle w:val="ListBullet"/>
      </w:pPr>
      <w:r>
        <w:t xml:space="preserve">        faFrancSign.d.ts</w:t>
      </w:r>
    </w:p>
    <w:p>
      <w:pPr>
        <w:pStyle w:val="ListBullet"/>
      </w:pPr>
      <w:r>
        <w:t xml:space="preserve">        faFrancSign.js</w:t>
      </w:r>
    </w:p>
    <w:p>
      <w:pPr>
        <w:pStyle w:val="ListBullet"/>
      </w:pPr>
      <w:r>
        <w:t xml:space="preserve">        faFrog.d.ts</w:t>
      </w:r>
    </w:p>
    <w:p>
      <w:pPr>
        <w:pStyle w:val="ListBullet"/>
      </w:pPr>
      <w:r>
        <w:t xml:space="preserve">        faFrog.js</w:t>
      </w:r>
    </w:p>
    <w:p>
      <w:pPr>
        <w:pStyle w:val="ListBullet"/>
      </w:pPr>
      <w:r>
        <w:t xml:space="preserve">        faFrown.d.ts</w:t>
      </w:r>
    </w:p>
    <w:p>
      <w:pPr>
        <w:pStyle w:val="ListBullet"/>
      </w:pPr>
      <w:r>
        <w:t xml:space="preserve">        faFrown.js</w:t>
      </w:r>
    </w:p>
    <w:p>
      <w:pPr>
        <w:pStyle w:val="ListBullet"/>
      </w:pPr>
      <w:r>
        <w:t xml:space="preserve">        faFrownOpen.d.ts</w:t>
      </w:r>
    </w:p>
    <w:p>
      <w:pPr>
        <w:pStyle w:val="ListBullet"/>
      </w:pPr>
      <w:r>
        <w:t xml:space="preserve">        faFrownOpen.js</w:t>
      </w:r>
    </w:p>
    <w:p>
      <w:pPr>
        <w:pStyle w:val="ListBullet"/>
      </w:pPr>
      <w:r>
        <w:t xml:space="preserve">        faFunnelDollar.d.ts</w:t>
      </w:r>
    </w:p>
    <w:p>
      <w:pPr>
        <w:pStyle w:val="ListBullet"/>
      </w:pPr>
      <w:r>
        <w:t xml:space="preserve">        faFunnelDollar.js</w:t>
      </w:r>
    </w:p>
    <w:p>
      <w:pPr>
        <w:pStyle w:val="ListBullet"/>
      </w:pPr>
      <w:r>
        <w:t xml:space="preserve">        faFutbol.d.ts</w:t>
      </w:r>
    </w:p>
    <w:p>
      <w:pPr>
        <w:pStyle w:val="ListBullet"/>
      </w:pPr>
      <w:r>
        <w:t xml:space="preserve">        faFutbol.js</w:t>
      </w:r>
    </w:p>
    <w:p>
      <w:pPr>
        <w:pStyle w:val="ListBullet"/>
      </w:pPr>
      <w:r>
        <w:t xml:space="preserve">        faFutbolBall.d.ts</w:t>
      </w:r>
    </w:p>
    <w:p>
      <w:pPr>
        <w:pStyle w:val="ListBullet"/>
      </w:pPr>
      <w:r>
        <w:t xml:space="preserve">        faFutbolBall.js</w:t>
      </w:r>
    </w:p>
    <w:p>
      <w:pPr>
        <w:pStyle w:val="ListBullet"/>
      </w:pPr>
      <w:r>
        <w:t xml:space="preserve">        faG.d.ts</w:t>
      </w:r>
    </w:p>
    <w:p>
      <w:pPr>
        <w:pStyle w:val="ListBullet"/>
      </w:pPr>
      <w:r>
        <w:t xml:space="preserve">        faG.js</w:t>
      </w:r>
    </w:p>
    <w:p>
      <w:pPr>
        <w:pStyle w:val="ListBullet"/>
      </w:pPr>
      <w:r>
        <w:t xml:space="preserve">        faGamepad.d.ts</w:t>
      </w:r>
    </w:p>
    <w:p>
      <w:pPr>
        <w:pStyle w:val="ListBullet"/>
      </w:pPr>
      <w:r>
        <w:t xml:space="preserve">        faGamepad.js</w:t>
      </w:r>
    </w:p>
    <w:p>
      <w:pPr>
        <w:pStyle w:val="ListBullet"/>
      </w:pPr>
      <w:r>
        <w:t xml:space="preserve">        faGasPump.d.ts</w:t>
      </w:r>
    </w:p>
    <w:p>
      <w:pPr>
        <w:pStyle w:val="ListBullet"/>
      </w:pPr>
      <w:r>
        <w:t xml:space="preserve">        faGasPump.js</w:t>
      </w:r>
    </w:p>
    <w:p>
      <w:pPr>
        <w:pStyle w:val="ListBullet"/>
      </w:pPr>
      <w:r>
        <w:t xml:space="preserve">        faGauge.d.ts</w:t>
      </w:r>
    </w:p>
    <w:p>
      <w:pPr>
        <w:pStyle w:val="ListBullet"/>
      </w:pPr>
      <w:r>
        <w:t xml:space="preserve">        faGauge.js</w:t>
      </w:r>
    </w:p>
    <w:p>
      <w:pPr>
        <w:pStyle w:val="ListBullet"/>
      </w:pPr>
      <w:r>
        <w:t xml:space="preserve">        faGaugeHigh.d.ts</w:t>
      </w:r>
    </w:p>
    <w:p>
      <w:pPr>
        <w:pStyle w:val="ListBullet"/>
      </w:pPr>
      <w:r>
        <w:t xml:space="preserve">        faGaugeHigh.js</w:t>
      </w:r>
    </w:p>
    <w:p>
      <w:pPr>
        <w:pStyle w:val="ListBullet"/>
      </w:pPr>
      <w:r>
        <w:t xml:space="preserve">        faGaugeMed.d.ts</w:t>
      </w:r>
    </w:p>
    <w:p>
      <w:pPr>
        <w:pStyle w:val="ListBullet"/>
      </w:pPr>
      <w:r>
        <w:t xml:space="preserve">        faGaugeMed.js</w:t>
      </w:r>
    </w:p>
    <w:p>
      <w:pPr>
        <w:pStyle w:val="ListBullet"/>
      </w:pPr>
      <w:r>
        <w:t xml:space="preserve">        faGaugeSimple.d.ts</w:t>
      </w:r>
    </w:p>
    <w:p>
      <w:pPr>
        <w:pStyle w:val="ListBullet"/>
      </w:pPr>
      <w:r>
        <w:t xml:space="preserve">        faGaugeSimple.js</w:t>
      </w:r>
    </w:p>
    <w:p>
      <w:pPr>
        <w:pStyle w:val="ListBullet"/>
      </w:pPr>
      <w:r>
        <w:t xml:space="preserve">        faGaugeSimpleHigh.d.ts</w:t>
      </w:r>
    </w:p>
    <w:p>
      <w:pPr>
        <w:pStyle w:val="ListBullet"/>
      </w:pPr>
      <w:r>
        <w:t xml:space="preserve">        faGaugeSimpleHigh.js</w:t>
      </w:r>
    </w:p>
    <w:p>
      <w:pPr>
        <w:pStyle w:val="ListBullet"/>
      </w:pPr>
      <w:r>
        <w:t xml:space="preserve">        faGaugeSimpleMed.d.ts</w:t>
      </w:r>
    </w:p>
    <w:p>
      <w:pPr>
        <w:pStyle w:val="ListBullet"/>
      </w:pPr>
      <w:r>
        <w:t xml:space="preserve">        faGaugeSimpleMed.js</w:t>
      </w:r>
    </w:p>
    <w:p>
      <w:pPr>
        <w:pStyle w:val="ListBullet"/>
      </w:pPr>
      <w:r>
        <w:t xml:space="preserve">        faGavel.d.ts</w:t>
      </w:r>
    </w:p>
    <w:p>
      <w:pPr>
        <w:pStyle w:val="ListBullet"/>
      </w:pPr>
      <w:r>
        <w:t xml:space="preserve">        faGavel.js</w:t>
      </w:r>
    </w:p>
    <w:p>
      <w:pPr>
        <w:pStyle w:val="ListBullet"/>
      </w:pPr>
      <w:r>
        <w:t xml:space="preserve">        faGbp.d.ts</w:t>
      </w:r>
    </w:p>
    <w:p>
      <w:pPr>
        <w:pStyle w:val="ListBullet"/>
      </w:pPr>
      <w:r>
        <w:t xml:space="preserve">        faGbp.js</w:t>
      </w:r>
    </w:p>
    <w:p>
      <w:pPr>
        <w:pStyle w:val="ListBullet"/>
      </w:pPr>
      <w:r>
        <w:t xml:space="preserve">        faGear.d.ts</w:t>
      </w:r>
    </w:p>
    <w:p>
      <w:pPr>
        <w:pStyle w:val="ListBullet"/>
      </w:pPr>
      <w:r>
        <w:t xml:space="preserve">        faGear.js</w:t>
      </w:r>
    </w:p>
    <w:p>
      <w:pPr>
        <w:pStyle w:val="ListBullet"/>
      </w:pPr>
      <w:r>
        <w:t xml:space="preserve">        faGears.d.ts</w:t>
      </w:r>
    </w:p>
    <w:p>
      <w:pPr>
        <w:pStyle w:val="ListBullet"/>
      </w:pPr>
      <w:r>
        <w:t xml:space="preserve">        faGears.js</w:t>
      </w:r>
    </w:p>
    <w:p>
      <w:pPr>
        <w:pStyle w:val="ListBullet"/>
      </w:pPr>
      <w:r>
        <w:t xml:space="preserve">        faGem.d.ts</w:t>
      </w:r>
    </w:p>
    <w:p>
      <w:pPr>
        <w:pStyle w:val="ListBullet"/>
      </w:pPr>
      <w:r>
        <w:t xml:space="preserve">        faGem.js</w:t>
      </w:r>
    </w:p>
    <w:p>
      <w:pPr>
        <w:pStyle w:val="ListBullet"/>
      </w:pPr>
      <w:r>
        <w:t xml:space="preserve">        faGenderless.d.ts</w:t>
      </w:r>
    </w:p>
    <w:p>
      <w:pPr>
        <w:pStyle w:val="ListBullet"/>
      </w:pPr>
      <w:r>
        <w:t xml:space="preserve">        faGenderless.js</w:t>
      </w:r>
    </w:p>
    <w:p>
      <w:pPr>
        <w:pStyle w:val="ListBullet"/>
      </w:pPr>
      <w:r>
        <w:t xml:space="preserve">        faGhost.d.ts</w:t>
      </w:r>
    </w:p>
    <w:p>
      <w:pPr>
        <w:pStyle w:val="ListBullet"/>
      </w:pPr>
      <w:r>
        <w:t xml:space="preserve">        faGhost.js</w:t>
      </w:r>
    </w:p>
    <w:p>
      <w:pPr>
        <w:pStyle w:val="ListBullet"/>
      </w:pPr>
      <w:r>
        <w:t xml:space="preserve">        faGift.d.ts</w:t>
      </w:r>
    </w:p>
    <w:p>
      <w:pPr>
        <w:pStyle w:val="ListBullet"/>
      </w:pPr>
      <w:r>
        <w:t xml:space="preserve">        faGift.js</w:t>
      </w:r>
    </w:p>
    <w:p>
      <w:pPr>
        <w:pStyle w:val="ListBullet"/>
      </w:pPr>
      <w:r>
        <w:t xml:space="preserve">        faGifts.d.ts</w:t>
      </w:r>
    </w:p>
    <w:p>
      <w:pPr>
        <w:pStyle w:val="ListBullet"/>
      </w:pPr>
      <w:r>
        <w:t xml:space="preserve">        faGifts.js</w:t>
      </w:r>
    </w:p>
    <w:p>
      <w:pPr>
        <w:pStyle w:val="ListBullet"/>
      </w:pPr>
      <w:r>
        <w:t xml:space="preserve">        faGlassCheers.d.ts</w:t>
      </w:r>
    </w:p>
    <w:p>
      <w:pPr>
        <w:pStyle w:val="ListBullet"/>
      </w:pPr>
      <w:r>
        <w:t xml:space="preserve">        faGlassCheers.js</w:t>
      </w:r>
    </w:p>
    <w:p>
      <w:pPr>
        <w:pStyle w:val="ListBullet"/>
      </w:pPr>
      <w:r>
        <w:t xml:space="preserve">        faGlasses.d.ts</w:t>
      </w:r>
    </w:p>
    <w:p>
      <w:pPr>
        <w:pStyle w:val="ListBullet"/>
      </w:pPr>
      <w:r>
        <w:t xml:space="preserve">        faGlasses.js</w:t>
      </w:r>
    </w:p>
    <w:p>
      <w:pPr>
        <w:pStyle w:val="ListBullet"/>
      </w:pPr>
      <w:r>
        <w:t xml:space="preserve">        faGlassMartini.d.ts</w:t>
      </w:r>
    </w:p>
    <w:p>
      <w:pPr>
        <w:pStyle w:val="ListBullet"/>
      </w:pPr>
      <w:r>
        <w:t xml:space="preserve">        faGlassMartini.js</w:t>
      </w:r>
    </w:p>
    <w:p>
      <w:pPr>
        <w:pStyle w:val="ListBullet"/>
      </w:pPr>
      <w:r>
        <w:t xml:space="preserve">        faGlassMartiniAlt.d.ts</w:t>
      </w:r>
    </w:p>
    <w:p>
      <w:pPr>
        <w:pStyle w:val="ListBullet"/>
      </w:pPr>
      <w:r>
        <w:t xml:space="preserve">        faGlassMartiniAlt.js</w:t>
      </w:r>
    </w:p>
    <w:p>
      <w:pPr>
        <w:pStyle w:val="ListBullet"/>
      </w:pPr>
      <w:r>
        <w:t xml:space="preserve">        faGlassWater.d.ts</w:t>
      </w:r>
    </w:p>
    <w:p>
      <w:pPr>
        <w:pStyle w:val="ListBullet"/>
      </w:pPr>
      <w:r>
        <w:t xml:space="preserve">        faGlassWater.js</w:t>
      </w:r>
    </w:p>
    <w:p>
      <w:pPr>
        <w:pStyle w:val="ListBullet"/>
      </w:pPr>
      <w:r>
        <w:t xml:space="preserve">        faGlassWaterDroplet.d.ts</w:t>
      </w:r>
    </w:p>
    <w:p>
      <w:pPr>
        <w:pStyle w:val="ListBullet"/>
      </w:pPr>
      <w:r>
        <w:t xml:space="preserve">        faGlassWaterDroplet.js</w:t>
      </w:r>
    </w:p>
    <w:p>
      <w:pPr>
        <w:pStyle w:val="ListBullet"/>
      </w:pPr>
      <w:r>
        <w:t xml:space="preserve">        faGlassWhiskey.d.ts</w:t>
      </w:r>
    </w:p>
    <w:p>
      <w:pPr>
        <w:pStyle w:val="ListBullet"/>
      </w:pPr>
      <w:r>
        <w:t xml:space="preserve">        faGlassWhiskey.js</w:t>
      </w:r>
    </w:p>
    <w:p>
      <w:pPr>
        <w:pStyle w:val="ListBullet"/>
      </w:pPr>
      <w:r>
        <w:t xml:space="preserve">        faGlobe.d.ts</w:t>
      </w:r>
    </w:p>
    <w:p>
      <w:pPr>
        <w:pStyle w:val="ListBullet"/>
      </w:pPr>
      <w:r>
        <w:t xml:space="preserve">        faGlobe.js</w:t>
      </w:r>
    </w:p>
    <w:p>
      <w:pPr>
        <w:pStyle w:val="ListBullet"/>
      </w:pPr>
      <w:r>
        <w:t xml:space="preserve">        faGlobeAfrica.d.ts</w:t>
      </w:r>
    </w:p>
    <w:p>
      <w:pPr>
        <w:pStyle w:val="ListBullet"/>
      </w:pPr>
      <w:r>
        <w:t xml:space="preserve">        faGlobeAfrica.js</w:t>
      </w:r>
    </w:p>
    <w:p>
      <w:pPr>
        <w:pStyle w:val="ListBullet"/>
      </w:pPr>
      <w:r>
        <w:t xml:space="preserve">        faGlobeAmericas.d.ts</w:t>
      </w:r>
    </w:p>
    <w:p>
      <w:pPr>
        <w:pStyle w:val="ListBullet"/>
      </w:pPr>
      <w:r>
        <w:t xml:space="preserve">        faGlobeAmericas.js</w:t>
      </w:r>
    </w:p>
    <w:p>
      <w:pPr>
        <w:pStyle w:val="ListBullet"/>
      </w:pPr>
      <w:r>
        <w:t xml:space="preserve">        faGlobeAsia.d.ts</w:t>
      </w:r>
    </w:p>
    <w:p>
      <w:pPr>
        <w:pStyle w:val="ListBullet"/>
      </w:pPr>
      <w:r>
        <w:t xml:space="preserve">        faGlobeAsia.js</w:t>
      </w:r>
    </w:p>
    <w:p>
      <w:pPr>
        <w:pStyle w:val="ListBullet"/>
      </w:pPr>
      <w:r>
        <w:t xml:space="preserve">        faGlobeEurope.d.ts</w:t>
      </w:r>
    </w:p>
    <w:p>
      <w:pPr>
        <w:pStyle w:val="ListBullet"/>
      </w:pPr>
      <w:r>
        <w:t xml:space="preserve">        faGlobeEurope.js</w:t>
      </w:r>
    </w:p>
    <w:p>
      <w:pPr>
        <w:pStyle w:val="ListBullet"/>
      </w:pPr>
      <w:r>
        <w:t xml:space="preserve">        faGlobeOceania.d.ts</w:t>
      </w:r>
    </w:p>
    <w:p>
      <w:pPr>
        <w:pStyle w:val="ListBullet"/>
      </w:pPr>
      <w:r>
        <w:t xml:space="preserve">        faGlobeOceania.js</w:t>
      </w:r>
    </w:p>
    <w:p>
      <w:pPr>
        <w:pStyle w:val="ListBullet"/>
      </w:pPr>
      <w:r>
        <w:t xml:space="preserve">        faGolfBall.d.ts</w:t>
      </w:r>
    </w:p>
    <w:p>
      <w:pPr>
        <w:pStyle w:val="ListBullet"/>
      </w:pPr>
      <w:r>
        <w:t xml:space="preserve">        faGolfBall.js</w:t>
      </w:r>
    </w:p>
    <w:p>
      <w:pPr>
        <w:pStyle w:val="ListBullet"/>
      </w:pPr>
      <w:r>
        <w:t xml:space="preserve">        faGolfBallTee.d.ts</w:t>
      </w:r>
    </w:p>
    <w:p>
      <w:pPr>
        <w:pStyle w:val="ListBullet"/>
      </w:pPr>
      <w:r>
        <w:t xml:space="preserve">        faGolfBallTee.js</w:t>
      </w:r>
    </w:p>
    <w:p>
      <w:pPr>
        <w:pStyle w:val="ListBullet"/>
      </w:pPr>
      <w:r>
        <w:t xml:space="preserve">        faGopuram.d.ts</w:t>
      </w:r>
    </w:p>
    <w:p>
      <w:pPr>
        <w:pStyle w:val="ListBullet"/>
      </w:pPr>
      <w:r>
        <w:t xml:space="preserve">        faGopuram.js</w:t>
      </w:r>
    </w:p>
    <w:p>
      <w:pPr>
        <w:pStyle w:val="ListBullet"/>
      </w:pPr>
      <w:r>
        <w:t xml:space="preserve">        faGraduationCap.d.ts</w:t>
      </w:r>
    </w:p>
    <w:p>
      <w:pPr>
        <w:pStyle w:val="ListBullet"/>
      </w:pPr>
      <w:r>
        <w:t xml:space="preserve">        faGraduationCap.js</w:t>
      </w:r>
    </w:p>
    <w:p>
      <w:pPr>
        <w:pStyle w:val="ListBullet"/>
      </w:pPr>
      <w:r>
        <w:t xml:space="preserve">        faGreaterThan.d.ts</w:t>
      </w:r>
    </w:p>
    <w:p>
      <w:pPr>
        <w:pStyle w:val="ListBullet"/>
      </w:pPr>
      <w:r>
        <w:t xml:space="preserve">        faGreaterThan.js</w:t>
      </w:r>
    </w:p>
    <w:p>
      <w:pPr>
        <w:pStyle w:val="ListBullet"/>
      </w:pPr>
      <w:r>
        <w:t xml:space="preserve">        faGreaterThanEqual.d.ts</w:t>
      </w:r>
    </w:p>
    <w:p>
      <w:pPr>
        <w:pStyle w:val="ListBullet"/>
      </w:pPr>
      <w:r>
        <w:t xml:space="preserve">        faGreaterThanEqual.js</w:t>
      </w:r>
    </w:p>
    <w:p>
      <w:pPr>
        <w:pStyle w:val="ListBullet"/>
      </w:pPr>
      <w:r>
        <w:t xml:space="preserve">        faGrimace.d.ts</w:t>
      </w:r>
    </w:p>
    <w:p>
      <w:pPr>
        <w:pStyle w:val="ListBullet"/>
      </w:pPr>
      <w:r>
        <w:t xml:space="preserve">        faGrimace.js</w:t>
      </w:r>
    </w:p>
    <w:p>
      <w:pPr>
        <w:pStyle w:val="ListBullet"/>
      </w:pPr>
      <w:r>
        <w:t xml:space="preserve">        faGrin.d.ts</w:t>
      </w:r>
    </w:p>
    <w:p>
      <w:pPr>
        <w:pStyle w:val="ListBullet"/>
      </w:pPr>
      <w:r>
        <w:t xml:space="preserve">        faGrin.js</w:t>
      </w:r>
    </w:p>
    <w:p>
      <w:pPr>
        <w:pStyle w:val="ListBullet"/>
      </w:pPr>
      <w:r>
        <w:t xml:space="preserve">        faGrinAlt.d.ts</w:t>
      </w:r>
    </w:p>
    <w:p>
      <w:pPr>
        <w:pStyle w:val="ListBullet"/>
      </w:pPr>
      <w:r>
        <w:t xml:space="preserve">        faGrinAlt.js</w:t>
      </w:r>
    </w:p>
    <w:p>
      <w:pPr>
        <w:pStyle w:val="ListBullet"/>
      </w:pPr>
      <w:r>
        <w:t xml:space="preserve">        faGrinBeam.d.ts</w:t>
      </w:r>
    </w:p>
    <w:p>
      <w:pPr>
        <w:pStyle w:val="ListBullet"/>
      </w:pPr>
      <w:r>
        <w:t xml:space="preserve">        faGrinBeam.js</w:t>
      </w:r>
    </w:p>
    <w:p>
      <w:pPr>
        <w:pStyle w:val="ListBullet"/>
      </w:pPr>
      <w:r>
        <w:t xml:space="preserve">        faGrinBeamSweat.d.ts</w:t>
      </w:r>
    </w:p>
    <w:p>
      <w:pPr>
        <w:pStyle w:val="ListBullet"/>
      </w:pPr>
      <w:r>
        <w:t xml:space="preserve">        faGrinBeamSweat.js</w:t>
      </w:r>
    </w:p>
    <w:p>
      <w:pPr>
        <w:pStyle w:val="ListBullet"/>
      </w:pPr>
      <w:r>
        <w:t xml:space="preserve">        faGrinHearts.d.ts</w:t>
      </w:r>
    </w:p>
    <w:p>
      <w:pPr>
        <w:pStyle w:val="ListBullet"/>
      </w:pPr>
      <w:r>
        <w:t xml:space="preserve">        faGrinHearts.js</w:t>
      </w:r>
    </w:p>
    <w:p>
      <w:pPr>
        <w:pStyle w:val="ListBullet"/>
      </w:pPr>
      <w:r>
        <w:t xml:space="preserve">        faGrinSquint.d.ts</w:t>
      </w:r>
    </w:p>
    <w:p>
      <w:pPr>
        <w:pStyle w:val="ListBullet"/>
      </w:pPr>
      <w:r>
        <w:t xml:space="preserve">        faGrinSquint.js</w:t>
      </w:r>
    </w:p>
    <w:p>
      <w:pPr>
        <w:pStyle w:val="ListBullet"/>
      </w:pPr>
      <w:r>
        <w:t xml:space="preserve">        faGrinSquintTears.d.ts</w:t>
      </w:r>
    </w:p>
    <w:p>
      <w:pPr>
        <w:pStyle w:val="ListBullet"/>
      </w:pPr>
      <w:r>
        <w:t xml:space="preserve">        faGrinSquintTears.js</w:t>
      </w:r>
    </w:p>
    <w:p>
      <w:pPr>
        <w:pStyle w:val="ListBullet"/>
      </w:pPr>
      <w:r>
        <w:t xml:space="preserve">        faGrinStars.d.ts</w:t>
      </w:r>
    </w:p>
    <w:p>
      <w:pPr>
        <w:pStyle w:val="ListBullet"/>
      </w:pPr>
      <w:r>
        <w:t xml:space="preserve">        faGrinStars.js</w:t>
      </w:r>
    </w:p>
    <w:p>
      <w:pPr>
        <w:pStyle w:val="ListBullet"/>
      </w:pPr>
      <w:r>
        <w:t xml:space="preserve">        faGrinTears.d.ts</w:t>
      </w:r>
    </w:p>
    <w:p>
      <w:pPr>
        <w:pStyle w:val="ListBullet"/>
      </w:pPr>
      <w:r>
        <w:t xml:space="preserve">        faGrinTears.js</w:t>
      </w:r>
    </w:p>
    <w:p>
      <w:pPr>
        <w:pStyle w:val="ListBullet"/>
      </w:pPr>
      <w:r>
        <w:t xml:space="preserve">        faGrinTongue.d.ts</w:t>
      </w:r>
    </w:p>
    <w:p>
      <w:pPr>
        <w:pStyle w:val="ListBullet"/>
      </w:pPr>
      <w:r>
        <w:t xml:space="preserve">        faGrinTongue.js</w:t>
      </w:r>
    </w:p>
    <w:p>
      <w:pPr>
        <w:pStyle w:val="ListBullet"/>
      </w:pPr>
      <w:r>
        <w:t xml:space="preserve">        faGrinTongueSquint.d.ts</w:t>
      </w:r>
    </w:p>
    <w:p>
      <w:pPr>
        <w:pStyle w:val="ListBullet"/>
      </w:pPr>
      <w:r>
        <w:t xml:space="preserve">        faGrinTongueSquint.js</w:t>
      </w:r>
    </w:p>
    <w:p>
      <w:pPr>
        <w:pStyle w:val="ListBullet"/>
      </w:pPr>
      <w:r>
        <w:t xml:space="preserve">        faGrinTongueWink.d.ts</w:t>
      </w:r>
    </w:p>
    <w:p>
      <w:pPr>
        <w:pStyle w:val="ListBullet"/>
      </w:pPr>
      <w:r>
        <w:t xml:space="preserve">        faGrinTongueWink.js</w:t>
      </w:r>
    </w:p>
    <w:p>
      <w:pPr>
        <w:pStyle w:val="ListBullet"/>
      </w:pPr>
      <w:r>
        <w:t xml:space="preserve">        faGrinWink.d.ts</w:t>
      </w:r>
    </w:p>
    <w:p>
      <w:pPr>
        <w:pStyle w:val="ListBullet"/>
      </w:pPr>
      <w:r>
        <w:t xml:space="preserve">        faGrinWink.js</w:t>
      </w:r>
    </w:p>
    <w:p>
      <w:pPr>
        <w:pStyle w:val="ListBullet"/>
      </w:pPr>
      <w:r>
        <w:t xml:space="preserve">        faGrip.d.ts</w:t>
      </w:r>
    </w:p>
    <w:p>
      <w:pPr>
        <w:pStyle w:val="ListBullet"/>
      </w:pPr>
      <w:r>
        <w:t xml:space="preserve">        faGrip.js</w:t>
      </w:r>
    </w:p>
    <w:p>
      <w:pPr>
        <w:pStyle w:val="ListBullet"/>
      </w:pPr>
      <w:r>
        <w:t xml:space="preserve">        faGripHorizontal.d.ts</w:t>
      </w:r>
    </w:p>
    <w:p>
      <w:pPr>
        <w:pStyle w:val="ListBullet"/>
      </w:pPr>
      <w:r>
        <w:t xml:space="preserve">        faGripHorizontal.js</w:t>
      </w:r>
    </w:p>
    <w:p>
      <w:pPr>
        <w:pStyle w:val="ListBullet"/>
      </w:pPr>
      <w:r>
        <w:t xml:space="preserve">        faGripLines.d.ts</w:t>
      </w:r>
    </w:p>
    <w:p>
      <w:pPr>
        <w:pStyle w:val="ListBullet"/>
      </w:pPr>
      <w:r>
        <w:t xml:space="preserve">        faGripLines.js</w:t>
      </w:r>
    </w:p>
    <w:p>
      <w:pPr>
        <w:pStyle w:val="ListBullet"/>
      </w:pPr>
      <w:r>
        <w:t xml:space="preserve">        faGripLinesVertical.d.ts</w:t>
      </w:r>
    </w:p>
    <w:p>
      <w:pPr>
        <w:pStyle w:val="ListBullet"/>
      </w:pPr>
      <w:r>
        <w:t xml:space="preserve">        faGripLinesVertical.js</w:t>
      </w:r>
    </w:p>
    <w:p>
      <w:pPr>
        <w:pStyle w:val="ListBullet"/>
      </w:pPr>
      <w:r>
        <w:t xml:space="preserve">        faGripVertical.d.ts</w:t>
      </w:r>
    </w:p>
    <w:p>
      <w:pPr>
        <w:pStyle w:val="ListBullet"/>
      </w:pPr>
      <w:r>
        <w:t xml:space="preserve">        faGripVertical.js</w:t>
      </w:r>
    </w:p>
    <w:p>
      <w:pPr>
        <w:pStyle w:val="ListBullet"/>
      </w:pPr>
      <w:r>
        <w:t xml:space="preserve">        faGroupArrowsRotate.d.ts</w:t>
      </w:r>
    </w:p>
    <w:p>
      <w:pPr>
        <w:pStyle w:val="ListBullet"/>
      </w:pPr>
      <w:r>
        <w:t xml:space="preserve">        faGroupArrowsRotate.js</w:t>
      </w:r>
    </w:p>
    <w:p>
      <w:pPr>
        <w:pStyle w:val="ListBullet"/>
      </w:pPr>
      <w:r>
        <w:t xml:space="preserve">        faGuaraniSign.d.ts</w:t>
      </w:r>
    </w:p>
    <w:p>
      <w:pPr>
        <w:pStyle w:val="ListBullet"/>
      </w:pPr>
      <w:r>
        <w:t xml:space="preserve">        faGuaraniSign.js</w:t>
      </w:r>
    </w:p>
    <w:p>
      <w:pPr>
        <w:pStyle w:val="ListBullet"/>
      </w:pPr>
      <w:r>
        <w:t xml:space="preserve">        faGuitar.d.ts</w:t>
      </w:r>
    </w:p>
    <w:p>
      <w:pPr>
        <w:pStyle w:val="ListBullet"/>
      </w:pPr>
      <w:r>
        <w:t xml:space="preserve">        faGuitar.js</w:t>
      </w:r>
    </w:p>
    <w:p>
      <w:pPr>
        <w:pStyle w:val="ListBullet"/>
      </w:pPr>
      <w:r>
        <w:t xml:space="preserve">        faGun.d.ts</w:t>
      </w:r>
    </w:p>
    <w:p>
      <w:pPr>
        <w:pStyle w:val="ListBullet"/>
      </w:pPr>
      <w:r>
        <w:t xml:space="preserve">        faGun.js</w:t>
      </w:r>
    </w:p>
    <w:p>
      <w:pPr>
        <w:pStyle w:val="ListBullet"/>
      </w:pPr>
      <w:r>
        <w:t xml:space="preserve">        faH.d.ts</w:t>
      </w:r>
    </w:p>
    <w:p>
      <w:pPr>
        <w:pStyle w:val="ListBullet"/>
      </w:pPr>
      <w:r>
        <w:t xml:space="preserve">        faH.js</w:t>
      </w:r>
    </w:p>
    <w:p>
      <w:pPr>
        <w:pStyle w:val="ListBullet"/>
      </w:pPr>
      <w:r>
        <w:t xml:space="preserve">        faHamburger.d.ts</w:t>
      </w:r>
    </w:p>
    <w:p>
      <w:pPr>
        <w:pStyle w:val="ListBullet"/>
      </w:pPr>
      <w:r>
        <w:t xml:space="preserve">        faHamburger.js</w:t>
      </w:r>
    </w:p>
    <w:p>
      <w:pPr>
        <w:pStyle w:val="ListBullet"/>
      </w:pPr>
      <w:r>
        <w:t xml:space="preserve">        faHammer.d.ts</w:t>
      </w:r>
    </w:p>
    <w:p>
      <w:pPr>
        <w:pStyle w:val="ListBullet"/>
      </w:pPr>
      <w:r>
        <w:t xml:space="preserve">        faHammer.js</w:t>
      </w:r>
    </w:p>
    <w:p>
      <w:pPr>
        <w:pStyle w:val="ListBullet"/>
      </w:pPr>
      <w:r>
        <w:t xml:space="preserve">        faHamsa.d.ts</w:t>
      </w:r>
    </w:p>
    <w:p>
      <w:pPr>
        <w:pStyle w:val="ListBullet"/>
      </w:pPr>
      <w:r>
        <w:t xml:space="preserve">        faHamsa.js</w:t>
      </w:r>
    </w:p>
    <w:p>
      <w:pPr>
        <w:pStyle w:val="ListBullet"/>
      </w:pPr>
      <w:r>
        <w:t xml:space="preserve">        faHand.d.ts</w:t>
      </w:r>
    </w:p>
    <w:p>
      <w:pPr>
        <w:pStyle w:val="ListBullet"/>
      </w:pPr>
      <w:r>
        <w:t xml:space="preserve">        faHand.js</w:t>
      </w:r>
    </w:p>
    <w:p>
      <w:pPr>
        <w:pStyle w:val="ListBullet"/>
      </w:pPr>
      <w:r>
        <w:t xml:space="preserve">        faHandBackFist.d.ts</w:t>
      </w:r>
    </w:p>
    <w:p>
      <w:pPr>
        <w:pStyle w:val="ListBullet"/>
      </w:pPr>
      <w:r>
        <w:t xml:space="preserve">        faHandBackFist.js</w:t>
      </w:r>
    </w:p>
    <w:p>
      <w:pPr>
        <w:pStyle w:val="ListBullet"/>
      </w:pPr>
      <w:r>
        <w:t xml:space="preserve">        faHandcuffs.d.ts</w:t>
      </w:r>
    </w:p>
    <w:p>
      <w:pPr>
        <w:pStyle w:val="ListBullet"/>
      </w:pPr>
      <w:r>
        <w:t xml:space="preserve">        faHandcuffs.js</w:t>
      </w:r>
    </w:p>
    <w:p>
      <w:pPr>
        <w:pStyle w:val="ListBullet"/>
      </w:pPr>
      <w:r>
        <w:t xml:space="preserve">        faHandDots.d.ts</w:t>
      </w:r>
    </w:p>
    <w:p>
      <w:pPr>
        <w:pStyle w:val="ListBullet"/>
      </w:pPr>
      <w:r>
        <w:t xml:space="preserve">        faHandDots.js</w:t>
      </w:r>
    </w:p>
    <w:p>
      <w:pPr>
        <w:pStyle w:val="ListBullet"/>
      </w:pPr>
      <w:r>
        <w:t xml:space="preserve">        faHandFist.d.ts</w:t>
      </w:r>
    </w:p>
    <w:p>
      <w:pPr>
        <w:pStyle w:val="ListBullet"/>
      </w:pPr>
      <w:r>
        <w:t xml:space="preserve">        faHandFist.js</w:t>
      </w:r>
    </w:p>
    <w:p>
      <w:pPr>
        <w:pStyle w:val="ListBullet"/>
      </w:pPr>
      <w:r>
        <w:t xml:space="preserve">        faHandHolding.d.ts</w:t>
      </w:r>
    </w:p>
    <w:p>
      <w:pPr>
        <w:pStyle w:val="ListBullet"/>
      </w:pPr>
      <w:r>
        <w:t xml:space="preserve">        faHandHolding.js</w:t>
      </w:r>
    </w:p>
    <w:p>
      <w:pPr>
        <w:pStyle w:val="ListBullet"/>
      </w:pPr>
      <w:r>
        <w:t xml:space="preserve">        faHandHoldingDollar.d.ts</w:t>
      </w:r>
    </w:p>
    <w:p>
      <w:pPr>
        <w:pStyle w:val="ListBullet"/>
      </w:pPr>
      <w:r>
        <w:t xml:space="preserve">        faHandHoldingDollar.js</w:t>
      </w:r>
    </w:p>
    <w:p>
      <w:pPr>
        <w:pStyle w:val="ListBullet"/>
      </w:pPr>
      <w:r>
        <w:t xml:space="preserve">        faHandHoldingDroplet.d.ts</w:t>
      </w:r>
    </w:p>
    <w:p>
      <w:pPr>
        <w:pStyle w:val="ListBullet"/>
      </w:pPr>
      <w:r>
        <w:t xml:space="preserve">        faHandHoldingDroplet.js</w:t>
      </w:r>
    </w:p>
    <w:p>
      <w:pPr>
        <w:pStyle w:val="ListBullet"/>
      </w:pPr>
      <w:r>
        <w:t xml:space="preserve">        faHandHoldingHand.d.ts</w:t>
      </w:r>
    </w:p>
    <w:p>
      <w:pPr>
        <w:pStyle w:val="ListBullet"/>
      </w:pPr>
      <w:r>
        <w:t xml:space="preserve">        faHandHoldingHand.js</w:t>
      </w:r>
    </w:p>
    <w:p>
      <w:pPr>
        <w:pStyle w:val="ListBullet"/>
      </w:pPr>
      <w:r>
        <w:t xml:space="preserve">        faHandHoldingHeart.d.ts</w:t>
      </w:r>
    </w:p>
    <w:p>
      <w:pPr>
        <w:pStyle w:val="ListBullet"/>
      </w:pPr>
      <w:r>
        <w:t xml:space="preserve">        faHandHoldingHeart.js</w:t>
      </w:r>
    </w:p>
    <w:p>
      <w:pPr>
        <w:pStyle w:val="ListBullet"/>
      </w:pPr>
      <w:r>
        <w:t xml:space="preserve">        faHandHoldingMedical.d.ts</w:t>
      </w:r>
    </w:p>
    <w:p>
      <w:pPr>
        <w:pStyle w:val="ListBullet"/>
      </w:pPr>
      <w:r>
        <w:t xml:space="preserve">        faHandHoldingMedical.js</w:t>
      </w:r>
    </w:p>
    <w:p>
      <w:pPr>
        <w:pStyle w:val="ListBullet"/>
      </w:pPr>
      <w:r>
        <w:t xml:space="preserve">        faHandHoldingUsd.d.ts</w:t>
      </w:r>
    </w:p>
    <w:p>
      <w:pPr>
        <w:pStyle w:val="ListBullet"/>
      </w:pPr>
      <w:r>
        <w:t xml:space="preserve">        faHandHoldingUsd.js</w:t>
      </w:r>
    </w:p>
    <w:p>
      <w:pPr>
        <w:pStyle w:val="ListBullet"/>
      </w:pPr>
      <w:r>
        <w:t xml:space="preserve">        faHandHoldingWater.d.ts</w:t>
      </w:r>
    </w:p>
    <w:p>
      <w:pPr>
        <w:pStyle w:val="ListBullet"/>
      </w:pPr>
      <w:r>
        <w:t xml:space="preserve">        faHandHoldingWater.js</w:t>
      </w:r>
    </w:p>
    <w:p>
      <w:pPr>
        <w:pStyle w:val="ListBullet"/>
      </w:pPr>
      <w:r>
        <w:t xml:space="preserve">        faHandLizard.d.ts</w:t>
      </w:r>
    </w:p>
    <w:p>
      <w:pPr>
        <w:pStyle w:val="ListBullet"/>
      </w:pPr>
      <w:r>
        <w:t xml:space="preserve">        faHandLizard.js</w:t>
      </w:r>
    </w:p>
    <w:p>
      <w:pPr>
        <w:pStyle w:val="ListBullet"/>
      </w:pPr>
      <w:r>
        <w:t xml:space="preserve">        faHandMiddleFinger.d.ts</w:t>
      </w:r>
    </w:p>
    <w:p>
      <w:pPr>
        <w:pStyle w:val="ListBullet"/>
      </w:pPr>
      <w:r>
        <w:t xml:space="preserve">        faHandMiddleFinger.js</w:t>
      </w:r>
    </w:p>
    <w:p>
      <w:pPr>
        <w:pStyle w:val="ListBullet"/>
      </w:pPr>
      <w:r>
        <w:t xml:space="preserve">        faHandPaper.d.ts</w:t>
      </w:r>
    </w:p>
    <w:p>
      <w:pPr>
        <w:pStyle w:val="ListBullet"/>
      </w:pPr>
      <w:r>
        <w:t xml:space="preserve">        faHandPaper.js</w:t>
      </w:r>
    </w:p>
    <w:p>
      <w:pPr>
        <w:pStyle w:val="ListBullet"/>
      </w:pPr>
      <w:r>
        <w:t xml:space="preserve">        faHandPeace.d.ts</w:t>
      </w:r>
    </w:p>
    <w:p>
      <w:pPr>
        <w:pStyle w:val="ListBullet"/>
      </w:pPr>
      <w:r>
        <w:t xml:space="preserve">        faHandPeace.js</w:t>
      </w:r>
    </w:p>
    <w:p>
      <w:pPr>
        <w:pStyle w:val="ListBullet"/>
      </w:pPr>
      <w:r>
        <w:t xml:space="preserve">        faHandPointDown.d.ts</w:t>
      </w:r>
    </w:p>
    <w:p>
      <w:pPr>
        <w:pStyle w:val="ListBullet"/>
      </w:pPr>
      <w:r>
        <w:t xml:space="preserve">        faHandPointDown.js</w:t>
      </w:r>
    </w:p>
    <w:p>
      <w:pPr>
        <w:pStyle w:val="ListBullet"/>
      </w:pPr>
      <w:r>
        <w:t xml:space="preserve">        faHandPointer.d.ts</w:t>
      </w:r>
    </w:p>
    <w:p>
      <w:pPr>
        <w:pStyle w:val="ListBullet"/>
      </w:pPr>
      <w:r>
        <w:t xml:space="preserve">        faHandPointer.js</w:t>
      </w:r>
    </w:p>
    <w:p>
      <w:pPr>
        <w:pStyle w:val="ListBullet"/>
      </w:pPr>
      <w:r>
        <w:t xml:space="preserve">        faHandPointLeft.d.ts</w:t>
      </w:r>
    </w:p>
    <w:p>
      <w:pPr>
        <w:pStyle w:val="ListBullet"/>
      </w:pPr>
      <w:r>
        <w:t xml:space="preserve">        faHandPointLeft.js</w:t>
      </w:r>
    </w:p>
    <w:p>
      <w:pPr>
        <w:pStyle w:val="ListBullet"/>
      </w:pPr>
      <w:r>
        <w:t xml:space="preserve">        faHandPointRight.d.ts</w:t>
      </w:r>
    </w:p>
    <w:p>
      <w:pPr>
        <w:pStyle w:val="ListBullet"/>
      </w:pPr>
      <w:r>
        <w:t xml:space="preserve">        faHandPointRight.js</w:t>
      </w:r>
    </w:p>
    <w:p>
      <w:pPr>
        <w:pStyle w:val="ListBullet"/>
      </w:pPr>
      <w:r>
        <w:t xml:space="preserve">        faHandPointUp.d.ts</w:t>
      </w:r>
    </w:p>
    <w:p>
      <w:pPr>
        <w:pStyle w:val="ListBullet"/>
      </w:pPr>
      <w:r>
        <w:t xml:space="preserve">        faHandPointUp.js</w:t>
      </w:r>
    </w:p>
    <w:p>
      <w:pPr>
        <w:pStyle w:val="ListBullet"/>
      </w:pPr>
      <w:r>
        <w:t xml:space="preserve">        faHandRock.d.ts</w:t>
      </w:r>
    </w:p>
    <w:p>
      <w:pPr>
        <w:pStyle w:val="ListBullet"/>
      </w:pPr>
      <w:r>
        <w:t xml:space="preserve">        faHandRock.js</w:t>
      </w:r>
    </w:p>
    <w:p>
      <w:pPr>
        <w:pStyle w:val="ListBullet"/>
      </w:pPr>
      <w:r>
        <w:t xml:space="preserve">        faHands.d.ts</w:t>
      </w:r>
    </w:p>
    <w:p>
      <w:pPr>
        <w:pStyle w:val="ListBullet"/>
      </w:pPr>
      <w:r>
        <w:t xml:space="preserve">        faHands.js</w:t>
      </w:r>
    </w:p>
    <w:p>
      <w:pPr>
        <w:pStyle w:val="ListBullet"/>
      </w:pPr>
      <w:r>
        <w:t xml:space="preserve">        faHandsAmericanSignLanguageInterpreting.d.ts</w:t>
      </w:r>
    </w:p>
    <w:p>
      <w:pPr>
        <w:pStyle w:val="ListBullet"/>
      </w:pPr>
      <w:r>
        <w:t xml:space="preserve">        faHandsAmericanSignLanguageInterpreting.js</w:t>
      </w:r>
    </w:p>
    <w:p>
      <w:pPr>
        <w:pStyle w:val="ListBullet"/>
      </w:pPr>
      <w:r>
        <w:t xml:space="preserve">        faHandsAslInterpreting.d.ts</w:t>
      </w:r>
    </w:p>
    <w:p>
      <w:pPr>
        <w:pStyle w:val="ListBullet"/>
      </w:pPr>
      <w:r>
        <w:t xml:space="preserve">        faHandsAslInterpreting.js</w:t>
      </w:r>
    </w:p>
    <w:p>
      <w:pPr>
        <w:pStyle w:val="ListBullet"/>
      </w:pPr>
      <w:r>
        <w:t xml:space="preserve">        faHandsBound.d.ts</w:t>
      </w:r>
    </w:p>
    <w:p>
      <w:pPr>
        <w:pStyle w:val="ListBullet"/>
      </w:pPr>
      <w:r>
        <w:t xml:space="preserve">        faHandsBound.js</w:t>
      </w:r>
    </w:p>
    <w:p>
      <w:pPr>
        <w:pStyle w:val="ListBullet"/>
      </w:pPr>
      <w:r>
        <w:t xml:space="preserve">        faHandsBubbles.d.ts</w:t>
      </w:r>
    </w:p>
    <w:p>
      <w:pPr>
        <w:pStyle w:val="ListBullet"/>
      </w:pPr>
      <w:r>
        <w:t xml:space="preserve">        faHandsBubbles.js</w:t>
      </w:r>
    </w:p>
    <w:p>
      <w:pPr>
        <w:pStyle w:val="ListBullet"/>
      </w:pPr>
      <w:r>
        <w:t xml:space="preserve">        faHandScissors.d.ts</w:t>
      </w:r>
    </w:p>
    <w:p>
      <w:pPr>
        <w:pStyle w:val="ListBullet"/>
      </w:pPr>
      <w:r>
        <w:t xml:space="preserve">        faHandScissors.js</w:t>
      </w:r>
    </w:p>
    <w:p>
      <w:pPr>
        <w:pStyle w:val="ListBullet"/>
      </w:pPr>
      <w:r>
        <w:t xml:space="preserve">        faHandsClapping.d.ts</w:t>
      </w:r>
    </w:p>
    <w:p>
      <w:pPr>
        <w:pStyle w:val="ListBullet"/>
      </w:pPr>
      <w:r>
        <w:t xml:space="preserve">        faHandsClapping.js</w:t>
      </w:r>
    </w:p>
    <w:p>
      <w:pPr>
        <w:pStyle w:val="ListBullet"/>
      </w:pPr>
      <w:r>
        <w:t xml:space="preserve">        faHandshake.d.ts</w:t>
      </w:r>
    </w:p>
    <w:p>
      <w:pPr>
        <w:pStyle w:val="ListBullet"/>
      </w:pPr>
      <w:r>
        <w:t xml:space="preserve">        faHandshake.js</w:t>
      </w:r>
    </w:p>
    <w:p>
      <w:pPr>
        <w:pStyle w:val="ListBullet"/>
      </w:pPr>
      <w:r>
        <w:t xml:space="preserve">        faHandshakeAlt.d.ts</w:t>
      </w:r>
    </w:p>
    <w:p>
      <w:pPr>
        <w:pStyle w:val="ListBullet"/>
      </w:pPr>
      <w:r>
        <w:t xml:space="preserve">        faHandshakeAlt.js</w:t>
      </w:r>
    </w:p>
    <w:p>
      <w:pPr>
        <w:pStyle w:val="ListBullet"/>
      </w:pPr>
      <w:r>
        <w:t xml:space="preserve">        faHandshakeAltSlash.d.ts</w:t>
      </w:r>
    </w:p>
    <w:p>
      <w:pPr>
        <w:pStyle w:val="ListBullet"/>
      </w:pPr>
      <w:r>
        <w:t xml:space="preserve">        faHandshakeAltSlash.js</w:t>
      </w:r>
    </w:p>
    <w:p>
      <w:pPr>
        <w:pStyle w:val="ListBullet"/>
      </w:pPr>
      <w:r>
        <w:t xml:space="preserve">        faHandshakeAngle.d.ts</w:t>
      </w:r>
    </w:p>
    <w:p>
      <w:pPr>
        <w:pStyle w:val="ListBullet"/>
      </w:pPr>
      <w:r>
        <w:t xml:space="preserve">        faHandshakeAngle.js</w:t>
      </w:r>
    </w:p>
    <w:p>
      <w:pPr>
        <w:pStyle w:val="ListBullet"/>
      </w:pPr>
      <w:r>
        <w:t xml:space="preserve">        faHandshakeSimple.d.ts</w:t>
      </w:r>
    </w:p>
    <w:p>
      <w:pPr>
        <w:pStyle w:val="ListBullet"/>
      </w:pPr>
      <w:r>
        <w:t xml:space="preserve">        faHandshakeSimple.js</w:t>
      </w:r>
    </w:p>
    <w:p>
      <w:pPr>
        <w:pStyle w:val="ListBullet"/>
      </w:pPr>
      <w:r>
        <w:t xml:space="preserve">        faHandshakeSimpleSlash.d.ts</w:t>
      </w:r>
    </w:p>
    <w:p>
      <w:pPr>
        <w:pStyle w:val="ListBullet"/>
      </w:pPr>
      <w:r>
        <w:t xml:space="preserve">        faHandshakeSimpleSlash.js</w:t>
      </w:r>
    </w:p>
    <w:p>
      <w:pPr>
        <w:pStyle w:val="ListBullet"/>
      </w:pPr>
      <w:r>
        <w:t xml:space="preserve">        faHandshakeSlash.d.ts</w:t>
      </w:r>
    </w:p>
    <w:p>
      <w:pPr>
        <w:pStyle w:val="ListBullet"/>
      </w:pPr>
      <w:r>
        <w:t xml:space="preserve">        faHandshakeSlash.js</w:t>
      </w:r>
    </w:p>
    <w:p>
      <w:pPr>
        <w:pStyle w:val="ListBullet"/>
      </w:pPr>
      <w:r>
        <w:t xml:space="preserve">        faHandsHelping.d.ts</w:t>
      </w:r>
    </w:p>
    <w:p>
      <w:pPr>
        <w:pStyle w:val="ListBullet"/>
      </w:pPr>
      <w:r>
        <w:t xml:space="preserve">        faHandsHelping.js</w:t>
      </w:r>
    </w:p>
    <w:p>
      <w:pPr>
        <w:pStyle w:val="ListBullet"/>
      </w:pPr>
      <w:r>
        <w:t xml:space="preserve">        faHandsHolding.d.ts</w:t>
      </w:r>
    </w:p>
    <w:p>
      <w:pPr>
        <w:pStyle w:val="ListBullet"/>
      </w:pPr>
      <w:r>
        <w:t xml:space="preserve">        faHandsHolding.js</w:t>
      </w:r>
    </w:p>
    <w:p>
      <w:pPr>
        <w:pStyle w:val="ListBullet"/>
      </w:pPr>
      <w:r>
        <w:t xml:space="preserve">        faHandsHoldingChild.d.ts</w:t>
      </w:r>
    </w:p>
    <w:p>
      <w:pPr>
        <w:pStyle w:val="ListBullet"/>
      </w:pPr>
      <w:r>
        <w:t xml:space="preserve">        faHandsHoldingChild.js</w:t>
      </w:r>
    </w:p>
    <w:p>
      <w:pPr>
        <w:pStyle w:val="ListBullet"/>
      </w:pPr>
      <w:r>
        <w:t xml:space="preserve">        faHandsHoldingCircle.d.ts</w:t>
      </w:r>
    </w:p>
    <w:p>
      <w:pPr>
        <w:pStyle w:val="ListBullet"/>
      </w:pPr>
      <w:r>
        <w:t xml:space="preserve">        faHandsHoldingCircle.js</w:t>
      </w:r>
    </w:p>
    <w:p>
      <w:pPr>
        <w:pStyle w:val="ListBullet"/>
      </w:pPr>
      <w:r>
        <w:t xml:space="preserve">        faHandSparkles.d.ts</w:t>
      </w:r>
    </w:p>
    <w:p>
      <w:pPr>
        <w:pStyle w:val="ListBullet"/>
      </w:pPr>
      <w:r>
        <w:t xml:space="preserve">        faHandSparkles.js</w:t>
      </w:r>
    </w:p>
    <w:p>
      <w:pPr>
        <w:pStyle w:val="ListBullet"/>
      </w:pPr>
      <w:r>
        <w:t xml:space="preserve">        faHandSpock.d.ts</w:t>
      </w:r>
    </w:p>
    <w:p>
      <w:pPr>
        <w:pStyle w:val="ListBullet"/>
      </w:pPr>
      <w:r>
        <w:t xml:space="preserve">        faHandSpock.js</w:t>
      </w:r>
    </w:p>
    <w:p>
      <w:pPr>
        <w:pStyle w:val="ListBullet"/>
      </w:pPr>
      <w:r>
        <w:t xml:space="preserve">        faHandsPraying.d.ts</w:t>
      </w:r>
    </w:p>
    <w:p>
      <w:pPr>
        <w:pStyle w:val="ListBullet"/>
      </w:pPr>
      <w:r>
        <w:t xml:space="preserve">        faHandsPraying.js</w:t>
      </w:r>
    </w:p>
    <w:p>
      <w:pPr>
        <w:pStyle w:val="ListBullet"/>
      </w:pPr>
      <w:r>
        <w:t xml:space="preserve">        faHandsWash.d.ts</w:t>
      </w:r>
    </w:p>
    <w:p>
      <w:pPr>
        <w:pStyle w:val="ListBullet"/>
      </w:pPr>
      <w:r>
        <w:t xml:space="preserve">        faHandsWash.js</w:t>
      </w:r>
    </w:p>
    <w:p>
      <w:pPr>
        <w:pStyle w:val="ListBullet"/>
      </w:pPr>
      <w:r>
        <w:t xml:space="preserve">        faHanukiah.d.ts</w:t>
      </w:r>
    </w:p>
    <w:p>
      <w:pPr>
        <w:pStyle w:val="ListBullet"/>
      </w:pPr>
      <w:r>
        <w:t xml:space="preserve">        faHanukiah.js</w:t>
      </w:r>
    </w:p>
    <w:p>
      <w:pPr>
        <w:pStyle w:val="ListBullet"/>
      </w:pPr>
      <w:r>
        <w:t xml:space="preserve">        faHardDrive.d.ts</w:t>
      </w:r>
    </w:p>
    <w:p>
      <w:pPr>
        <w:pStyle w:val="ListBullet"/>
      </w:pPr>
      <w:r>
        <w:t xml:space="preserve">        faHardDrive.js</w:t>
      </w:r>
    </w:p>
    <w:p>
      <w:pPr>
        <w:pStyle w:val="ListBullet"/>
      </w:pPr>
      <w:r>
        <w:t xml:space="preserve">        faHardHat.d.ts</w:t>
      </w:r>
    </w:p>
    <w:p>
      <w:pPr>
        <w:pStyle w:val="ListBullet"/>
      </w:pPr>
      <w:r>
        <w:t xml:space="preserve">        faHardHat.js</w:t>
      </w:r>
    </w:p>
    <w:p>
      <w:pPr>
        <w:pStyle w:val="ListBullet"/>
      </w:pPr>
      <w:r>
        <w:t xml:space="preserve">        faHardOfHearing.d.ts</w:t>
      </w:r>
    </w:p>
    <w:p>
      <w:pPr>
        <w:pStyle w:val="ListBullet"/>
      </w:pPr>
      <w:r>
        <w:t xml:space="preserve">        faHardOfHearing.js</w:t>
      </w:r>
    </w:p>
    <w:p>
      <w:pPr>
        <w:pStyle w:val="ListBullet"/>
      </w:pPr>
      <w:r>
        <w:t xml:space="preserve">        faHashtag.d.ts</w:t>
      </w:r>
    </w:p>
    <w:p>
      <w:pPr>
        <w:pStyle w:val="ListBullet"/>
      </w:pPr>
      <w:r>
        <w:t xml:space="preserve">        faHashtag.js</w:t>
      </w:r>
    </w:p>
    <w:p>
      <w:pPr>
        <w:pStyle w:val="ListBullet"/>
      </w:pPr>
      <w:r>
        <w:t xml:space="preserve">        faHatCowboy.d.ts</w:t>
      </w:r>
    </w:p>
    <w:p>
      <w:pPr>
        <w:pStyle w:val="ListBullet"/>
      </w:pPr>
      <w:r>
        <w:t xml:space="preserve">        faHatCowboy.js</w:t>
      </w:r>
    </w:p>
    <w:p>
      <w:pPr>
        <w:pStyle w:val="ListBullet"/>
      </w:pPr>
      <w:r>
        <w:t xml:space="preserve">        faHatCowboySide.d.ts</w:t>
      </w:r>
    </w:p>
    <w:p>
      <w:pPr>
        <w:pStyle w:val="ListBullet"/>
      </w:pPr>
      <w:r>
        <w:t xml:space="preserve">        faHatCowboySide.js</w:t>
      </w:r>
    </w:p>
    <w:p>
      <w:pPr>
        <w:pStyle w:val="ListBullet"/>
      </w:pPr>
      <w:r>
        <w:t xml:space="preserve">        faHatHard.d.ts</w:t>
      </w:r>
    </w:p>
    <w:p>
      <w:pPr>
        <w:pStyle w:val="ListBullet"/>
      </w:pPr>
      <w:r>
        <w:t xml:space="preserve">        faHatHard.js</w:t>
      </w:r>
    </w:p>
    <w:p>
      <w:pPr>
        <w:pStyle w:val="ListBullet"/>
      </w:pPr>
      <w:r>
        <w:t xml:space="preserve">        faHatWizard.d.ts</w:t>
      </w:r>
    </w:p>
    <w:p>
      <w:pPr>
        <w:pStyle w:val="ListBullet"/>
      </w:pPr>
      <w:r>
        <w:t xml:space="preserve">        faHatWizard.js</w:t>
      </w:r>
    </w:p>
    <w:p>
      <w:pPr>
        <w:pStyle w:val="ListBullet"/>
      </w:pPr>
      <w:r>
        <w:t xml:space="preserve">        faHaykal.d.ts</w:t>
      </w:r>
    </w:p>
    <w:p>
      <w:pPr>
        <w:pStyle w:val="ListBullet"/>
      </w:pPr>
      <w:r>
        <w:t xml:space="preserve">        faHaykal.js</w:t>
      </w:r>
    </w:p>
    <w:p>
      <w:pPr>
        <w:pStyle w:val="ListBullet"/>
      </w:pPr>
      <w:r>
        <w:t xml:space="preserve">        faHdd.d.ts</w:t>
      </w:r>
    </w:p>
    <w:p>
      <w:pPr>
        <w:pStyle w:val="ListBullet"/>
      </w:pPr>
      <w:r>
        <w:t xml:space="preserve">        faHdd.js</w:t>
      </w:r>
    </w:p>
    <w:p>
      <w:pPr>
        <w:pStyle w:val="ListBullet"/>
      </w:pPr>
      <w:r>
        <w:t xml:space="preserve">        faHeader.d.ts</w:t>
      </w:r>
    </w:p>
    <w:p>
      <w:pPr>
        <w:pStyle w:val="ListBullet"/>
      </w:pPr>
      <w:r>
        <w:t xml:space="preserve">        faHeader.js</w:t>
      </w:r>
    </w:p>
    <w:p>
      <w:pPr>
        <w:pStyle w:val="ListBullet"/>
      </w:pPr>
      <w:r>
        <w:t xml:space="preserve">        faHeading.d.ts</w:t>
      </w:r>
    </w:p>
    <w:p>
      <w:pPr>
        <w:pStyle w:val="ListBullet"/>
      </w:pPr>
      <w:r>
        <w:t xml:space="preserve">        faHeading.js</w:t>
      </w:r>
    </w:p>
    <w:p>
      <w:pPr>
        <w:pStyle w:val="ListBullet"/>
      </w:pPr>
      <w:r>
        <w:t xml:space="preserve">        faHeadphones.d.ts</w:t>
      </w:r>
    </w:p>
    <w:p>
      <w:pPr>
        <w:pStyle w:val="ListBullet"/>
      </w:pPr>
      <w:r>
        <w:t xml:space="preserve">        faHeadphones.js</w:t>
      </w:r>
    </w:p>
    <w:p>
      <w:pPr>
        <w:pStyle w:val="ListBullet"/>
      </w:pPr>
      <w:r>
        <w:t xml:space="preserve">        faHeadphonesAlt.d.ts</w:t>
      </w:r>
    </w:p>
    <w:p>
      <w:pPr>
        <w:pStyle w:val="ListBullet"/>
      </w:pPr>
      <w:r>
        <w:t xml:space="preserve">        faHeadphonesAlt.js</w:t>
      </w:r>
    </w:p>
    <w:p>
      <w:pPr>
        <w:pStyle w:val="ListBullet"/>
      </w:pPr>
      <w:r>
        <w:t xml:space="preserve">        faHeadphonesSimple.d.ts</w:t>
      </w:r>
    </w:p>
    <w:p>
      <w:pPr>
        <w:pStyle w:val="ListBullet"/>
      </w:pPr>
      <w:r>
        <w:t xml:space="preserve">        faHeadphonesSimple.js</w:t>
      </w:r>
    </w:p>
    <w:p>
      <w:pPr>
        <w:pStyle w:val="ListBullet"/>
      </w:pPr>
      <w:r>
        <w:t xml:space="preserve">        faHeadset.d.ts</w:t>
      </w:r>
    </w:p>
    <w:p>
      <w:pPr>
        <w:pStyle w:val="ListBullet"/>
      </w:pPr>
      <w:r>
        <w:t xml:space="preserve">        faHeadset.js</w:t>
      </w:r>
    </w:p>
    <w:p>
      <w:pPr>
        <w:pStyle w:val="ListBullet"/>
      </w:pPr>
      <w:r>
        <w:t xml:space="preserve">        faHeadSideCough.d.ts</w:t>
      </w:r>
    </w:p>
    <w:p>
      <w:pPr>
        <w:pStyle w:val="ListBullet"/>
      </w:pPr>
      <w:r>
        <w:t xml:space="preserve">        faHeadSideCough.js</w:t>
      </w:r>
    </w:p>
    <w:p>
      <w:pPr>
        <w:pStyle w:val="ListBullet"/>
      </w:pPr>
      <w:r>
        <w:t xml:space="preserve">        faHeadSideCoughSlash.d.ts</w:t>
      </w:r>
    </w:p>
    <w:p>
      <w:pPr>
        <w:pStyle w:val="ListBullet"/>
      </w:pPr>
      <w:r>
        <w:t xml:space="preserve">        faHeadSideCoughSlash.js</w:t>
      </w:r>
    </w:p>
    <w:p>
      <w:pPr>
        <w:pStyle w:val="ListBullet"/>
      </w:pPr>
      <w:r>
        <w:t xml:space="preserve">        faHeadSideMask.d.ts</w:t>
      </w:r>
    </w:p>
    <w:p>
      <w:pPr>
        <w:pStyle w:val="ListBullet"/>
      </w:pPr>
      <w:r>
        <w:t xml:space="preserve">        faHeadSideMask.js</w:t>
      </w:r>
    </w:p>
    <w:p>
      <w:pPr>
        <w:pStyle w:val="ListBullet"/>
      </w:pPr>
      <w:r>
        <w:t xml:space="preserve">        faHeadSideVirus.d.ts</w:t>
      </w:r>
    </w:p>
    <w:p>
      <w:pPr>
        <w:pStyle w:val="ListBullet"/>
      </w:pPr>
      <w:r>
        <w:t xml:space="preserve">        faHeadSideVirus.js</w:t>
      </w:r>
    </w:p>
    <w:p>
      <w:pPr>
        <w:pStyle w:val="ListBullet"/>
      </w:pPr>
      <w:r>
        <w:t xml:space="preserve">        faHeart.d.ts</w:t>
      </w:r>
    </w:p>
    <w:p>
      <w:pPr>
        <w:pStyle w:val="ListBullet"/>
      </w:pPr>
      <w:r>
        <w:t xml:space="preserve">        faHeart.js</w:t>
      </w:r>
    </w:p>
    <w:p>
      <w:pPr>
        <w:pStyle w:val="ListBullet"/>
      </w:pPr>
      <w:r>
        <w:t xml:space="preserve">        faHeartbeat.d.ts</w:t>
      </w:r>
    </w:p>
    <w:p>
      <w:pPr>
        <w:pStyle w:val="ListBullet"/>
      </w:pPr>
      <w:r>
        <w:t xml:space="preserve">        faHeartbeat.js</w:t>
      </w:r>
    </w:p>
    <w:p>
      <w:pPr>
        <w:pStyle w:val="ListBullet"/>
      </w:pPr>
      <w:r>
        <w:t xml:space="preserve">        faHeartBroken.d.ts</w:t>
      </w:r>
    </w:p>
    <w:p>
      <w:pPr>
        <w:pStyle w:val="ListBullet"/>
      </w:pPr>
      <w:r>
        <w:t xml:space="preserve">        faHeartBroken.js</w:t>
      </w:r>
    </w:p>
    <w:p>
      <w:pPr>
        <w:pStyle w:val="ListBullet"/>
      </w:pPr>
      <w:r>
        <w:t xml:space="preserve">        faHeartCircleBolt.d.ts</w:t>
      </w:r>
    </w:p>
    <w:p>
      <w:pPr>
        <w:pStyle w:val="ListBullet"/>
      </w:pPr>
      <w:r>
        <w:t xml:space="preserve">        faHeartCircleBolt.js</w:t>
      </w:r>
    </w:p>
    <w:p>
      <w:pPr>
        <w:pStyle w:val="ListBullet"/>
      </w:pPr>
      <w:r>
        <w:t xml:space="preserve">        faHeartCircleCheck.d.ts</w:t>
      </w:r>
    </w:p>
    <w:p>
      <w:pPr>
        <w:pStyle w:val="ListBullet"/>
      </w:pPr>
      <w:r>
        <w:t xml:space="preserve">        faHeartCircleCheck.js</w:t>
      </w:r>
    </w:p>
    <w:p>
      <w:pPr>
        <w:pStyle w:val="ListBullet"/>
      </w:pPr>
      <w:r>
        <w:t xml:space="preserve">        faHeartCircleExclamation.d.ts</w:t>
      </w:r>
    </w:p>
    <w:p>
      <w:pPr>
        <w:pStyle w:val="ListBullet"/>
      </w:pPr>
      <w:r>
        <w:t xml:space="preserve">        faHeartCircleExclamation.js</w:t>
      </w:r>
    </w:p>
    <w:p>
      <w:pPr>
        <w:pStyle w:val="ListBullet"/>
      </w:pPr>
      <w:r>
        <w:t xml:space="preserve">        faHeartCircleMinus.d.ts</w:t>
      </w:r>
    </w:p>
    <w:p>
      <w:pPr>
        <w:pStyle w:val="ListBullet"/>
      </w:pPr>
      <w:r>
        <w:t xml:space="preserve">        faHeartCircleMinus.js</w:t>
      </w:r>
    </w:p>
    <w:p>
      <w:pPr>
        <w:pStyle w:val="ListBullet"/>
      </w:pPr>
      <w:r>
        <w:t xml:space="preserve">        faHeartCirclePlus.d.ts</w:t>
      </w:r>
    </w:p>
    <w:p>
      <w:pPr>
        <w:pStyle w:val="ListBullet"/>
      </w:pPr>
      <w:r>
        <w:t xml:space="preserve">        faHeartCirclePlus.js</w:t>
      </w:r>
    </w:p>
    <w:p>
      <w:pPr>
        <w:pStyle w:val="ListBullet"/>
      </w:pPr>
      <w:r>
        <w:t xml:space="preserve">        faHeartCircleXmark.d.ts</w:t>
      </w:r>
    </w:p>
    <w:p>
      <w:pPr>
        <w:pStyle w:val="ListBullet"/>
      </w:pPr>
      <w:r>
        <w:t xml:space="preserve">        faHeartCircleXmark.js</w:t>
      </w:r>
    </w:p>
    <w:p>
      <w:pPr>
        <w:pStyle w:val="ListBullet"/>
      </w:pPr>
      <w:r>
        <w:t xml:space="preserve">        faHeartCrack.d.ts</w:t>
      </w:r>
    </w:p>
    <w:p>
      <w:pPr>
        <w:pStyle w:val="ListBullet"/>
      </w:pPr>
      <w:r>
        <w:t xml:space="preserve">        faHeartCrack.js</w:t>
      </w:r>
    </w:p>
    <w:p>
      <w:pPr>
        <w:pStyle w:val="ListBullet"/>
      </w:pPr>
      <w:r>
        <w:t xml:space="preserve">        faHeartMusicCameraBolt.d.ts</w:t>
      </w:r>
    </w:p>
    <w:p>
      <w:pPr>
        <w:pStyle w:val="ListBullet"/>
      </w:pPr>
      <w:r>
        <w:t xml:space="preserve">        faHeartMusicCameraBolt.js</w:t>
      </w:r>
    </w:p>
    <w:p>
      <w:pPr>
        <w:pStyle w:val="ListBullet"/>
      </w:pPr>
      <w:r>
        <w:t xml:space="preserve">        faHeartPulse.d.ts</w:t>
      </w:r>
    </w:p>
    <w:p>
      <w:pPr>
        <w:pStyle w:val="ListBullet"/>
      </w:pPr>
      <w:r>
        <w:t xml:space="preserve">        faHeartPulse.js</w:t>
      </w:r>
    </w:p>
    <w:p>
      <w:pPr>
        <w:pStyle w:val="ListBullet"/>
      </w:pPr>
      <w:r>
        <w:t xml:space="preserve">        faHelicopter.d.ts</w:t>
      </w:r>
    </w:p>
    <w:p>
      <w:pPr>
        <w:pStyle w:val="ListBullet"/>
      </w:pPr>
      <w:r>
        <w:t xml:space="preserve">        faHelicopter.js</w:t>
      </w:r>
    </w:p>
    <w:p>
      <w:pPr>
        <w:pStyle w:val="ListBullet"/>
      </w:pPr>
      <w:r>
        <w:t xml:space="preserve">        faHelicopterSymbol.d.ts</w:t>
      </w:r>
    </w:p>
    <w:p>
      <w:pPr>
        <w:pStyle w:val="ListBullet"/>
      </w:pPr>
      <w:r>
        <w:t xml:space="preserve">        faHelicopterSymbol.js</w:t>
      </w:r>
    </w:p>
    <w:p>
      <w:pPr>
        <w:pStyle w:val="ListBullet"/>
      </w:pPr>
      <w:r>
        <w:t xml:space="preserve">        faHelmetSafety.d.ts</w:t>
      </w:r>
    </w:p>
    <w:p>
      <w:pPr>
        <w:pStyle w:val="ListBullet"/>
      </w:pPr>
      <w:r>
        <w:t xml:space="preserve">        faHelmetSafety.js</w:t>
      </w:r>
    </w:p>
    <w:p>
      <w:pPr>
        <w:pStyle w:val="ListBullet"/>
      </w:pPr>
      <w:r>
        <w:t xml:space="preserve">        faHelmetUn.d.ts</w:t>
      </w:r>
    </w:p>
    <w:p>
      <w:pPr>
        <w:pStyle w:val="ListBullet"/>
      </w:pPr>
      <w:r>
        <w:t xml:space="preserve">        faHelmetUn.js</w:t>
      </w:r>
    </w:p>
    <w:p>
      <w:pPr>
        <w:pStyle w:val="ListBullet"/>
      </w:pPr>
      <w:r>
        <w:t xml:space="preserve">        faHighlighter.d.ts</w:t>
      </w:r>
    </w:p>
    <w:p>
      <w:pPr>
        <w:pStyle w:val="ListBullet"/>
      </w:pPr>
      <w:r>
        <w:t xml:space="preserve">        faHighlighter.js</w:t>
      </w:r>
    </w:p>
    <w:p>
      <w:pPr>
        <w:pStyle w:val="ListBullet"/>
      </w:pPr>
      <w:r>
        <w:t xml:space="preserve">        faHiking.d.ts</w:t>
      </w:r>
    </w:p>
    <w:p>
      <w:pPr>
        <w:pStyle w:val="ListBullet"/>
      </w:pPr>
      <w:r>
        <w:t xml:space="preserve">        faHiking.js</w:t>
      </w:r>
    </w:p>
    <w:p>
      <w:pPr>
        <w:pStyle w:val="ListBullet"/>
      </w:pPr>
      <w:r>
        <w:t xml:space="preserve">        faHillAvalanche.d.ts</w:t>
      </w:r>
    </w:p>
    <w:p>
      <w:pPr>
        <w:pStyle w:val="ListBullet"/>
      </w:pPr>
      <w:r>
        <w:t xml:space="preserve">        faHillAvalanche.js</w:t>
      </w:r>
    </w:p>
    <w:p>
      <w:pPr>
        <w:pStyle w:val="ListBullet"/>
      </w:pPr>
      <w:r>
        <w:t xml:space="preserve">        faHillRockslide.d.ts</w:t>
      </w:r>
    </w:p>
    <w:p>
      <w:pPr>
        <w:pStyle w:val="ListBullet"/>
      </w:pPr>
      <w:r>
        <w:t xml:space="preserve">        faHillRockslide.js</w:t>
      </w:r>
    </w:p>
    <w:p>
      <w:pPr>
        <w:pStyle w:val="ListBullet"/>
      </w:pPr>
      <w:r>
        <w:t xml:space="preserve">        faHippo.d.ts</w:t>
      </w:r>
    </w:p>
    <w:p>
      <w:pPr>
        <w:pStyle w:val="ListBullet"/>
      </w:pPr>
      <w:r>
        <w:t xml:space="preserve">        faHippo.js</w:t>
      </w:r>
    </w:p>
    <w:p>
      <w:pPr>
        <w:pStyle w:val="ListBullet"/>
      </w:pPr>
      <w:r>
        <w:t xml:space="preserve">        faHistory.d.ts</w:t>
      </w:r>
    </w:p>
    <w:p>
      <w:pPr>
        <w:pStyle w:val="ListBullet"/>
      </w:pPr>
      <w:r>
        <w:t xml:space="preserve">        faHistory.js</w:t>
      </w:r>
    </w:p>
    <w:p>
      <w:pPr>
        <w:pStyle w:val="ListBullet"/>
      </w:pPr>
      <w:r>
        <w:t xml:space="preserve">        faHockeyPuck.d.ts</w:t>
      </w:r>
    </w:p>
    <w:p>
      <w:pPr>
        <w:pStyle w:val="ListBullet"/>
      </w:pPr>
      <w:r>
        <w:t xml:space="preserve">        faHockeyPuck.js</w:t>
      </w:r>
    </w:p>
    <w:p>
      <w:pPr>
        <w:pStyle w:val="ListBullet"/>
      </w:pPr>
      <w:r>
        <w:t xml:space="preserve">        faHollyBerry.d.ts</w:t>
      </w:r>
    </w:p>
    <w:p>
      <w:pPr>
        <w:pStyle w:val="ListBullet"/>
      </w:pPr>
      <w:r>
        <w:t xml:space="preserve">        faHollyBerry.js</w:t>
      </w:r>
    </w:p>
    <w:p>
      <w:pPr>
        <w:pStyle w:val="ListBullet"/>
      </w:pPr>
      <w:r>
        <w:t xml:space="preserve">        faHome.d.ts</w:t>
      </w:r>
    </w:p>
    <w:p>
      <w:pPr>
        <w:pStyle w:val="ListBullet"/>
      </w:pPr>
      <w:r>
        <w:t xml:space="preserve">        faHome.js</w:t>
      </w:r>
    </w:p>
    <w:p>
      <w:pPr>
        <w:pStyle w:val="ListBullet"/>
      </w:pPr>
      <w:r>
        <w:t xml:space="preserve">        faHomeAlt.d.ts</w:t>
      </w:r>
    </w:p>
    <w:p>
      <w:pPr>
        <w:pStyle w:val="ListBullet"/>
      </w:pPr>
      <w:r>
        <w:t xml:space="preserve">        faHomeAlt.js</w:t>
      </w:r>
    </w:p>
    <w:p>
      <w:pPr>
        <w:pStyle w:val="ListBullet"/>
      </w:pPr>
      <w:r>
        <w:t xml:space="preserve">        faHomeLg.d.ts</w:t>
      </w:r>
    </w:p>
    <w:p>
      <w:pPr>
        <w:pStyle w:val="ListBullet"/>
      </w:pPr>
      <w:r>
        <w:t xml:space="preserve">        faHomeLg.js</w:t>
      </w:r>
    </w:p>
    <w:p>
      <w:pPr>
        <w:pStyle w:val="ListBullet"/>
      </w:pPr>
      <w:r>
        <w:t xml:space="preserve">        faHomeLgAlt.d.ts</w:t>
      </w:r>
    </w:p>
    <w:p>
      <w:pPr>
        <w:pStyle w:val="ListBullet"/>
      </w:pPr>
      <w:r>
        <w:t xml:space="preserve">        faHomeLgAlt.js</w:t>
      </w:r>
    </w:p>
    <w:p>
      <w:pPr>
        <w:pStyle w:val="ListBullet"/>
      </w:pPr>
      <w:r>
        <w:t xml:space="preserve">        faHomeUser.d.ts</w:t>
      </w:r>
    </w:p>
    <w:p>
      <w:pPr>
        <w:pStyle w:val="ListBullet"/>
      </w:pPr>
      <w:r>
        <w:t xml:space="preserve">        faHomeUser.js</w:t>
      </w:r>
    </w:p>
    <w:p>
      <w:pPr>
        <w:pStyle w:val="ListBullet"/>
      </w:pPr>
      <w:r>
        <w:t xml:space="preserve">        faHorse.d.ts</w:t>
      </w:r>
    </w:p>
    <w:p>
      <w:pPr>
        <w:pStyle w:val="ListBullet"/>
      </w:pPr>
      <w:r>
        <w:t xml:space="preserve">        faHorse.js</w:t>
      </w:r>
    </w:p>
    <w:p>
      <w:pPr>
        <w:pStyle w:val="ListBullet"/>
      </w:pPr>
      <w:r>
        <w:t xml:space="preserve">        faHorseHead.d.ts</w:t>
      </w:r>
    </w:p>
    <w:p>
      <w:pPr>
        <w:pStyle w:val="ListBullet"/>
      </w:pPr>
      <w:r>
        <w:t xml:space="preserve">        faHorseHead.js</w:t>
      </w:r>
    </w:p>
    <w:p>
      <w:pPr>
        <w:pStyle w:val="ListBullet"/>
      </w:pPr>
      <w:r>
        <w:t xml:space="preserve">        faHospital.d.ts</w:t>
      </w:r>
    </w:p>
    <w:p>
      <w:pPr>
        <w:pStyle w:val="ListBullet"/>
      </w:pPr>
      <w:r>
        <w:t xml:space="preserve">        faHospital.js</w:t>
      </w:r>
    </w:p>
    <w:p>
      <w:pPr>
        <w:pStyle w:val="ListBullet"/>
      </w:pPr>
      <w:r>
        <w:t xml:space="preserve">        faHospitalAlt.d.ts</w:t>
      </w:r>
    </w:p>
    <w:p>
      <w:pPr>
        <w:pStyle w:val="ListBullet"/>
      </w:pPr>
      <w:r>
        <w:t xml:space="preserve">        faHospitalAlt.js</w:t>
      </w:r>
    </w:p>
    <w:p>
      <w:pPr>
        <w:pStyle w:val="ListBullet"/>
      </w:pPr>
      <w:r>
        <w:t xml:space="preserve">        faHospitalSymbol.d.ts</w:t>
      </w:r>
    </w:p>
    <w:p>
      <w:pPr>
        <w:pStyle w:val="ListBullet"/>
      </w:pPr>
      <w:r>
        <w:t xml:space="preserve">        faHospitalSymbol.js</w:t>
      </w:r>
    </w:p>
    <w:p>
      <w:pPr>
        <w:pStyle w:val="ListBullet"/>
      </w:pPr>
      <w:r>
        <w:t xml:space="preserve">        faHospitalUser.d.ts</w:t>
      </w:r>
    </w:p>
    <w:p>
      <w:pPr>
        <w:pStyle w:val="ListBullet"/>
      </w:pPr>
      <w:r>
        <w:t xml:space="preserve">        faHospitalUser.js</w:t>
      </w:r>
    </w:p>
    <w:p>
      <w:pPr>
        <w:pStyle w:val="ListBullet"/>
      </w:pPr>
      <w:r>
        <w:t xml:space="preserve">        faHospitalWide.d.ts</w:t>
      </w:r>
    </w:p>
    <w:p>
      <w:pPr>
        <w:pStyle w:val="ListBullet"/>
      </w:pPr>
      <w:r>
        <w:t xml:space="preserve">        faHospitalWide.js</w:t>
      </w:r>
    </w:p>
    <w:p>
      <w:pPr>
        <w:pStyle w:val="ListBullet"/>
      </w:pPr>
      <w:r>
        <w:t xml:space="preserve">        faHotdog.d.ts</w:t>
      </w:r>
    </w:p>
    <w:p>
      <w:pPr>
        <w:pStyle w:val="ListBullet"/>
      </w:pPr>
      <w:r>
        <w:t xml:space="preserve">        faHotdog.js</w:t>
      </w:r>
    </w:p>
    <w:p>
      <w:pPr>
        <w:pStyle w:val="ListBullet"/>
      </w:pPr>
      <w:r>
        <w:t xml:space="preserve">        faHotel.d.ts</w:t>
      </w:r>
    </w:p>
    <w:p>
      <w:pPr>
        <w:pStyle w:val="ListBullet"/>
      </w:pPr>
      <w:r>
        <w:t xml:space="preserve">        faHotel.js</w:t>
      </w:r>
    </w:p>
    <w:p>
      <w:pPr>
        <w:pStyle w:val="ListBullet"/>
      </w:pPr>
      <w:r>
        <w:t xml:space="preserve">        faHotTub.d.ts</w:t>
      </w:r>
    </w:p>
    <w:p>
      <w:pPr>
        <w:pStyle w:val="ListBullet"/>
      </w:pPr>
      <w:r>
        <w:t xml:space="preserve">        faHotTub.js</w:t>
      </w:r>
    </w:p>
    <w:p>
      <w:pPr>
        <w:pStyle w:val="ListBullet"/>
      </w:pPr>
      <w:r>
        <w:t xml:space="preserve">        faHotTubPerson.d.ts</w:t>
      </w:r>
    </w:p>
    <w:p>
      <w:pPr>
        <w:pStyle w:val="ListBullet"/>
      </w:pPr>
      <w:r>
        <w:t xml:space="preserve">        faHotTubPerson.js</w:t>
      </w:r>
    </w:p>
    <w:p>
      <w:pPr>
        <w:pStyle w:val="ListBullet"/>
      </w:pPr>
      <w:r>
        <w:t xml:space="preserve">        faHourglass.d.ts</w:t>
      </w:r>
    </w:p>
    <w:p>
      <w:pPr>
        <w:pStyle w:val="ListBullet"/>
      </w:pPr>
      <w:r>
        <w:t xml:space="preserve">        faHourglass.js</w:t>
      </w:r>
    </w:p>
    <w:p>
      <w:pPr>
        <w:pStyle w:val="ListBullet"/>
      </w:pPr>
      <w:r>
        <w:t xml:space="preserve">        faHourglass1.d.ts</w:t>
      </w:r>
    </w:p>
    <w:p>
      <w:pPr>
        <w:pStyle w:val="ListBullet"/>
      </w:pPr>
      <w:r>
        <w:t xml:space="preserve">        faHourglass1.js</w:t>
      </w:r>
    </w:p>
    <w:p>
      <w:pPr>
        <w:pStyle w:val="ListBullet"/>
      </w:pPr>
      <w:r>
        <w:t xml:space="preserve">        faHourglass2.d.ts</w:t>
      </w:r>
    </w:p>
    <w:p>
      <w:pPr>
        <w:pStyle w:val="ListBullet"/>
      </w:pPr>
      <w:r>
        <w:t xml:space="preserve">        faHourglass2.js</w:t>
      </w:r>
    </w:p>
    <w:p>
      <w:pPr>
        <w:pStyle w:val="ListBullet"/>
      </w:pPr>
      <w:r>
        <w:t xml:space="preserve">        faHourglass3.d.ts</w:t>
      </w:r>
    </w:p>
    <w:p>
      <w:pPr>
        <w:pStyle w:val="ListBullet"/>
      </w:pPr>
      <w:r>
        <w:t xml:space="preserve">        faHourglass3.js</w:t>
      </w:r>
    </w:p>
    <w:p>
      <w:pPr>
        <w:pStyle w:val="ListBullet"/>
      </w:pPr>
      <w:r>
        <w:t xml:space="preserve">        faHourglassEmpty.d.ts</w:t>
      </w:r>
    </w:p>
    <w:p>
      <w:pPr>
        <w:pStyle w:val="ListBullet"/>
      </w:pPr>
      <w:r>
        <w:t xml:space="preserve">        faHourglassEmpty.js</w:t>
      </w:r>
    </w:p>
    <w:p>
      <w:pPr>
        <w:pStyle w:val="ListBullet"/>
      </w:pPr>
      <w:r>
        <w:t xml:space="preserve">        faHourglassEnd.d.ts</w:t>
      </w:r>
    </w:p>
    <w:p>
      <w:pPr>
        <w:pStyle w:val="ListBullet"/>
      </w:pPr>
      <w:r>
        <w:t xml:space="preserve">        faHourglassEnd.js</w:t>
      </w:r>
    </w:p>
    <w:p>
      <w:pPr>
        <w:pStyle w:val="ListBullet"/>
      </w:pPr>
      <w:r>
        <w:t xml:space="preserve">        faHourglassHalf.d.ts</w:t>
      </w:r>
    </w:p>
    <w:p>
      <w:pPr>
        <w:pStyle w:val="ListBullet"/>
      </w:pPr>
      <w:r>
        <w:t xml:space="preserve">        faHourglassHalf.js</w:t>
      </w:r>
    </w:p>
    <w:p>
      <w:pPr>
        <w:pStyle w:val="ListBullet"/>
      </w:pPr>
      <w:r>
        <w:t xml:space="preserve">        faHourglassStart.d.ts</w:t>
      </w:r>
    </w:p>
    <w:p>
      <w:pPr>
        <w:pStyle w:val="ListBullet"/>
      </w:pPr>
      <w:r>
        <w:t xml:space="preserve">        faHourglassStart.js</w:t>
      </w:r>
    </w:p>
    <w:p>
      <w:pPr>
        <w:pStyle w:val="ListBullet"/>
      </w:pPr>
      <w:r>
        <w:t xml:space="preserve">        faHouse.d.ts</w:t>
      </w:r>
    </w:p>
    <w:p>
      <w:pPr>
        <w:pStyle w:val="ListBullet"/>
      </w:pPr>
      <w:r>
        <w:t xml:space="preserve">        faHouse.js</w:t>
      </w:r>
    </w:p>
    <w:p>
      <w:pPr>
        <w:pStyle w:val="ListBullet"/>
      </w:pPr>
      <w:r>
        <w:t xml:space="preserve">        faHouseChimney.d.ts</w:t>
      </w:r>
    </w:p>
    <w:p>
      <w:pPr>
        <w:pStyle w:val="ListBullet"/>
      </w:pPr>
      <w:r>
        <w:t xml:space="preserve">        faHouseChimney.js</w:t>
      </w:r>
    </w:p>
    <w:p>
      <w:pPr>
        <w:pStyle w:val="ListBullet"/>
      </w:pPr>
      <w:r>
        <w:t xml:space="preserve">        faHouseChimneyCrack.d.ts</w:t>
      </w:r>
    </w:p>
    <w:p>
      <w:pPr>
        <w:pStyle w:val="ListBullet"/>
      </w:pPr>
      <w:r>
        <w:t xml:space="preserve">        faHouseChimneyCrack.js</w:t>
      </w:r>
    </w:p>
    <w:p>
      <w:pPr>
        <w:pStyle w:val="ListBullet"/>
      </w:pPr>
      <w:r>
        <w:t xml:space="preserve">        faHouseChimneyMedical.d.ts</w:t>
      </w:r>
    </w:p>
    <w:p>
      <w:pPr>
        <w:pStyle w:val="ListBullet"/>
      </w:pPr>
      <w:r>
        <w:t xml:space="preserve">        faHouseChimneyMedical.js</w:t>
      </w:r>
    </w:p>
    <w:p>
      <w:pPr>
        <w:pStyle w:val="ListBullet"/>
      </w:pPr>
      <w:r>
        <w:t xml:space="preserve">        faHouseChimneyUser.d.ts</w:t>
      </w:r>
    </w:p>
    <w:p>
      <w:pPr>
        <w:pStyle w:val="ListBullet"/>
      </w:pPr>
      <w:r>
        <w:t xml:space="preserve">        faHouseChimneyUser.js</w:t>
      </w:r>
    </w:p>
    <w:p>
      <w:pPr>
        <w:pStyle w:val="ListBullet"/>
      </w:pPr>
      <w:r>
        <w:t xml:space="preserve">        faHouseChimneyWindow.d.ts</w:t>
      </w:r>
    </w:p>
    <w:p>
      <w:pPr>
        <w:pStyle w:val="ListBullet"/>
      </w:pPr>
      <w:r>
        <w:t xml:space="preserve">        faHouseChimneyWindow.js</w:t>
      </w:r>
    </w:p>
    <w:p>
      <w:pPr>
        <w:pStyle w:val="ListBullet"/>
      </w:pPr>
      <w:r>
        <w:t xml:space="preserve">        faHouseCircleCheck.d.ts</w:t>
      </w:r>
    </w:p>
    <w:p>
      <w:pPr>
        <w:pStyle w:val="ListBullet"/>
      </w:pPr>
      <w:r>
        <w:t xml:space="preserve">        faHouseCircleCheck.js</w:t>
      </w:r>
    </w:p>
    <w:p>
      <w:pPr>
        <w:pStyle w:val="ListBullet"/>
      </w:pPr>
      <w:r>
        <w:t xml:space="preserve">        faHouseCircleExclamation.d.ts</w:t>
      </w:r>
    </w:p>
    <w:p>
      <w:pPr>
        <w:pStyle w:val="ListBullet"/>
      </w:pPr>
      <w:r>
        <w:t xml:space="preserve">        faHouseCircleExclamation.js</w:t>
      </w:r>
    </w:p>
    <w:p>
      <w:pPr>
        <w:pStyle w:val="ListBullet"/>
      </w:pPr>
      <w:r>
        <w:t xml:space="preserve">        faHouseCircleXmark.d.ts</w:t>
      </w:r>
    </w:p>
    <w:p>
      <w:pPr>
        <w:pStyle w:val="ListBullet"/>
      </w:pPr>
      <w:r>
        <w:t xml:space="preserve">        faHouseCircleXmark.js</w:t>
      </w:r>
    </w:p>
    <w:p>
      <w:pPr>
        <w:pStyle w:val="ListBullet"/>
      </w:pPr>
      <w:r>
        <w:t xml:space="preserve">        faHouseCrack.d.ts</w:t>
      </w:r>
    </w:p>
    <w:p>
      <w:pPr>
        <w:pStyle w:val="ListBullet"/>
      </w:pPr>
      <w:r>
        <w:t xml:space="preserve">        faHouseCrack.js</w:t>
      </w:r>
    </w:p>
    <w:p>
      <w:pPr>
        <w:pStyle w:val="ListBullet"/>
      </w:pPr>
      <w:r>
        <w:t xml:space="preserve">        faHouseDamage.d.ts</w:t>
      </w:r>
    </w:p>
    <w:p>
      <w:pPr>
        <w:pStyle w:val="ListBullet"/>
      </w:pPr>
      <w:r>
        <w:t xml:space="preserve">        faHouseDamage.js</w:t>
      </w:r>
    </w:p>
    <w:p>
      <w:pPr>
        <w:pStyle w:val="ListBullet"/>
      </w:pPr>
      <w:r>
        <w:t xml:space="preserve">        faHouseFire.d.ts</w:t>
      </w:r>
    </w:p>
    <w:p>
      <w:pPr>
        <w:pStyle w:val="ListBullet"/>
      </w:pPr>
      <w:r>
        <w:t xml:space="preserve">        faHouseFire.js</w:t>
      </w:r>
    </w:p>
    <w:p>
      <w:pPr>
        <w:pStyle w:val="ListBullet"/>
      </w:pPr>
      <w:r>
        <w:t xml:space="preserve">        faHouseFlag.d.ts</w:t>
      </w:r>
    </w:p>
    <w:p>
      <w:pPr>
        <w:pStyle w:val="ListBullet"/>
      </w:pPr>
      <w:r>
        <w:t xml:space="preserve">        faHouseFlag.js</w:t>
      </w:r>
    </w:p>
    <w:p>
      <w:pPr>
        <w:pStyle w:val="ListBullet"/>
      </w:pPr>
      <w:r>
        <w:t xml:space="preserve">        faHouseFloodWater.d.ts</w:t>
      </w:r>
    </w:p>
    <w:p>
      <w:pPr>
        <w:pStyle w:val="ListBullet"/>
      </w:pPr>
      <w:r>
        <w:t xml:space="preserve">        faHouseFloodWater.js</w:t>
      </w:r>
    </w:p>
    <w:p>
      <w:pPr>
        <w:pStyle w:val="ListBullet"/>
      </w:pPr>
      <w:r>
        <w:t xml:space="preserve">        faHouseFloodWaterCircleArrowRight.d.ts</w:t>
      </w:r>
    </w:p>
    <w:p>
      <w:pPr>
        <w:pStyle w:val="ListBullet"/>
      </w:pPr>
      <w:r>
        <w:t xml:space="preserve">        faHouseFloodWaterCircleArrowRight.js</w:t>
      </w:r>
    </w:p>
    <w:p>
      <w:pPr>
        <w:pStyle w:val="ListBullet"/>
      </w:pPr>
      <w:r>
        <w:t xml:space="preserve">        faHouseLaptop.d.ts</w:t>
      </w:r>
    </w:p>
    <w:p>
      <w:pPr>
        <w:pStyle w:val="ListBullet"/>
      </w:pPr>
      <w:r>
        <w:t xml:space="preserve">        faHouseLaptop.js</w:t>
      </w:r>
    </w:p>
    <w:p>
      <w:pPr>
        <w:pStyle w:val="ListBullet"/>
      </w:pPr>
      <w:r>
        <w:t xml:space="preserve">        faHouseLock.d.ts</w:t>
      </w:r>
    </w:p>
    <w:p>
      <w:pPr>
        <w:pStyle w:val="ListBullet"/>
      </w:pPr>
      <w:r>
        <w:t xml:space="preserve">        faHouseLock.js</w:t>
      </w:r>
    </w:p>
    <w:p>
      <w:pPr>
        <w:pStyle w:val="ListBullet"/>
      </w:pPr>
      <w:r>
        <w:t xml:space="preserve">        faHouseMedical.d.ts</w:t>
      </w:r>
    </w:p>
    <w:p>
      <w:pPr>
        <w:pStyle w:val="ListBullet"/>
      </w:pPr>
      <w:r>
        <w:t xml:space="preserve">        faHouseMedical.js</w:t>
      </w:r>
    </w:p>
    <w:p>
      <w:pPr>
        <w:pStyle w:val="ListBullet"/>
      </w:pPr>
      <w:r>
        <w:t xml:space="preserve">        faHouseMedicalCircleCheck.d.ts</w:t>
      </w:r>
    </w:p>
    <w:p>
      <w:pPr>
        <w:pStyle w:val="ListBullet"/>
      </w:pPr>
      <w:r>
        <w:t xml:space="preserve">        faHouseMedicalCircleCheck.js</w:t>
      </w:r>
    </w:p>
    <w:p>
      <w:pPr>
        <w:pStyle w:val="ListBullet"/>
      </w:pPr>
      <w:r>
        <w:t xml:space="preserve">        faHouseMedicalCircleExclamation.d.ts</w:t>
      </w:r>
    </w:p>
    <w:p>
      <w:pPr>
        <w:pStyle w:val="ListBullet"/>
      </w:pPr>
      <w:r>
        <w:t xml:space="preserve">        faHouseMedicalCircleExclamation.js</w:t>
      </w:r>
    </w:p>
    <w:p>
      <w:pPr>
        <w:pStyle w:val="ListBullet"/>
      </w:pPr>
      <w:r>
        <w:t xml:space="preserve">        faHouseMedicalCircleXmark.d.ts</w:t>
      </w:r>
    </w:p>
    <w:p>
      <w:pPr>
        <w:pStyle w:val="ListBullet"/>
      </w:pPr>
      <w:r>
        <w:t xml:space="preserve">        faHouseMedicalCircleXmark.js</w:t>
      </w:r>
    </w:p>
    <w:p>
      <w:pPr>
        <w:pStyle w:val="ListBullet"/>
      </w:pPr>
      <w:r>
        <w:t xml:space="preserve">        faHouseMedicalFlag.d.ts</w:t>
      </w:r>
    </w:p>
    <w:p>
      <w:pPr>
        <w:pStyle w:val="ListBullet"/>
      </w:pPr>
      <w:r>
        <w:t xml:space="preserve">        faHouseMedicalFlag.js</w:t>
      </w:r>
    </w:p>
    <w:p>
      <w:pPr>
        <w:pStyle w:val="ListBullet"/>
      </w:pPr>
      <w:r>
        <w:t xml:space="preserve">        faHouseSignal.d.ts</w:t>
      </w:r>
    </w:p>
    <w:p>
      <w:pPr>
        <w:pStyle w:val="ListBullet"/>
      </w:pPr>
      <w:r>
        <w:t xml:space="preserve">        faHouseSignal.js</w:t>
      </w:r>
    </w:p>
    <w:p>
      <w:pPr>
        <w:pStyle w:val="ListBullet"/>
      </w:pPr>
      <w:r>
        <w:t xml:space="preserve">        faHouseTsunami.d.ts</w:t>
      </w:r>
    </w:p>
    <w:p>
      <w:pPr>
        <w:pStyle w:val="ListBullet"/>
      </w:pPr>
      <w:r>
        <w:t xml:space="preserve">        faHouseTsunami.js</w:t>
      </w:r>
    </w:p>
    <w:p>
      <w:pPr>
        <w:pStyle w:val="ListBullet"/>
      </w:pPr>
      <w:r>
        <w:t xml:space="preserve">        faHouseUser.d.ts</w:t>
      </w:r>
    </w:p>
    <w:p>
      <w:pPr>
        <w:pStyle w:val="ListBullet"/>
      </w:pPr>
      <w:r>
        <w:t xml:space="preserve">        faHouseUser.js</w:t>
      </w:r>
    </w:p>
    <w:p>
      <w:pPr>
        <w:pStyle w:val="ListBullet"/>
      </w:pPr>
      <w:r>
        <w:t xml:space="preserve">        faHryvnia.d.ts</w:t>
      </w:r>
    </w:p>
    <w:p>
      <w:pPr>
        <w:pStyle w:val="ListBullet"/>
      </w:pPr>
      <w:r>
        <w:t xml:space="preserve">        faHryvnia.js</w:t>
      </w:r>
    </w:p>
    <w:p>
      <w:pPr>
        <w:pStyle w:val="ListBullet"/>
      </w:pPr>
      <w:r>
        <w:t xml:space="preserve">        faHryvniaSign.d.ts</w:t>
      </w:r>
    </w:p>
    <w:p>
      <w:pPr>
        <w:pStyle w:val="ListBullet"/>
      </w:pPr>
      <w:r>
        <w:t xml:space="preserve">        faHryvniaSign.js</w:t>
      </w:r>
    </w:p>
    <w:p>
      <w:pPr>
        <w:pStyle w:val="ListBullet"/>
      </w:pPr>
      <w:r>
        <w:t xml:space="preserve">        faHSquare.d.ts</w:t>
      </w:r>
    </w:p>
    <w:p>
      <w:pPr>
        <w:pStyle w:val="ListBullet"/>
      </w:pPr>
      <w:r>
        <w:t xml:space="preserve">        faHSquare.js</w:t>
      </w:r>
    </w:p>
    <w:p>
      <w:pPr>
        <w:pStyle w:val="ListBullet"/>
      </w:pPr>
      <w:r>
        <w:t xml:space="preserve">        faHurricane.d.ts</w:t>
      </w:r>
    </w:p>
    <w:p>
      <w:pPr>
        <w:pStyle w:val="ListBullet"/>
      </w:pPr>
      <w:r>
        <w:t xml:space="preserve">        faHurricane.js</w:t>
      </w:r>
    </w:p>
    <w:p>
      <w:pPr>
        <w:pStyle w:val="ListBullet"/>
      </w:pPr>
      <w:r>
        <w:t xml:space="preserve">        faI.d.ts</w:t>
      </w:r>
    </w:p>
    <w:p>
      <w:pPr>
        <w:pStyle w:val="ListBullet"/>
      </w:pPr>
      <w:r>
        <w:t xml:space="preserve">        faI.js</w:t>
      </w:r>
    </w:p>
    <w:p>
      <w:pPr>
        <w:pStyle w:val="ListBullet"/>
      </w:pPr>
      <w:r>
        <w:t xml:space="preserve">        faIceCream.d.ts</w:t>
      </w:r>
    </w:p>
    <w:p>
      <w:pPr>
        <w:pStyle w:val="ListBullet"/>
      </w:pPr>
      <w:r>
        <w:t xml:space="preserve">        faIceCream.js</w:t>
      </w:r>
    </w:p>
    <w:p>
      <w:pPr>
        <w:pStyle w:val="ListBullet"/>
      </w:pPr>
      <w:r>
        <w:t xml:space="preserve">        faIcicles.d.ts</w:t>
      </w:r>
    </w:p>
    <w:p>
      <w:pPr>
        <w:pStyle w:val="ListBullet"/>
      </w:pPr>
      <w:r>
        <w:t xml:space="preserve">        faIcicles.js</w:t>
      </w:r>
    </w:p>
    <w:p>
      <w:pPr>
        <w:pStyle w:val="ListBullet"/>
      </w:pPr>
      <w:r>
        <w:t xml:space="preserve">        faIcons.d.ts</w:t>
      </w:r>
    </w:p>
    <w:p>
      <w:pPr>
        <w:pStyle w:val="ListBullet"/>
      </w:pPr>
      <w:r>
        <w:t xml:space="preserve">        faIcons.js</w:t>
      </w:r>
    </w:p>
    <w:p>
      <w:pPr>
        <w:pStyle w:val="ListBullet"/>
      </w:pPr>
      <w:r>
        <w:t xml:space="preserve">        faICursor.d.ts</w:t>
      </w:r>
    </w:p>
    <w:p>
      <w:pPr>
        <w:pStyle w:val="ListBullet"/>
      </w:pPr>
      <w:r>
        <w:t xml:space="preserve">        faICursor.js</w:t>
      </w:r>
    </w:p>
    <w:p>
      <w:pPr>
        <w:pStyle w:val="ListBullet"/>
      </w:pPr>
      <w:r>
        <w:t xml:space="preserve">        faIdBadge.d.ts</w:t>
      </w:r>
    </w:p>
    <w:p>
      <w:pPr>
        <w:pStyle w:val="ListBullet"/>
      </w:pPr>
      <w:r>
        <w:t xml:space="preserve">        faIdBadge.js</w:t>
      </w:r>
    </w:p>
    <w:p>
      <w:pPr>
        <w:pStyle w:val="ListBullet"/>
      </w:pPr>
      <w:r>
        <w:t xml:space="preserve">        faIdCard.d.ts</w:t>
      </w:r>
    </w:p>
    <w:p>
      <w:pPr>
        <w:pStyle w:val="ListBullet"/>
      </w:pPr>
      <w:r>
        <w:t xml:space="preserve">        faIdCard.js</w:t>
      </w:r>
    </w:p>
    <w:p>
      <w:pPr>
        <w:pStyle w:val="ListBullet"/>
      </w:pPr>
      <w:r>
        <w:t xml:space="preserve">        faIdCardAlt.d.ts</w:t>
      </w:r>
    </w:p>
    <w:p>
      <w:pPr>
        <w:pStyle w:val="ListBullet"/>
      </w:pPr>
      <w:r>
        <w:t xml:space="preserve">        faIdCardAlt.js</w:t>
      </w:r>
    </w:p>
    <w:p>
      <w:pPr>
        <w:pStyle w:val="ListBullet"/>
      </w:pPr>
      <w:r>
        <w:t xml:space="preserve">        faIdCardClip.d.ts</w:t>
      </w:r>
    </w:p>
    <w:p>
      <w:pPr>
        <w:pStyle w:val="ListBullet"/>
      </w:pPr>
      <w:r>
        <w:t xml:space="preserve">        faIdCardClip.js</w:t>
      </w:r>
    </w:p>
    <w:p>
      <w:pPr>
        <w:pStyle w:val="ListBullet"/>
      </w:pPr>
      <w:r>
        <w:t xml:space="preserve">        faIgloo.d.ts</w:t>
      </w:r>
    </w:p>
    <w:p>
      <w:pPr>
        <w:pStyle w:val="ListBullet"/>
      </w:pPr>
      <w:r>
        <w:t xml:space="preserve">        faIgloo.js</w:t>
      </w:r>
    </w:p>
    <w:p>
      <w:pPr>
        <w:pStyle w:val="ListBullet"/>
      </w:pPr>
      <w:r>
        <w:t xml:space="preserve">        faIls.d.ts</w:t>
      </w:r>
    </w:p>
    <w:p>
      <w:pPr>
        <w:pStyle w:val="ListBullet"/>
      </w:pPr>
      <w:r>
        <w:t xml:space="preserve">        faIls.js</w:t>
      </w:r>
    </w:p>
    <w:p>
      <w:pPr>
        <w:pStyle w:val="ListBullet"/>
      </w:pPr>
      <w:r>
        <w:t xml:space="preserve">        faImage.d.ts</w:t>
      </w:r>
    </w:p>
    <w:p>
      <w:pPr>
        <w:pStyle w:val="ListBullet"/>
      </w:pPr>
      <w:r>
        <w:t xml:space="preserve">        faImage.js</w:t>
      </w:r>
    </w:p>
    <w:p>
      <w:pPr>
        <w:pStyle w:val="ListBullet"/>
      </w:pPr>
      <w:r>
        <w:t xml:space="preserve">        faImagePortrait.d.ts</w:t>
      </w:r>
    </w:p>
    <w:p>
      <w:pPr>
        <w:pStyle w:val="ListBullet"/>
      </w:pPr>
      <w:r>
        <w:t xml:space="preserve">        faImagePortrait.js</w:t>
      </w:r>
    </w:p>
    <w:p>
      <w:pPr>
        <w:pStyle w:val="ListBullet"/>
      </w:pPr>
      <w:r>
        <w:t xml:space="preserve">        faImages.d.ts</w:t>
      </w:r>
    </w:p>
    <w:p>
      <w:pPr>
        <w:pStyle w:val="ListBullet"/>
      </w:pPr>
      <w:r>
        <w:t xml:space="preserve">        faImages.js</w:t>
      </w:r>
    </w:p>
    <w:p>
      <w:pPr>
        <w:pStyle w:val="ListBullet"/>
      </w:pPr>
      <w:r>
        <w:t xml:space="preserve">        faInbox.d.ts</w:t>
      </w:r>
    </w:p>
    <w:p>
      <w:pPr>
        <w:pStyle w:val="ListBullet"/>
      </w:pPr>
      <w:r>
        <w:t xml:space="preserve">        faInbox.js</w:t>
      </w:r>
    </w:p>
    <w:p>
      <w:pPr>
        <w:pStyle w:val="ListBullet"/>
      </w:pPr>
      <w:r>
        <w:t xml:space="preserve">        faIndent.d.ts</w:t>
      </w:r>
    </w:p>
    <w:p>
      <w:pPr>
        <w:pStyle w:val="ListBullet"/>
      </w:pPr>
      <w:r>
        <w:t xml:space="preserve">        faIndent.js</w:t>
      </w:r>
    </w:p>
    <w:p>
      <w:pPr>
        <w:pStyle w:val="ListBullet"/>
      </w:pPr>
      <w:r>
        <w:t xml:space="preserve">        faIndianRupee.d.ts</w:t>
      </w:r>
    </w:p>
    <w:p>
      <w:pPr>
        <w:pStyle w:val="ListBullet"/>
      </w:pPr>
      <w:r>
        <w:t xml:space="preserve">        faIndianRupee.js</w:t>
      </w:r>
    </w:p>
    <w:p>
      <w:pPr>
        <w:pStyle w:val="ListBullet"/>
      </w:pPr>
      <w:r>
        <w:t xml:space="preserve">        faIndianRupeeSign.d.ts</w:t>
      </w:r>
    </w:p>
    <w:p>
      <w:pPr>
        <w:pStyle w:val="ListBullet"/>
      </w:pPr>
      <w:r>
        <w:t xml:space="preserve">        faIndianRupeeSign.js</w:t>
      </w:r>
    </w:p>
    <w:p>
      <w:pPr>
        <w:pStyle w:val="ListBullet"/>
      </w:pPr>
      <w:r>
        <w:t xml:space="preserve">        faIndustry.d.ts</w:t>
      </w:r>
    </w:p>
    <w:p>
      <w:pPr>
        <w:pStyle w:val="ListBullet"/>
      </w:pPr>
      <w:r>
        <w:t xml:space="preserve">        faIndustry.js</w:t>
      </w:r>
    </w:p>
    <w:p>
      <w:pPr>
        <w:pStyle w:val="ListBullet"/>
      </w:pPr>
      <w:r>
        <w:t xml:space="preserve">        faInfinity.d.ts</w:t>
      </w:r>
    </w:p>
    <w:p>
      <w:pPr>
        <w:pStyle w:val="ListBullet"/>
      </w:pPr>
      <w:r>
        <w:t xml:space="preserve">        faInfinity.js</w:t>
      </w:r>
    </w:p>
    <w:p>
      <w:pPr>
        <w:pStyle w:val="ListBullet"/>
      </w:pPr>
      <w:r>
        <w:t xml:space="preserve">        faInfo.d.ts</w:t>
      </w:r>
    </w:p>
    <w:p>
      <w:pPr>
        <w:pStyle w:val="ListBullet"/>
      </w:pPr>
      <w:r>
        <w:t xml:space="preserve">        faInfo.js</w:t>
      </w:r>
    </w:p>
    <w:p>
      <w:pPr>
        <w:pStyle w:val="ListBullet"/>
      </w:pPr>
      <w:r>
        <w:t xml:space="preserve">        faInfoCircle.d.ts</w:t>
      </w:r>
    </w:p>
    <w:p>
      <w:pPr>
        <w:pStyle w:val="ListBullet"/>
      </w:pPr>
      <w:r>
        <w:t xml:space="preserve">        faInfoCircle.js</w:t>
      </w:r>
    </w:p>
    <w:p>
      <w:pPr>
        <w:pStyle w:val="ListBullet"/>
      </w:pPr>
      <w:r>
        <w:t xml:space="preserve">        faInr.d.ts</w:t>
      </w:r>
    </w:p>
    <w:p>
      <w:pPr>
        <w:pStyle w:val="ListBullet"/>
      </w:pPr>
      <w:r>
        <w:t xml:space="preserve">        faInr.js</w:t>
      </w:r>
    </w:p>
    <w:p>
      <w:pPr>
        <w:pStyle w:val="ListBullet"/>
      </w:pPr>
      <w:r>
        <w:t xml:space="preserve">        faInstitution.d.ts</w:t>
      </w:r>
    </w:p>
    <w:p>
      <w:pPr>
        <w:pStyle w:val="ListBullet"/>
      </w:pPr>
      <w:r>
        <w:t xml:space="preserve">        faInstitution.js</w:t>
      </w:r>
    </w:p>
    <w:p>
      <w:pPr>
        <w:pStyle w:val="ListBullet"/>
      </w:pPr>
      <w:r>
        <w:t xml:space="preserve">        faItalic.d.ts</w:t>
      </w:r>
    </w:p>
    <w:p>
      <w:pPr>
        <w:pStyle w:val="ListBullet"/>
      </w:pPr>
      <w:r>
        <w:t xml:space="preserve">        faItalic.js</w:t>
      </w:r>
    </w:p>
    <w:p>
      <w:pPr>
        <w:pStyle w:val="ListBullet"/>
      </w:pPr>
      <w:r>
        <w:t xml:space="preserve">        faJ.d.ts</w:t>
      </w:r>
    </w:p>
    <w:p>
      <w:pPr>
        <w:pStyle w:val="ListBullet"/>
      </w:pPr>
      <w:r>
        <w:t xml:space="preserve">        faJ.js</w:t>
      </w:r>
    </w:p>
    <w:p>
      <w:pPr>
        <w:pStyle w:val="ListBullet"/>
      </w:pPr>
      <w:r>
        <w:t xml:space="preserve">        faJar.d.ts</w:t>
      </w:r>
    </w:p>
    <w:p>
      <w:pPr>
        <w:pStyle w:val="ListBullet"/>
      </w:pPr>
      <w:r>
        <w:t xml:space="preserve">        faJar.js</w:t>
      </w:r>
    </w:p>
    <w:p>
      <w:pPr>
        <w:pStyle w:val="ListBullet"/>
      </w:pPr>
      <w:r>
        <w:t xml:space="preserve">        faJarWheat.d.ts</w:t>
      </w:r>
    </w:p>
    <w:p>
      <w:pPr>
        <w:pStyle w:val="ListBullet"/>
      </w:pPr>
      <w:r>
        <w:t xml:space="preserve">        faJarWheat.js</w:t>
      </w:r>
    </w:p>
    <w:p>
      <w:pPr>
        <w:pStyle w:val="ListBullet"/>
      </w:pPr>
      <w:r>
        <w:t xml:space="preserve">        faJedi.d.ts</w:t>
      </w:r>
    </w:p>
    <w:p>
      <w:pPr>
        <w:pStyle w:val="ListBullet"/>
      </w:pPr>
      <w:r>
        <w:t xml:space="preserve">        faJedi.js</w:t>
      </w:r>
    </w:p>
    <w:p>
      <w:pPr>
        <w:pStyle w:val="ListBullet"/>
      </w:pPr>
      <w:r>
        <w:t xml:space="preserve">        faJetFighter.d.ts</w:t>
      </w:r>
    </w:p>
    <w:p>
      <w:pPr>
        <w:pStyle w:val="ListBullet"/>
      </w:pPr>
      <w:r>
        <w:t xml:space="preserve">        faJetFighter.js</w:t>
      </w:r>
    </w:p>
    <w:p>
      <w:pPr>
        <w:pStyle w:val="ListBullet"/>
      </w:pPr>
      <w:r>
        <w:t xml:space="preserve">        faJetFighterUp.d.ts</w:t>
      </w:r>
    </w:p>
    <w:p>
      <w:pPr>
        <w:pStyle w:val="ListBullet"/>
      </w:pPr>
      <w:r>
        <w:t xml:space="preserve">        faJetFighterUp.js</w:t>
      </w:r>
    </w:p>
    <w:p>
      <w:pPr>
        <w:pStyle w:val="ListBullet"/>
      </w:pPr>
      <w:r>
        <w:t xml:space="preserve">        faJoint.d.ts</w:t>
      </w:r>
    </w:p>
    <w:p>
      <w:pPr>
        <w:pStyle w:val="ListBullet"/>
      </w:pPr>
      <w:r>
        <w:t xml:space="preserve">        faJoint.js</w:t>
      </w:r>
    </w:p>
    <w:p>
      <w:pPr>
        <w:pStyle w:val="ListBullet"/>
      </w:pPr>
      <w:r>
        <w:t xml:space="preserve">        faJournalWhills.d.ts</w:t>
      </w:r>
    </w:p>
    <w:p>
      <w:pPr>
        <w:pStyle w:val="ListBullet"/>
      </w:pPr>
      <w:r>
        <w:t xml:space="preserve">        faJournalWhills.js</w:t>
      </w:r>
    </w:p>
    <w:p>
      <w:pPr>
        <w:pStyle w:val="ListBullet"/>
      </w:pPr>
      <w:r>
        <w:t xml:space="preserve">        faJpy.d.ts</w:t>
      </w:r>
    </w:p>
    <w:p>
      <w:pPr>
        <w:pStyle w:val="ListBullet"/>
      </w:pPr>
      <w:r>
        <w:t xml:space="preserve">        faJpy.js</w:t>
      </w:r>
    </w:p>
    <w:p>
      <w:pPr>
        <w:pStyle w:val="ListBullet"/>
      </w:pPr>
      <w:r>
        <w:t xml:space="preserve">        faJugDetergent.d.ts</w:t>
      </w:r>
    </w:p>
    <w:p>
      <w:pPr>
        <w:pStyle w:val="ListBullet"/>
      </w:pPr>
      <w:r>
        <w:t xml:space="preserve">        faJugDetergent.js</w:t>
      </w:r>
    </w:p>
    <w:p>
      <w:pPr>
        <w:pStyle w:val="ListBullet"/>
      </w:pPr>
      <w:r>
        <w:t xml:space="preserve">        faK.d.ts</w:t>
      </w:r>
    </w:p>
    <w:p>
      <w:pPr>
        <w:pStyle w:val="ListBullet"/>
      </w:pPr>
      <w:r>
        <w:t xml:space="preserve">        faK.js</w:t>
      </w:r>
    </w:p>
    <w:p>
      <w:pPr>
        <w:pStyle w:val="ListBullet"/>
      </w:pPr>
      <w:r>
        <w:t xml:space="preserve">        faKaaba.d.ts</w:t>
      </w:r>
    </w:p>
    <w:p>
      <w:pPr>
        <w:pStyle w:val="ListBullet"/>
      </w:pPr>
      <w:r>
        <w:t xml:space="preserve">        faKaaba.js</w:t>
      </w:r>
    </w:p>
    <w:p>
      <w:pPr>
        <w:pStyle w:val="ListBullet"/>
      </w:pPr>
      <w:r>
        <w:t xml:space="preserve">        faKey.d.ts</w:t>
      </w:r>
    </w:p>
    <w:p>
      <w:pPr>
        <w:pStyle w:val="ListBullet"/>
      </w:pPr>
      <w:r>
        <w:t xml:space="preserve">        faKey.js</w:t>
      </w:r>
    </w:p>
    <w:p>
      <w:pPr>
        <w:pStyle w:val="ListBullet"/>
      </w:pPr>
      <w:r>
        <w:t xml:space="preserve">        faKeyboard.d.ts</w:t>
      </w:r>
    </w:p>
    <w:p>
      <w:pPr>
        <w:pStyle w:val="ListBullet"/>
      </w:pPr>
      <w:r>
        <w:t xml:space="preserve">        faKeyboard.js</w:t>
      </w:r>
    </w:p>
    <w:p>
      <w:pPr>
        <w:pStyle w:val="ListBullet"/>
      </w:pPr>
      <w:r>
        <w:t xml:space="preserve">        faKhanda.d.ts</w:t>
      </w:r>
    </w:p>
    <w:p>
      <w:pPr>
        <w:pStyle w:val="ListBullet"/>
      </w:pPr>
      <w:r>
        <w:t xml:space="preserve">        faKhanda.js</w:t>
      </w:r>
    </w:p>
    <w:p>
      <w:pPr>
        <w:pStyle w:val="ListBullet"/>
      </w:pPr>
      <w:r>
        <w:t xml:space="preserve">        faKipSign.d.ts</w:t>
      </w:r>
    </w:p>
    <w:p>
      <w:pPr>
        <w:pStyle w:val="ListBullet"/>
      </w:pPr>
      <w:r>
        <w:t xml:space="preserve">        faKipSign.js</w:t>
      </w:r>
    </w:p>
    <w:p>
      <w:pPr>
        <w:pStyle w:val="ListBullet"/>
      </w:pPr>
      <w:r>
        <w:t xml:space="preserve">        faKiss.d.ts</w:t>
      </w:r>
    </w:p>
    <w:p>
      <w:pPr>
        <w:pStyle w:val="ListBullet"/>
      </w:pPr>
      <w:r>
        <w:t xml:space="preserve">        faKiss.js</w:t>
      </w:r>
    </w:p>
    <w:p>
      <w:pPr>
        <w:pStyle w:val="ListBullet"/>
      </w:pPr>
      <w:r>
        <w:t xml:space="preserve">        faKissBeam.d.ts</w:t>
      </w:r>
    </w:p>
    <w:p>
      <w:pPr>
        <w:pStyle w:val="ListBullet"/>
      </w:pPr>
      <w:r>
        <w:t xml:space="preserve">        faKissBeam.js</w:t>
      </w:r>
    </w:p>
    <w:p>
      <w:pPr>
        <w:pStyle w:val="ListBullet"/>
      </w:pPr>
      <w:r>
        <w:t xml:space="preserve">        faKissWinkHeart.d.ts</w:t>
      </w:r>
    </w:p>
    <w:p>
      <w:pPr>
        <w:pStyle w:val="ListBullet"/>
      </w:pPr>
      <w:r>
        <w:t xml:space="preserve">        faKissWinkHeart.js</w:t>
      </w:r>
    </w:p>
    <w:p>
      <w:pPr>
        <w:pStyle w:val="ListBullet"/>
      </w:pPr>
      <w:r>
        <w:t xml:space="preserve">        faKitchenSet.d.ts</w:t>
      </w:r>
    </w:p>
    <w:p>
      <w:pPr>
        <w:pStyle w:val="ListBullet"/>
      </w:pPr>
      <w:r>
        <w:t xml:space="preserve">        faKitchenSet.js</w:t>
      </w:r>
    </w:p>
    <w:p>
      <w:pPr>
        <w:pStyle w:val="ListBullet"/>
      </w:pPr>
      <w:r>
        <w:t xml:space="preserve">        faKitMedical.d.ts</w:t>
      </w:r>
    </w:p>
    <w:p>
      <w:pPr>
        <w:pStyle w:val="ListBullet"/>
      </w:pPr>
      <w:r>
        <w:t xml:space="preserve">        faKitMedical.js</w:t>
      </w:r>
    </w:p>
    <w:p>
      <w:pPr>
        <w:pStyle w:val="ListBullet"/>
      </w:pPr>
      <w:r>
        <w:t xml:space="preserve">        faKiwiBird.d.ts</w:t>
      </w:r>
    </w:p>
    <w:p>
      <w:pPr>
        <w:pStyle w:val="ListBullet"/>
      </w:pPr>
      <w:r>
        <w:t xml:space="preserve">        faKiwiBird.js</w:t>
      </w:r>
    </w:p>
    <w:p>
      <w:pPr>
        <w:pStyle w:val="ListBullet"/>
      </w:pPr>
      <w:r>
        <w:t xml:space="preserve">        faKrw.d.ts</w:t>
      </w:r>
    </w:p>
    <w:p>
      <w:pPr>
        <w:pStyle w:val="ListBullet"/>
      </w:pPr>
      <w:r>
        <w:t xml:space="preserve">        faKrw.js</w:t>
      </w:r>
    </w:p>
    <w:p>
      <w:pPr>
        <w:pStyle w:val="ListBullet"/>
      </w:pPr>
      <w:r>
        <w:t xml:space="preserve">        faL.d.ts</w:t>
      </w:r>
    </w:p>
    <w:p>
      <w:pPr>
        <w:pStyle w:val="ListBullet"/>
      </w:pPr>
      <w:r>
        <w:t xml:space="preserve">        faL.js</w:t>
      </w:r>
    </w:p>
    <w:p>
      <w:pPr>
        <w:pStyle w:val="ListBullet"/>
      </w:pPr>
      <w:r>
        <w:t xml:space="preserve">        faLadderWater.d.ts</w:t>
      </w:r>
    </w:p>
    <w:p>
      <w:pPr>
        <w:pStyle w:val="ListBullet"/>
      </w:pPr>
      <w:r>
        <w:t xml:space="preserve">        faLadderWater.js</w:t>
      </w:r>
    </w:p>
    <w:p>
      <w:pPr>
        <w:pStyle w:val="ListBullet"/>
      </w:pPr>
      <w:r>
        <w:t xml:space="preserve">        faLandmark.d.ts</w:t>
      </w:r>
    </w:p>
    <w:p>
      <w:pPr>
        <w:pStyle w:val="ListBullet"/>
      </w:pPr>
      <w:r>
        <w:t xml:space="preserve">        faLandmark.js</w:t>
      </w:r>
    </w:p>
    <w:p>
      <w:pPr>
        <w:pStyle w:val="ListBullet"/>
      </w:pPr>
      <w:r>
        <w:t xml:space="preserve">        faLandmarkAlt.d.ts</w:t>
      </w:r>
    </w:p>
    <w:p>
      <w:pPr>
        <w:pStyle w:val="ListBullet"/>
      </w:pPr>
      <w:r>
        <w:t xml:space="preserve">        faLandmarkAlt.js</w:t>
      </w:r>
    </w:p>
    <w:p>
      <w:pPr>
        <w:pStyle w:val="ListBullet"/>
      </w:pPr>
      <w:r>
        <w:t xml:space="preserve">        faLandmarkDome.d.ts</w:t>
      </w:r>
    </w:p>
    <w:p>
      <w:pPr>
        <w:pStyle w:val="ListBullet"/>
      </w:pPr>
      <w:r>
        <w:t xml:space="preserve">        faLandmarkDome.js</w:t>
      </w:r>
    </w:p>
    <w:p>
      <w:pPr>
        <w:pStyle w:val="ListBullet"/>
      </w:pPr>
      <w:r>
        <w:t xml:space="preserve">        faLandmarkFlag.d.ts</w:t>
      </w:r>
    </w:p>
    <w:p>
      <w:pPr>
        <w:pStyle w:val="ListBullet"/>
      </w:pPr>
      <w:r>
        <w:t xml:space="preserve">        faLandmarkFlag.js</w:t>
      </w:r>
    </w:p>
    <w:p>
      <w:pPr>
        <w:pStyle w:val="ListBullet"/>
      </w:pPr>
      <w:r>
        <w:t xml:space="preserve">        faLandMineOn.d.ts</w:t>
      </w:r>
    </w:p>
    <w:p>
      <w:pPr>
        <w:pStyle w:val="ListBullet"/>
      </w:pPr>
      <w:r>
        <w:t xml:space="preserve">        faLandMineOn.js</w:t>
      </w:r>
    </w:p>
    <w:p>
      <w:pPr>
        <w:pStyle w:val="ListBullet"/>
      </w:pPr>
      <w:r>
        <w:t xml:space="preserve">        faLanguage.d.ts</w:t>
      </w:r>
    </w:p>
    <w:p>
      <w:pPr>
        <w:pStyle w:val="ListBullet"/>
      </w:pPr>
      <w:r>
        <w:t xml:space="preserve">        faLanguage.js</w:t>
      </w:r>
    </w:p>
    <w:p>
      <w:pPr>
        <w:pStyle w:val="ListBullet"/>
      </w:pPr>
      <w:r>
        <w:t xml:space="preserve">        faLaptop.d.ts</w:t>
      </w:r>
    </w:p>
    <w:p>
      <w:pPr>
        <w:pStyle w:val="ListBullet"/>
      </w:pPr>
      <w:r>
        <w:t xml:space="preserve">        faLaptop.js</w:t>
      </w:r>
    </w:p>
    <w:p>
      <w:pPr>
        <w:pStyle w:val="ListBullet"/>
      </w:pPr>
      <w:r>
        <w:t xml:space="preserve">        faLaptopCode.d.ts</w:t>
      </w:r>
    </w:p>
    <w:p>
      <w:pPr>
        <w:pStyle w:val="ListBullet"/>
      </w:pPr>
      <w:r>
        <w:t xml:space="preserve">        faLaptopCode.js</w:t>
      </w:r>
    </w:p>
    <w:p>
      <w:pPr>
        <w:pStyle w:val="ListBullet"/>
      </w:pPr>
      <w:r>
        <w:t xml:space="preserve">        faLaptopFile.d.ts</w:t>
      </w:r>
    </w:p>
    <w:p>
      <w:pPr>
        <w:pStyle w:val="ListBullet"/>
      </w:pPr>
      <w:r>
        <w:t xml:space="preserve">        faLaptopFile.js</w:t>
      </w:r>
    </w:p>
    <w:p>
      <w:pPr>
        <w:pStyle w:val="ListBullet"/>
      </w:pPr>
      <w:r>
        <w:t xml:space="preserve">        faLaptopHouse.d.ts</w:t>
      </w:r>
    </w:p>
    <w:p>
      <w:pPr>
        <w:pStyle w:val="ListBullet"/>
      </w:pPr>
      <w:r>
        <w:t xml:space="preserve">        faLaptopHouse.js</w:t>
      </w:r>
    </w:p>
    <w:p>
      <w:pPr>
        <w:pStyle w:val="ListBullet"/>
      </w:pPr>
      <w:r>
        <w:t xml:space="preserve">        faLaptopMedical.d.ts</w:t>
      </w:r>
    </w:p>
    <w:p>
      <w:pPr>
        <w:pStyle w:val="ListBullet"/>
      </w:pPr>
      <w:r>
        <w:t xml:space="preserve">        faLaptopMedical.js</w:t>
      </w:r>
    </w:p>
    <w:p>
      <w:pPr>
        <w:pStyle w:val="ListBullet"/>
      </w:pPr>
      <w:r>
        <w:t xml:space="preserve">        faLariSign.d.ts</w:t>
      </w:r>
    </w:p>
    <w:p>
      <w:pPr>
        <w:pStyle w:val="ListBullet"/>
      </w:pPr>
      <w:r>
        <w:t xml:space="preserve">        faLariSign.js</w:t>
      </w:r>
    </w:p>
    <w:p>
      <w:pPr>
        <w:pStyle w:val="ListBullet"/>
      </w:pPr>
      <w:r>
        <w:t xml:space="preserve">        faLaugh.d.ts</w:t>
      </w:r>
    </w:p>
    <w:p>
      <w:pPr>
        <w:pStyle w:val="ListBullet"/>
      </w:pPr>
      <w:r>
        <w:t xml:space="preserve">        faLaugh.js</w:t>
      </w:r>
    </w:p>
    <w:p>
      <w:pPr>
        <w:pStyle w:val="ListBullet"/>
      </w:pPr>
      <w:r>
        <w:t xml:space="preserve">        faLaughBeam.d.ts</w:t>
      </w:r>
    </w:p>
    <w:p>
      <w:pPr>
        <w:pStyle w:val="ListBullet"/>
      </w:pPr>
      <w:r>
        <w:t xml:space="preserve">        faLaughBeam.js</w:t>
      </w:r>
    </w:p>
    <w:p>
      <w:pPr>
        <w:pStyle w:val="ListBullet"/>
      </w:pPr>
      <w:r>
        <w:t xml:space="preserve">        faLaughSquint.d.ts</w:t>
      </w:r>
    </w:p>
    <w:p>
      <w:pPr>
        <w:pStyle w:val="ListBullet"/>
      </w:pPr>
      <w:r>
        <w:t xml:space="preserve">        faLaughSquint.js</w:t>
      </w:r>
    </w:p>
    <w:p>
      <w:pPr>
        <w:pStyle w:val="ListBullet"/>
      </w:pPr>
      <w:r>
        <w:t xml:space="preserve">        faLaughWink.d.ts</w:t>
      </w:r>
    </w:p>
    <w:p>
      <w:pPr>
        <w:pStyle w:val="ListBullet"/>
      </w:pPr>
      <w:r>
        <w:t xml:space="preserve">        faLaughWink.js</w:t>
      </w:r>
    </w:p>
    <w:p>
      <w:pPr>
        <w:pStyle w:val="ListBullet"/>
      </w:pPr>
      <w:r>
        <w:t xml:space="preserve">        faLayerGroup.d.ts</w:t>
      </w:r>
    </w:p>
    <w:p>
      <w:pPr>
        <w:pStyle w:val="ListBullet"/>
      </w:pPr>
      <w:r>
        <w:t xml:space="preserve">        faLayerGroup.js</w:t>
      </w:r>
    </w:p>
    <w:p>
      <w:pPr>
        <w:pStyle w:val="ListBullet"/>
      </w:pPr>
      <w:r>
        <w:t xml:space="preserve">        faLeaf.d.ts</w:t>
      </w:r>
    </w:p>
    <w:p>
      <w:pPr>
        <w:pStyle w:val="ListBullet"/>
      </w:pPr>
      <w:r>
        <w:t xml:space="preserve">        faLeaf.js</w:t>
      </w:r>
    </w:p>
    <w:p>
      <w:pPr>
        <w:pStyle w:val="ListBullet"/>
      </w:pPr>
      <w:r>
        <w:t xml:space="preserve">        faLeftLong.d.ts</w:t>
      </w:r>
    </w:p>
    <w:p>
      <w:pPr>
        <w:pStyle w:val="ListBullet"/>
      </w:pPr>
      <w:r>
        <w:t xml:space="preserve">        faLeftLong.js</w:t>
      </w:r>
    </w:p>
    <w:p>
      <w:pPr>
        <w:pStyle w:val="ListBullet"/>
      </w:pPr>
      <w:r>
        <w:t xml:space="preserve">        faLeftRight.d.ts</w:t>
      </w:r>
    </w:p>
    <w:p>
      <w:pPr>
        <w:pStyle w:val="ListBullet"/>
      </w:pPr>
      <w:r>
        <w:t xml:space="preserve">        faLeftRight.js</w:t>
      </w:r>
    </w:p>
    <w:p>
      <w:pPr>
        <w:pStyle w:val="ListBullet"/>
      </w:pPr>
      <w:r>
        <w:t xml:space="preserve">        faLegal.d.ts</w:t>
      </w:r>
    </w:p>
    <w:p>
      <w:pPr>
        <w:pStyle w:val="ListBullet"/>
      </w:pPr>
      <w:r>
        <w:t xml:space="preserve">        faLegal.js</w:t>
      </w:r>
    </w:p>
    <w:p>
      <w:pPr>
        <w:pStyle w:val="ListBullet"/>
      </w:pPr>
      <w:r>
        <w:t xml:space="preserve">        faLemon.d.ts</w:t>
      </w:r>
    </w:p>
    <w:p>
      <w:pPr>
        <w:pStyle w:val="ListBullet"/>
      </w:pPr>
      <w:r>
        <w:t xml:space="preserve">        faLemon.js</w:t>
      </w:r>
    </w:p>
    <w:p>
      <w:pPr>
        <w:pStyle w:val="ListBullet"/>
      </w:pPr>
      <w:r>
        <w:t xml:space="preserve">        faLessThan.d.ts</w:t>
      </w:r>
    </w:p>
    <w:p>
      <w:pPr>
        <w:pStyle w:val="ListBullet"/>
      </w:pPr>
      <w:r>
        <w:t xml:space="preserve">        faLessThan.js</w:t>
      </w:r>
    </w:p>
    <w:p>
      <w:pPr>
        <w:pStyle w:val="ListBullet"/>
      </w:pPr>
      <w:r>
        <w:t xml:space="preserve">        faLessThanEqual.d.ts</w:t>
      </w:r>
    </w:p>
    <w:p>
      <w:pPr>
        <w:pStyle w:val="ListBullet"/>
      </w:pPr>
      <w:r>
        <w:t xml:space="preserve">        faLessThanEqual.js</w:t>
      </w:r>
    </w:p>
    <w:p>
      <w:pPr>
        <w:pStyle w:val="ListBullet"/>
      </w:pPr>
      <w:r>
        <w:t xml:space="preserve">        faLevelDown.d.ts</w:t>
      </w:r>
    </w:p>
    <w:p>
      <w:pPr>
        <w:pStyle w:val="ListBullet"/>
      </w:pPr>
      <w:r>
        <w:t xml:space="preserve">        faLevelDown.js</w:t>
      </w:r>
    </w:p>
    <w:p>
      <w:pPr>
        <w:pStyle w:val="ListBullet"/>
      </w:pPr>
      <w:r>
        <w:t xml:space="preserve">        faLevelDownAlt.d.ts</w:t>
      </w:r>
    </w:p>
    <w:p>
      <w:pPr>
        <w:pStyle w:val="ListBullet"/>
      </w:pPr>
      <w:r>
        <w:t xml:space="preserve">        faLevelDownAlt.js</w:t>
      </w:r>
    </w:p>
    <w:p>
      <w:pPr>
        <w:pStyle w:val="ListBullet"/>
      </w:pPr>
      <w:r>
        <w:t xml:space="preserve">        faLevelUp.d.ts</w:t>
      </w:r>
    </w:p>
    <w:p>
      <w:pPr>
        <w:pStyle w:val="ListBullet"/>
      </w:pPr>
      <w:r>
        <w:t xml:space="preserve">        faLevelUp.js</w:t>
      </w:r>
    </w:p>
    <w:p>
      <w:pPr>
        <w:pStyle w:val="ListBullet"/>
      </w:pPr>
      <w:r>
        <w:t xml:space="preserve">        faLevelUpAlt.d.ts</w:t>
      </w:r>
    </w:p>
    <w:p>
      <w:pPr>
        <w:pStyle w:val="ListBullet"/>
      </w:pPr>
      <w:r>
        <w:t xml:space="preserve">        faLevelUpAlt.js</w:t>
      </w:r>
    </w:p>
    <w:p>
      <w:pPr>
        <w:pStyle w:val="ListBullet"/>
      </w:pPr>
      <w:r>
        <w:t xml:space="preserve">        faLifeRing.d.ts</w:t>
      </w:r>
    </w:p>
    <w:p>
      <w:pPr>
        <w:pStyle w:val="ListBullet"/>
      </w:pPr>
      <w:r>
        <w:t xml:space="preserve">        faLifeRing.js</w:t>
      </w:r>
    </w:p>
    <w:p>
      <w:pPr>
        <w:pStyle w:val="ListBullet"/>
      </w:pPr>
      <w:r>
        <w:t xml:space="preserve">        faLightbulb.d.ts</w:t>
      </w:r>
    </w:p>
    <w:p>
      <w:pPr>
        <w:pStyle w:val="ListBullet"/>
      </w:pPr>
      <w:r>
        <w:t xml:space="preserve">        faLightbulb.js</w:t>
      </w:r>
    </w:p>
    <w:p>
      <w:pPr>
        <w:pStyle w:val="ListBullet"/>
      </w:pPr>
      <w:r>
        <w:t xml:space="preserve">        faLineChart.d.ts</w:t>
      </w:r>
    </w:p>
    <w:p>
      <w:pPr>
        <w:pStyle w:val="ListBullet"/>
      </w:pPr>
      <w:r>
        <w:t xml:space="preserve">        faLineChart.js</w:t>
      </w:r>
    </w:p>
    <w:p>
      <w:pPr>
        <w:pStyle w:val="ListBullet"/>
      </w:pPr>
      <w:r>
        <w:t xml:space="preserve">        faLinesLeaning.d.ts</w:t>
      </w:r>
    </w:p>
    <w:p>
      <w:pPr>
        <w:pStyle w:val="ListBullet"/>
      </w:pPr>
      <w:r>
        <w:t xml:space="preserve">        faLinesLeaning.js</w:t>
      </w:r>
    </w:p>
    <w:p>
      <w:pPr>
        <w:pStyle w:val="ListBullet"/>
      </w:pPr>
      <w:r>
        <w:t xml:space="preserve">        faLink.d.ts</w:t>
      </w:r>
    </w:p>
    <w:p>
      <w:pPr>
        <w:pStyle w:val="ListBullet"/>
      </w:pPr>
      <w:r>
        <w:t xml:space="preserve">        faLink.js</w:t>
      </w:r>
    </w:p>
    <w:p>
      <w:pPr>
        <w:pStyle w:val="ListBullet"/>
      </w:pPr>
      <w:r>
        <w:t xml:space="preserve">        faLinkSlash.d.ts</w:t>
      </w:r>
    </w:p>
    <w:p>
      <w:pPr>
        <w:pStyle w:val="ListBullet"/>
      </w:pPr>
      <w:r>
        <w:t xml:space="preserve">        faLinkSlash.js</w:t>
      </w:r>
    </w:p>
    <w:p>
      <w:pPr>
        <w:pStyle w:val="ListBullet"/>
      </w:pPr>
      <w:r>
        <w:t xml:space="preserve">        faLiraSign.d.ts</w:t>
      </w:r>
    </w:p>
    <w:p>
      <w:pPr>
        <w:pStyle w:val="ListBullet"/>
      </w:pPr>
      <w:r>
        <w:t xml:space="preserve">        faLiraSign.js</w:t>
      </w:r>
    </w:p>
    <w:p>
      <w:pPr>
        <w:pStyle w:val="ListBullet"/>
      </w:pPr>
      <w:r>
        <w:t xml:space="preserve">        faList.d.ts</w:t>
      </w:r>
    </w:p>
    <w:p>
      <w:pPr>
        <w:pStyle w:val="ListBullet"/>
      </w:pPr>
      <w:r>
        <w:t xml:space="preserve">        faList.js</w:t>
      </w:r>
    </w:p>
    <w:p>
      <w:pPr>
        <w:pStyle w:val="ListBullet"/>
      </w:pPr>
      <w:r>
        <w:t xml:space="preserve">        faList12.d.ts</w:t>
      </w:r>
    </w:p>
    <w:p>
      <w:pPr>
        <w:pStyle w:val="ListBullet"/>
      </w:pPr>
      <w:r>
        <w:t xml:space="preserve">        faList12.js</w:t>
      </w:r>
    </w:p>
    <w:p>
      <w:pPr>
        <w:pStyle w:val="ListBullet"/>
      </w:pPr>
      <w:r>
        <w:t xml:space="preserve">        faListAlt.d.ts</w:t>
      </w:r>
    </w:p>
    <w:p>
      <w:pPr>
        <w:pStyle w:val="ListBullet"/>
      </w:pPr>
      <w:r>
        <w:t xml:space="preserve">        faListAlt.js</w:t>
      </w:r>
    </w:p>
    <w:p>
      <w:pPr>
        <w:pStyle w:val="ListBullet"/>
      </w:pPr>
      <w:r>
        <w:t xml:space="preserve">        faListCheck.d.ts</w:t>
      </w:r>
    </w:p>
    <w:p>
      <w:pPr>
        <w:pStyle w:val="ListBullet"/>
      </w:pPr>
      <w:r>
        <w:t xml:space="preserve">        faListCheck.js</w:t>
      </w:r>
    </w:p>
    <w:p>
      <w:pPr>
        <w:pStyle w:val="ListBullet"/>
      </w:pPr>
      <w:r>
        <w:t xml:space="preserve">        faListDots.d.ts</w:t>
      </w:r>
    </w:p>
    <w:p>
      <w:pPr>
        <w:pStyle w:val="ListBullet"/>
      </w:pPr>
      <w:r>
        <w:t xml:space="preserve">        faListDots.js</w:t>
      </w:r>
    </w:p>
    <w:p>
      <w:pPr>
        <w:pStyle w:val="ListBullet"/>
      </w:pPr>
      <w:r>
        <w:t xml:space="preserve">        faListNumeric.d.ts</w:t>
      </w:r>
    </w:p>
    <w:p>
      <w:pPr>
        <w:pStyle w:val="ListBullet"/>
      </w:pPr>
      <w:r>
        <w:t xml:space="preserve">        faListNumeric.js</w:t>
      </w:r>
    </w:p>
    <w:p>
      <w:pPr>
        <w:pStyle w:val="ListBullet"/>
      </w:pPr>
      <w:r>
        <w:t xml:space="preserve">        faListOl.d.ts</w:t>
      </w:r>
    </w:p>
    <w:p>
      <w:pPr>
        <w:pStyle w:val="ListBullet"/>
      </w:pPr>
      <w:r>
        <w:t xml:space="preserve">        faListOl.js</w:t>
      </w:r>
    </w:p>
    <w:p>
      <w:pPr>
        <w:pStyle w:val="ListBullet"/>
      </w:pPr>
      <w:r>
        <w:t xml:space="preserve">        faListSquares.d.ts</w:t>
      </w:r>
    </w:p>
    <w:p>
      <w:pPr>
        <w:pStyle w:val="ListBullet"/>
      </w:pPr>
      <w:r>
        <w:t xml:space="preserve">        faListSquares.js</w:t>
      </w:r>
    </w:p>
    <w:p>
      <w:pPr>
        <w:pStyle w:val="ListBullet"/>
      </w:pPr>
      <w:r>
        <w:t xml:space="preserve">        faListUl.d.ts</w:t>
      </w:r>
    </w:p>
    <w:p>
      <w:pPr>
        <w:pStyle w:val="ListBullet"/>
      </w:pPr>
      <w:r>
        <w:t xml:space="preserve">        faListUl.js</w:t>
      </w:r>
    </w:p>
    <w:p>
      <w:pPr>
        <w:pStyle w:val="ListBullet"/>
      </w:pPr>
      <w:r>
        <w:t xml:space="preserve">        faLitecoinSign.d.ts</w:t>
      </w:r>
    </w:p>
    <w:p>
      <w:pPr>
        <w:pStyle w:val="ListBullet"/>
      </w:pPr>
      <w:r>
        <w:t xml:space="preserve">        faLitecoinSign.js</w:t>
      </w:r>
    </w:p>
    <w:p>
      <w:pPr>
        <w:pStyle w:val="ListBullet"/>
      </w:pPr>
      <w:r>
        <w:t xml:space="preserve">        faLocation.d.ts</w:t>
      </w:r>
    </w:p>
    <w:p>
      <w:pPr>
        <w:pStyle w:val="ListBullet"/>
      </w:pPr>
      <w:r>
        <w:t xml:space="preserve">        faLocation.js</w:t>
      </w:r>
    </w:p>
    <w:p>
      <w:pPr>
        <w:pStyle w:val="ListBullet"/>
      </w:pPr>
      <w:r>
        <w:t xml:space="preserve">        faLocationArrow.d.ts</w:t>
      </w:r>
    </w:p>
    <w:p>
      <w:pPr>
        <w:pStyle w:val="ListBullet"/>
      </w:pPr>
      <w:r>
        <w:t xml:space="preserve">        faLocationArrow.js</w:t>
      </w:r>
    </w:p>
    <w:p>
      <w:pPr>
        <w:pStyle w:val="ListBullet"/>
      </w:pPr>
      <w:r>
        <w:t xml:space="preserve">        faLocationCrosshairs.d.ts</w:t>
      </w:r>
    </w:p>
    <w:p>
      <w:pPr>
        <w:pStyle w:val="ListBullet"/>
      </w:pPr>
      <w:r>
        <w:t xml:space="preserve">        faLocationCrosshairs.js</w:t>
      </w:r>
    </w:p>
    <w:p>
      <w:pPr>
        <w:pStyle w:val="ListBullet"/>
      </w:pPr>
      <w:r>
        <w:t xml:space="preserve">        faLocationDot.d.ts</w:t>
      </w:r>
    </w:p>
    <w:p>
      <w:pPr>
        <w:pStyle w:val="ListBullet"/>
      </w:pPr>
      <w:r>
        <w:t xml:space="preserve">        faLocationDot.js</w:t>
      </w:r>
    </w:p>
    <w:p>
      <w:pPr>
        <w:pStyle w:val="ListBullet"/>
      </w:pPr>
      <w:r>
        <w:t xml:space="preserve">        faLocationPin.d.ts</w:t>
      </w:r>
    </w:p>
    <w:p>
      <w:pPr>
        <w:pStyle w:val="ListBullet"/>
      </w:pPr>
      <w:r>
        <w:t xml:space="preserve">        faLocationPin.js</w:t>
      </w:r>
    </w:p>
    <w:p>
      <w:pPr>
        <w:pStyle w:val="ListBullet"/>
      </w:pPr>
      <w:r>
        <w:t xml:space="preserve">        faLocationPinLock.d.ts</w:t>
      </w:r>
    </w:p>
    <w:p>
      <w:pPr>
        <w:pStyle w:val="ListBullet"/>
      </w:pPr>
      <w:r>
        <w:t xml:space="preserve">        faLocationPinLock.js</w:t>
      </w:r>
    </w:p>
    <w:p>
      <w:pPr>
        <w:pStyle w:val="ListBullet"/>
      </w:pPr>
      <w:r>
        <w:t xml:space="preserve">        faLock.d.ts</w:t>
      </w:r>
    </w:p>
    <w:p>
      <w:pPr>
        <w:pStyle w:val="ListBullet"/>
      </w:pPr>
      <w:r>
        <w:t xml:space="preserve">        faLock.js</w:t>
      </w:r>
    </w:p>
    <w:p>
      <w:pPr>
        <w:pStyle w:val="ListBullet"/>
      </w:pPr>
      <w:r>
        <w:t xml:space="preserve">        faLockOpen.d.ts</w:t>
      </w:r>
    </w:p>
    <w:p>
      <w:pPr>
        <w:pStyle w:val="ListBullet"/>
      </w:pPr>
      <w:r>
        <w:t xml:space="preserve">        faLockOpen.js</w:t>
      </w:r>
    </w:p>
    <w:p>
      <w:pPr>
        <w:pStyle w:val="ListBullet"/>
      </w:pPr>
      <w:r>
        <w:t xml:space="preserve">        faLocust.d.ts</w:t>
      </w:r>
    </w:p>
    <w:p>
      <w:pPr>
        <w:pStyle w:val="ListBullet"/>
      </w:pPr>
      <w:r>
        <w:t xml:space="preserve">        faLocust.js</w:t>
      </w:r>
    </w:p>
    <w:p>
      <w:pPr>
        <w:pStyle w:val="ListBullet"/>
      </w:pPr>
      <w:r>
        <w:t xml:space="preserve">        faLongArrowAltDown.d.ts</w:t>
      </w:r>
    </w:p>
    <w:p>
      <w:pPr>
        <w:pStyle w:val="ListBullet"/>
      </w:pPr>
      <w:r>
        <w:t xml:space="preserve">        faLongArrowAltDown.js</w:t>
      </w:r>
    </w:p>
    <w:p>
      <w:pPr>
        <w:pStyle w:val="ListBullet"/>
      </w:pPr>
      <w:r>
        <w:t xml:space="preserve">        faLongArrowAltLeft.d.ts</w:t>
      </w:r>
    </w:p>
    <w:p>
      <w:pPr>
        <w:pStyle w:val="ListBullet"/>
      </w:pPr>
      <w:r>
        <w:t xml:space="preserve">        faLongArrowAltLeft.js</w:t>
      </w:r>
    </w:p>
    <w:p>
      <w:pPr>
        <w:pStyle w:val="ListBullet"/>
      </w:pPr>
      <w:r>
        <w:t xml:space="preserve">        faLongArrowAltRight.d.ts</w:t>
      </w:r>
    </w:p>
    <w:p>
      <w:pPr>
        <w:pStyle w:val="ListBullet"/>
      </w:pPr>
      <w:r>
        <w:t xml:space="preserve">        faLongArrowAltRight.js</w:t>
      </w:r>
    </w:p>
    <w:p>
      <w:pPr>
        <w:pStyle w:val="ListBullet"/>
      </w:pPr>
      <w:r>
        <w:t xml:space="preserve">        faLongArrowAltUp.d.ts</w:t>
      </w:r>
    </w:p>
    <w:p>
      <w:pPr>
        <w:pStyle w:val="ListBullet"/>
      </w:pPr>
      <w:r>
        <w:t xml:space="preserve">        faLongArrowAltUp.js</w:t>
      </w:r>
    </w:p>
    <w:p>
      <w:pPr>
        <w:pStyle w:val="ListBullet"/>
      </w:pPr>
      <w:r>
        <w:t xml:space="preserve">        faLongArrowDown.d.ts</w:t>
      </w:r>
    </w:p>
    <w:p>
      <w:pPr>
        <w:pStyle w:val="ListBullet"/>
      </w:pPr>
      <w:r>
        <w:t xml:space="preserve">        faLongArrowDown.js</w:t>
      </w:r>
    </w:p>
    <w:p>
      <w:pPr>
        <w:pStyle w:val="ListBullet"/>
      </w:pPr>
      <w:r>
        <w:t xml:space="preserve">        faLongArrowLeft.d.ts</w:t>
      </w:r>
    </w:p>
    <w:p>
      <w:pPr>
        <w:pStyle w:val="ListBullet"/>
      </w:pPr>
      <w:r>
        <w:t xml:space="preserve">        faLongArrowLeft.js</w:t>
      </w:r>
    </w:p>
    <w:p>
      <w:pPr>
        <w:pStyle w:val="ListBullet"/>
      </w:pPr>
      <w:r>
        <w:t xml:space="preserve">        faLongArrowRight.d.ts</w:t>
      </w:r>
    </w:p>
    <w:p>
      <w:pPr>
        <w:pStyle w:val="ListBullet"/>
      </w:pPr>
      <w:r>
        <w:t xml:space="preserve">        faLongArrowRight.js</w:t>
      </w:r>
    </w:p>
    <w:p>
      <w:pPr>
        <w:pStyle w:val="ListBullet"/>
      </w:pPr>
      <w:r>
        <w:t xml:space="preserve">        faLongArrowUp.d.ts</w:t>
      </w:r>
    </w:p>
    <w:p>
      <w:pPr>
        <w:pStyle w:val="ListBullet"/>
      </w:pPr>
      <w:r>
        <w:t xml:space="preserve">        faLongArrowUp.js</w:t>
      </w:r>
    </w:p>
    <w:p>
      <w:pPr>
        <w:pStyle w:val="ListBullet"/>
      </w:pPr>
      <w:r>
        <w:t xml:space="preserve">        faLowVision.d.ts</w:t>
      </w:r>
    </w:p>
    <w:p>
      <w:pPr>
        <w:pStyle w:val="ListBullet"/>
      </w:pPr>
      <w:r>
        <w:t xml:space="preserve">        faLowVision.js</w:t>
      </w:r>
    </w:p>
    <w:p>
      <w:pPr>
        <w:pStyle w:val="ListBullet"/>
      </w:pPr>
      <w:r>
        <w:t xml:space="preserve">        faLuggageCart.d.ts</w:t>
      </w:r>
    </w:p>
    <w:p>
      <w:pPr>
        <w:pStyle w:val="ListBullet"/>
      </w:pPr>
      <w:r>
        <w:t xml:space="preserve">        faLuggageCart.js</w:t>
      </w:r>
    </w:p>
    <w:p>
      <w:pPr>
        <w:pStyle w:val="ListBullet"/>
      </w:pPr>
      <w:r>
        <w:t xml:space="preserve">        faLungs.d.ts</w:t>
      </w:r>
    </w:p>
    <w:p>
      <w:pPr>
        <w:pStyle w:val="ListBullet"/>
      </w:pPr>
      <w:r>
        <w:t xml:space="preserve">        faLungs.js</w:t>
      </w:r>
    </w:p>
    <w:p>
      <w:pPr>
        <w:pStyle w:val="ListBullet"/>
      </w:pPr>
      <w:r>
        <w:t xml:space="preserve">        faLungsVirus.d.ts</w:t>
      </w:r>
    </w:p>
    <w:p>
      <w:pPr>
        <w:pStyle w:val="ListBullet"/>
      </w:pPr>
      <w:r>
        <w:t xml:space="preserve">        faLungsVirus.js</w:t>
      </w:r>
    </w:p>
    <w:p>
      <w:pPr>
        <w:pStyle w:val="ListBullet"/>
      </w:pPr>
      <w:r>
        <w:t xml:space="preserve">        faM.d.ts</w:t>
      </w:r>
    </w:p>
    <w:p>
      <w:pPr>
        <w:pStyle w:val="ListBullet"/>
      </w:pPr>
      <w:r>
        <w:t xml:space="preserve">        faM.js</w:t>
      </w:r>
    </w:p>
    <w:p>
      <w:pPr>
        <w:pStyle w:val="ListBullet"/>
      </w:pPr>
      <w:r>
        <w:t xml:space="preserve">        faMagic.d.ts</w:t>
      </w:r>
    </w:p>
    <w:p>
      <w:pPr>
        <w:pStyle w:val="ListBullet"/>
      </w:pPr>
      <w:r>
        <w:t xml:space="preserve">        faMagic.js</w:t>
      </w:r>
    </w:p>
    <w:p>
      <w:pPr>
        <w:pStyle w:val="ListBullet"/>
      </w:pPr>
      <w:r>
        <w:t xml:space="preserve">        faMagicWandSparkles.d.ts</w:t>
      </w:r>
    </w:p>
    <w:p>
      <w:pPr>
        <w:pStyle w:val="ListBullet"/>
      </w:pPr>
      <w:r>
        <w:t xml:space="preserve">        faMagicWandSparkles.js</w:t>
      </w:r>
    </w:p>
    <w:p>
      <w:pPr>
        <w:pStyle w:val="ListBullet"/>
      </w:pPr>
      <w:r>
        <w:t xml:space="preserve">        faMagnet.d.ts</w:t>
      </w:r>
    </w:p>
    <w:p>
      <w:pPr>
        <w:pStyle w:val="ListBullet"/>
      </w:pPr>
      <w:r>
        <w:t xml:space="preserve">        faMagnet.js</w:t>
      </w:r>
    </w:p>
    <w:p>
      <w:pPr>
        <w:pStyle w:val="ListBullet"/>
      </w:pPr>
      <w:r>
        <w:t xml:space="preserve">        faMagnifyingGlass.d.ts</w:t>
      </w:r>
    </w:p>
    <w:p>
      <w:pPr>
        <w:pStyle w:val="ListBullet"/>
      </w:pPr>
      <w:r>
        <w:t xml:space="preserve">        faMagnifyingGlass.js</w:t>
      </w:r>
    </w:p>
    <w:p>
      <w:pPr>
        <w:pStyle w:val="ListBullet"/>
      </w:pPr>
      <w:r>
        <w:t xml:space="preserve">        faMagnifyingGlassArrowRight.d.ts</w:t>
      </w:r>
    </w:p>
    <w:p>
      <w:pPr>
        <w:pStyle w:val="ListBullet"/>
      </w:pPr>
      <w:r>
        <w:t xml:space="preserve">        faMagnifyingGlassArrowRight.js</w:t>
      </w:r>
    </w:p>
    <w:p>
      <w:pPr>
        <w:pStyle w:val="ListBullet"/>
      </w:pPr>
      <w:r>
        <w:t xml:space="preserve">        faMagnifyingGlassChart.d.ts</w:t>
      </w:r>
    </w:p>
    <w:p>
      <w:pPr>
        <w:pStyle w:val="ListBullet"/>
      </w:pPr>
      <w:r>
        <w:t xml:space="preserve">        faMagnifyingGlassChart.js</w:t>
      </w:r>
    </w:p>
    <w:p>
      <w:pPr>
        <w:pStyle w:val="ListBullet"/>
      </w:pPr>
      <w:r>
        <w:t xml:space="preserve">        faMagnifyingGlassDollar.d.ts</w:t>
      </w:r>
    </w:p>
    <w:p>
      <w:pPr>
        <w:pStyle w:val="ListBullet"/>
      </w:pPr>
      <w:r>
        <w:t xml:space="preserve">        faMagnifyingGlassDollar.js</w:t>
      </w:r>
    </w:p>
    <w:p>
      <w:pPr>
        <w:pStyle w:val="ListBullet"/>
      </w:pPr>
      <w:r>
        <w:t xml:space="preserve">        faMagnifyingGlassLocation.d.ts</w:t>
      </w:r>
    </w:p>
    <w:p>
      <w:pPr>
        <w:pStyle w:val="ListBullet"/>
      </w:pPr>
      <w:r>
        <w:t xml:space="preserve">        faMagnifyingGlassLocation.js</w:t>
      </w:r>
    </w:p>
    <w:p>
      <w:pPr>
        <w:pStyle w:val="ListBullet"/>
      </w:pPr>
      <w:r>
        <w:t xml:space="preserve">        faMagnifyingGlassMinus.d.ts</w:t>
      </w:r>
    </w:p>
    <w:p>
      <w:pPr>
        <w:pStyle w:val="ListBullet"/>
      </w:pPr>
      <w:r>
        <w:t xml:space="preserve">        faMagnifyingGlassMinus.js</w:t>
      </w:r>
    </w:p>
    <w:p>
      <w:pPr>
        <w:pStyle w:val="ListBullet"/>
      </w:pPr>
      <w:r>
        <w:t xml:space="preserve">        faMagnifyingGlassPlus.d.ts</w:t>
      </w:r>
    </w:p>
    <w:p>
      <w:pPr>
        <w:pStyle w:val="ListBullet"/>
      </w:pPr>
      <w:r>
        <w:t xml:space="preserve">        faMagnifyingGlassPlus.js</w:t>
      </w:r>
    </w:p>
    <w:p>
      <w:pPr>
        <w:pStyle w:val="ListBullet"/>
      </w:pPr>
      <w:r>
        <w:t xml:space="preserve">        faMailBulk.d.ts</w:t>
      </w:r>
    </w:p>
    <w:p>
      <w:pPr>
        <w:pStyle w:val="ListBullet"/>
      </w:pPr>
      <w:r>
        <w:t xml:space="preserve">        faMailBulk.js</w:t>
      </w:r>
    </w:p>
    <w:p>
      <w:pPr>
        <w:pStyle w:val="ListBullet"/>
      </w:pPr>
      <w:r>
        <w:t xml:space="preserve">        faMailForward.d.ts</w:t>
      </w:r>
    </w:p>
    <w:p>
      <w:pPr>
        <w:pStyle w:val="ListBullet"/>
      </w:pPr>
      <w:r>
        <w:t xml:space="preserve">        faMailForward.js</w:t>
      </w:r>
    </w:p>
    <w:p>
      <w:pPr>
        <w:pStyle w:val="ListBullet"/>
      </w:pPr>
      <w:r>
        <w:t xml:space="preserve">        faMailReply.d.ts</w:t>
      </w:r>
    </w:p>
    <w:p>
      <w:pPr>
        <w:pStyle w:val="ListBullet"/>
      </w:pPr>
      <w:r>
        <w:t xml:space="preserve">        faMailReply.js</w:t>
      </w:r>
    </w:p>
    <w:p>
      <w:pPr>
        <w:pStyle w:val="ListBullet"/>
      </w:pPr>
      <w:r>
        <w:t xml:space="preserve">        faMailReplyAll.d.ts</w:t>
      </w:r>
    </w:p>
    <w:p>
      <w:pPr>
        <w:pStyle w:val="ListBullet"/>
      </w:pPr>
      <w:r>
        <w:t xml:space="preserve">        faMailReplyAll.js</w:t>
      </w:r>
    </w:p>
    <w:p>
      <w:pPr>
        <w:pStyle w:val="ListBullet"/>
      </w:pPr>
      <w:r>
        <w:t xml:space="preserve">        faMale.d.ts</w:t>
      </w:r>
    </w:p>
    <w:p>
      <w:pPr>
        <w:pStyle w:val="ListBullet"/>
      </w:pPr>
      <w:r>
        <w:t xml:space="preserve">        faMale.js</w:t>
      </w:r>
    </w:p>
    <w:p>
      <w:pPr>
        <w:pStyle w:val="ListBullet"/>
      </w:pPr>
      <w:r>
        <w:t xml:space="preserve">        faManatSign.d.ts</w:t>
      </w:r>
    </w:p>
    <w:p>
      <w:pPr>
        <w:pStyle w:val="ListBullet"/>
      </w:pPr>
      <w:r>
        <w:t xml:space="preserve">        faManatSign.js</w:t>
      </w:r>
    </w:p>
    <w:p>
      <w:pPr>
        <w:pStyle w:val="ListBullet"/>
      </w:pPr>
      <w:r>
        <w:t xml:space="preserve">        faMap.d.ts</w:t>
      </w:r>
    </w:p>
    <w:p>
      <w:pPr>
        <w:pStyle w:val="ListBullet"/>
      </w:pPr>
      <w:r>
        <w:t xml:space="preserve">        faMap.js</w:t>
      </w:r>
    </w:p>
    <w:p>
      <w:pPr>
        <w:pStyle w:val="ListBullet"/>
      </w:pPr>
      <w:r>
        <w:t xml:space="preserve">        faMapLocation.d.ts</w:t>
      </w:r>
    </w:p>
    <w:p>
      <w:pPr>
        <w:pStyle w:val="ListBullet"/>
      </w:pPr>
      <w:r>
        <w:t xml:space="preserve">        faMapLocation.js</w:t>
      </w:r>
    </w:p>
    <w:p>
      <w:pPr>
        <w:pStyle w:val="ListBullet"/>
      </w:pPr>
      <w:r>
        <w:t xml:space="preserve">        faMapLocationDot.d.ts</w:t>
      </w:r>
    </w:p>
    <w:p>
      <w:pPr>
        <w:pStyle w:val="ListBullet"/>
      </w:pPr>
      <w:r>
        <w:t xml:space="preserve">        faMapLocationDot.js</w:t>
      </w:r>
    </w:p>
    <w:p>
      <w:pPr>
        <w:pStyle w:val="ListBullet"/>
      </w:pPr>
      <w:r>
        <w:t xml:space="preserve">        faMapMarked.d.ts</w:t>
      </w:r>
    </w:p>
    <w:p>
      <w:pPr>
        <w:pStyle w:val="ListBullet"/>
      </w:pPr>
      <w:r>
        <w:t xml:space="preserve">        faMapMarked.js</w:t>
      </w:r>
    </w:p>
    <w:p>
      <w:pPr>
        <w:pStyle w:val="ListBullet"/>
      </w:pPr>
      <w:r>
        <w:t xml:space="preserve">        faMapMarkedAlt.d.ts</w:t>
      </w:r>
    </w:p>
    <w:p>
      <w:pPr>
        <w:pStyle w:val="ListBullet"/>
      </w:pPr>
      <w:r>
        <w:t xml:space="preserve">        faMapMarkedAlt.js</w:t>
      </w:r>
    </w:p>
    <w:p>
      <w:pPr>
        <w:pStyle w:val="ListBullet"/>
      </w:pPr>
      <w:r>
        <w:t xml:space="preserve">        faMapMarker.d.ts</w:t>
      </w:r>
    </w:p>
    <w:p>
      <w:pPr>
        <w:pStyle w:val="ListBullet"/>
      </w:pPr>
      <w:r>
        <w:t xml:space="preserve">        faMapMarker.js</w:t>
      </w:r>
    </w:p>
    <w:p>
      <w:pPr>
        <w:pStyle w:val="ListBullet"/>
      </w:pPr>
      <w:r>
        <w:t xml:space="preserve">        faMapMarkerAlt.d.ts</w:t>
      </w:r>
    </w:p>
    <w:p>
      <w:pPr>
        <w:pStyle w:val="ListBullet"/>
      </w:pPr>
      <w:r>
        <w:t xml:space="preserve">        faMapMarkerAlt.js</w:t>
      </w:r>
    </w:p>
    <w:p>
      <w:pPr>
        <w:pStyle w:val="ListBullet"/>
      </w:pPr>
      <w:r>
        <w:t xml:space="preserve">        faMapPin.d.ts</w:t>
      </w:r>
    </w:p>
    <w:p>
      <w:pPr>
        <w:pStyle w:val="ListBullet"/>
      </w:pPr>
      <w:r>
        <w:t xml:space="preserve">        faMapPin.js</w:t>
      </w:r>
    </w:p>
    <w:p>
      <w:pPr>
        <w:pStyle w:val="ListBullet"/>
      </w:pPr>
      <w:r>
        <w:t xml:space="preserve">        faMapSigns.d.ts</w:t>
      </w:r>
    </w:p>
    <w:p>
      <w:pPr>
        <w:pStyle w:val="ListBullet"/>
      </w:pPr>
      <w:r>
        <w:t xml:space="preserve">        faMapSigns.js</w:t>
      </w:r>
    </w:p>
    <w:p>
      <w:pPr>
        <w:pStyle w:val="ListBullet"/>
      </w:pPr>
      <w:r>
        <w:t xml:space="preserve">        faMarker.d.ts</w:t>
      </w:r>
    </w:p>
    <w:p>
      <w:pPr>
        <w:pStyle w:val="ListBullet"/>
      </w:pPr>
      <w:r>
        <w:t xml:space="preserve">        faMarker.js</w:t>
      </w:r>
    </w:p>
    <w:p>
      <w:pPr>
        <w:pStyle w:val="ListBullet"/>
      </w:pPr>
      <w:r>
        <w:t xml:space="preserve">        faMars.d.ts</w:t>
      </w:r>
    </w:p>
    <w:p>
      <w:pPr>
        <w:pStyle w:val="ListBullet"/>
      </w:pPr>
      <w:r>
        <w:t xml:space="preserve">        faMars.js</w:t>
      </w:r>
    </w:p>
    <w:p>
      <w:pPr>
        <w:pStyle w:val="ListBullet"/>
      </w:pPr>
      <w:r>
        <w:t xml:space="preserve">        faMarsAndVenus.d.ts</w:t>
      </w:r>
    </w:p>
    <w:p>
      <w:pPr>
        <w:pStyle w:val="ListBullet"/>
      </w:pPr>
      <w:r>
        <w:t xml:space="preserve">        faMarsAndVenus.js</w:t>
      </w:r>
    </w:p>
    <w:p>
      <w:pPr>
        <w:pStyle w:val="ListBullet"/>
      </w:pPr>
      <w:r>
        <w:t xml:space="preserve">        faMarsAndVenusBurst.d.ts</w:t>
      </w:r>
    </w:p>
    <w:p>
      <w:pPr>
        <w:pStyle w:val="ListBullet"/>
      </w:pPr>
      <w:r>
        <w:t xml:space="preserve">        faMarsAndVenusBurst.js</w:t>
      </w:r>
    </w:p>
    <w:p>
      <w:pPr>
        <w:pStyle w:val="ListBullet"/>
      </w:pPr>
      <w:r>
        <w:t xml:space="preserve">        faMarsDouble.d.ts</w:t>
      </w:r>
    </w:p>
    <w:p>
      <w:pPr>
        <w:pStyle w:val="ListBullet"/>
      </w:pPr>
      <w:r>
        <w:t xml:space="preserve">        faMarsDouble.js</w:t>
      </w:r>
    </w:p>
    <w:p>
      <w:pPr>
        <w:pStyle w:val="ListBullet"/>
      </w:pPr>
      <w:r>
        <w:t xml:space="preserve">        faMarsStroke.d.ts</w:t>
      </w:r>
    </w:p>
    <w:p>
      <w:pPr>
        <w:pStyle w:val="ListBullet"/>
      </w:pPr>
      <w:r>
        <w:t xml:space="preserve">        faMarsStroke.js</w:t>
      </w:r>
    </w:p>
    <w:p>
      <w:pPr>
        <w:pStyle w:val="ListBullet"/>
      </w:pPr>
      <w:r>
        <w:t xml:space="preserve">        faMarsStrokeH.d.ts</w:t>
      </w:r>
    </w:p>
    <w:p>
      <w:pPr>
        <w:pStyle w:val="ListBullet"/>
      </w:pPr>
      <w:r>
        <w:t xml:space="preserve">        faMarsStrokeH.js</w:t>
      </w:r>
    </w:p>
    <w:p>
      <w:pPr>
        <w:pStyle w:val="ListBullet"/>
      </w:pPr>
      <w:r>
        <w:t xml:space="preserve">        faMarsStrokeRight.d.ts</w:t>
      </w:r>
    </w:p>
    <w:p>
      <w:pPr>
        <w:pStyle w:val="ListBullet"/>
      </w:pPr>
      <w:r>
        <w:t xml:space="preserve">        faMarsStrokeRight.js</w:t>
      </w:r>
    </w:p>
    <w:p>
      <w:pPr>
        <w:pStyle w:val="ListBullet"/>
      </w:pPr>
      <w:r>
        <w:t xml:space="preserve">        faMarsStrokeUp.d.ts</w:t>
      </w:r>
    </w:p>
    <w:p>
      <w:pPr>
        <w:pStyle w:val="ListBullet"/>
      </w:pPr>
      <w:r>
        <w:t xml:space="preserve">        faMarsStrokeUp.js</w:t>
      </w:r>
    </w:p>
    <w:p>
      <w:pPr>
        <w:pStyle w:val="ListBullet"/>
      </w:pPr>
      <w:r>
        <w:t xml:space="preserve">        faMarsStrokeV.d.ts</w:t>
      </w:r>
    </w:p>
    <w:p>
      <w:pPr>
        <w:pStyle w:val="ListBullet"/>
      </w:pPr>
      <w:r>
        <w:t xml:space="preserve">        faMarsStrokeV.js</w:t>
      </w:r>
    </w:p>
    <w:p>
      <w:pPr>
        <w:pStyle w:val="ListBullet"/>
      </w:pPr>
      <w:r>
        <w:t xml:space="preserve">        faMartiniGlass.d.ts</w:t>
      </w:r>
    </w:p>
    <w:p>
      <w:pPr>
        <w:pStyle w:val="ListBullet"/>
      </w:pPr>
      <w:r>
        <w:t xml:space="preserve">        faMartiniGlass.js</w:t>
      </w:r>
    </w:p>
    <w:p>
      <w:pPr>
        <w:pStyle w:val="ListBullet"/>
      </w:pPr>
      <w:r>
        <w:t xml:space="preserve">        faMartiniGlassCitrus.d.ts</w:t>
      </w:r>
    </w:p>
    <w:p>
      <w:pPr>
        <w:pStyle w:val="ListBullet"/>
      </w:pPr>
      <w:r>
        <w:t xml:space="preserve">        faMartiniGlassCitrus.js</w:t>
      </w:r>
    </w:p>
    <w:p>
      <w:pPr>
        <w:pStyle w:val="ListBullet"/>
      </w:pPr>
      <w:r>
        <w:t xml:space="preserve">        faMartiniGlassEmpty.d.ts</w:t>
      </w:r>
    </w:p>
    <w:p>
      <w:pPr>
        <w:pStyle w:val="ListBullet"/>
      </w:pPr>
      <w:r>
        <w:t xml:space="preserve">        faMartiniGlassEmpty.js</w:t>
      </w:r>
    </w:p>
    <w:p>
      <w:pPr>
        <w:pStyle w:val="ListBullet"/>
      </w:pPr>
      <w:r>
        <w:t xml:space="preserve">        faMask.d.ts</w:t>
      </w:r>
    </w:p>
    <w:p>
      <w:pPr>
        <w:pStyle w:val="ListBullet"/>
      </w:pPr>
      <w:r>
        <w:t xml:space="preserve">        faMask.js</w:t>
      </w:r>
    </w:p>
    <w:p>
      <w:pPr>
        <w:pStyle w:val="ListBullet"/>
      </w:pPr>
      <w:r>
        <w:t xml:space="preserve">        faMaskFace.d.ts</w:t>
      </w:r>
    </w:p>
    <w:p>
      <w:pPr>
        <w:pStyle w:val="ListBullet"/>
      </w:pPr>
      <w:r>
        <w:t xml:space="preserve">        faMaskFace.js</w:t>
      </w:r>
    </w:p>
    <w:p>
      <w:pPr>
        <w:pStyle w:val="ListBullet"/>
      </w:pPr>
      <w:r>
        <w:t xml:space="preserve">        faMasksTheater.d.ts</w:t>
      </w:r>
    </w:p>
    <w:p>
      <w:pPr>
        <w:pStyle w:val="ListBullet"/>
      </w:pPr>
      <w:r>
        <w:t xml:space="preserve">        faMasksTheater.js</w:t>
      </w:r>
    </w:p>
    <w:p>
      <w:pPr>
        <w:pStyle w:val="ListBullet"/>
      </w:pPr>
      <w:r>
        <w:t xml:space="preserve">        faMaskVentilator.d.ts</w:t>
      </w:r>
    </w:p>
    <w:p>
      <w:pPr>
        <w:pStyle w:val="ListBullet"/>
      </w:pPr>
      <w:r>
        <w:t xml:space="preserve">        faMaskVentilator.js</w:t>
      </w:r>
    </w:p>
    <w:p>
      <w:pPr>
        <w:pStyle w:val="ListBullet"/>
      </w:pPr>
      <w:r>
        <w:t xml:space="preserve">        faMattressPillow.d.ts</w:t>
      </w:r>
    </w:p>
    <w:p>
      <w:pPr>
        <w:pStyle w:val="ListBullet"/>
      </w:pPr>
      <w:r>
        <w:t xml:space="preserve">        faMattressPillow.js</w:t>
      </w:r>
    </w:p>
    <w:p>
      <w:pPr>
        <w:pStyle w:val="ListBullet"/>
      </w:pPr>
      <w:r>
        <w:t xml:space="preserve">        faMaximize.d.ts</w:t>
      </w:r>
    </w:p>
    <w:p>
      <w:pPr>
        <w:pStyle w:val="ListBullet"/>
      </w:pPr>
      <w:r>
        <w:t xml:space="preserve">        faMaximize.js</w:t>
      </w:r>
    </w:p>
    <w:p>
      <w:pPr>
        <w:pStyle w:val="ListBullet"/>
      </w:pPr>
      <w:r>
        <w:t xml:space="preserve">        faMedal.d.ts</w:t>
      </w:r>
    </w:p>
    <w:p>
      <w:pPr>
        <w:pStyle w:val="ListBullet"/>
      </w:pPr>
      <w:r>
        <w:t xml:space="preserve">        faMedal.js</w:t>
      </w:r>
    </w:p>
    <w:p>
      <w:pPr>
        <w:pStyle w:val="ListBullet"/>
      </w:pPr>
      <w:r>
        <w:t xml:space="preserve">        faMedkit.d.ts</w:t>
      </w:r>
    </w:p>
    <w:p>
      <w:pPr>
        <w:pStyle w:val="ListBullet"/>
      </w:pPr>
      <w:r>
        <w:t xml:space="preserve">        faMedkit.js</w:t>
      </w:r>
    </w:p>
    <w:p>
      <w:pPr>
        <w:pStyle w:val="ListBullet"/>
      </w:pPr>
      <w:r>
        <w:t xml:space="preserve">        faMeh.d.ts</w:t>
      </w:r>
    </w:p>
    <w:p>
      <w:pPr>
        <w:pStyle w:val="ListBullet"/>
      </w:pPr>
      <w:r>
        <w:t xml:space="preserve">        faMeh.js</w:t>
      </w:r>
    </w:p>
    <w:p>
      <w:pPr>
        <w:pStyle w:val="ListBullet"/>
      </w:pPr>
      <w:r>
        <w:t xml:space="preserve">        faMehBlank.d.ts</w:t>
      </w:r>
    </w:p>
    <w:p>
      <w:pPr>
        <w:pStyle w:val="ListBullet"/>
      </w:pPr>
      <w:r>
        <w:t xml:space="preserve">        faMehBlank.js</w:t>
      </w:r>
    </w:p>
    <w:p>
      <w:pPr>
        <w:pStyle w:val="ListBullet"/>
      </w:pPr>
      <w:r>
        <w:t xml:space="preserve">        faMehRollingEyes.d.ts</w:t>
      </w:r>
    </w:p>
    <w:p>
      <w:pPr>
        <w:pStyle w:val="ListBullet"/>
      </w:pPr>
      <w:r>
        <w:t xml:space="preserve">        faMehRollingEyes.js</w:t>
      </w:r>
    </w:p>
    <w:p>
      <w:pPr>
        <w:pStyle w:val="ListBullet"/>
      </w:pPr>
      <w:r>
        <w:t xml:space="preserve">        faMemory.d.ts</w:t>
      </w:r>
    </w:p>
    <w:p>
      <w:pPr>
        <w:pStyle w:val="ListBullet"/>
      </w:pPr>
      <w:r>
        <w:t xml:space="preserve">        faMemory.js</w:t>
      </w:r>
    </w:p>
    <w:p>
      <w:pPr>
        <w:pStyle w:val="ListBullet"/>
      </w:pPr>
      <w:r>
        <w:t xml:space="preserve">        faMenorah.d.ts</w:t>
      </w:r>
    </w:p>
    <w:p>
      <w:pPr>
        <w:pStyle w:val="ListBullet"/>
      </w:pPr>
      <w:r>
        <w:t xml:space="preserve">        faMenorah.js</w:t>
      </w:r>
    </w:p>
    <w:p>
      <w:pPr>
        <w:pStyle w:val="ListBullet"/>
      </w:pPr>
      <w:r>
        <w:t xml:space="preserve">        faMercury.d.ts</w:t>
      </w:r>
    </w:p>
    <w:p>
      <w:pPr>
        <w:pStyle w:val="ListBullet"/>
      </w:pPr>
      <w:r>
        <w:t xml:space="preserve">        faMercury.js</w:t>
      </w:r>
    </w:p>
    <w:p>
      <w:pPr>
        <w:pStyle w:val="ListBullet"/>
      </w:pPr>
      <w:r>
        <w:t xml:space="preserve">        faMessage.d.ts</w:t>
      </w:r>
    </w:p>
    <w:p>
      <w:pPr>
        <w:pStyle w:val="ListBullet"/>
      </w:pPr>
      <w:r>
        <w:t xml:space="preserve">        faMessage.js</w:t>
      </w:r>
    </w:p>
    <w:p>
      <w:pPr>
        <w:pStyle w:val="ListBullet"/>
      </w:pPr>
      <w:r>
        <w:t xml:space="preserve">        faMeteor.d.ts</w:t>
      </w:r>
    </w:p>
    <w:p>
      <w:pPr>
        <w:pStyle w:val="ListBullet"/>
      </w:pPr>
      <w:r>
        <w:t xml:space="preserve">        faMeteor.js</w:t>
      </w:r>
    </w:p>
    <w:p>
      <w:pPr>
        <w:pStyle w:val="ListBullet"/>
      </w:pPr>
      <w:r>
        <w:t xml:space="preserve">        faMicrochip.d.ts</w:t>
      </w:r>
    </w:p>
    <w:p>
      <w:pPr>
        <w:pStyle w:val="ListBullet"/>
      </w:pPr>
      <w:r>
        <w:t xml:space="preserve">        faMicrochip.js</w:t>
      </w:r>
    </w:p>
    <w:p>
      <w:pPr>
        <w:pStyle w:val="ListBullet"/>
      </w:pPr>
      <w:r>
        <w:t xml:space="preserve">        faMicrophone.d.ts</w:t>
      </w:r>
    </w:p>
    <w:p>
      <w:pPr>
        <w:pStyle w:val="ListBullet"/>
      </w:pPr>
      <w:r>
        <w:t xml:space="preserve">        faMicrophone.js</w:t>
      </w:r>
    </w:p>
    <w:p>
      <w:pPr>
        <w:pStyle w:val="ListBullet"/>
      </w:pPr>
      <w:r>
        <w:t xml:space="preserve">        faMicrophoneAlt.d.ts</w:t>
      </w:r>
    </w:p>
    <w:p>
      <w:pPr>
        <w:pStyle w:val="ListBullet"/>
      </w:pPr>
      <w:r>
        <w:t xml:space="preserve">        faMicrophoneAlt.js</w:t>
      </w:r>
    </w:p>
    <w:p>
      <w:pPr>
        <w:pStyle w:val="ListBullet"/>
      </w:pPr>
      <w:r>
        <w:t xml:space="preserve">        faMicrophoneAltSlash.d.ts</w:t>
      </w:r>
    </w:p>
    <w:p>
      <w:pPr>
        <w:pStyle w:val="ListBullet"/>
      </w:pPr>
      <w:r>
        <w:t xml:space="preserve">        faMicrophoneAltSlash.js</w:t>
      </w:r>
    </w:p>
    <w:p>
      <w:pPr>
        <w:pStyle w:val="ListBullet"/>
      </w:pPr>
      <w:r>
        <w:t xml:space="preserve">        faMicrophoneLines.d.ts</w:t>
      </w:r>
    </w:p>
    <w:p>
      <w:pPr>
        <w:pStyle w:val="ListBullet"/>
      </w:pPr>
      <w:r>
        <w:t xml:space="preserve">        faMicrophoneLines.js</w:t>
      </w:r>
    </w:p>
    <w:p>
      <w:pPr>
        <w:pStyle w:val="ListBullet"/>
      </w:pPr>
      <w:r>
        <w:t xml:space="preserve">        faMicrophoneLinesSlash.d.ts</w:t>
      </w:r>
    </w:p>
    <w:p>
      <w:pPr>
        <w:pStyle w:val="ListBullet"/>
      </w:pPr>
      <w:r>
        <w:t xml:space="preserve">        faMicrophoneLinesSlash.js</w:t>
      </w:r>
    </w:p>
    <w:p>
      <w:pPr>
        <w:pStyle w:val="ListBullet"/>
      </w:pPr>
      <w:r>
        <w:t xml:space="preserve">        faMicrophoneSlash.d.ts</w:t>
      </w:r>
    </w:p>
    <w:p>
      <w:pPr>
        <w:pStyle w:val="ListBullet"/>
      </w:pPr>
      <w:r>
        <w:t xml:space="preserve">        faMicrophoneSlash.js</w:t>
      </w:r>
    </w:p>
    <w:p>
      <w:pPr>
        <w:pStyle w:val="ListBullet"/>
      </w:pPr>
      <w:r>
        <w:t xml:space="preserve">        faMicroscope.d.ts</w:t>
      </w:r>
    </w:p>
    <w:p>
      <w:pPr>
        <w:pStyle w:val="ListBullet"/>
      </w:pPr>
      <w:r>
        <w:t xml:space="preserve">        faMicroscope.js</w:t>
      </w:r>
    </w:p>
    <w:p>
      <w:pPr>
        <w:pStyle w:val="ListBullet"/>
      </w:pPr>
      <w:r>
        <w:t xml:space="preserve">        faMillSign.d.ts</w:t>
      </w:r>
    </w:p>
    <w:p>
      <w:pPr>
        <w:pStyle w:val="ListBullet"/>
      </w:pPr>
      <w:r>
        <w:t xml:space="preserve">        faMillSign.js</w:t>
      </w:r>
    </w:p>
    <w:p>
      <w:pPr>
        <w:pStyle w:val="ListBullet"/>
      </w:pPr>
      <w:r>
        <w:t xml:space="preserve">        faMinimize.d.ts</w:t>
      </w:r>
    </w:p>
    <w:p>
      <w:pPr>
        <w:pStyle w:val="ListBullet"/>
      </w:pPr>
      <w:r>
        <w:t xml:space="preserve">        faMinimize.js</w:t>
      </w:r>
    </w:p>
    <w:p>
      <w:pPr>
        <w:pStyle w:val="ListBullet"/>
      </w:pPr>
      <w:r>
        <w:t xml:space="preserve">        faMinus.d.ts</w:t>
      </w:r>
    </w:p>
    <w:p>
      <w:pPr>
        <w:pStyle w:val="ListBullet"/>
      </w:pPr>
      <w:r>
        <w:t xml:space="preserve">        faMinus.js</w:t>
      </w:r>
    </w:p>
    <w:p>
      <w:pPr>
        <w:pStyle w:val="ListBullet"/>
      </w:pPr>
      <w:r>
        <w:t xml:space="preserve">        faMinusCircle.d.ts</w:t>
      </w:r>
    </w:p>
    <w:p>
      <w:pPr>
        <w:pStyle w:val="ListBullet"/>
      </w:pPr>
      <w:r>
        <w:t xml:space="preserve">        faMinusCircle.js</w:t>
      </w:r>
    </w:p>
    <w:p>
      <w:pPr>
        <w:pStyle w:val="ListBullet"/>
      </w:pPr>
      <w:r>
        <w:t xml:space="preserve">        faMinusSquare.d.ts</w:t>
      </w:r>
    </w:p>
    <w:p>
      <w:pPr>
        <w:pStyle w:val="ListBullet"/>
      </w:pPr>
      <w:r>
        <w:t xml:space="preserve">        faMinusSquare.js</w:t>
      </w:r>
    </w:p>
    <w:p>
      <w:pPr>
        <w:pStyle w:val="ListBullet"/>
      </w:pPr>
      <w:r>
        <w:t xml:space="preserve">        faMitten.d.ts</w:t>
      </w:r>
    </w:p>
    <w:p>
      <w:pPr>
        <w:pStyle w:val="ListBullet"/>
      </w:pPr>
      <w:r>
        <w:t xml:space="preserve">        faMitten.js</w:t>
      </w:r>
    </w:p>
    <w:p>
      <w:pPr>
        <w:pStyle w:val="ListBullet"/>
      </w:pPr>
      <w:r>
        <w:t xml:space="preserve">        faMobile.d.ts</w:t>
      </w:r>
    </w:p>
    <w:p>
      <w:pPr>
        <w:pStyle w:val="ListBullet"/>
      </w:pPr>
      <w:r>
        <w:t xml:space="preserve">        faMobile.js</w:t>
      </w:r>
    </w:p>
    <w:p>
      <w:pPr>
        <w:pStyle w:val="ListBullet"/>
      </w:pPr>
      <w:r>
        <w:t xml:space="preserve">        faMobileAlt.d.ts</w:t>
      </w:r>
    </w:p>
    <w:p>
      <w:pPr>
        <w:pStyle w:val="ListBullet"/>
      </w:pPr>
      <w:r>
        <w:t xml:space="preserve">        faMobileAlt.js</w:t>
      </w:r>
    </w:p>
    <w:p>
      <w:pPr>
        <w:pStyle w:val="ListBullet"/>
      </w:pPr>
      <w:r>
        <w:t xml:space="preserve">        faMobileAndroid.d.ts</w:t>
      </w:r>
    </w:p>
    <w:p>
      <w:pPr>
        <w:pStyle w:val="ListBullet"/>
      </w:pPr>
      <w:r>
        <w:t xml:space="preserve">        faMobileAndroid.js</w:t>
      </w:r>
    </w:p>
    <w:p>
      <w:pPr>
        <w:pStyle w:val="ListBullet"/>
      </w:pPr>
      <w:r>
        <w:t xml:space="preserve">        faMobileAndroidAlt.d.ts</w:t>
      </w:r>
    </w:p>
    <w:p>
      <w:pPr>
        <w:pStyle w:val="ListBullet"/>
      </w:pPr>
      <w:r>
        <w:t xml:space="preserve">        faMobileAndroidAlt.js</w:t>
      </w:r>
    </w:p>
    <w:p>
      <w:pPr>
        <w:pStyle w:val="ListBullet"/>
      </w:pPr>
      <w:r>
        <w:t xml:space="preserve">        faMobileButton.d.ts</w:t>
      </w:r>
    </w:p>
    <w:p>
      <w:pPr>
        <w:pStyle w:val="ListBullet"/>
      </w:pPr>
      <w:r>
        <w:t xml:space="preserve">        faMobileButton.js</w:t>
      </w:r>
    </w:p>
    <w:p>
      <w:pPr>
        <w:pStyle w:val="ListBullet"/>
      </w:pPr>
      <w:r>
        <w:t xml:space="preserve">        faMobilePhone.d.ts</w:t>
      </w:r>
    </w:p>
    <w:p>
      <w:pPr>
        <w:pStyle w:val="ListBullet"/>
      </w:pPr>
      <w:r>
        <w:t xml:space="preserve">        faMobilePhone.js</w:t>
      </w:r>
    </w:p>
    <w:p>
      <w:pPr>
        <w:pStyle w:val="ListBullet"/>
      </w:pPr>
      <w:r>
        <w:t xml:space="preserve">        faMobileRetro.d.ts</w:t>
      </w:r>
    </w:p>
    <w:p>
      <w:pPr>
        <w:pStyle w:val="ListBullet"/>
      </w:pPr>
      <w:r>
        <w:t xml:space="preserve">        faMobileRetro.js</w:t>
      </w:r>
    </w:p>
    <w:p>
      <w:pPr>
        <w:pStyle w:val="ListBullet"/>
      </w:pPr>
      <w:r>
        <w:t xml:space="preserve">        faMobileScreen.d.ts</w:t>
      </w:r>
    </w:p>
    <w:p>
      <w:pPr>
        <w:pStyle w:val="ListBullet"/>
      </w:pPr>
      <w:r>
        <w:t xml:space="preserve">        faMobileScreen.js</w:t>
      </w:r>
    </w:p>
    <w:p>
      <w:pPr>
        <w:pStyle w:val="ListBullet"/>
      </w:pPr>
      <w:r>
        <w:t xml:space="preserve">        faMobileScreenButton.d.ts</w:t>
      </w:r>
    </w:p>
    <w:p>
      <w:pPr>
        <w:pStyle w:val="ListBullet"/>
      </w:pPr>
      <w:r>
        <w:t xml:space="preserve">        faMobileScreenButton.js</w:t>
      </w:r>
    </w:p>
    <w:p>
      <w:pPr>
        <w:pStyle w:val="ListBullet"/>
      </w:pPr>
      <w:r>
        <w:t xml:space="preserve">        faMoneyBill.d.ts</w:t>
      </w:r>
    </w:p>
    <w:p>
      <w:pPr>
        <w:pStyle w:val="ListBullet"/>
      </w:pPr>
      <w:r>
        <w:t xml:space="preserve">        faMoneyBill.js</w:t>
      </w:r>
    </w:p>
    <w:p>
      <w:pPr>
        <w:pStyle w:val="ListBullet"/>
      </w:pPr>
      <w:r>
        <w:t xml:space="preserve">        faMoneyBill1.d.ts</w:t>
      </w:r>
    </w:p>
    <w:p>
      <w:pPr>
        <w:pStyle w:val="ListBullet"/>
      </w:pPr>
      <w:r>
        <w:t xml:space="preserve">        faMoneyBill1.js</w:t>
      </w:r>
    </w:p>
    <w:p>
      <w:pPr>
        <w:pStyle w:val="ListBullet"/>
      </w:pPr>
      <w:r>
        <w:t xml:space="preserve">        faMoneyBill1Wave.d.ts</w:t>
      </w:r>
    </w:p>
    <w:p>
      <w:pPr>
        <w:pStyle w:val="ListBullet"/>
      </w:pPr>
      <w:r>
        <w:t xml:space="preserve">        faMoneyBill1Wave.js</w:t>
      </w:r>
    </w:p>
    <w:p>
      <w:pPr>
        <w:pStyle w:val="ListBullet"/>
      </w:pPr>
      <w:r>
        <w:t xml:space="preserve">        faMoneyBillAlt.d.ts</w:t>
      </w:r>
    </w:p>
    <w:p>
      <w:pPr>
        <w:pStyle w:val="ListBullet"/>
      </w:pPr>
      <w:r>
        <w:t xml:space="preserve">        faMoneyBillAlt.js</w:t>
      </w:r>
    </w:p>
    <w:p>
      <w:pPr>
        <w:pStyle w:val="ListBullet"/>
      </w:pPr>
      <w:r>
        <w:t xml:space="preserve">        faMoneyBills.d.ts</w:t>
      </w:r>
    </w:p>
    <w:p>
      <w:pPr>
        <w:pStyle w:val="ListBullet"/>
      </w:pPr>
      <w:r>
        <w:t xml:space="preserve">        faMoneyBills.js</w:t>
      </w:r>
    </w:p>
    <w:p>
      <w:pPr>
        <w:pStyle w:val="ListBullet"/>
      </w:pPr>
      <w:r>
        <w:t xml:space="preserve">        faMoneyBillTransfer.d.ts</w:t>
      </w:r>
    </w:p>
    <w:p>
      <w:pPr>
        <w:pStyle w:val="ListBullet"/>
      </w:pPr>
      <w:r>
        <w:t xml:space="preserve">        faMoneyBillTransfer.js</w:t>
      </w:r>
    </w:p>
    <w:p>
      <w:pPr>
        <w:pStyle w:val="ListBullet"/>
      </w:pPr>
      <w:r>
        <w:t xml:space="preserve">        faMoneyBillTrendUp.d.ts</w:t>
      </w:r>
    </w:p>
    <w:p>
      <w:pPr>
        <w:pStyle w:val="ListBullet"/>
      </w:pPr>
      <w:r>
        <w:t xml:space="preserve">        faMoneyBillTrendUp.js</w:t>
      </w:r>
    </w:p>
    <w:p>
      <w:pPr>
        <w:pStyle w:val="ListBullet"/>
      </w:pPr>
      <w:r>
        <w:t xml:space="preserve">        faMoneyBillWave.d.ts</w:t>
      </w:r>
    </w:p>
    <w:p>
      <w:pPr>
        <w:pStyle w:val="ListBullet"/>
      </w:pPr>
      <w:r>
        <w:t xml:space="preserve">        faMoneyBillWave.js</w:t>
      </w:r>
    </w:p>
    <w:p>
      <w:pPr>
        <w:pStyle w:val="ListBullet"/>
      </w:pPr>
      <w:r>
        <w:t xml:space="preserve">        faMoneyBillWaveAlt.d.ts</w:t>
      </w:r>
    </w:p>
    <w:p>
      <w:pPr>
        <w:pStyle w:val="ListBullet"/>
      </w:pPr>
      <w:r>
        <w:t xml:space="preserve">        faMoneyBillWaveAlt.js</w:t>
      </w:r>
    </w:p>
    <w:p>
      <w:pPr>
        <w:pStyle w:val="ListBullet"/>
      </w:pPr>
      <w:r>
        <w:t xml:space="preserve">        faMoneyBillWheat.d.ts</w:t>
      </w:r>
    </w:p>
    <w:p>
      <w:pPr>
        <w:pStyle w:val="ListBullet"/>
      </w:pPr>
      <w:r>
        <w:t xml:space="preserve">        faMoneyBillWheat.js</w:t>
      </w:r>
    </w:p>
    <w:p>
      <w:pPr>
        <w:pStyle w:val="ListBullet"/>
      </w:pPr>
      <w:r>
        <w:t xml:space="preserve">        faMoneyCheck.d.ts</w:t>
      </w:r>
    </w:p>
    <w:p>
      <w:pPr>
        <w:pStyle w:val="ListBullet"/>
      </w:pPr>
      <w:r>
        <w:t xml:space="preserve">        faMoneyCheck.js</w:t>
      </w:r>
    </w:p>
    <w:p>
      <w:pPr>
        <w:pStyle w:val="ListBullet"/>
      </w:pPr>
      <w:r>
        <w:t xml:space="preserve">        faMoneyCheckAlt.d.ts</w:t>
      </w:r>
    </w:p>
    <w:p>
      <w:pPr>
        <w:pStyle w:val="ListBullet"/>
      </w:pPr>
      <w:r>
        <w:t xml:space="preserve">        faMoneyCheckAlt.js</w:t>
      </w:r>
    </w:p>
    <w:p>
      <w:pPr>
        <w:pStyle w:val="ListBullet"/>
      </w:pPr>
      <w:r>
        <w:t xml:space="preserve">        faMoneyCheckDollar.d.ts</w:t>
      </w:r>
    </w:p>
    <w:p>
      <w:pPr>
        <w:pStyle w:val="ListBullet"/>
      </w:pPr>
      <w:r>
        <w:t xml:space="preserve">        faMoneyCheckDollar.js</w:t>
      </w:r>
    </w:p>
    <w:p>
      <w:pPr>
        <w:pStyle w:val="ListBullet"/>
      </w:pPr>
      <w:r>
        <w:t xml:space="preserve">        faMonument.d.ts</w:t>
      </w:r>
    </w:p>
    <w:p>
      <w:pPr>
        <w:pStyle w:val="ListBullet"/>
      </w:pPr>
      <w:r>
        <w:t xml:space="preserve">        faMonument.js</w:t>
      </w:r>
    </w:p>
    <w:p>
      <w:pPr>
        <w:pStyle w:val="ListBullet"/>
      </w:pPr>
      <w:r>
        <w:t xml:space="preserve">        faMoon.d.ts</w:t>
      </w:r>
    </w:p>
    <w:p>
      <w:pPr>
        <w:pStyle w:val="ListBullet"/>
      </w:pPr>
      <w:r>
        <w:t xml:space="preserve">        faMoon.js</w:t>
      </w:r>
    </w:p>
    <w:p>
      <w:pPr>
        <w:pStyle w:val="ListBullet"/>
      </w:pPr>
      <w:r>
        <w:t xml:space="preserve">        faMortarBoard.d.ts</w:t>
      </w:r>
    </w:p>
    <w:p>
      <w:pPr>
        <w:pStyle w:val="ListBullet"/>
      </w:pPr>
      <w:r>
        <w:t xml:space="preserve">        faMortarBoard.js</w:t>
      </w:r>
    </w:p>
    <w:p>
      <w:pPr>
        <w:pStyle w:val="ListBullet"/>
      </w:pPr>
      <w:r>
        <w:t xml:space="preserve">        faMortarPestle.d.ts</w:t>
      </w:r>
    </w:p>
    <w:p>
      <w:pPr>
        <w:pStyle w:val="ListBullet"/>
      </w:pPr>
      <w:r>
        <w:t xml:space="preserve">        faMortarPestle.js</w:t>
      </w:r>
    </w:p>
    <w:p>
      <w:pPr>
        <w:pStyle w:val="ListBullet"/>
      </w:pPr>
      <w:r>
        <w:t xml:space="preserve">        faMosque.d.ts</w:t>
      </w:r>
    </w:p>
    <w:p>
      <w:pPr>
        <w:pStyle w:val="ListBullet"/>
      </w:pPr>
      <w:r>
        <w:t xml:space="preserve">        faMosque.js</w:t>
      </w:r>
    </w:p>
    <w:p>
      <w:pPr>
        <w:pStyle w:val="ListBullet"/>
      </w:pPr>
      <w:r>
        <w:t xml:space="preserve">        faMosquito.d.ts</w:t>
      </w:r>
    </w:p>
    <w:p>
      <w:pPr>
        <w:pStyle w:val="ListBullet"/>
      </w:pPr>
      <w:r>
        <w:t xml:space="preserve">        faMosquito.js</w:t>
      </w:r>
    </w:p>
    <w:p>
      <w:pPr>
        <w:pStyle w:val="ListBullet"/>
      </w:pPr>
      <w:r>
        <w:t xml:space="preserve">        faMosquitoNet.d.ts</w:t>
      </w:r>
    </w:p>
    <w:p>
      <w:pPr>
        <w:pStyle w:val="ListBullet"/>
      </w:pPr>
      <w:r>
        <w:t xml:space="preserve">        faMosquitoNet.js</w:t>
      </w:r>
    </w:p>
    <w:p>
      <w:pPr>
        <w:pStyle w:val="ListBullet"/>
      </w:pPr>
      <w:r>
        <w:t xml:space="preserve">        faMotorcycle.d.ts</w:t>
      </w:r>
    </w:p>
    <w:p>
      <w:pPr>
        <w:pStyle w:val="ListBullet"/>
      </w:pPr>
      <w:r>
        <w:t xml:space="preserve">        faMotorcycle.js</w:t>
      </w:r>
    </w:p>
    <w:p>
      <w:pPr>
        <w:pStyle w:val="ListBullet"/>
      </w:pPr>
      <w:r>
        <w:t xml:space="preserve">        faMound.d.ts</w:t>
      </w:r>
    </w:p>
    <w:p>
      <w:pPr>
        <w:pStyle w:val="ListBullet"/>
      </w:pPr>
      <w:r>
        <w:t xml:space="preserve">        faMound.js</w:t>
      </w:r>
    </w:p>
    <w:p>
      <w:pPr>
        <w:pStyle w:val="ListBullet"/>
      </w:pPr>
      <w:r>
        <w:t xml:space="preserve">        faMountain.d.ts</w:t>
      </w:r>
    </w:p>
    <w:p>
      <w:pPr>
        <w:pStyle w:val="ListBullet"/>
      </w:pPr>
      <w:r>
        <w:t xml:space="preserve">        faMountain.js</w:t>
      </w:r>
    </w:p>
    <w:p>
      <w:pPr>
        <w:pStyle w:val="ListBullet"/>
      </w:pPr>
      <w:r>
        <w:t xml:space="preserve">        faMountainCity.d.ts</w:t>
      </w:r>
    </w:p>
    <w:p>
      <w:pPr>
        <w:pStyle w:val="ListBullet"/>
      </w:pPr>
      <w:r>
        <w:t xml:space="preserve">        faMountainCity.js</w:t>
      </w:r>
    </w:p>
    <w:p>
      <w:pPr>
        <w:pStyle w:val="ListBullet"/>
      </w:pPr>
      <w:r>
        <w:t xml:space="preserve">        faMountainSun.d.ts</w:t>
      </w:r>
    </w:p>
    <w:p>
      <w:pPr>
        <w:pStyle w:val="ListBullet"/>
      </w:pPr>
      <w:r>
        <w:t xml:space="preserve">        faMountainSun.js</w:t>
      </w:r>
    </w:p>
    <w:p>
      <w:pPr>
        <w:pStyle w:val="ListBullet"/>
      </w:pPr>
      <w:r>
        <w:t xml:space="preserve">        faMouse.d.ts</w:t>
      </w:r>
    </w:p>
    <w:p>
      <w:pPr>
        <w:pStyle w:val="ListBullet"/>
      </w:pPr>
      <w:r>
        <w:t xml:space="preserve">        faMouse.js</w:t>
      </w:r>
    </w:p>
    <w:p>
      <w:pPr>
        <w:pStyle w:val="ListBullet"/>
      </w:pPr>
      <w:r>
        <w:t xml:space="preserve">        faMousePointer.d.ts</w:t>
      </w:r>
    </w:p>
    <w:p>
      <w:pPr>
        <w:pStyle w:val="ListBullet"/>
      </w:pPr>
      <w:r>
        <w:t xml:space="preserve">        faMousePointer.js</w:t>
      </w:r>
    </w:p>
    <w:p>
      <w:pPr>
        <w:pStyle w:val="ListBullet"/>
      </w:pPr>
      <w:r>
        <w:t xml:space="preserve">        faMugHot.d.ts</w:t>
      </w:r>
    </w:p>
    <w:p>
      <w:pPr>
        <w:pStyle w:val="ListBullet"/>
      </w:pPr>
      <w:r>
        <w:t xml:space="preserve">        faMugHot.js</w:t>
      </w:r>
    </w:p>
    <w:p>
      <w:pPr>
        <w:pStyle w:val="ListBullet"/>
      </w:pPr>
      <w:r>
        <w:t xml:space="preserve">        faMugSaucer.d.ts</w:t>
      </w:r>
    </w:p>
    <w:p>
      <w:pPr>
        <w:pStyle w:val="ListBullet"/>
      </w:pPr>
      <w:r>
        <w:t xml:space="preserve">        faMugSaucer.js</w:t>
      </w:r>
    </w:p>
    <w:p>
      <w:pPr>
        <w:pStyle w:val="ListBullet"/>
      </w:pPr>
      <w:r>
        <w:t xml:space="preserve">        faMultiply.d.ts</w:t>
      </w:r>
    </w:p>
    <w:p>
      <w:pPr>
        <w:pStyle w:val="ListBullet"/>
      </w:pPr>
      <w:r>
        <w:t xml:space="preserve">        faMultiply.js</w:t>
      </w:r>
    </w:p>
    <w:p>
      <w:pPr>
        <w:pStyle w:val="ListBullet"/>
      </w:pPr>
      <w:r>
        <w:t xml:space="preserve">        faMuseum.d.ts</w:t>
      </w:r>
    </w:p>
    <w:p>
      <w:pPr>
        <w:pStyle w:val="ListBullet"/>
      </w:pPr>
      <w:r>
        <w:t xml:space="preserve">        faMuseum.js</w:t>
      </w:r>
    </w:p>
    <w:p>
      <w:pPr>
        <w:pStyle w:val="ListBullet"/>
      </w:pPr>
      <w:r>
        <w:t xml:space="preserve">        faMusic.d.ts</w:t>
      </w:r>
    </w:p>
    <w:p>
      <w:pPr>
        <w:pStyle w:val="ListBullet"/>
      </w:pPr>
      <w:r>
        <w:t xml:space="preserve">        faMusic.js</w:t>
      </w:r>
    </w:p>
    <w:p>
      <w:pPr>
        <w:pStyle w:val="ListBullet"/>
      </w:pPr>
      <w:r>
        <w:t xml:space="preserve">        faN.d.ts</w:t>
      </w:r>
    </w:p>
    <w:p>
      <w:pPr>
        <w:pStyle w:val="ListBullet"/>
      </w:pPr>
      <w:r>
        <w:t xml:space="preserve">        faN.js</w:t>
      </w:r>
    </w:p>
    <w:p>
      <w:pPr>
        <w:pStyle w:val="ListBullet"/>
      </w:pPr>
      <w:r>
        <w:t xml:space="preserve">        faNairaSign.d.ts</w:t>
      </w:r>
    </w:p>
    <w:p>
      <w:pPr>
        <w:pStyle w:val="ListBullet"/>
      </w:pPr>
      <w:r>
        <w:t xml:space="preserve">        faNairaSign.js</w:t>
      </w:r>
    </w:p>
    <w:p>
      <w:pPr>
        <w:pStyle w:val="ListBullet"/>
      </w:pPr>
      <w:r>
        <w:t xml:space="preserve">        faNavicon.d.ts</w:t>
      </w:r>
    </w:p>
    <w:p>
      <w:pPr>
        <w:pStyle w:val="ListBullet"/>
      </w:pPr>
      <w:r>
        <w:t xml:space="preserve">        faNavicon.js</w:t>
      </w:r>
    </w:p>
    <w:p>
      <w:pPr>
        <w:pStyle w:val="ListBullet"/>
      </w:pPr>
      <w:r>
        <w:t xml:space="preserve">        faNetworkWired.d.ts</w:t>
      </w:r>
    </w:p>
    <w:p>
      <w:pPr>
        <w:pStyle w:val="ListBullet"/>
      </w:pPr>
      <w:r>
        <w:t xml:space="preserve">        faNetworkWired.js</w:t>
      </w:r>
    </w:p>
    <w:p>
      <w:pPr>
        <w:pStyle w:val="ListBullet"/>
      </w:pPr>
      <w:r>
        <w:t xml:space="preserve">        faNeuter.d.ts</w:t>
      </w:r>
    </w:p>
    <w:p>
      <w:pPr>
        <w:pStyle w:val="ListBullet"/>
      </w:pPr>
      <w:r>
        <w:t xml:space="preserve">        faNeuter.js</w:t>
      </w:r>
    </w:p>
    <w:p>
      <w:pPr>
        <w:pStyle w:val="ListBullet"/>
      </w:pPr>
      <w:r>
        <w:t xml:space="preserve">        faNewspaper.d.ts</w:t>
      </w:r>
    </w:p>
    <w:p>
      <w:pPr>
        <w:pStyle w:val="ListBullet"/>
      </w:pPr>
      <w:r>
        <w:t xml:space="preserve">        faNewspaper.js</w:t>
      </w:r>
    </w:p>
    <w:p>
      <w:pPr>
        <w:pStyle w:val="ListBullet"/>
      </w:pPr>
      <w:r>
        <w:t xml:space="preserve">        faNotdef.d.ts</w:t>
      </w:r>
    </w:p>
    <w:p>
      <w:pPr>
        <w:pStyle w:val="ListBullet"/>
      </w:pPr>
      <w:r>
        <w:t xml:space="preserve">        faNotdef.js</w:t>
      </w:r>
    </w:p>
    <w:p>
      <w:pPr>
        <w:pStyle w:val="ListBullet"/>
      </w:pPr>
      <w:r>
        <w:t xml:space="preserve">        faNotEqual.d.ts</w:t>
      </w:r>
    </w:p>
    <w:p>
      <w:pPr>
        <w:pStyle w:val="ListBullet"/>
      </w:pPr>
      <w:r>
        <w:t xml:space="preserve">        faNotEqual.js</w:t>
      </w:r>
    </w:p>
    <w:p>
      <w:pPr>
        <w:pStyle w:val="ListBullet"/>
      </w:pPr>
      <w:r>
        <w:t xml:space="preserve">        faNotesMedical.d.ts</w:t>
      </w:r>
    </w:p>
    <w:p>
      <w:pPr>
        <w:pStyle w:val="ListBullet"/>
      </w:pPr>
      <w:r>
        <w:t xml:space="preserve">        faNotesMedical.js</w:t>
      </w:r>
    </w:p>
    <w:p>
      <w:pPr>
        <w:pStyle w:val="ListBullet"/>
      </w:pPr>
      <w:r>
        <w:t xml:space="preserve">        faNoteSticky.d.ts</w:t>
      </w:r>
    </w:p>
    <w:p>
      <w:pPr>
        <w:pStyle w:val="ListBullet"/>
      </w:pPr>
      <w:r>
        <w:t xml:space="preserve">        faNoteSticky.js</w:t>
      </w:r>
    </w:p>
    <w:p>
      <w:pPr>
        <w:pStyle w:val="ListBullet"/>
      </w:pPr>
      <w:r>
        <w:t xml:space="preserve">        faO.d.ts</w:t>
      </w:r>
    </w:p>
    <w:p>
      <w:pPr>
        <w:pStyle w:val="ListBullet"/>
      </w:pPr>
      <w:r>
        <w:t xml:space="preserve">        faO.js</w:t>
      </w:r>
    </w:p>
    <w:p>
      <w:pPr>
        <w:pStyle w:val="ListBullet"/>
      </w:pPr>
      <w:r>
        <w:t xml:space="preserve">        faObjectGroup.d.ts</w:t>
      </w:r>
    </w:p>
    <w:p>
      <w:pPr>
        <w:pStyle w:val="ListBullet"/>
      </w:pPr>
      <w:r>
        <w:t xml:space="preserve">        faObjectGroup.js</w:t>
      </w:r>
    </w:p>
    <w:p>
      <w:pPr>
        <w:pStyle w:val="ListBullet"/>
      </w:pPr>
      <w:r>
        <w:t xml:space="preserve">        faObjectUngroup.d.ts</w:t>
      </w:r>
    </w:p>
    <w:p>
      <w:pPr>
        <w:pStyle w:val="ListBullet"/>
      </w:pPr>
      <w:r>
        <w:t xml:space="preserve">        faObjectUngroup.js</w:t>
      </w:r>
    </w:p>
    <w:p>
      <w:pPr>
        <w:pStyle w:val="ListBullet"/>
      </w:pPr>
      <w:r>
        <w:t xml:space="preserve">        faOilCan.d.ts</w:t>
      </w:r>
    </w:p>
    <w:p>
      <w:pPr>
        <w:pStyle w:val="ListBullet"/>
      </w:pPr>
      <w:r>
        <w:t xml:space="preserve">        faOilCan.js</w:t>
      </w:r>
    </w:p>
    <w:p>
      <w:pPr>
        <w:pStyle w:val="ListBullet"/>
      </w:pPr>
      <w:r>
        <w:t xml:space="preserve">        faOilWell.d.ts</w:t>
      </w:r>
    </w:p>
    <w:p>
      <w:pPr>
        <w:pStyle w:val="ListBullet"/>
      </w:pPr>
      <w:r>
        <w:t xml:space="preserve">        faOilWell.js</w:t>
      </w:r>
    </w:p>
    <w:p>
      <w:pPr>
        <w:pStyle w:val="ListBullet"/>
      </w:pPr>
      <w:r>
        <w:t xml:space="preserve">        faOm.d.ts</w:t>
      </w:r>
    </w:p>
    <w:p>
      <w:pPr>
        <w:pStyle w:val="ListBullet"/>
      </w:pPr>
      <w:r>
        <w:t xml:space="preserve">        faOm.js</w:t>
      </w:r>
    </w:p>
    <w:p>
      <w:pPr>
        <w:pStyle w:val="ListBullet"/>
      </w:pPr>
      <w:r>
        <w:t xml:space="preserve">        faOtter.d.ts</w:t>
      </w:r>
    </w:p>
    <w:p>
      <w:pPr>
        <w:pStyle w:val="ListBullet"/>
      </w:pPr>
      <w:r>
        <w:t xml:space="preserve">        faOtter.js</w:t>
      </w:r>
    </w:p>
    <w:p>
      <w:pPr>
        <w:pStyle w:val="ListBullet"/>
      </w:pPr>
      <w:r>
        <w:t xml:space="preserve">        faOutdent.d.ts</w:t>
      </w:r>
    </w:p>
    <w:p>
      <w:pPr>
        <w:pStyle w:val="ListBullet"/>
      </w:pPr>
      <w:r>
        <w:t xml:space="preserve">        faOutdent.js</w:t>
      </w:r>
    </w:p>
    <w:p>
      <w:pPr>
        <w:pStyle w:val="ListBullet"/>
      </w:pPr>
      <w:r>
        <w:t xml:space="preserve">        faP.d.ts</w:t>
      </w:r>
    </w:p>
    <w:p>
      <w:pPr>
        <w:pStyle w:val="ListBullet"/>
      </w:pPr>
      <w:r>
        <w:t xml:space="preserve">        faP.js</w:t>
      </w:r>
    </w:p>
    <w:p>
      <w:pPr>
        <w:pStyle w:val="ListBullet"/>
      </w:pPr>
      <w:r>
        <w:t xml:space="preserve">        faPager.d.ts</w:t>
      </w:r>
    </w:p>
    <w:p>
      <w:pPr>
        <w:pStyle w:val="ListBullet"/>
      </w:pPr>
      <w:r>
        <w:t xml:space="preserve">        faPager.js</w:t>
      </w:r>
    </w:p>
    <w:p>
      <w:pPr>
        <w:pStyle w:val="ListBullet"/>
      </w:pPr>
      <w:r>
        <w:t xml:space="preserve">        faPaintbrush.d.ts</w:t>
      </w:r>
    </w:p>
    <w:p>
      <w:pPr>
        <w:pStyle w:val="ListBullet"/>
      </w:pPr>
      <w:r>
        <w:t xml:space="preserve">        faPaintbrush.js</w:t>
      </w:r>
    </w:p>
    <w:p>
      <w:pPr>
        <w:pStyle w:val="ListBullet"/>
      </w:pPr>
      <w:r>
        <w:t xml:space="preserve">        faPaintRoller.d.ts</w:t>
      </w:r>
    </w:p>
    <w:p>
      <w:pPr>
        <w:pStyle w:val="ListBullet"/>
      </w:pPr>
      <w:r>
        <w:t xml:space="preserve">        faPaintRoller.js</w:t>
      </w:r>
    </w:p>
    <w:p>
      <w:pPr>
        <w:pStyle w:val="ListBullet"/>
      </w:pPr>
      <w:r>
        <w:t xml:space="preserve">        faPalette.d.ts</w:t>
      </w:r>
    </w:p>
    <w:p>
      <w:pPr>
        <w:pStyle w:val="ListBullet"/>
      </w:pPr>
      <w:r>
        <w:t xml:space="preserve">        faPalette.js</w:t>
      </w:r>
    </w:p>
    <w:p>
      <w:pPr>
        <w:pStyle w:val="ListBullet"/>
      </w:pPr>
      <w:r>
        <w:t xml:space="preserve">        faPallet.d.ts</w:t>
      </w:r>
    </w:p>
    <w:p>
      <w:pPr>
        <w:pStyle w:val="ListBullet"/>
      </w:pPr>
      <w:r>
        <w:t xml:space="preserve">        faPallet.js</w:t>
      </w:r>
    </w:p>
    <w:p>
      <w:pPr>
        <w:pStyle w:val="ListBullet"/>
      </w:pPr>
      <w:r>
        <w:t xml:space="preserve">        faPanorama.d.ts</w:t>
      </w:r>
    </w:p>
    <w:p>
      <w:pPr>
        <w:pStyle w:val="ListBullet"/>
      </w:pPr>
      <w:r>
        <w:t xml:space="preserve">        faPanorama.js</w:t>
      </w:r>
    </w:p>
    <w:p>
      <w:pPr>
        <w:pStyle w:val="ListBullet"/>
      </w:pPr>
      <w:r>
        <w:t xml:space="preserve">        faPaperclip.d.ts</w:t>
      </w:r>
    </w:p>
    <w:p>
      <w:pPr>
        <w:pStyle w:val="ListBullet"/>
      </w:pPr>
      <w:r>
        <w:t xml:space="preserve">        faPaperclip.js</w:t>
      </w:r>
    </w:p>
    <w:p>
      <w:pPr>
        <w:pStyle w:val="ListBullet"/>
      </w:pPr>
      <w:r>
        <w:t xml:space="preserve">        faPaperPlane.d.ts</w:t>
      </w:r>
    </w:p>
    <w:p>
      <w:pPr>
        <w:pStyle w:val="ListBullet"/>
      </w:pPr>
      <w:r>
        <w:t xml:space="preserve">        faPaperPlane.js</w:t>
      </w:r>
    </w:p>
    <w:p>
      <w:pPr>
        <w:pStyle w:val="ListBullet"/>
      </w:pPr>
      <w:r>
        <w:t xml:space="preserve">        faParachuteBox.d.ts</w:t>
      </w:r>
    </w:p>
    <w:p>
      <w:pPr>
        <w:pStyle w:val="ListBullet"/>
      </w:pPr>
      <w:r>
        <w:t xml:space="preserve">        faParachuteBox.js</w:t>
      </w:r>
    </w:p>
    <w:p>
      <w:pPr>
        <w:pStyle w:val="ListBullet"/>
      </w:pPr>
      <w:r>
        <w:t xml:space="preserve">        faParagraph.d.ts</w:t>
      </w:r>
    </w:p>
    <w:p>
      <w:pPr>
        <w:pStyle w:val="ListBullet"/>
      </w:pPr>
      <w:r>
        <w:t xml:space="preserve">        faParagraph.js</w:t>
      </w:r>
    </w:p>
    <w:p>
      <w:pPr>
        <w:pStyle w:val="ListBullet"/>
      </w:pPr>
      <w:r>
        <w:t xml:space="preserve">        faParking.d.ts</w:t>
      </w:r>
    </w:p>
    <w:p>
      <w:pPr>
        <w:pStyle w:val="ListBullet"/>
      </w:pPr>
      <w:r>
        <w:t xml:space="preserve">        faParking.js</w:t>
      </w:r>
    </w:p>
    <w:p>
      <w:pPr>
        <w:pStyle w:val="ListBullet"/>
      </w:pPr>
      <w:r>
        <w:t xml:space="preserve">        faPassport.d.ts</w:t>
      </w:r>
    </w:p>
    <w:p>
      <w:pPr>
        <w:pStyle w:val="ListBullet"/>
      </w:pPr>
      <w:r>
        <w:t xml:space="preserve">        faPassport.js</w:t>
      </w:r>
    </w:p>
    <w:p>
      <w:pPr>
        <w:pStyle w:val="ListBullet"/>
      </w:pPr>
      <w:r>
        <w:t xml:space="preserve">        faPastafarianism.d.ts</w:t>
      </w:r>
    </w:p>
    <w:p>
      <w:pPr>
        <w:pStyle w:val="ListBullet"/>
      </w:pPr>
      <w:r>
        <w:t xml:space="preserve">        faPastafarianism.js</w:t>
      </w:r>
    </w:p>
    <w:p>
      <w:pPr>
        <w:pStyle w:val="ListBullet"/>
      </w:pPr>
      <w:r>
        <w:t xml:space="preserve">        faPaste.d.ts</w:t>
      </w:r>
    </w:p>
    <w:p>
      <w:pPr>
        <w:pStyle w:val="ListBullet"/>
      </w:pPr>
      <w:r>
        <w:t xml:space="preserve">        faPaste.js</w:t>
      </w:r>
    </w:p>
    <w:p>
      <w:pPr>
        <w:pStyle w:val="ListBullet"/>
      </w:pPr>
      <w:r>
        <w:t xml:space="preserve">        faPause.d.ts</w:t>
      </w:r>
    </w:p>
    <w:p>
      <w:pPr>
        <w:pStyle w:val="ListBullet"/>
      </w:pPr>
      <w:r>
        <w:t xml:space="preserve">        faPause.js</w:t>
      </w:r>
    </w:p>
    <w:p>
      <w:pPr>
        <w:pStyle w:val="ListBullet"/>
      </w:pPr>
      <w:r>
        <w:t xml:space="preserve">        faPauseCircle.d.ts</w:t>
      </w:r>
    </w:p>
    <w:p>
      <w:pPr>
        <w:pStyle w:val="ListBullet"/>
      </w:pPr>
      <w:r>
        <w:t xml:space="preserve">        faPauseCircle.js</w:t>
      </w:r>
    </w:p>
    <w:p>
      <w:pPr>
        <w:pStyle w:val="ListBullet"/>
      </w:pPr>
      <w:r>
        <w:t xml:space="preserve">        faPaw.d.ts</w:t>
      </w:r>
    </w:p>
    <w:p>
      <w:pPr>
        <w:pStyle w:val="ListBullet"/>
      </w:pPr>
      <w:r>
        <w:t xml:space="preserve">        faPaw.js</w:t>
      </w:r>
    </w:p>
    <w:p>
      <w:pPr>
        <w:pStyle w:val="ListBullet"/>
      </w:pPr>
      <w:r>
        <w:t xml:space="preserve">        faPeace.d.ts</w:t>
      </w:r>
    </w:p>
    <w:p>
      <w:pPr>
        <w:pStyle w:val="ListBullet"/>
      </w:pPr>
      <w:r>
        <w:t xml:space="preserve">        faPeace.js</w:t>
      </w:r>
    </w:p>
    <w:p>
      <w:pPr>
        <w:pStyle w:val="ListBullet"/>
      </w:pPr>
      <w:r>
        <w:t xml:space="preserve">        faPen.d.ts</w:t>
      </w:r>
    </w:p>
    <w:p>
      <w:pPr>
        <w:pStyle w:val="ListBullet"/>
      </w:pPr>
      <w:r>
        <w:t xml:space="preserve">        faPen.js</w:t>
      </w:r>
    </w:p>
    <w:p>
      <w:pPr>
        <w:pStyle w:val="ListBullet"/>
      </w:pPr>
      <w:r>
        <w:t xml:space="preserve">        faPenAlt.d.ts</w:t>
      </w:r>
    </w:p>
    <w:p>
      <w:pPr>
        <w:pStyle w:val="ListBullet"/>
      </w:pPr>
      <w:r>
        <w:t xml:space="preserve">        faPenAlt.js</w:t>
      </w:r>
    </w:p>
    <w:p>
      <w:pPr>
        <w:pStyle w:val="ListBullet"/>
      </w:pPr>
      <w:r>
        <w:t xml:space="preserve">        faPencil.d.ts</w:t>
      </w:r>
    </w:p>
    <w:p>
      <w:pPr>
        <w:pStyle w:val="ListBullet"/>
      </w:pPr>
      <w:r>
        <w:t xml:space="preserve">        faPencil.js</w:t>
      </w:r>
    </w:p>
    <w:p>
      <w:pPr>
        <w:pStyle w:val="ListBullet"/>
      </w:pPr>
      <w:r>
        <w:t xml:space="preserve">        faPencilAlt.d.ts</w:t>
      </w:r>
    </w:p>
    <w:p>
      <w:pPr>
        <w:pStyle w:val="ListBullet"/>
      </w:pPr>
      <w:r>
        <w:t xml:space="preserve">        faPencilAlt.js</w:t>
      </w:r>
    </w:p>
    <w:p>
      <w:pPr>
        <w:pStyle w:val="ListBullet"/>
      </w:pPr>
      <w:r>
        <w:t xml:space="preserve">        faPencilRuler.d.ts</w:t>
      </w:r>
    </w:p>
    <w:p>
      <w:pPr>
        <w:pStyle w:val="ListBullet"/>
      </w:pPr>
      <w:r>
        <w:t xml:space="preserve">        faPencilRuler.js</w:t>
      </w:r>
    </w:p>
    <w:p>
      <w:pPr>
        <w:pStyle w:val="ListBullet"/>
      </w:pPr>
      <w:r>
        <w:t xml:space="preserve">        faPencilSquare.d.ts</w:t>
      </w:r>
    </w:p>
    <w:p>
      <w:pPr>
        <w:pStyle w:val="ListBullet"/>
      </w:pPr>
      <w:r>
        <w:t xml:space="preserve">        faPencilSquare.js</w:t>
      </w:r>
    </w:p>
    <w:p>
      <w:pPr>
        <w:pStyle w:val="ListBullet"/>
      </w:pPr>
      <w:r>
        <w:t xml:space="preserve">        faPenClip.d.ts</w:t>
      </w:r>
    </w:p>
    <w:p>
      <w:pPr>
        <w:pStyle w:val="ListBullet"/>
      </w:pPr>
      <w:r>
        <w:t xml:space="preserve">        faPenClip.js</w:t>
      </w:r>
    </w:p>
    <w:p>
      <w:pPr>
        <w:pStyle w:val="ListBullet"/>
      </w:pPr>
      <w:r>
        <w:t xml:space="preserve">        faPenFancy.d.ts</w:t>
      </w:r>
    </w:p>
    <w:p>
      <w:pPr>
        <w:pStyle w:val="ListBullet"/>
      </w:pPr>
      <w:r>
        <w:t xml:space="preserve">        faPenFancy.js</w:t>
      </w:r>
    </w:p>
    <w:p>
      <w:pPr>
        <w:pStyle w:val="ListBullet"/>
      </w:pPr>
      <w:r>
        <w:t xml:space="preserve">        faPenNib.d.ts</w:t>
      </w:r>
    </w:p>
    <w:p>
      <w:pPr>
        <w:pStyle w:val="ListBullet"/>
      </w:pPr>
      <w:r>
        <w:t xml:space="preserve">        faPenNib.js</w:t>
      </w:r>
    </w:p>
    <w:p>
      <w:pPr>
        <w:pStyle w:val="ListBullet"/>
      </w:pPr>
      <w:r>
        <w:t xml:space="preserve">        faPenRuler.d.ts</w:t>
      </w:r>
    </w:p>
    <w:p>
      <w:pPr>
        <w:pStyle w:val="ListBullet"/>
      </w:pPr>
      <w:r>
        <w:t xml:space="preserve">        faPenRuler.js</w:t>
      </w:r>
    </w:p>
    <w:p>
      <w:pPr>
        <w:pStyle w:val="ListBullet"/>
      </w:pPr>
      <w:r>
        <w:t xml:space="preserve">        faPenSquare.d.ts</w:t>
      </w:r>
    </w:p>
    <w:p>
      <w:pPr>
        <w:pStyle w:val="ListBullet"/>
      </w:pPr>
      <w:r>
        <w:t xml:space="preserve">        faPenSquare.js</w:t>
      </w:r>
    </w:p>
    <w:p>
      <w:pPr>
        <w:pStyle w:val="ListBullet"/>
      </w:pPr>
      <w:r>
        <w:t xml:space="preserve">        faPenToSquare.d.ts</w:t>
      </w:r>
    </w:p>
    <w:p>
      <w:pPr>
        <w:pStyle w:val="ListBullet"/>
      </w:pPr>
      <w:r>
        <w:t xml:space="preserve">        faPenToSquare.js</w:t>
      </w:r>
    </w:p>
    <w:p>
      <w:pPr>
        <w:pStyle w:val="ListBullet"/>
      </w:pPr>
      <w:r>
        <w:t xml:space="preserve">        faPeopleArrows.d.ts</w:t>
      </w:r>
    </w:p>
    <w:p>
      <w:pPr>
        <w:pStyle w:val="ListBullet"/>
      </w:pPr>
      <w:r>
        <w:t xml:space="preserve">        faPeopleArrows.js</w:t>
      </w:r>
    </w:p>
    <w:p>
      <w:pPr>
        <w:pStyle w:val="ListBullet"/>
      </w:pPr>
      <w:r>
        <w:t xml:space="preserve">        faPeopleArrowsLeftRight.d.ts</w:t>
      </w:r>
    </w:p>
    <w:p>
      <w:pPr>
        <w:pStyle w:val="ListBullet"/>
      </w:pPr>
      <w:r>
        <w:t xml:space="preserve">        faPeopleArrowsLeftRight.js</w:t>
      </w:r>
    </w:p>
    <w:p>
      <w:pPr>
        <w:pStyle w:val="ListBullet"/>
      </w:pPr>
      <w:r>
        <w:t xml:space="preserve">        faPeopleCarry.d.ts</w:t>
      </w:r>
    </w:p>
    <w:p>
      <w:pPr>
        <w:pStyle w:val="ListBullet"/>
      </w:pPr>
      <w:r>
        <w:t xml:space="preserve">        faPeopleCarry.js</w:t>
      </w:r>
    </w:p>
    <w:p>
      <w:pPr>
        <w:pStyle w:val="ListBullet"/>
      </w:pPr>
      <w:r>
        <w:t xml:space="preserve">        faPeopleCarryBox.d.ts</w:t>
      </w:r>
    </w:p>
    <w:p>
      <w:pPr>
        <w:pStyle w:val="ListBullet"/>
      </w:pPr>
      <w:r>
        <w:t xml:space="preserve">        faPeopleCarryBox.js</w:t>
      </w:r>
    </w:p>
    <w:p>
      <w:pPr>
        <w:pStyle w:val="ListBullet"/>
      </w:pPr>
      <w:r>
        <w:t xml:space="preserve">        faPeopleGroup.d.ts</w:t>
      </w:r>
    </w:p>
    <w:p>
      <w:pPr>
        <w:pStyle w:val="ListBullet"/>
      </w:pPr>
      <w:r>
        <w:t xml:space="preserve">        faPeopleGroup.js</w:t>
      </w:r>
    </w:p>
    <w:p>
      <w:pPr>
        <w:pStyle w:val="ListBullet"/>
      </w:pPr>
      <w:r>
        <w:t xml:space="preserve">        faPeopleLine.d.ts</w:t>
      </w:r>
    </w:p>
    <w:p>
      <w:pPr>
        <w:pStyle w:val="ListBullet"/>
      </w:pPr>
      <w:r>
        <w:t xml:space="preserve">        faPeopleLine.js</w:t>
      </w:r>
    </w:p>
    <w:p>
      <w:pPr>
        <w:pStyle w:val="ListBullet"/>
      </w:pPr>
      <w:r>
        <w:t xml:space="preserve">        faPeoplePulling.d.ts</w:t>
      </w:r>
    </w:p>
    <w:p>
      <w:pPr>
        <w:pStyle w:val="ListBullet"/>
      </w:pPr>
      <w:r>
        <w:t xml:space="preserve">        faPeoplePulling.js</w:t>
      </w:r>
    </w:p>
    <w:p>
      <w:pPr>
        <w:pStyle w:val="ListBullet"/>
      </w:pPr>
      <w:r>
        <w:t xml:space="preserve">        faPeopleRobbery.d.ts</w:t>
      </w:r>
    </w:p>
    <w:p>
      <w:pPr>
        <w:pStyle w:val="ListBullet"/>
      </w:pPr>
      <w:r>
        <w:t xml:space="preserve">        faPeopleRobbery.js</w:t>
      </w:r>
    </w:p>
    <w:p>
      <w:pPr>
        <w:pStyle w:val="ListBullet"/>
      </w:pPr>
      <w:r>
        <w:t xml:space="preserve">        faPeopleRoof.d.ts</w:t>
      </w:r>
    </w:p>
    <w:p>
      <w:pPr>
        <w:pStyle w:val="ListBullet"/>
      </w:pPr>
      <w:r>
        <w:t xml:space="preserve">        faPeopleRoof.js</w:t>
      </w:r>
    </w:p>
    <w:p>
      <w:pPr>
        <w:pStyle w:val="ListBullet"/>
      </w:pPr>
      <w:r>
        <w:t xml:space="preserve">        faPepperHot.d.ts</w:t>
      </w:r>
    </w:p>
    <w:p>
      <w:pPr>
        <w:pStyle w:val="ListBullet"/>
      </w:pPr>
      <w:r>
        <w:t xml:space="preserve">        faPepperHot.js</w:t>
      </w:r>
    </w:p>
    <w:p>
      <w:pPr>
        <w:pStyle w:val="ListBullet"/>
      </w:pPr>
      <w:r>
        <w:t xml:space="preserve">        faPercent.d.ts</w:t>
      </w:r>
    </w:p>
    <w:p>
      <w:pPr>
        <w:pStyle w:val="ListBullet"/>
      </w:pPr>
      <w:r>
        <w:t xml:space="preserve">        faPercent.js</w:t>
      </w:r>
    </w:p>
    <w:p>
      <w:pPr>
        <w:pStyle w:val="ListBullet"/>
      </w:pPr>
      <w:r>
        <w:t xml:space="preserve">        faPercentage.d.ts</w:t>
      </w:r>
    </w:p>
    <w:p>
      <w:pPr>
        <w:pStyle w:val="ListBullet"/>
      </w:pPr>
      <w:r>
        <w:t xml:space="preserve">        faPercentage.js</w:t>
      </w:r>
    </w:p>
    <w:p>
      <w:pPr>
        <w:pStyle w:val="ListBullet"/>
      </w:pPr>
      <w:r>
        <w:t xml:space="preserve">        faPerson.d.ts</w:t>
      </w:r>
    </w:p>
    <w:p>
      <w:pPr>
        <w:pStyle w:val="ListBullet"/>
      </w:pPr>
      <w:r>
        <w:t xml:space="preserve">        faPerson.js</w:t>
      </w:r>
    </w:p>
    <w:p>
      <w:pPr>
        <w:pStyle w:val="ListBullet"/>
      </w:pPr>
      <w:r>
        <w:t xml:space="preserve">        faPersonArrowDownToLine.d.ts</w:t>
      </w:r>
    </w:p>
    <w:p>
      <w:pPr>
        <w:pStyle w:val="ListBullet"/>
      </w:pPr>
      <w:r>
        <w:t xml:space="preserve">        faPersonArrowDownToLine.js</w:t>
      </w:r>
    </w:p>
    <w:p>
      <w:pPr>
        <w:pStyle w:val="ListBullet"/>
      </w:pPr>
      <w:r>
        <w:t xml:space="preserve">        faPersonArrowUpFromLine.d.ts</w:t>
      </w:r>
    </w:p>
    <w:p>
      <w:pPr>
        <w:pStyle w:val="ListBullet"/>
      </w:pPr>
      <w:r>
        <w:t xml:space="preserve">        faPersonArrowUpFromLine.js</w:t>
      </w:r>
    </w:p>
    <w:p>
      <w:pPr>
        <w:pStyle w:val="ListBullet"/>
      </w:pPr>
      <w:r>
        <w:t xml:space="preserve">        faPersonBiking.d.ts</w:t>
      </w:r>
    </w:p>
    <w:p>
      <w:pPr>
        <w:pStyle w:val="ListBullet"/>
      </w:pPr>
      <w:r>
        <w:t xml:space="preserve">        faPersonBiking.js</w:t>
      </w:r>
    </w:p>
    <w:p>
      <w:pPr>
        <w:pStyle w:val="ListBullet"/>
      </w:pPr>
      <w:r>
        <w:t xml:space="preserve">        faPersonBooth.d.ts</w:t>
      </w:r>
    </w:p>
    <w:p>
      <w:pPr>
        <w:pStyle w:val="ListBullet"/>
      </w:pPr>
      <w:r>
        <w:t xml:space="preserve">        faPersonBooth.js</w:t>
      </w:r>
    </w:p>
    <w:p>
      <w:pPr>
        <w:pStyle w:val="ListBullet"/>
      </w:pPr>
      <w:r>
        <w:t xml:space="preserve">        faPersonBreastfeeding.d.ts</w:t>
      </w:r>
    </w:p>
    <w:p>
      <w:pPr>
        <w:pStyle w:val="ListBullet"/>
      </w:pPr>
      <w:r>
        <w:t xml:space="preserve">        faPersonBreastfeeding.js</w:t>
      </w:r>
    </w:p>
    <w:p>
      <w:pPr>
        <w:pStyle w:val="ListBullet"/>
      </w:pPr>
      <w:r>
        <w:t xml:space="preserve">        faPersonBurst.d.ts</w:t>
      </w:r>
    </w:p>
    <w:p>
      <w:pPr>
        <w:pStyle w:val="ListBullet"/>
      </w:pPr>
      <w:r>
        <w:t xml:space="preserve">        faPersonBurst.js</w:t>
      </w:r>
    </w:p>
    <w:p>
      <w:pPr>
        <w:pStyle w:val="ListBullet"/>
      </w:pPr>
      <w:r>
        <w:t xml:space="preserve">        faPersonCane.d.ts</w:t>
      </w:r>
    </w:p>
    <w:p>
      <w:pPr>
        <w:pStyle w:val="ListBullet"/>
      </w:pPr>
      <w:r>
        <w:t xml:space="preserve">        faPersonCane.js</w:t>
      </w:r>
    </w:p>
    <w:p>
      <w:pPr>
        <w:pStyle w:val="ListBullet"/>
      </w:pPr>
      <w:r>
        <w:t xml:space="preserve">        faPersonChalkboard.d.ts</w:t>
      </w:r>
    </w:p>
    <w:p>
      <w:pPr>
        <w:pStyle w:val="ListBullet"/>
      </w:pPr>
      <w:r>
        <w:t xml:space="preserve">        faPersonChalkboard.js</w:t>
      </w:r>
    </w:p>
    <w:p>
      <w:pPr>
        <w:pStyle w:val="ListBullet"/>
      </w:pPr>
      <w:r>
        <w:t xml:space="preserve">        faPersonCircleCheck.d.ts</w:t>
      </w:r>
    </w:p>
    <w:p>
      <w:pPr>
        <w:pStyle w:val="ListBullet"/>
      </w:pPr>
      <w:r>
        <w:t xml:space="preserve">        faPersonCircleCheck.js</w:t>
      </w:r>
    </w:p>
    <w:p>
      <w:pPr>
        <w:pStyle w:val="ListBullet"/>
      </w:pPr>
      <w:r>
        <w:t xml:space="preserve">        faPersonCircleExclamation.d.ts</w:t>
      </w:r>
    </w:p>
    <w:p>
      <w:pPr>
        <w:pStyle w:val="ListBullet"/>
      </w:pPr>
      <w:r>
        <w:t xml:space="preserve">        faPersonCircleExclamation.js</w:t>
      </w:r>
    </w:p>
    <w:p>
      <w:pPr>
        <w:pStyle w:val="ListBullet"/>
      </w:pPr>
      <w:r>
        <w:t xml:space="preserve">        faPersonCircleMinus.d.ts</w:t>
      </w:r>
    </w:p>
    <w:p>
      <w:pPr>
        <w:pStyle w:val="ListBullet"/>
      </w:pPr>
      <w:r>
        <w:t xml:space="preserve">        faPersonCircleMinus.js</w:t>
      </w:r>
    </w:p>
    <w:p>
      <w:pPr>
        <w:pStyle w:val="ListBullet"/>
      </w:pPr>
      <w:r>
        <w:t xml:space="preserve">        faPersonCirclePlus.d.ts</w:t>
      </w:r>
    </w:p>
    <w:p>
      <w:pPr>
        <w:pStyle w:val="ListBullet"/>
      </w:pPr>
      <w:r>
        <w:t xml:space="preserve">        faPersonCirclePlus.js</w:t>
      </w:r>
    </w:p>
    <w:p>
      <w:pPr>
        <w:pStyle w:val="ListBullet"/>
      </w:pPr>
      <w:r>
        <w:t xml:space="preserve">        faPersonCircleQuestion.d.ts</w:t>
      </w:r>
    </w:p>
    <w:p>
      <w:pPr>
        <w:pStyle w:val="ListBullet"/>
      </w:pPr>
      <w:r>
        <w:t xml:space="preserve">        faPersonCircleQuestion.js</w:t>
      </w:r>
    </w:p>
    <w:p>
      <w:pPr>
        <w:pStyle w:val="ListBullet"/>
      </w:pPr>
      <w:r>
        <w:t xml:space="preserve">        faPersonCircleXmark.d.ts</w:t>
      </w:r>
    </w:p>
    <w:p>
      <w:pPr>
        <w:pStyle w:val="ListBullet"/>
      </w:pPr>
      <w:r>
        <w:t xml:space="preserve">        faPersonCircleXmark.js</w:t>
      </w:r>
    </w:p>
    <w:p>
      <w:pPr>
        <w:pStyle w:val="ListBullet"/>
      </w:pPr>
      <w:r>
        <w:t xml:space="preserve">        faPersonDigging.d.ts</w:t>
      </w:r>
    </w:p>
    <w:p>
      <w:pPr>
        <w:pStyle w:val="ListBullet"/>
      </w:pPr>
      <w:r>
        <w:t xml:space="preserve">        faPersonDigging.js</w:t>
      </w:r>
    </w:p>
    <w:p>
      <w:pPr>
        <w:pStyle w:val="ListBullet"/>
      </w:pPr>
      <w:r>
        <w:t xml:space="preserve">        faPersonDotsFromLine.d.ts</w:t>
      </w:r>
    </w:p>
    <w:p>
      <w:pPr>
        <w:pStyle w:val="ListBullet"/>
      </w:pPr>
      <w:r>
        <w:t xml:space="preserve">        faPersonDotsFromLine.js</w:t>
      </w:r>
    </w:p>
    <w:p>
      <w:pPr>
        <w:pStyle w:val="ListBullet"/>
      </w:pPr>
      <w:r>
        <w:t xml:space="preserve">        faPersonDress.d.ts</w:t>
      </w:r>
    </w:p>
    <w:p>
      <w:pPr>
        <w:pStyle w:val="ListBullet"/>
      </w:pPr>
      <w:r>
        <w:t xml:space="preserve">        faPersonDress.js</w:t>
      </w:r>
    </w:p>
    <w:p>
      <w:pPr>
        <w:pStyle w:val="ListBullet"/>
      </w:pPr>
      <w:r>
        <w:t xml:space="preserve">        faPersonDressBurst.d.ts</w:t>
      </w:r>
    </w:p>
    <w:p>
      <w:pPr>
        <w:pStyle w:val="ListBullet"/>
      </w:pPr>
      <w:r>
        <w:t xml:space="preserve">        faPersonDressBurst.js</w:t>
      </w:r>
    </w:p>
    <w:p>
      <w:pPr>
        <w:pStyle w:val="ListBullet"/>
      </w:pPr>
      <w:r>
        <w:t xml:space="preserve">        faPersonDrowning.d.ts</w:t>
      </w:r>
    </w:p>
    <w:p>
      <w:pPr>
        <w:pStyle w:val="ListBullet"/>
      </w:pPr>
      <w:r>
        <w:t xml:space="preserve">        faPersonDrowning.js</w:t>
      </w:r>
    </w:p>
    <w:p>
      <w:pPr>
        <w:pStyle w:val="ListBullet"/>
      </w:pPr>
      <w:r>
        <w:t xml:space="preserve">        faPersonFalling.d.ts</w:t>
      </w:r>
    </w:p>
    <w:p>
      <w:pPr>
        <w:pStyle w:val="ListBullet"/>
      </w:pPr>
      <w:r>
        <w:t xml:space="preserve">        faPersonFalling.js</w:t>
      </w:r>
    </w:p>
    <w:p>
      <w:pPr>
        <w:pStyle w:val="ListBullet"/>
      </w:pPr>
      <w:r>
        <w:t xml:space="preserve">        faPersonFallingBurst.d.ts</w:t>
      </w:r>
    </w:p>
    <w:p>
      <w:pPr>
        <w:pStyle w:val="ListBullet"/>
      </w:pPr>
      <w:r>
        <w:t xml:space="preserve">        faPersonFallingBurst.js</w:t>
      </w:r>
    </w:p>
    <w:p>
      <w:pPr>
        <w:pStyle w:val="ListBullet"/>
      </w:pPr>
      <w:r>
        <w:t xml:space="preserve">        faPersonHalfDress.d.ts</w:t>
      </w:r>
    </w:p>
    <w:p>
      <w:pPr>
        <w:pStyle w:val="ListBullet"/>
      </w:pPr>
      <w:r>
        <w:t xml:space="preserve">        faPersonHalfDress.js</w:t>
      </w:r>
    </w:p>
    <w:p>
      <w:pPr>
        <w:pStyle w:val="ListBullet"/>
      </w:pPr>
      <w:r>
        <w:t xml:space="preserve">        faPersonHarassing.d.ts</w:t>
      </w:r>
    </w:p>
    <w:p>
      <w:pPr>
        <w:pStyle w:val="ListBullet"/>
      </w:pPr>
      <w:r>
        <w:t xml:space="preserve">        faPersonHarassing.js</w:t>
      </w:r>
    </w:p>
    <w:p>
      <w:pPr>
        <w:pStyle w:val="ListBullet"/>
      </w:pPr>
      <w:r>
        <w:t xml:space="preserve">        faPersonHiking.d.ts</w:t>
      </w:r>
    </w:p>
    <w:p>
      <w:pPr>
        <w:pStyle w:val="ListBullet"/>
      </w:pPr>
      <w:r>
        <w:t xml:space="preserve">        faPersonHiking.js</w:t>
      </w:r>
    </w:p>
    <w:p>
      <w:pPr>
        <w:pStyle w:val="ListBullet"/>
      </w:pPr>
      <w:r>
        <w:t xml:space="preserve">        faPersonMilitaryPointing.d.ts</w:t>
      </w:r>
    </w:p>
    <w:p>
      <w:pPr>
        <w:pStyle w:val="ListBullet"/>
      </w:pPr>
      <w:r>
        <w:t xml:space="preserve">        faPersonMilitaryPointing.js</w:t>
      </w:r>
    </w:p>
    <w:p>
      <w:pPr>
        <w:pStyle w:val="ListBullet"/>
      </w:pPr>
      <w:r>
        <w:t xml:space="preserve">        faPersonMilitaryRifle.d.ts</w:t>
      </w:r>
    </w:p>
    <w:p>
      <w:pPr>
        <w:pStyle w:val="ListBullet"/>
      </w:pPr>
      <w:r>
        <w:t xml:space="preserve">        faPersonMilitaryRifle.js</w:t>
      </w:r>
    </w:p>
    <w:p>
      <w:pPr>
        <w:pStyle w:val="ListBullet"/>
      </w:pPr>
      <w:r>
        <w:t xml:space="preserve">        faPersonMilitaryToPerson.d.ts</w:t>
      </w:r>
    </w:p>
    <w:p>
      <w:pPr>
        <w:pStyle w:val="ListBullet"/>
      </w:pPr>
      <w:r>
        <w:t xml:space="preserve">        faPersonMilitaryToPerson.js</w:t>
      </w:r>
    </w:p>
    <w:p>
      <w:pPr>
        <w:pStyle w:val="ListBullet"/>
      </w:pPr>
      <w:r>
        <w:t xml:space="preserve">        faPersonPraying.d.ts</w:t>
      </w:r>
    </w:p>
    <w:p>
      <w:pPr>
        <w:pStyle w:val="ListBullet"/>
      </w:pPr>
      <w:r>
        <w:t xml:space="preserve">        faPersonPraying.js</w:t>
      </w:r>
    </w:p>
    <w:p>
      <w:pPr>
        <w:pStyle w:val="ListBullet"/>
      </w:pPr>
      <w:r>
        <w:t xml:space="preserve">        faPersonPregnant.d.ts</w:t>
      </w:r>
    </w:p>
    <w:p>
      <w:pPr>
        <w:pStyle w:val="ListBullet"/>
      </w:pPr>
      <w:r>
        <w:t xml:space="preserve">        faPersonPregnant.js</w:t>
      </w:r>
    </w:p>
    <w:p>
      <w:pPr>
        <w:pStyle w:val="ListBullet"/>
      </w:pPr>
      <w:r>
        <w:t xml:space="preserve">        faPersonRays.d.ts</w:t>
      </w:r>
    </w:p>
    <w:p>
      <w:pPr>
        <w:pStyle w:val="ListBullet"/>
      </w:pPr>
      <w:r>
        <w:t xml:space="preserve">        faPersonRays.js</w:t>
      </w:r>
    </w:p>
    <w:p>
      <w:pPr>
        <w:pStyle w:val="ListBullet"/>
      </w:pPr>
      <w:r>
        <w:t xml:space="preserve">        faPersonRifle.d.ts</w:t>
      </w:r>
    </w:p>
    <w:p>
      <w:pPr>
        <w:pStyle w:val="ListBullet"/>
      </w:pPr>
      <w:r>
        <w:t xml:space="preserve">        faPersonRifle.js</w:t>
      </w:r>
    </w:p>
    <w:p>
      <w:pPr>
        <w:pStyle w:val="ListBullet"/>
      </w:pPr>
      <w:r>
        <w:t xml:space="preserve">        faPersonRunning.d.ts</w:t>
      </w:r>
    </w:p>
    <w:p>
      <w:pPr>
        <w:pStyle w:val="ListBullet"/>
      </w:pPr>
      <w:r>
        <w:t xml:space="preserve">        faPersonRunning.js</w:t>
      </w:r>
    </w:p>
    <w:p>
      <w:pPr>
        <w:pStyle w:val="ListBullet"/>
      </w:pPr>
      <w:r>
        <w:t xml:space="preserve">        faPersonShelter.d.ts</w:t>
      </w:r>
    </w:p>
    <w:p>
      <w:pPr>
        <w:pStyle w:val="ListBullet"/>
      </w:pPr>
      <w:r>
        <w:t xml:space="preserve">        faPersonShelter.js</w:t>
      </w:r>
    </w:p>
    <w:p>
      <w:pPr>
        <w:pStyle w:val="ListBullet"/>
      </w:pPr>
      <w:r>
        <w:t xml:space="preserve">        faPersonSkating.d.ts</w:t>
      </w:r>
    </w:p>
    <w:p>
      <w:pPr>
        <w:pStyle w:val="ListBullet"/>
      </w:pPr>
      <w:r>
        <w:t xml:space="preserve">        faPersonSkating.js</w:t>
      </w:r>
    </w:p>
    <w:p>
      <w:pPr>
        <w:pStyle w:val="ListBullet"/>
      </w:pPr>
      <w:r>
        <w:t xml:space="preserve">        faPersonSkiing.d.ts</w:t>
      </w:r>
    </w:p>
    <w:p>
      <w:pPr>
        <w:pStyle w:val="ListBullet"/>
      </w:pPr>
      <w:r>
        <w:t xml:space="preserve">        faPersonSkiing.js</w:t>
      </w:r>
    </w:p>
    <w:p>
      <w:pPr>
        <w:pStyle w:val="ListBullet"/>
      </w:pPr>
      <w:r>
        <w:t xml:space="preserve">        faPersonSkiingNordic.d.ts</w:t>
      </w:r>
    </w:p>
    <w:p>
      <w:pPr>
        <w:pStyle w:val="ListBullet"/>
      </w:pPr>
      <w:r>
        <w:t xml:space="preserve">        faPersonSkiingNordic.js</w:t>
      </w:r>
    </w:p>
    <w:p>
      <w:pPr>
        <w:pStyle w:val="ListBullet"/>
      </w:pPr>
      <w:r>
        <w:t xml:space="preserve">        faPersonSnowboarding.d.ts</w:t>
      </w:r>
    </w:p>
    <w:p>
      <w:pPr>
        <w:pStyle w:val="ListBullet"/>
      </w:pPr>
      <w:r>
        <w:t xml:space="preserve">        faPersonSnowboarding.js</w:t>
      </w:r>
    </w:p>
    <w:p>
      <w:pPr>
        <w:pStyle w:val="ListBullet"/>
      </w:pPr>
      <w:r>
        <w:t xml:space="preserve">        faPersonSwimming.d.ts</w:t>
      </w:r>
    </w:p>
    <w:p>
      <w:pPr>
        <w:pStyle w:val="ListBullet"/>
      </w:pPr>
      <w:r>
        <w:t xml:space="preserve">        faPersonSwimming.js</w:t>
      </w:r>
    </w:p>
    <w:p>
      <w:pPr>
        <w:pStyle w:val="ListBullet"/>
      </w:pPr>
      <w:r>
        <w:t xml:space="preserve">        faPersonThroughWindow.d.ts</w:t>
      </w:r>
    </w:p>
    <w:p>
      <w:pPr>
        <w:pStyle w:val="ListBullet"/>
      </w:pPr>
      <w:r>
        <w:t xml:space="preserve">        faPersonThroughWindow.js</w:t>
      </w:r>
    </w:p>
    <w:p>
      <w:pPr>
        <w:pStyle w:val="ListBullet"/>
      </w:pPr>
      <w:r>
        <w:t xml:space="preserve">        faPersonWalking.d.ts</w:t>
      </w:r>
    </w:p>
    <w:p>
      <w:pPr>
        <w:pStyle w:val="ListBullet"/>
      </w:pPr>
      <w:r>
        <w:t xml:space="preserve">        faPersonWalking.js</w:t>
      </w:r>
    </w:p>
    <w:p>
      <w:pPr>
        <w:pStyle w:val="ListBullet"/>
      </w:pPr>
      <w:r>
        <w:t xml:space="preserve">        faPersonWalkingArrowLoopLeft.d.ts</w:t>
      </w:r>
    </w:p>
    <w:p>
      <w:pPr>
        <w:pStyle w:val="ListBullet"/>
      </w:pPr>
      <w:r>
        <w:t xml:space="preserve">        faPersonWalkingArrowLoopLeft.js</w:t>
      </w:r>
    </w:p>
    <w:p>
      <w:pPr>
        <w:pStyle w:val="ListBullet"/>
      </w:pPr>
      <w:r>
        <w:t xml:space="preserve">        faPersonWalkingArrowRight.d.ts</w:t>
      </w:r>
    </w:p>
    <w:p>
      <w:pPr>
        <w:pStyle w:val="ListBullet"/>
      </w:pPr>
      <w:r>
        <w:t xml:space="preserve">        faPersonWalkingArrowRight.js</w:t>
      </w:r>
    </w:p>
    <w:p>
      <w:pPr>
        <w:pStyle w:val="ListBullet"/>
      </w:pPr>
      <w:r>
        <w:t xml:space="preserve">        faPersonWalkingDashedLineArrowRight.d.ts</w:t>
      </w:r>
    </w:p>
    <w:p>
      <w:pPr>
        <w:pStyle w:val="ListBullet"/>
      </w:pPr>
      <w:r>
        <w:t xml:space="preserve">        faPersonWalkingDashedLineArrowRight.js</w:t>
      </w:r>
    </w:p>
    <w:p>
      <w:pPr>
        <w:pStyle w:val="ListBullet"/>
      </w:pPr>
      <w:r>
        <w:t xml:space="preserve">        faPersonWalkingLuggage.d.ts</w:t>
      </w:r>
    </w:p>
    <w:p>
      <w:pPr>
        <w:pStyle w:val="ListBullet"/>
      </w:pPr>
      <w:r>
        <w:t xml:space="preserve">        faPersonWalkingLuggage.js</w:t>
      </w:r>
    </w:p>
    <w:p>
      <w:pPr>
        <w:pStyle w:val="ListBullet"/>
      </w:pPr>
      <w:r>
        <w:t xml:space="preserve">        faPersonWalkingWithCane.d.ts</w:t>
      </w:r>
    </w:p>
    <w:p>
      <w:pPr>
        <w:pStyle w:val="ListBullet"/>
      </w:pPr>
      <w:r>
        <w:t xml:space="preserve">        faPersonWalkingWithCane.js</w:t>
      </w:r>
    </w:p>
    <w:p>
      <w:pPr>
        <w:pStyle w:val="ListBullet"/>
      </w:pPr>
      <w:r>
        <w:t xml:space="preserve">        faPesetaSign.d.ts</w:t>
      </w:r>
    </w:p>
    <w:p>
      <w:pPr>
        <w:pStyle w:val="ListBullet"/>
      </w:pPr>
      <w:r>
        <w:t xml:space="preserve">        faPesetaSign.js</w:t>
      </w:r>
    </w:p>
    <w:p>
      <w:pPr>
        <w:pStyle w:val="ListBullet"/>
      </w:pPr>
      <w:r>
        <w:t xml:space="preserve">        faPesoSign.d.ts</w:t>
      </w:r>
    </w:p>
    <w:p>
      <w:pPr>
        <w:pStyle w:val="ListBullet"/>
      </w:pPr>
      <w:r>
        <w:t xml:space="preserve">        faPesoSign.js</w:t>
      </w:r>
    </w:p>
    <w:p>
      <w:pPr>
        <w:pStyle w:val="ListBullet"/>
      </w:pPr>
      <w:r>
        <w:t xml:space="preserve">        faPhone.d.ts</w:t>
      </w:r>
    </w:p>
    <w:p>
      <w:pPr>
        <w:pStyle w:val="ListBullet"/>
      </w:pPr>
      <w:r>
        <w:t xml:space="preserve">        faPhone.js</w:t>
      </w:r>
    </w:p>
    <w:p>
      <w:pPr>
        <w:pStyle w:val="ListBullet"/>
      </w:pPr>
      <w:r>
        <w:t xml:space="preserve">        faPhoneAlt.d.ts</w:t>
      </w:r>
    </w:p>
    <w:p>
      <w:pPr>
        <w:pStyle w:val="ListBullet"/>
      </w:pPr>
      <w:r>
        <w:t xml:space="preserve">        faPhoneAlt.js</w:t>
      </w:r>
    </w:p>
    <w:p>
      <w:pPr>
        <w:pStyle w:val="ListBullet"/>
      </w:pPr>
      <w:r>
        <w:t xml:space="preserve">        faPhoneFlip.d.ts</w:t>
      </w:r>
    </w:p>
    <w:p>
      <w:pPr>
        <w:pStyle w:val="ListBullet"/>
      </w:pPr>
      <w:r>
        <w:t xml:space="preserve">        faPhoneFlip.js</w:t>
      </w:r>
    </w:p>
    <w:p>
      <w:pPr>
        <w:pStyle w:val="ListBullet"/>
      </w:pPr>
      <w:r>
        <w:t xml:space="preserve">        faPhoneSlash.d.ts</w:t>
      </w:r>
    </w:p>
    <w:p>
      <w:pPr>
        <w:pStyle w:val="ListBullet"/>
      </w:pPr>
      <w:r>
        <w:t xml:space="preserve">        faPhoneSlash.js</w:t>
      </w:r>
    </w:p>
    <w:p>
      <w:pPr>
        <w:pStyle w:val="ListBullet"/>
      </w:pPr>
      <w:r>
        <w:t xml:space="preserve">        faPhoneSquare.d.ts</w:t>
      </w:r>
    </w:p>
    <w:p>
      <w:pPr>
        <w:pStyle w:val="ListBullet"/>
      </w:pPr>
      <w:r>
        <w:t xml:space="preserve">        faPhoneSquare.js</w:t>
      </w:r>
    </w:p>
    <w:p>
      <w:pPr>
        <w:pStyle w:val="ListBullet"/>
      </w:pPr>
      <w:r>
        <w:t xml:space="preserve">        faPhoneSquareAlt.d.ts</w:t>
      </w:r>
    </w:p>
    <w:p>
      <w:pPr>
        <w:pStyle w:val="ListBullet"/>
      </w:pPr>
      <w:r>
        <w:t xml:space="preserve">        faPhoneSquareAlt.js</w:t>
      </w:r>
    </w:p>
    <w:p>
      <w:pPr>
        <w:pStyle w:val="ListBullet"/>
      </w:pPr>
      <w:r>
        <w:t xml:space="preserve">        faPhoneVolume.d.ts</w:t>
      </w:r>
    </w:p>
    <w:p>
      <w:pPr>
        <w:pStyle w:val="ListBullet"/>
      </w:pPr>
      <w:r>
        <w:t xml:space="preserve">        faPhoneVolume.js</w:t>
      </w:r>
    </w:p>
    <w:p>
      <w:pPr>
        <w:pStyle w:val="ListBullet"/>
      </w:pPr>
      <w:r>
        <w:t xml:space="preserve">        faPhotoFilm.d.ts</w:t>
      </w:r>
    </w:p>
    <w:p>
      <w:pPr>
        <w:pStyle w:val="ListBullet"/>
      </w:pPr>
      <w:r>
        <w:t xml:space="preserve">        faPhotoFilm.js</w:t>
      </w:r>
    </w:p>
    <w:p>
      <w:pPr>
        <w:pStyle w:val="ListBullet"/>
      </w:pPr>
      <w:r>
        <w:t xml:space="preserve">        faPhotoVideo.d.ts</w:t>
      </w:r>
    </w:p>
    <w:p>
      <w:pPr>
        <w:pStyle w:val="ListBullet"/>
      </w:pPr>
      <w:r>
        <w:t xml:space="preserve">        faPhotoVideo.js</w:t>
      </w:r>
    </w:p>
    <w:p>
      <w:pPr>
        <w:pStyle w:val="ListBullet"/>
      </w:pPr>
      <w:r>
        <w:t xml:space="preserve">        faPieChart.d.ts</w:t>
      </w:r>
    </w:p>
    <w:p>
      <w:pPr>
        <w:pStyle w:val="ListBullet"/>
      </w:pPr>
      <w:r>
        <w:t xml:space="preserve">        faPieChart.js</w:t>
      </w:r>
    </w:p>
    <w:p>
      <w:pPr>
        <w:pStyle w:val="ListBullet"/>
      </w:pPr>
      <w:r>
        <w:t xml:space="preserve">        faPiggyBank.d.ts</w:t>
      </w:r>
    </w:p>
    <w:p>
      <w:pPr>
        <w:pStyle w:val="ListBullet"/>
      </w:pPr>
      <w:r>
        <w:t xml:space="preserve">        faPiggyBank.js</w:t>
      </w:r>
    </w:p>
    <w:p>
      <w:pPr>
        <w:pStyle w:val="ListBullet"/>
      </w:pPr>
      <w:r>
        <w:t xml:space="preserve">        faPills.d.ts</w:t>
      </w:r>
    </w:p>
    <w:p>
      <w:pPr>
        <w:pStyle w:val="ListBullet"/>
      </w:pPr>
      <w:r>
        <w:t xml:space="preserve">        faPills.js</w:t>
      </w:r>
    </w:p>
    <w:p>
      <w:pPr>
        <w:pStyle w:val="ListBullet"/>
      </w:pPr>
      <w:r>
        <w:t xml:space="preserve">        faPingPongPaddleBall.d.ts</w:t>
      </w:r>
    </w:p>
    <w:p>
      <w:pPr>
        <w:pStyle w:val="ListBullet"/>
      </w:pPr>
      <w:r>
        <w:t xml:space="preserve">        faPingPongPaddleBall.js</w:t>
      </w:r>
    </w:p>
    <w:p>
      <w:pPr>
        <w:pStyle w:val="ListBullet"/>
      </w:pPr>
      <w:r>
        <w:t xml:space="preserve">        faPizzaSlice.d.ts</w:t>
      </w:r>
    </w:p>
    <w:p>
      <w:pPr>
        <w:pStyle w:val="ListBullet"/>
      </w:pPr>
      <w:r>
        <w:t xml:space="preserve">        faPizzaSlice.js</w:t>
      </w:r>
    </w:p>
    <w:p>
      <w:pPr>
        <w:pStyle w:val="ListBullet"/>
      </w:pPr>
      <w:r>
        <w:t xml:space="preserve">        faPlaceOfWorship.d.ts</w:t>
      </w:r>
    </w:p>
    <w:p>
      <w:pPr>
        <w:pStyle w:val="ListBullet"/>
      </w:pPr>
      <w:r>
        <w:t xml:space="preserve">        faPlaceOfWorship.js</w:t>
      </w:r>
    </w:p>
    <w:p>
      <w:pPr>
        <w:pStyle w:val="ListBullet"/>
      </w:pPr>
      <w:r>
        <w:t xml:space="preserve">        faPlane.d.ts</w:t>
      </w:r>
    </w:p>
    <w:p>
      <w:pPr>
        <w:pStyle w:val="ListBullet"/>
      </w:pPr>
      <w:r>
        <w:t xml:space="preserve">        faPlane.js</w:t>
      </w:r>
    </w:p>
    <w:p>
      <w:pPr>
        <w:pStyle w:val="ListBullet"/>
      </w:pPr>
      <w:r>
        <w:t xml:space="preserve">        faPlaneArrival.d.ts</w:t>
      </w:r>
    </w:p>
    <w:p>
      <w:pPr>
        <w:pStyle w:val="ListBullet"/>
      </w:pPr>
      <w:r>
        <w:t xml:space="preserve">        faPlaneArrival.js</w:t>
      </w:r>
    </w:p>
    <w:p>
      <w:pPr>
        <w:pStyle w:val="ListBullet"/>
      </w:pPr>
      <w:r>
        <w:t xml:space="preserve">        faPlaneCircleCheck.d.ts</w:t>
      </w:r>
    </w:p>
    <w:p>
      <w:pPr>
        <w:pStyle w:val="ListBullet"/>
      </w:pPr>
      <w:r>
        <w:t xml:space="preserve">        faPlaneCircleCheck.js</w:t>
      </w:r>
    </w:p>
    <w:p>
      <w:pPr>
        <w:pStyle w:val="ListBullet"/>
      </w:pPr>
      <w:r>
        <w:t xml:space="preserve">        faPlaneCircleExclamation.d.ts</w:t>
      </w:r>
    </w:p>
    <w:p>
      <w:pPr>
        <w:pStyle w:val="ListBullet"/>
      </w:pPr>
      <w:r>
        <w:t xml:space="preserve">        faPlaneCircleExclamation.js</w:t>
      </w:r>
    </w:p>
    <w:p>
      <w:pPr>
        <w:pStyle w:val="ListBullet"/>
      </w:pPr>
      <w:r>
        <w:t xml:space="preserve">        faPlaneCircleXmark.d.ts</w:t>
      </w:r>
    </w:p>
    <w:p>
      <w:pPr>
        <w:pStyle w:val="ListBullet"/>
      </w:pPr>
      <w:r>
        <w:t xml:space="preserve">        faPlaneCircleXmark.js</w:t>
      </w:r>
    </w:p>
    <w:p>
      <w:pPr>
        <w:pStyle w:val="ListBullet"/>
      </w:pPr>
      <w:r>
        <w:t xml:space="preserve">        faPlaneDeparture.d.ts</w:t>
      </w:r>
    </w:p>
    <w:p>
      <w:pPr>
        <w:pStyle w:val="ListBullet"/>
      </w:pPr>
      <w:r>
        <w:t xml:space="preserve">        faPlaneDeparture.js</w:t>
      </w:r>
    </w:p>
    <w:p>
      <w:pPr>
        <w:pStyle w:val="ListBullet"/>
      </w:pPr>
      <w:r>
        <w:t xml:space="preserve">        faPlaneLock.d.ts</w:t>
      </w:r>
    </w:p>
    <w:p>
      <w:pPr>
        <w:pStyle w:val="ListBullet"/>
      </w:pPr>
      <w:r>
        <w:t xml:space="preserve">        faPlaneLock.js</w:t>
      </w:r>
    </w:p>
    <w:p>
      <w:pPr>
        <w:pStyle w:val="ListBullet"/>
      </w:pPr>
      <w:r>
        <w:t xml:space="preserve">        faPlaneSlash.d.ts</w:t>
      </w:r>
    </w:p>
    <w:p>
      <w:pPr>
        <w:pStyle w:val="ListBullet"/>
      </w:pPr>
      <w:r>
        <w:t xml:space="preserve">        faPlaneSlash.js</w:t>
      </w:r>
    </w:p>
    <w:p>
      <w:pPr>
        <w:pStyle w:val="ListBullet"/>
      </w:pPr>
      <w:r>
        <w:t xml:space="preserve">        faPlaneUp.d.ts</w:t>
      </w:r>
    </w:p>
    <w:p>
      <w:pPr>
        <w:pStyle w:val="ListBullet"/>
      </w:pPr>
      <w:r>
        <w:t xml:space="preserve">        faPlaneUp.js</w:t>
      </w:r>
    </w:p>
    <w:p>
      <w:pPr>
        <w:pStyle w:val="ListBullet"/>
      </w:pPr>
      <w:r>
        <w:t xml:space="preserve">        faPlantWilt.d.ts</w:t>
      </w:r>
    </w:p>
    <w:p>
      <w:pPr>
        <w:pStyle w:val="ListBullet"/>
      </w:pPr>
      <w:r>
        <w:t xml:space="preserve">        faPlantWilt.js</w:t>
      </w:r>
    </w:p>
    <w:p>
      <w:pPr>
        <w:pStyle w:val="ListBullet"/>
      </w:pPr>
      <w:r>
        <w:t xml:space="preserve">        faPlateWheat.d.ts</w:t>
      </w:r>
    </w:p>
    <w:p>
      <w:pPr>
        <w:pStyle w:val="ListBullet"/>
      </w:pPr>
      <w:r>
        <w:t xml:space="preserve">        faPlateWheat.js</w:t>
      </w:r>
    </w:p>
    <w:p>
      <w:pPr>
        <w:pStyle w:val="ListBullet"/>
      </w:pPr>
      <w:r>
        <w:t xml:space="preserve">        faPlay.d.ts</w:t>
      </w:r>
    </w:p>
    <w:p>
      <w:pPr>
        <w:pStyle w:val="ListBullet"/>
      </w:pPr>
      <w:r>
        <w:t xml:space="preserve">        faPlay.js</w:t>
      </w:r>
    </w:p>
    <w:p>
      <w:pPr>
        <w:pStyle w:val="ListBullet"/>
      </w:pPr>
      <w:r>
        <w:t xml:space="preserve">        faPlayCircle.d.ts</w:t>
      </w:r>
    </w:p>
    <w:p>
      <w:pPr>
        <w:pStyle w:val="ListBullet"/>
      </w:pPr>
      <w:r>
        <w:t xml:space="preserve">        faPlayCircle.js</w:t>
      </w:r>
    </w:p>
    <w:p>
      <w:pPr>
        <w:pStyle w:val="ListBullet"/>
      </w:pPr>
      <w:r>
        <w:t xml:space="preserve">        faPlug.d.ts</w:t>
      </w:r>
    </w:p>
    <w:p>
      <w:pPr>
        <w:pStyle w:val="ListBullet"/>
      </w:pPr>
      <w:r>
        <w:t xml:space="preserve">        faPlug.js</w:t>
      </w:r>
    </w:p>
    <w:p>
      <w:pPr>
        <w:pStyle w:val="ListBullet"/>
      </w:pPr>
      <w:r>
        <w:t xml:space="preserve">        faPlugCircleBolt.d.ts</w:t>
      </w:r>
    </w:p>
    <w:p>
      <w:pPr>
        <w:pStyle w:val="ListBullet"/>
      </w:pPr>
      <w:r>
        <w:t xml:space="preserve">        faPlugCircleBolt.js</w:t>
      </w:r>
    </w:p>
    <w:p>
      <w:pPr>
        <w:pStyle w:val="ListBullet"/>
      </w:pPr>
      <w:r>
        <w:t xml:space="preserve">        faPlugCircleCheck.d.ts</w:t>
      </w:r>
    </w:p>
    <w:p>
      <w:pPr>
        <w:pStyle w:val="ListBullet"/>
      </w:pPr>
      <w:r>
        <w:t xml:space="preserve">        faPlugCircleCheck.js</w:t>
      </w:r>
    </w:p>
    <w:p>
      <w:pPr>
        <w:pStyle w:val="ListBullet"/>
      </w:pPr>
      <w:r>
        <w:t xml:space="preserve">        faPlugCircleExclamation.d.ts</w:t>
      </w:r>
    </w:p>
    <w:p>
      <w:pPr>
        <w:pStyle w:val="ListBullet"/>
      </w:pPr>
      <w:r>
        <w:t xml:space="preserve">        faPlugCircleExclamation.js</w:t>
      </w:r>
    </w:p>
    <w:p>
      <w:pPr>
        <w:pStyle w:val="ListBullet"/>
      </w:pPr>
      <w:r>
        <w:t xml:space="preserve">        faPlugCircleMinus.d.ts</w:t>
      </w:r>
    </w:p>
    <w:p>
      <w:pPr>
        <w:pStyle w:val="ListBullet"/>
      </w:pPr>
      <w:r>
        <w:t xml:space="preserve">        faPlugCircleMinus.js</w:t>
      </w:r>
    </w:p>
    <w:p>
      <w:pPr>
        <w:pStyle w:val="ListBullet"/>
      </w:pPr>
      <w:r>
        <w:t xml:space="preserve">        faPlugCirclePlus.d.ts</w:t>
      </w:r>
    </w:p>
    <w:p>
      <w:pPr>
        <w:pStyle w:val="ListBullet"/>
      </w:pPr>
      <w:r>
        <w:t xml:space="preserve">        faPlugCirclePlus.js</w:t>
      </w:r>
    </w:p>
    <w:p>
      <w:pPr>
        <w:pStyle w:val="ListBullet"/>
      </w:pPr>
      <w:r>
        <w:t xml:space="preserve">        faPlugCircleXmark.d.ts</w:t>
      </w:r>
    </w:p>
    <w:p>
      <w:pPr>
        <w:pStyle w:val="ListBullet"/>
      </w:pPr>
      <w:r>
        <w:t xml:space="preserve">        faPlugCircleXmark.js</w:t>
      </w:r>
    </w:p>
    <w:p>
      <w:pPr>
        <w:pStyle w:val="ListBullet"/>
      </w:pPr>
      <w:r>
        <w:t xml:space="preserve">        faPlus.d.ts</w:t>
      </w:r>
    </w:p>
    <w:p>
      <w:pPr>
        <w:pStyle w:val="ListBullet"/>
      </w:pPr>
      <w:r>
        <w:t xml:space="preserve">        faPlus.js</w:t>
      </w:r>
    </w:p>
    <w:p>
      <w:pPr>
        <w:pStyle w:val="ListBullet"/>
      </w:pPr>
      <w:r>
        <w:t xml:space="preserve">        faPlusCircle.d.ts</w:t>
      </w:r>
    </w:p>
    <w:p>
      <w:pPr>
        <w:pStyle w:val="ListBullet"/>
      </w:pPr>
      <w:r>
        <w:t xml:space="preserve">        faPlusCircle.js</w:t>
      </w:r>
    </w:p>
    <w:p>
      <w:pPr>
        <w:pStyle w:val="ListBullet"/>
      </w:pPr>
      <w:r>
        <w:t xml:space="preserve">        faPlusMinus.d.ts</w:t>
      </w:r>
    </w:p>
    <w:p>
      <w:pPr>
        <w:pStyle w:val="ListBullet"/>
      </w:pPr>
      <w:r>
        <w:t xml:space="preserve">        faPlusMinus.js</w:t>
      </w:r>
    </w:p>
    <w:p>
      <w:pPr>
        <w:pStyle w:val="ListBullet"/>
      </w:pPr>
      <w:r>
        <w:t xml:space="preserve">        faPlusSquare.d.ts</w:t>
      </w:r>
    </w:p>
    <w:p>
      <w:pPr>
        <w:pStyle w:val="ListBullet"/>
      </w:pPr>
      <w:r>
        <w:t xml:space="preserve">        faPlusSquare.js</w:t>
      </w:r>
    </w:p>
    <w:p>
      <w:pPr>
        <w:pStyle w:val="ListBullet"/>
      </w:pPr>
      <w:r>
        <w:t xml:space="preserve">        faPodcast.d.ts</w:t>
      </w:r>
    </w:p>
    <w:p>
      <w:pPr>
        <w:pStyle w:val="ListBullet"/>
      </w:pPr>
      <w:r>
        <w:t xml:space="preserve">        faPodcast.js</w:t>
      </w:r>
    </w:p>
    <w:p>
      <w:pPr>
        <w:pStyle w:val="ListBullet"/>
      </w:pPr>
      <w:r>
        <w:t xml:space="preserve">        faPoll.d.ts</w:t>
      </w:r>
    </w:p>
    <w:p>
      <w:pPr>
        <w:pStyle w:val="ListBullet"/>
      </w:pPr>
      <w:r>
        <w:t xml:space="preserve">        faPoll.js</w:t>
      </w:r>
    </w:p>
    <w:p>
      <w:pPr>
        <w:pStyle w:val="ListBullet"/>
      </w:pPr>
      <w:r>
        <w:t xml:space="preserve">        faPollH.d.ts</w:t>
      </w:r>
    </w:p>
    <w:p>
      <w:pPr>
        <w:pStyle w:val="ListBullet"/>
      </w:pPr>
      <w:r>
        <w:t xml:space="preserve">        faPollH.js</w:t>
      </w:r>
    </w:p>
    <w:p>
      <w:pPr>
        <w:pStyle w:val="ListBullet"/>
      </w:pPr>
      <w:r>
        <w:t xml:space="preserve">        faPoo.d.ts</w:t>
      </w:r>
    </w:p>
    <w:p>
      <w:pPr>
        <w:pStyle w:val="ListBullet"/>
      </w:pPr>
      <w:r>
        <w:t xml:space="preserve">        faPoo.js</w:t>
      </w:r>
    </w:p>
    <w:p>
      <w:pPr>
        <w:pStyle w:val="ListBullet"/>
      </w:pPr>
      <w:r>
        <w:t xml:space="preserve">        faPooBolt.d.ts</w:t>
      </w:r>
    </w:p>
    <w:p>
      <w:pPr>
        <w:pStyle w:val="ListBullet"/>
      </w:pPr>
      <w:r>
        <w:t xml:space="preserve">        faPooBolt.js</w:t>
      </w:r>
    </w:p>
    <w:p>
      <w:pPr>
        <w:pStyle w:val="ListBullet"/>
      </w:pPr>
      <w:r>
        <w:t xml:space="preserve">        faPoop.d.ts</w:t>
      </w:r>
    </w:p>
    <w:p>
      <w:pPr>
        <w:pStyle w:val="ListBullet"/>
      </w:pPr>
      <w:r>
        <w:t xml:space="preserve">        faPoop.js</w:t>
      </w:r>
    </w:p>
    <w:p>
      <w:pPr>
        <w:pStyle w:val="ListBullet"/>
      </w:pPr>
      <w:r>
        <w:t xml:space="preserve">        faPooStorm.d.ts</w:t>
      </w:r>
    </w:p>
    <w:p>
      <w:pPr>
        <w:pStyle w:val="ListBullet"/>
      </w:pPr>
      <w:r>
        <w:t xml:space="preserve">        faPooStorm.js</w:t>
      </w:r>
    </w:p>
    <w:p>
      <w:pPr>
        <w:pStyle w:val="ListBullet"/>
      </w:pPr>
      <w:r>
        <w:t xml:space="preserve">        faPortrait.d.ts</w:t>
      </w:r>
    </w:p>
    <w:p>
      <w:pPr>
        <w:pStyle w:val="ListBullet"/>
      </w:pPr>
      <w:r>
        <w:t xml:space="preserve">        faPortrait.js</w:t>
      </w:r>
    </w:p>
    <w:p>
      <w:pPr>
        <w:pStyle w:val="ListBullet"/>
      </w:pPr>
      <w:r>
        <w:t xml:space="preserve">        faPoundSign.d.ts</w:t>
      </w:r>
    </w:p>
    <w:p>
      <w:pPr>
        <w:pStyle w:val="ListBullet"/>
      </w:pPr>
      <w:r>
        <w:t xml:space="preserve">        faPoundSign.js</w:t>
      </w:r>
    </w:p>
    <w:p>
      <w:pPr>
        <w:pStyle w:val="ListBullet"/>
      </w:pPr>
      <w:r>
        <w:t xml:space="preserve">        faPowerOff.d.ts</w:t>
      </w:r>
    </w:p>
    <w:p>
      <w:pPr>
        <w:pStyle w:val="ListBullet"/>
      </w:pPr>
      <w:r>
        <w:t xml:space="preserve">        faPowerOff.js</w:t>
      </w:r>
    </w:p>
    <w:p>
      <w:pPr>
        <w:pStyle w:val="ListBullet"/>
      </w:pPr>
      <w:r>
        <w:t xml:space="preserve">        faPray.d.ts</w:t>
      </w:r>
    </w:p>
    <w:p>
      <w:pPr>
        <w:pStyle w:val="ListBullet"/>
      </w:pPr>
      <w:r>
        <w:t xml:space="preserve">        faPray.js</w:t>
      </w:r>
    </w:p>
    <w:p>
      <w:pPr>
        <w:pStyle w:val="ListBullet"/>
      </w:pPr>
      <w:r>
        <w:t xml:space="preserve">        faPrayingHands.d.ts</w:t>
      </w:r>
    </w:p>
    <w:p>
      <w:pPr>
        <w:pStyle w:val="ListBullet"/>
      </w:pPr>
      <w:r>
        <w:t xml:space="preserve">        faPrayingHands.js</w:t>
      </w:r>
    </w:p>
    <w:p>
      <w:pPr>
        <w:pStyle w:val="ListBullet"/>
      </w:pPr>
      <w:r>
        <w:t xml:space="preserve">        faPrescription.d.ts</w:t>
      </w:r>
    </w:p>
    <w:p>
      <w:pPr>
        <w:pStyle w:val="ListBullet"/>
      </w:pPr>
      <w:r>
        <w:t xml:space="preserve">        faPrescription.js</w:t>
      </w:r>
    </w:p>
    <w:p>
      <w:pPr>
        <w:pStyle w:val="ListBullet"/>
      </w:pPr>
      <w:r>
        <w:t xml:space="preserve">        faPrescriptionBottle.d.ts</w:t>
      </w:r>
    </w:p>
    <w:p>
      <w:pPr>
        <w:pStyle w:val="ListBullet"/>
      </w:pPr>
      <w:r>
        <w:t xml:space="preserve">        faPrescriptionBottle.js</w:t>
      </w:r>
    </w:p>
    <w:p>
      <w:pPr>
        <w:pStyle w:val="ListBullet"/>
      </w:pPr>
      <w:r>
        <w:t xml:space="preserve">        faPrescriptionBottleAlt.d.ts</w:t>
      </w:r>
    </w:p>
    <w:p>
      <w:pPr>
        <w:pStyle w:val="ListBullet"/>
      </w:pPr>
      <w:r>
        <w:t xml:space="preserve">        faPrescriptionBottleAlt.js</w:t>
      </w:r>
    </w:p>
    <w:p>
      <w:pPr>
        <w:pStyle w:val="ListBullet"/>
      </w:pPr>
      <w:r>
        <w:t xml:space="preserve">        faPrescriptionBottleMedical.d.ts</w:t>
      </w:r>
    </w:p>
    <w:p>
      <w:pPr>
        <w:pStyle w:val="ListBullet"/>
      </w:pPr>
      <w:r>
        <w:t xml:space="preserve">        faPrescriptionBottleMedical.js</w:t>
      </w:r>
    </w:p>
    <w:p>
      <w:pPr>
        <w:pStyle w:val="ListBullet"/>
      </w:pPr>
      <w:r>
        <w:t xml:space="preserve">        faPrint.d.ts</w:t>
      </w:r>
    </w:p>
    <w:p>
      <w:pPr>
        <w:pStyle w:val="ListBullet"/>
      </w:pPr>
      <w:r>
        <w:t xml:space="preserve">        faPrint.js</w:t>
      </w:r>
    </w:p>
    <w:p>
      <w:pPr>
        <w:pStyle w:val="ListBullet"/>
      </w:pPr>
      <w:r>
        <w:t xml:space="preserve">        faProcedures.d.ts</w:t>
      </w:r>
    </w:p>
    <w:p>
      <w:pPr>
        <w:pStyle w:val="ListBullet"/>
      </w:pPr>
      <w:r>
        <w:t xml:space="preserve">        faProcedures.js</w:t>
      </w:r>
    </w:p>
    <w:p>
      <w:pPr>
        <w:pStyle w:val="ListBullet"/>
      </w:pPr>
      <w:r>
        <w:t xml:space="preserve">        faProjectDiagram.d.ts</w:t>
      </w:r>
    </w:p>
    <w:p>
      <w:pPr>
        <w:pStyle w:val="ListBullet"/>
      </w:pPr>
      <w:r>
        <w:t xml:space="preserve">        faProjectDiagram.js</w:t>
      </w:r>
    </w:p>
    <w:p>
      <w:pPr>
        <w:pStyle w:val="ListBullet"/>
      </w:pPr>
      <w:r>
        <w:t xml:space="preserve">        faPumpMedical.d.ts</w:t>
      </w:r>
    </w:p>
    <w:p>
      <w:pPr>
        <w:pStyle w:val="ListBullet"/>
      </w:pPr>
      <w:r>
        <w:t xml:space="preserve">        faPumpMedical.js</w:t>
      </w:r>
    </w:p>
    <w:p>
      <w:pPr>
        <w:pStyle w:val="ListBullet"/>
      </w:pPr>
      <w:r>
        <w:t xml:space="preserve">        faPumpSoap.d.ts</w:t>
      </w:r>
    </w:p>
    <w:p>
      <w:pPr>
        <w:pStyle w:val="ListBullet"/>
      </w:pPr>
      <w:r>
        <w:t xml:space="preserve">        faPumpSoap.js</w:t>
      </w:r>
    </w:p>
    <w:p>
      <w:pPr>
        <w:pStyle w:val="ListBullet"/>
      </w:pPr>
      <w:r>
        <w:t xml:space="preserve">        faPuzzlePiece.d.ts</w:t>
      </w:r>
    </w:p>
    <w:p>
      <w:pPr>
        <w:pStyle w:val="ListBullet"/>
      </w:pPr>
      <w:r>
        <w:t xml:space="preserve">        faPuzzlePiece.js</w:t>
      </w:r>
    </w:p>
    <w:p>
      <w:pPr>
        <w:pStyle w:val="ListBullet"/>
      </w:pPr>
      <w:r>
        <w:t xml:space="preserve">        faQ.d.ts</w:t>
      </w:r>
    </w:p>
    <w:p>
      <w:pPr>
        <w:pStyle w:val="ListBullet"/>
      </w:pPr>
      <w:r>
        <w:t xml:space="preserve">        faQ.js</w:t>
      </w:r>
    </w:p>
    <w:p>
      <w:pPr>
        <w:pStyle w:val="ListBullet"/>
      </w:pPr>
      <w:r>
        <w:t xml:space="preserve">        faQrcode.d.ts</w:t>
      </w:r>
    </w:p>
    <w:p>
      <w:pPr>
        <w:pStyle w:val="ListBullet"/>
      </w:pPr>
      <w:r>
        <w:t xml:space="preserve">        faQrcode.js</w:t>
      </w:r>
    </w:p>
    <w:p>
      <w:pPr>
        <w:pStyle w:val="ListBullet"/>
      </w:pPr>
      <w:r>
        <w:t xml:space="preserve">        faQuestion.d.ts</w:t>
      </w:r>
    </w:p>
    <w:p>
      <w:pPr>
        <w:pStyle w:val="ListBullet"/>
      </w:pPr>
      <w:r>
        <w:t xml:space="preserve">        faQuestion.js</w:t>
      </w:r>
    </w:p>
    <w:p>
      <w:pPr>
        <w:pStyle w:val="ListBullet"/>
      </w:pPr>
      <w:r>
        <w:t xml:space="preserve">        faQuestionCircle.d.ts</w:t>
      </w:r>
    </w:p>
    <w:p>
      <w:pPr>
        <w:pStyle w:val="ListBullet"/>
      </w:pPr>
      <w:r>
        <w:t xml:space="preserve">        faQuestionCircle.js</w:t>
      </w:r>
    </w:p>
    <w:p>
      <w:pPr>
        <w:pStyle w:val="ListBullet"/>
      </w:pPr>
      <w:r>
        <w:t xml:space="preserve">        faQuidditch.d.ts</w:t>
      </w:r>
    </w:p>
    <w:p>
      <w:pPr>
        <w:pStyle w:val="ListBullet"/>
      </w:pPr>
      <w:r>
        <w:t xml:space="preserve">        faQuidditch.js</w:t>
      </w:r>
    </w:p>
    <w:p>
      <w:pPr>
        <w:pStyle w:val="ListBullet"/>
      </w:pPr>
      <w:r>
        <w:t xml:space="preserve">        faQuidditchBroomBall.d.ts</w:t>
      </w:r>
    </w:p>
    <w:p>
      <w:pPr>
        <w:pStyle w:val="ListBullet"/>
      </w:pPr>
      <w:r>
        <w:t xml:space="preserve">        faQuidditchBroomBall.js</w:t>
      </w:r>
    </w:p>
    <w:p>
      <w:pPr>
        <w:pStyle w:val="ListBullet"/>
      </w:pPr>
      <w:r>
        <w:t xml:space="preserve">        faQuoteLeft.d.ts</w:t>
      </w:r>
    </w:p>
    <w:p>
      <w:pPr>
        <w:pStyle w:val="ListBullet"/>
      </w:pPr>
      <w:r>
        <w:t xml:space="preserve">        faQuoteLeft.js</w:t>
      </w:r>
    </w:p>
    <w:p>
      <w:pPr>
        <w:pStyle w:val="ListBullet"/>
      </w:pPr>
      <w:r>
        <w:t xml:space="preserve">        faQuoteLeftAlt.d.ts</w:t>
      </w:r>
    </w:p>
    <w:p>
      <w:pPr>
        <w:pStyle w:val="ListBullet"/>
      </w:pPr>
      <w:r>
        <w:t xml:space="preserve">        faQuoteLeftAlt.js</w:t>
      </w:r>
    </w:p>
    <w:p>
      <w:pPr>
        <w:pStyle w:val="ListBullet"/>
      </w:pPr>
      <w:r>
        <w:t xml:space="preserve">        faQuoteRight.d.ts</w:t>
      </w:r>
    </w:p>
    <w:p>
      <w:pPr>
        <w:pStyle w:val="ListBullet"/>
      </w:pPr>
      <w:r>
        <w:t xml:space="preserve">        faQuoteRight.js</w:t>
      </w:r>
    </w:p>
    <w:p>
      <w:pPr>
        <w:pStyle w:val="ListBullet"/>
      </w:pPr>
      <w:r>
        <w:t xml:space="preserve">        faQuoteRightAlt.d.ts</w:t>
      </w:r>
    </w:p>
    <w:p>
      <w:pPr>
        <w:pStyle w:val="ListBullet"/>
      </w:pPr>
      <w:r>
        <w:t xml:space="preserve">        faQuoteRightAlt.js</w:t>
      </w:r>
    </w:p>
    <w:p>
      <w:pPr>
        <w:pStyle w:val="ListBullet"/>
      </w:pPr>
      <w:r>
        <w:t xml:space="preserve">        faQuran.d.ts</w:t>
      </w:r>
    </w:p>
    <w:p>
      <w:pPr>
        <w:pStyle w:val="ListBullet"/>
      </w:pPr>
      <w:r>
        <w:t xml:space="preserve">        faQuran.js</w:t>
      </w:r>
    </w:p>
    <w:p>
      <w:pPr>
        <w:pStyle w:val="ListBullet"/>
      </w:pPr>
      <w:r>
        <w:t xml:space="preserve">        faR.d.ts</w:t>
      </w:r>
    </w:p>
    <w:p>
      <w:pPr>
        <w:pStyle w:val="ListBullet"/>
      </w:pPr>
      <w:r>
        <w:t xml:space="preserve">        faR.js</w:t>
      </w:r>
    </w:p>
    <w:p>
      <w:pPr>
        <w:pStyle w:val="ListBullet"/>
      </w:pPr>
      <w:r>
        <w:t xml:space="preserve">        faRadiation.d.ts</w:t>
      </w:r>
    </w:p>
    <w:p>
      <w:pPr>
        <w:pStyle w:val="ListBullet"/>
      </w:pPr>
      <w:r>
        <w:t xml:space="preserve">        faRadiation.js</w:t>
      </w:r>
    </w:p>
    <w:p>
      <w:pPr>
        <w:pStyle w:val="ListBullet"/>
      </w:pPr>
      <w:r>
        <w:t xml:space="preserve">        faRadiationAlt.d.ts</w:t>
      </w:r>
    </w:p>
    <w:p>
      <w:pPr>
        <w:pStyle w:val="ListBullet"/>
      </w:pPr>
      <w:r>
        <w:t xml:space="preserve">        faRadiationAlt.js</w:t>
      </w:r>
    </w:p>
    <w:p>
      <w:pPr>
        <w:pStyle w:val="ListBullet"/>
      </w:pPr>
      <w:r>
        <w:t xml:space="preserve">        faRadio.d.ts</w:t>
      </w:r>
    </w:p>
    <w:p>
      <w:pPr>
        <w:pStyle w:val="ListBullet"/>
      </w:pPr>
      <w:r>
        <w:t xml:space="preserve">        faRadio.js</w:t>
      </w:r>
    </w:p>
    <w:p>
      <w:pPr>
        <w:pStyle w:val="ListBullet"/>
      </w:pPr>
      <w:r>
        <w:t xml:space="preserve">        faRainbow.d.ts</w:t>
      </w:r>
    </w:p>
    <w:p>
      <w:pPr>
        <w:pStyle w:val="ListBullet"/>
      </w:pPr>
      <w:r>
        <w:t xml:space="preserve">        faRainbow.js</w:t>
      </w:r>
    </w:p>
    <w:p>
      <w:pPr>
        <w:pStyle w:val="ListBullet"/>
      </w:pPr>
      <w:r>
        <w:t xml:space="preserve">        faRandom.d.ts</w:t>
      </w:r>
    </w:p>
    <w:p>
      <w:pPr>
        <w:pStyle w:val="ListBullet"/>
      </w:pPr>
      <w:r>
        <w:t xml:space="preserve">        faRandom.js</w:t>
      </w:r>
    </w:p>
    <w:p>
      <w:pPr>
        <w:pStyle w:val="ListBullet"/>
      </w:pPr>
      <w:r>
        <w:t xml:space="preserve">        faRankingStar.d.ts</w:t>
      </w:r>
    </w:p>
    <w:p>
      <w:pPr>
        <w:pStyle w:val="ListBullet"/>
      </w:pPr>
      <w:r>
        <w:t xml:space="preserve">        faRankingStar.js</w:t>
      </w:r>
    </w:p>
    <w:p>
      <w:pPr>
        <w:pStyle w:val="ListBullet"/>
      </w:pPr>
      <w:r>
        <w:t xml:space="preserve">        faReceipt.d.ts</w:t>
      </w:r>
    </w:p>
    <w:p>
      <w:pPr>
        <w:pStyle w:val="ListBullet"/>
      </w:pPr>
      <w:r>
        <w:t xml:space="preserve">        faReceipt.js</w:t>
      </w:r>
    </w:p>
    <w:p>
      <w:pPr>
        <w:pStyle w:val="ListBullet"/>
      </w:pPr>
      <w:r>
        <w:t xml:space="preserve">        faRecordVinyl.d.ts</w:t>
      </w:r>
    </w:p>
    <w:p>
      <w:pPr>
        <w:pStyle w:val="ListBullet"/>
      </w:pPr>
      <w:r>
        <w:t xml:space="preserve">        faRecordVinyl.js</w:t>
      </w:r>
    </w:p>
    <w:p>
      <w:pPr>
        <w:pStyle w:val="ListBullet"/>
      </w:pPr>
      <w:r>
        <w:t xml:space="preserve">        faRectangleAd.d.ts</w:t>
      </w:r>
    </w:p>
    <w:p>
      <w:pPr>
        <w:pStyle w:val="ListBullet"/>
      </w:pPr>
      <w:r>
        <w:t xml:space="preserve">        faRectangleAd.js</w:t>
      </w:r>
    </w:p>
    <w:p>
      <w:pPr>
        <w:pStyle w:val="ListBullet"/>
      </w:pPr>
      <w:r>
        <w:t xml:space="preserve">        faRectangleList.d.ts</w:t>
      </w:r>
    </w:p>
    <w:p>
      <w:pPr>
        <w:pStyle w:val="ListBullet"/>
      </w:pPr>
      <w:r>
        <w:t xml:space="preserve">        faRectangleList.js</w:t>
      </w:r>
    </w:p>
    <w:p>
      <w:pPr>
        <w:pStyle w:val="ListBullet"/>
      </w:pPr>
      <w:r>
        <w:t xml:space="preserve">        faRectangleTimes.d.ts</w:t>
      </w:r>
    </w:p>
    <w:p>
      <w:pPr>
        <w:pStyle w:val="ListBullet"/>
      </w:pPr>
      <w:r>
        <w:t xml:space="preserve">        faRectangleTimes.js</w:t>
      </w:r>
    </w:p>
    <w:p>
      <w:pPr>
        <w:pStyle w:val="ListBullet"/>
      </w:pPr>
      <w:r>
        <w:t xml:space="preserve">        faRectangleXmark.d.ts</w:t>
      </w:r>
    </w:p>
    <w:p>
      <w:pPr>
        <w:pStyle w:val="ListBullet"/>
      </w:pPr>
      <w:r>
        <w:t xml:space="preserve">        faRectangleXmark.js</w:t>
      </w:r>
    </w:p>
    <w:p>
      <w:pPr>
        <w:pStyle w:val="ListBullet"/>
      </w:pPr>
      <w:r>
        <w:t xml:space="preserve">        faRecycle.d.ts</w:t>
      </w:r>
    </w:p>
    <w:p>
      <w:pPr>
        <w:pStyle w:val="ListBullet"/>
      </w:pPr>
      <w:r>
        <w:t xml:space="preserve">        faRecycle.js</w:t>
      </w:r>
    </w:p>
    <w:p>
      <w:pPr>
        <w:pStyle w:val="ListBullet"/>
      </w:pPr>
      <w:r>
        <w:t xml:space="preserve">        faRedo.d.ts</w:t>
      </w:r>
    </w:p>
    <w:p>
      <w:pPr>
        <w:pStyle w:val="ListBullet"/>
      </w:pPr>
      <w:r>
        <w:t xml:space="preserve">        faRedo.js</w:t>
      </w:r>
    </w:p>
    <w:p>
      <w:pPr>
        <w:pStyle w:val="ListBullet"/>
      </w:pPr>
      <w:r>
        <w:t xml:space="preserve">        faRedoAlt.d.ts</w:t>
      </w:r>
    </w:p>
    <w:p>
      <w:pPr>
        <w:pStyle w:val="ListBullet"/>
      </w:pPr>
      <w:r>
        <w:t xml:space="preserve">        faRedoAlt.js</w:t>
      </w:r>
    </w:p>
    <w:p>
      <w:pPr>
        <w:pStyle w:val="ListBullet"/>
      </w:pPr>
      <w:r>
        <w:t xml:space="preserve">        faRefresh.d.ts</w:t>
      </w:r>
    </w:p>
    <w:p>
      <w:pPr>
        <w:pStyle w:val="ListBullet"/>
      </w:pPr>
      <w:r>
        <w:t xml:space="preserve">        faRefresh.js</w:t>
      </w:r>
    </w:p>
    <w:p>
      <w:pPr>
        <w:pStyle w:val="ListBullet"/>
      </w:pPr>
      <w:r>
        <w:t xml:space="preserve">        faRegistered.d.ts</w:t>
      </w:r>
    </w:p>
    <w:p>
      <w:pPr>
        <w:pStyle w:val="ListBullet"/>
      </w:pPr>
      <w:r>
        <w:t xml:space="preserve">        faRegistered.js</w:t>
      </w:r>
    </w:p>
    <w:p>
      <w:pPr>
        <w:pStyle w:val="ListBullet"/>
      </w:pPr>
      <w:r>
        <w:t xml:space="preserve">        faRemove.d.ts</w:t>
      </w:r>
    </w:p>
    <w:p>
      <w:pPr>
        <w:pStyle w:val="ListBullet"/>
      </w:pPr>
      <w:r>
        <w:t xml:space="preserve">        faRemove.js</w:t>
      </w:r>
    </w:p>
    <w:p>
      <w:pPr>
        <w:pStyle w:val="ListBullet"/>
      </w:pPr>
      <w:r>
        <w:t xml:space="preserve">        faRemoveFormat.d.ts</w:t>
      </w:r>
    </w:p>
    <w:p>
      <w:pPr>
        <w:pStyle w:val="ListBullet"/>
      </w:pPr>
      <w:r>
        <w:t xml:space="preserve">        faRemoveFormat.js</w:t>
      </w:r>
    </w:p>
    <w:p>
      <w:pPr>
        <w:pStyle w:val="ListBullet"/>
      </w:pPr>
      <w:r>
        <w:t xml:space="preserve">        faReorder.d.ts</w:t>
      </w:r>
    </w:p>
    <w:p>
      <w:pPr>
        <w:pStyle w:val="ListBullet"/>
      </w:pPr>
      <w:r>
        <w:t xml:space="preserve">        faReorder.js</w:t>
      </w:r>
    </w:p>
    <w:p>
      <w:pPr>
        <w:pStyle w:val="ListBullet"/>
      </w:pPr>
      <w:r>
        <w:t xml:space="preserve">        faRepeat.d.ts</w:t>
      </w:r>
    </w:p>
    <w:p>
      <w:pPr>
        <w:pStyle w:val="ListBullet"/>
      </w:pPr>
      <w:r>
        <w:t xml:space="preserve">        faRepeat.js</w:t>
      </w:r>
    </w:p>
    <w:p>
      <w:pPr>
        <w:pStyle w:val="ListBullet"/>
      </w:pPr>
      <w:r>
        <w:t xml:space="preserve">        faReply.d.ts</w:t>
      </w:r>
    </w:p>
    <w:p>
      <w:pPr>
        <w:pStyle w:val="ListBullet"/>
      </w:pPr>
      <w:r>
        <w:t xml:space="preserve">        faReply.js</w:t>
      </w:r>
    </w:p>
    <w:p>
      <w:pPr>
        <w:pStyle w:val="ListBullet"/>
      </w:pPr>
      <w:r>
        <w:t xml:space="preserve">        faReplyAll.d.ts</w:t>
      </w:r>
    </w:p>
    <w:p>
      <w:pPr>
        <w:pStyle w:val="ListBullet"/>
      </w:pPr>
      <w:r>
        <w:t xml:space="preserve">        faReplyAll.js</w:t>
      </w:r>
    </w:p>
    <w:p>
      <w:pPr>
        <w:pStyle w:val="ListBullet"/>
      </w:pPr>
      <w:r>
        <w:t xml:space="preserve">        faRepublican.d.ts</w:t>
      </w:r>
    </w:p>
    <w:p>
      <w:pPr>
        <w:pStyle w:val="ListBullet"/>
      </w:pPr>
      <w:r>
        <w:t xml:space="preserve">        faRepublican.js</w:t>
      </w:r>
    </w:p>
    <w:p>
      <w:pPr>
        <w:pStyle w:val="ListBullet"/>
      </w:pPr>
      <w:r>
        <w:t xml:space="preserve">        faRestroom.d.ts</w:t>
      </w:r>
    </w:p>
    <w:p>
      <w:pPr>
        <w:pStyle w:val="ListBullet"/>
      </w:pPr>
      <w:r>
        <w:t xml:space="preserve">        faRestroom.js</w:t>
      </w:r>
    </w:p>
    <w:p>
      <w:pPr>
        <w:pStyle w:val="ListBullet"/>
      </w:pPr>
      <w:r>
        <w:t xml:space="preserve">        faRetweet.d.ts</w:t>
      </w:r>
    </w:p>
    <w:p>
      <w:pPr>
        <w:pStyle w:val="ListBullet"/>
      </w:pPr>
      <w:r>
        <w:t xml:space="preserve">        faRetweet.js</w:t>
      </w:r>
    </w:p>
    <w:p>
      <w:pPr>
        <w:pStyle w:val="ListBullet"/>
      </w:pPr>
      <w:r>
        <w:t xml:space="preserve">        faRibbon.d.ts</w:t>
      </w:r>
    </w:p>
    <w:p>
      <w:pPr>
        <w:pStyle w:val="ListBullet"/>
      </w:pPr>
      <w:r>
        <w:t xml:space="preserve">        faRibbon.js</w:t>
      </w:r>
    </w:p>
    <w:p>
      <w:pPr>
        <w:pStyle w:val="ListBullet"/>
      </w:pPr>
      <w:r>
        <w:t xml:space="preserve">        faRightFromBracket.d.ts</w:t>
      </w:r>
    </w:p>
    <w:p>
      <w:pPr>
        <w:pStyle w:val="ListBullet"/>
      </w:pPr>
      <w:r>
        <w:t xml:space="preserve">        faRightFromBracket.js</w:t>
      </w:r>
    </w:p>
    <w:p>
      <w:pPr>
        <w:pStyle w:val="ListBullet"/>
      </w:pPr>
      <w:r>
        <w:t xml:space="preserve">        faRightLeft.d.ts</w:t>
      </w:r>
    </w:p>
    <w:p>
      <w:pPr>
        <w:pStyle w:val="ListBullet"/>
      </w:pPr>
      <w:r>
        <w:t xml:space="preserve">        faRightLeft.js</w:t>
      </w:r>
    </w:p>
    <w:p>
      <w:pPr>
        <w:pStyle w:val="ListBullet"/>
      </w:pPr>
      <w:r>
        <w:t xml:space="preserve">        faRightLong.d.ts</w:t>
      </w:r>
    </w:p>
    <w:p>
      <w:pPr>
        <w:pStyle w:val="ListBullet"/>
      </w:pPr>
      <w:r>
        <w:t xml:space="preserve">        faRightLong.js</w:t>
      </w:r>
    </w:p>
    <w:p>
      <w:pPr>
        <w:pStyle w:val="ListBullet"/>
      </w:pPr>
      <w:r>
        <w:t xml:space="preserve">        faRightToBracket.d.ts</w:t>
      </w:r>
    </w:p>
    <w:p>
      <w:pPr>
        <w:pStyle w:val="ListBullet"/>
      </w:pPr>
      <w:r>
        <w:t xml:space="preserve">        faRightToBracket.js</w:t>
      </w:r>
    </w:p>
    <w:p>
      <w:pPr>
        <w:pStyle w:val="ListBullet"/>
      </w:pPr>
      <w:r>
        <w:t xml:space="preserve">        faRing.d.ts</w:t>
      </w:r>
    </w:p>
    <w:p>
      <w:pPr>
        <w:pStyle w:val="ListBullet"/>
      </w:pPr>
      <w:r>
        <w:t xml:space="preserve">        faRing.js</w:t>
      </w:r>
    </w:p>
    <w:p>
      <w:pPr>
        <w:pStyle w:val="ListBullet"/>
      </w:pPr>
      <w:r>
        <w:t xml:space="preserve">        faRmb.d.ts</w:t>
      </w:r>
    </w:p>
    <w:p>
      <w:pPr>
        <w:pStyle w:val="ListBullet"/>
      </w:pPr>
      <w:r>
        <w:t xml:space="preserve">        faRmb.js</w:t>
      </w:r>
    </w:p>
    <w:p>
      <w:pPr>
        <w:pStyle w:val="ListBullet"/>
      </w:pPr>
      <w:r>
        <w:t xml:space="preserve">        faRoad.d.ts</w:t>
      </w:r>
    </w:p>
    <w:p>
      <w:pPr>
        <w:pStyle w:val="ListBullet"/>
      </w:pPr>
      <w:r>
        <w:t xml:space="preserve">        faRoad.js</w:t>
      </w:r>
    </w:p>
    <w:p>
      <w:pPr>
        <w:pStyle w:val="ListBullet"/>
      </w:pPr>
      <w:r>
        <w:t xml:space="preserve">        faRoadBarrier.d.ts</w:t>
      </w:r>
    </w:p>
    <w:p>
      <w:pPr>
        <w:pStyle w:val="ListBullet"/>
      </w:pPr>
      <w:r>
        <w:t xml:space="preserve">        faRoadBarrier.js</w:t>
      </w:r>
    </w:p>
    <w:p>
      <w:pPr>
        <w:pStyle w:val="ListBullet"/>
      </w:pPr>
      <w:r>
        <w:t xml:space="preserve">        faRoadBridge.d.ts</w:t>
      </w:r>
    </w:p>
    <w:p>
      <w:pPr>
        <w:pStyle w:val="ListBullet"/>
      </w:pPr>
      <w:r>
        <w:t xml:space="preserve">        faRoadBridge.js</w:t>
      </w:r>
    </w:p>
    <w:p>
      <w:pPr>
        <w:pStyle w:val="ListBullet"/>
      </w:pPr>
      <w:r>
        <w:t xml:space="preserve">        faRoadCircleCheck.d.ts</w:t>
      </w:r>
    </w:p>
    <w:p>
      <w:pPr>
        <w:pStyle w:val="ListBullet"/>
      </w:pPr>
      <w:r>
        <w:t xml:space="preserve">        faRoadCircleCheck.js</w:t>
      </w:r>
    </w:p>
    <w:p>
      <w:pPr>
        <w:pStyle w:val="ListBullet"/>
      </w:pPr>
      <w:r>
        <w:t xml:space="preserve">        faRoadCircleExclamation.d.ts</w:t>
      </w:r>
    </w:p>
    <w:p>
      <w:pPr>
        <w:pStyle w:val="ListBullet"/>
      </w:pPr>
      <w:r>
        <w:t xml:space="preserve">        faRoadCircleExclamation.js</w:t>
      </w:r>
    </w:p>
    <w:p>
      <w:pPr>
        <w:pStyle w:val="ListBullet"/>
      </w:pPr>
      <w:r>
        <w:t xml:space="preserve">        faRoadCircleXmark.d.ts</w:t>
      </w:r>
    </w:p>
    <w:p>
      <w:pPr>
        <w:pStyle w:val="ListBullet"/>
      </w:pPr>
      <w:r>
        <w:t xml:space="preserve">        faRoadCircleXmark.js</w:t>
      </w:r>
    </w:p>
    <w:p>
      <w:pPr>
        <w:pStyle w:val="ListBullet"/>
      </w:pPr>
      <w:r>
        <w:t xml:space="preserve">        faRoadLock.d.ts</w:t>
      </w:r>
    </w:p>
    <w:p>
      <w:pPr>
        <w:pStyle w:val="ListBullet"/>
      </w:pPr>
      <w:r>
        <w:t xml:space="preserve">        faRoadLock.js</w:t>
      </w:r>
    </w:p>
    <w:p>
      <w:pPr>
        <w:pStyle w:val="ListBullet"/>
      </w:pPr>
      <w:r>
        <w:t xml:space="preserve">        faRoadSpikes.d.ts</w:t>
      </w:r>
    </w:p>
    <w:p>
      <w:pPr>
        <w:pStyle w:val="ListBullet"/>
      </w:pPr>
      <w:r>
        <w:t xml:space="preserve">        faRoadSpikes.js</w:t>
      </w:r>
    </w:p>
    <w:p>
      <w:pPr>
        <w:pStyle w:val="ListBullet"/>
      </w:pPr>
      <w:r>
        <w:t xml:space="preserve">        faRobot.d.ts</w:t>
      </w:r>
    </w:p>
    <w:p>
      <w:pPr>
        <w:pStyle w:val="ListBullet"/>
      </w:pPr>
      <w:r>
        <w:t xml:space="preserve">        faRobot.js</w:t>
      </w:r>
    </w:p>
    <w:p>
      <w:pPr>
        <w:pStyle w:val="ListBullet"/>
      </w:pPr>
      <w:r>
        <w:t xml:space="preserve">        faRocket.d.ts</w:t>
      </w:r>
    </w:p>
    <w:p>
      <w:pPr>
        <w:pStyle w:val="ListBullet"/>
      </w:pPr>
      <w:r>
        <w:t xml:space="preserve">        faRocket.js</w:t>
      </w:r>
    </w:p>
    <w:p>
      <w:pPr>
        <w:pStyle w:val="ListBullet"/>
      </w:pPr>
      <w:r>
        <w:t xml:space="preserve">        faRodAsclepius.d.ts</w:t>
      </w:r>
    </w:p>
    <w:p>
      <w:pPr>
        <w:pStyle w:val="ListBullet"/>
      </w:pPr>
      <w:r>
        <w:t xml:space="preserve">        faRodAsclepius.js</w:t>
      </w:r>
    </w:p>
    <w:p>
      <w:pPr>
        <w:pStyle w:val="ListBullet"/>
      </w:pPr>
      <w:r>
        <w:t xml:space="preserve">        faRodSnake.d.ts</w:t>
      </w:r>
    </w:p>
    <w:p>
      <w:pPr>
        <w:pStyle w:val="ListBullet"/>
      </w:pPr>
      <w:r>
        <w:t xml:space="preserve">        faRodSnake.js</w:t>
      </w:r>
    </w:p>
    <w:p>
      <w:pPr>
        <w:pStyle w:val="ListBullet"/>
      </w:pPr>
      <w:r>
        <w:t xml:space="preserve">        faRotate.d.ts</w:t>
      </w:r>
    </w:p>
    <w:p>
      <w:pPr>
        <w:pStyle w:val="ListBullet"/>
      </w:pPr>
      <w:r>
        <w:t xml:space="preserve">        faRotate.js</w:t>
      </w:r>
    </w:p>
    <w:p>
      <w:pPr>
        <w:pStyle w:val="ListBullet"/>
      </w:pPr>
      <w:r>
        <w:t xml:space="preserve">        faRotateBack.d.ts</w:t>
      </w:r>
    </w:p>
    <w:p>
      <w:pPr>
        <w:pStyle w:val="ListBullet"/>
      </w:pPr>
      <w:r>
        <w:t xml:space="preserve">        faRotateBack.js</w:t>
      </w:r>
    </w:p>
    <w:p>
      <w:pPr>
        <w:pStyle w:val="ListBullet"/>
      </w:pPr>
      <w:r>
        <w:t xml:space="preserve">        faRotateBackward.d.ts</w:t>
      </w:r>
    </w:p>
    <w:p>
      <w:pPr>
        <w:pStyle w:val="ListBullet"/>
      </w:pPr>
      <w:r>
        <w:t xml:space="preserve">        faRotateBackward.js</w:t>
      </w:r>
    </w:p>
    <w:p>
      <w:pPr>
        <w:pStyle w:val="ListBullet"/>
      </w:pPr>
      <w:r>
        <w:t xml:space="preserve">        faRotateForward.d.ts</w:t>
      </w:r>
    </w:p>
    <w:p>
      <w:pPr>
        <w:pStyle w:val="ListBullet"/>
      </w:pPr>
      <w:r>
        <w:t xml:space="preserve">        faRotateForward.js</w:t>
      </w:r>
    </w:p>
    <w:p>
      <w:pPr>
        <w:pStyle w:val="ListBullet"/>
      </w:pPr>
      <w:r>
        <w:t xml:space="preserve">        faRotateLeft.d.ts</w:t>
      </w:r>
    </w:p>
    <w:p>
      <w:pPr>
        <w:pStyle w:val="ListBullet"/>
      </w:pPr>
      <w:r>
        <w:t xml:space="preserve">        faRotateLeft.js</w:t>
      </w:r>
    </w:p>
    <w:p>
      <w:pPr>
        <w:pStyle w:val="ListBullet"/>
      </w:pPr>
      <w:r>
        <w:t xml:space="preserve">        faRotateRight.d.ts</w:t>
      </w:r>
    </w:p>
    <w:p>
      <w:pPr>
        <w:pStyle w:val="ListBullet"/>
      </w:pPr>
      <w:r>
        <w:t xml:space="preserve">        faRotateRight.js</w:t>
      </w:r>
    </w:p>
    <w:p>
      <w:pPr>
        <w:pStyle w:val="ListBullet"/>
      </w:pPr>
      <w:r>
        <w:t xml:space="preserve">        faRouble.d.ts</w:t>
      </w:r>
    </w:p>
    <w:p>
      <w:pPr>
        <w:pStyle w:val="ListBullet"/>
      </w:pPr>
      <w:r>
        <w:t xml:space="preserve">        faRouble.js</w:t>
      </w:r>
    </w:p>
    <w:p>
      <w:pPr>
        <w:pStyle w:val="ListBullet"/>
      </w:pPr>
      <w:r>
        <w:t xml:space="preserve">        faRoute.d.ts</w:t>
      </w:r>
    </w:p>
    <w:p>
      <w:pPr>
        <w:pStyle w:val="ListBullet"/>
      </w:pPr>
      <w:r>
        <w:t xml:space="preserve">        faRoute.js</w:t>
      </w:r>
    </w:p>
    <w:p>
      <w:pPr>
        <w:pStyle w:val="ListBullet"/>
      </w:pPr>
      <w:r>
        <w:t xml:space="preserve">        faRss.d.ts</w:t>
      </w:r>
    </w:p>
    <w:p>
      <w:pPr>
        <w:pStyle w:val="ListBullet"/>
      </w:pPr>
      <w:r>
        <w:t xml:space="preserve">        faRss.js</w:t>
      </w:r>
    </w:p>
    <w:p>
      <w:pPr>
        <w:pStyle w:val="ListBullet"/>
      </w:pPr>
      <w:r>
        <w:t xml:space="preserve">        faRssSquare.d.ts</w:t>
      </w:r>
    </w:p>
    <w:p>
      <w:pPr>
        <w:pStyle w:val="ListBullet"/>
      </w:pPr>
      <w:r>
        <w:t xml:space="preserve">        faRssSquare.js</w:t>
      </w:r>
    </w:p>
    <w:p>
      <w:pPr>
        <w:pStyle w:val="ListBullet"/>
      </w:pPr>
      <w:r>
        <w:t xml:space="preserve">        faRub.d.ts</w:t>
      </w:r>
    </w:p>
    <w:p>
      <w:pPr>
        <w:pStyle w:val="ListBullet"/>
      </w:pPr>
      <w:r>
        <w:t xml:space="preserve">        faRub.js</w:t>
      </w:r>
    </w:p>
    <w:p>
      <w:pPr>
        <w:pStyle w:val="ListBullet"/>
      </w:pPr>
      <w:r>
        <w:t xml:space="preserve">        faRuble.d.ts</w:t>
      </w:r>
    </w:p>
    <w:p>
      <w:pPr>
        <w:pStyle w:val="ListBullet"/>
      </w:pPr>
      <w:r>
        <w:t xml:space="preserve">        faRuble.js</w:t>
      </w:r>
    </w:p>
    <w:p>
      <w:pPr>
        <w:pStyle w:val="ListBullet"/>
      </w:pPr>
      <w:r>
        <w:t xml:space="preserve">        faRubleSign.d.ts</w:t>
      </w:r>
    </w:p>
    <w:p>
      <w:pPr>
        <w:pStyle w:val="ListBullet"/>
      </w:pPr>
      <w:r>
        <w:t xml:space="preserve">        faRubleSign.js</w:t>
      </w:r>
    </w:p>
    <w:p>
      <w:pPr>
        <w:pStyle w:val="ListBullet"/>
      </w:pPr>
      <w:r>
        <w:t xml:space="preserve">        faRug.d.ts</w:t>
      </w:r>
    </w:p>
    <w:p>
      <w:pPr>
        <w:pStyle w:val="ListBullet"/>
      </w:pPr>
      <w:r>
        <w:t xml:space="preserve">        faRug.js</w:t>
      </w:r>
    </w:p>
    <w:p>
      <w:pPr>
        <w:pStyle w:val="ListBullet"/>
      </w:pPr>
      <w:r>
        <w:t xml:space="preserve">        faRuler.d.ts</w:t>
      </w:r>
    </w:p>
    <w:p>
      <w:pPr>
        <w:pStyle w:val="ListBullet"/>
      </w:pPr>
      <w:r>
        <w:t xml:space="preserve">        faRuler.js</w:t>
      </w:r>
    </w:p>
    <w:p>
      <w:pPr>
        <w:pStyle w:val="ListBullet"/>
      </w:pPr>
      <w:r>
        <w:t xml:space="preserve">        faRulerCombined.d.ts</w:t>
      </w:r>
    </w:p>
    <w:p>
      <w:pPr>
        <w:pStyle w:val="ListBullet"/>
      </w:pPr>
      <w:r>
        <w:t xml:space="preserve">        faRulerCombined.js</w:t>
      </w:r>
    </w:p>
    <w:p>
      <w:pPr>
        <w:pStyle w:val="ListBullet"/>
      </w:pPr>
      <w:r>
        <w:t xml:space="preserve">        faRulerHorizontal.d.ts</w:t>
      </w:r>
    </w:p>
    <w:p>
      <w:pPr>
        <w:pStyle w:val="ListBullet"/>
      </w:pPr>
      <w:r>
        <w:t xml:space="preserve">        faRulerHorizontal.js</w:t>
      </w:r>
    </w:p>
    <w:p>
      <w:pPr>
        <w:pStyle w:val="ListBullet"/>
      </w:pPr>
      <w:r>
        <w:t xml:space="preserve">        faRulerVertical.d.ts</w:t>
      </w:r>
    </w:p>
    <w:p>
      <w:pPr>
        <w:pStyle w:val="ListBullet"/>
      </w:pPr>
      <w:r>
        <w:t xml:space="preserve">        faRulerVertical.js</w:t>
      </w:r>
    </w:p>
    <w:p>
      <w:pPr>
        <w:pStyle w:val="ListBullet"/>
      </w:pPr>
      <w:r>
        <w:t xml:space="preserve">        faRunning.d.ts</w:t>
      </w:r>
    </w:p>
    <w:p>
      <w:pPr>
        <w:pStyle w:val="ListBullet"/>
      </w:pPr>
      <w:r>
        <w:t xml:space="preserve">        faRunning.js</w:t>
      </w:r>
    </w:p>
    <w:p>
      <w:pPr>
        <w:pStyle w:val="ListBullet"/>
      </w:pPr>
      <w:r>
        <w:t xml:space="preserve">        faRupee.d.ts</w:t>
      </w:r>
    </w:p>
    <w:p>
      <w:pPr>
        <w:pStyle w:val="ListBullet"/>
      </w:pPr>
      <w:r>
        <w:t xml:space="preserve">        faRupee.js</w:t>
      </w:r>
    </w:p>
    <w:p>
      <w:pPr>
        <w:pStyle w:val="ListBullet"/>
      </w:pPr>
      <w:r>
        <w:t xml:space="preserve">        faRupeeSign.d.ts</w:t>
      </w:r>
    </w:p>
    <w:p>
      <w:pPr>
        <w:pStyle w:val="ListBullet"/>
      </w:pPr>
      <w:r>
        <w:t xml:space="preserve">        faRupeeSign.js</w:t>
      </w:r>
    </w:p>
    <w:p>
      <w:pPr>
        <w:pStyle w:val="ListBullet"/>
      </w:pPr>
      <w:r>
        <w:t xml:space="preserve">        faRupiahSign.d.ts</w:t>
      </w:r>
    </w:p>
    <w:p>
      <w:pPr>
        <w:pStyle w:val="ListBullet"/>
      </w:pPr>
      <w:r>
        <w:t xml:space="preserve">        faRupiahSign.js</w:t>
      </w:r>
    </w:p>
    <w:p>
      <w:pPr>
        <w:pStyle w:val="ListBullet"/>
      </w:pPr>
      <w:r>
        <w:t xml:space="preserve">        faS.d.ts</w:t>
      </w:r>
    </w:p>
    <w:p>
      <w:pPr>
        <w:pStyle w:val="ListBullet"/>
      </w:pPr>
      <w:r>
        <w:t xml:space="preserve">        faS.js</w:t>
      </w:r>
    </w:p>
    <w:p>
      <w:pPr>
        <w:pStyle w:val="ListBullet"/>
      </w:pPr>
      <w:r>
        <w:t xml:space="preserve">        faSackDollar.d.ts</w:t>
      </w:r>
    </w:p>
    <w:p>
      <w:pPr>
        <w:pStyle w:val="ListBullet"/>
      </w:pPr>
      <w:r>
        <w:t xml:space="preserve">        faSackDollar.js</w:t>
      </w:r>
    </w:p>
    <w:p>
      <w:pPr>
        <w:pStyle w:val="ListBullet"/>
      </w:pPr>
      <w:r>
        <w:t xml:space="preserve">        faSackXmark.d.ts</w:t>
      </w:r>
    </w:p>
    <w:p>
      <w:pPr>
        <w:pStyle w:val="ListBullet"/>
      </w:pPr>
      <w:r>
        <w:t xml:space="preserve">        faSackXmark.js</w:t>
      </w:r>
    </w:p>
    <w:p>
      <w:pPr>
        <w:pStyle w:val="ListBullet"/>
      </w:pPr>
      <w:r>
        <w:t xml:space="preserve">        faSadCry.d.ts</w:t>
      </w:r>
    </w:p>
    <w:p>
      <w:pPr>
        <w:pStyle w:val="ListBullet"/>
      </w:pPr>
      <w:r>
        <w:t xml:space="preserve">        faSadCry.js</w:t>
      </w:r>
    </w:p>
    <w:p>
      <w:pPr>
        <w:pStyle w:val="ListBullet"/>
      </w:pPr>
      <w:r>
        <w:t xml:space="preserve">        faSadTear.d.ts</w:t>
      </w:r>
    </w:p>
    <w:p>
      <w:pPr>
        <w:pStyle w:val="ListBullet"/>
      </w:pPr>
      <w:r>
        <w:t xml:space="preserve">        faSadTear.js</w:t>
      </w:r>
    </w:p>
    <w:p>
      <w:pPr>
        <w:pStyle w:val="ListBullet"/>
      </w:pPr>
      <w:r>
        <w:t xml:space="preserve">        faSailboat.d.ts</w:t>
      </w:r>
    </w:p>
    <w:p>
      <w:pPr>
        <w:pStyle w:val="ListBullet"/>
      </w:pPr>
      <w:r>
        <w:t xml:space="preserve">        faSailboat.js</w:t>
      </w:r>
    </w:p>
    <w:p>
      <w:pPr>
        <w:pStyle w:val="ListBullet"/>
      </w:pPr>
      <w:r>
        <w:t xml:space="preserve">        faSatellite.d.ts</w:t>
      </w:r>
    </w:p>
    <w:p>
      <w:pPr>
        <w:pStyle w:val="ListBullet"/>
      </w:pPr>
      <w:r>
        <w:t xml:space="preserve">        faSatellite.js</w:t>
      </w:r>
    </w:p>
    <w:p>
      <w:pPr>
        <w:pStyle w:val="ListBullet"/>
      </w:pPr>
      <w:r>
        <w:t xml:space="preserve">        faSatelliteDish.d.ts</w:t>
      </w:r>
    </w:p>
    <w:p>
      <w:pPr>
        <w:pStyle w:val="ListBullet"/>
      </w:pPr>
      <w:r>
        <w:t xml:space="preserve">        faSatelliteDish.js</w:t>
      </w:r>
    </w:p>
    <w:p>
      <w:pPr>
        <w:pStyle w:val="ListBullet"/>
      </w:pPr>
      <w:r>
        <w:t xml:space="preserve">        faSave.d.ts</w:t>
      </w:r>
    </w:p>
    <w:p>
      <w:pPr>
        <w:pStyle w:val="ListBullet"/>
      </w:pPr>
      <w:r>
        <w:t xml:space="preserve">        faSave.js</w:t>
      </w:r>
    </w:p>
    <w:p>
      <w:pPr>
        <w:pStyle w:val="ListBullet"/>
      </w:pPr>
      <w:r>
        <w:t xml:space="preserve">        faScaleBalanced.d.ts</w:t>
      </w:r>
    </w:p>
    <w:p>
      <w:pPr>
        <w:pStyle w:val="ListBullet"/>
      </w:pPr>
      <w:r>
        <w:t xml:space="preserve">        faScaleBalanced.js</w:t>
      </w:r>
    </w:p>
    <w:p>
      <w:pPr>
        <w:pStyle w:val="ListBullet"/>
      </w:pPr>
      <w:r>
        <w:t xml:space="preserve">        faScaleUnbalanced.d.ts</w:t>
      </w:r>
    </w:p>
    <w:p>
      <w:pPr>
        <w:pStyle w:val="ListBullet"/>
      </w:pPr>
      <w:r>
        <w:t xml:space="preserve">        faScaleUnbalanced.js</w:t>
      </w:r>
    </w:p>
    <w:p>
      <w:pPr>
        <w:pStyle w:val="ListBullet"/>
      </w:pPr>
      <w:r>
        <w:t xml:space="preserve">        faScaleUnbalancedFlip.d.ts</w:t>
      </w:r>
    </w:p>
    <w:p>
      <w:pPr>
        <w:pStyle w:val="ListBullet"/>
      </w:pPr>
      <w:r>
        <w:t xml:space="preserve">        faScaleUnbalancedFlip.js</w:t>
      </w:r>
    </w:p>
    <w:p>
      <w:pPr>
        <w:pStyle w:val="ListBullet"/>
      </w:pPr>
      <w:r>
        <w:t xml:space="preserve">        faSchool.d.ts</w:t>
      </w:r>
    </w:p>
    <w:p>
      <w:pPr>
        <w:pStyle w:val="ListBullet"/>
      </w:pPr>
      <w:r>
        <w:t xml:space="preserve">        faSchool.js</w:t>
      </w:r>
    </w:p>
    <w:p>
      <w:pPr>
        <w:pStyle w:val="ListBullet"/>
      </w:pPr>
      <w:r>
        <w:t xml:space="preserve">        faSchoolCircleCheck.d.ts</w:t>
      </w:r>
    </w:p>
    <w:p>
      <w:pPr>
        <w:pStyle w:val="ListBullet"/>
      </w:pPr>
      <w:r>
        <w:t xml:space="preserve">        faSchoolCircleCheck.js</w:t>
      </w:r>
    </w:p>
    <w:p>
      <w:pPr>
        <w:pStyle w:val="ListBullet"/>
      </w:pPr>
      <w:r>
        <w:t xml:space="preserve">        faSchoolCircleExclamation.d.ts</w:t>
      </w:r>
    </w:p>
    <w:p>
      <w:pPr>
        <w:pStyle w:val="ListBullet"/>
      </w:pPr>
      <w:r>
        <w:t xml:space="preserve">        faSchoolCircleExclamation.js</w:t>
      </w:r>
    </w:p>
    <w:p>
      <w:pPr>
        <w:pStyle w:val="ListBullet"/>
      </w:pPr>
      <w:r>
        <w:t xml:space="preserve">        faSchoolCircleXmark.d.ts</w:t>
      </w:r>
    </w:p>
    <w:p>
      <w:pPr>
        <w:pStyle w:val="ListBullet"/>
      </w:pPr>
      <w:r>
        <w:t xml:space="preserve">        faSchoolCircleXmark.js</w:t>
      </w:r>
    </w:p>
    <w:p>
      <w:pPr>
        <w:pStyle w:val="ListBullet"/>
      </w:pPr>
      <w:r>
        <w:t xml:space="preserve">        faSchoolFlag.d.ts</w:t>
      </w:r>
    </w:p>
    <w:p>
      <w:pPr>
        <w:pStyle w:val="ListBullet"/>
      </w:pPr>
      <w:r>
        <w:t xml:space="preserve">        faSchoolFlag.js</w:t>
      </w:r>
    </w:p>
    <w:p>
      <w:pPr>
        <w:pStyle w:val="ListBullet"/>
      </w:pPr>
      <w:r>
        <w:t xml:space="preserve">        faSchoolLock.d.ts</w:t>
      </w:r>
    </w:p>
    <w:p>
      <w:pPr>
        <w:pStyle w:val="ListBullet"/>
      </w:pPr>
      <w:r>
        <w:t xml:space="preserve">        faSchoolLock.js</w:t>
      </w:r>
    </w:p>
    <w:p>
      <w:pPr>
        <w:pStyle w:val="ListBullet"/>
      </w:pPr>
      <w:r>
        <w:t xml:space="preserve">        faScissors.d.ts</w:t>
      </w:r>
    </w:p>
    <w:p>
      <w:pPr>
        <w:pStyle w:val="ListBullet"/>
      </w:pPr>
      <w:r>
        <w:t xml:space="preserve">        faScissors.js</w:t>
      </w:r>
    </w:p>
    <w:p>
      <w:pPr>
        <w:pStyle w:val="ListBullet"/>
      </w:pPr>
      <w:r>
        <w:t xml:space="preserve">        faScrewdriver.d.ts</w:t>
      </w:r>
    </w:p>
    <w:p>
      <w:pPr>
        <w:pStyle w:val="ListBullet"/>
      </w:pPr>
      <w:r>
        <w:t xml:space="preserve">        faScrewdriver.js</w:t>
      </w:r>
    </w:p>
    <w:p>
      <w:pPr>
        <w:pStyle w:val="ListBullet"/>
      </w:pPr>
      <w:r>
        <w:t xml:space="preserve">        faScrewdriverWrench.d.ts</w:t>
      </w:r>
    </w:p>
    <w:p>
      <w:pPr>
        <w:pStyle w:val="ListBullet"/>
      </w:pPr>
      <w:r>
        <w:t xml:space="preserve">        faScrewdriverWrench.js</w:t>
      </w:r>
    </w:p>
    <w:p>
      <w:pPr>
        <w:pStyle w:val="ListBullet"/>
      </w:pPr>
      <w:r>
        <w:t xml:space="preserve">        faScroll.d.ts</w:t>
      </w:r>
    </w:p>
    <w:p>
      <w:pPr>
        <w:pStyle w:val="ListBullet"/>
      </w:pPr>
      <w:r>
        <w:t xml:space="preserve">        faScroll.js</w:t>
      </w:r>
    </w:p>
    <w:p>
      <w:pPr>
        <w:pStyle w:val="ListBullet"/>
      </w:pPr>
      <w:r>
        <w:t xml:space="preserve">        faScrollTorah.d.ts</w:t>
      </w:r>
    </w:p>
    <w:p>
      <w:pPr>
        <w:pStyle w:val="ListBullet"/>
      </w:pPr>
      <w:r>
        <w:t xml:space="preserve">        faScrollTorah.js</w:t>
      </w:r>
    </w:p>
    <w:p>
      <w:pPr>
        <w:pStyle w:val="ListBullet"/>
      </w:pPr>
      <w:r>
        <w:t xml:space="preserve">        faSdCard.d.ts</w:t>
      </w:r>
    </w:p>
    <w:p>
      <w:pPr>
        <w:pStyle w:val="ListBullet"/>
      </w:pPr>
      <w:r>
        <w:t xml:space="preserve">        faSdCard.js</w:t>
      </w:r>
    </w:p>
    <w:p>
      <w:pPr>
        <w:pStyle w:val="ListBullet"/>
      </w:pPr>
      <w:r>
        <w:t xml:space="preserve">        faSearch.d.ts</w:t>
      </w:r>
    </w:p>
    <w:p>
      <w:pPr>
        <w:pStyle w:val="ListBullet"/>
      </w:pPr>
      <w:r>
        <w:t xml:space="preserve">        faSearch.js</w:t>
      </w:r>
    </w:p>
    <w:p>
      <w:pPr>
        <w:pStyle w:val="ListBullet"/>
      </w:pPr>
      <w:r>
        <w:t xml:space="preserve">        faSearchDollar.d.ts</w:t>
      </w:r>
    </w:p>
    <w:p>
      <w:pPr>
        <w:pStyle w:val="ListBullet"/>
      </w:pPr>
      <w:r>
        <w:t xml:space="preserve">        faSearchDollar.js</w:t>
      </w:r>
    </w:p>
    <w:p>
      <w:pPr>
        <w:pStyle w:val="ListBullet"/>
      </w:pPr>
      <w:r>
        <w:t xml:space="preserve">        faSearchLocation.d.ts</w:t>
      </w:r>
    </w:p>
    <w:p>
      <w:pPr>
        <w:pStyle w:val="ListBullet"/>
      </w:pPr>
      <w:r>
        <w:t xml:space="preserve">        faSearchLocation.js</w:t>
      </w:r>
    </w:p>
    <w:p>
      <w:pPr>
        <w:pStyle w:val="ListBullet"/>
      </w:pPr>
      <w:r>
        <w:t xml:space="preserve">        faSearchMinus.d.ts</w:t>
      </w:r>
    </w:p>
    <w:p>
      <w:pPr>
        <w:pStyle w:val="ListBullet"/>
      </w:pPr>
      <w:r>
        <w:t xml:space="preserve">        faSearchMinus.js</w:t>
      </w:r>
    </w:p>
    <w:p>
      <w:pPr>
        <w:pStyle w:val="ListBullet"/>
      </w:pPr>
      <w:r>
        <w:t xml:space="preserve">        faSearchPlus.d.ts</w:t>
      </w:r>
    </w:p>
    <w:p>
      <w:pPr>
        <w:pStyle w:val="ListBullet"/>
      </w:pPr>
      <w:r>
        <w:t xml:space="preserve">        faSearchPlus.js</w:t>
      </w:r>
    </w:p>
    <w:p>
      <w:pPr>
        <w:pStyle w:val="ListBullet"/>
      </w:pPr>
      <w:r>
        <w:t xml:space="preserve">        faSection.d.ts</w:t>
      </w:r>
    </w:p>
    <w:p>
      <w:pPr>
        <w:pStyle w:val="ListBullet"/>
      </w:pPr>
      <w:r>
        <w:t xml:space="preserve">        faSection.js</w:t>
      </w:r>
    </w:p>
    <w:p>
      <w:pPr>
        <w:pStyle w:val="ListBullet"/>
      </w:pPr>
      <w:r>
        <w:t xml:space="preserve">        faSeedling.d.ts</w:t>
      </w:r>
    </w:p>
    <w:p>
      <w:pPr>
        <w:pStyle w:val="ListBullet"/>
      </w:pPr>
      <w:r>
        <w:t xml:space="preserve">        faSeedling.js</w:t>
      </w:r>
    </w:p>
    <w:p>
      <w:pPr>
        <w:pStyle w:val="ListBullet"/>
      </w:pPr>
      <w:r>
        <w:t xml:space="preserve">        faServer.d.ts</w:t>
      </w:r>
    </w:p>
    <w:p>
      <w:pPr>
        <w:pStyle w:val="ListBullet"/>
      </w:pPr>
      <w:r>
        <w:t xml:space="preserve">        faServer.js</w:t>
      </w:r>
    </w:p>
    <w:p>
      <w:pPr>
        <w:pStyle w:val="ListBullet"/>
      </w:pPr>
      <w:r>
        <w:t xml:space="preserve">        faShapes.d.ts</w:t>
      </w:r>
    </w:p>
    <w:p>
      <w:pPr>
        <w:pStyle w:val="ListBullet"/>
      </w:pPr>
      <w:r>
        <w:t xml:space="preserve">        faShapes.js</w:t>
      </w:r>
    </w:p>
    <w:p>
      <w:pPr>
        <w:pStyle w:val="ListBullet"/>
      </w:pPr>
      <w:r>
        <w:t xml:space="preserve">        faShare.d.ts</w:t>
      </w:r>
    </w:p>
    <w:p>
      <w:pPr>
        <w:pStyle w:val="ListBullet"/>
      </w:pPr>
      <w:r>
        <w:t xml:space="preserve">        faShare.js</w:t>
      </w:r>
    </w:p>
    <w:p>
      <w:pPr>
        <w:pStyle w:val="ListBullet"/>
      </w:pPr>
      <w:r>
        <w:t xml:space="preserve">        faShareAlt.d.ts</w:t>
      </w:r>
    </w:p>
    <w:p>
      <w:pPr>
        <w:pStyle w:val="ListBullet"/>
      </w:pPr>
      <w:r>
        <w:t xml:space="preserve">        faShareAlt.js</w:t>
      </w:r>
    </w:p>
    <w:p>
      <w:pPr>
        <w:pStyle w:val="ListBullet"/>
      </w:pPr>
      <w:r>
        <w:t xml:space="preserve">        faShareAltSquare.d.ts</w:t>
      </w:r>
    </w:p>
    <w:p>
      <w:pPr>
        <w:pStyle w:val="ListBullet"/>
      </w:pPr>
      <w:r>
        <w:t xml:space="preserve">        faShareAltSquare.js</w:t>
      </w:r>
    </w:p>
    <w:p>
      <w:pPr>
        <w:pStyle w:val="ListBullet"/>
      </w:pPr>
      <w:r>
        <w:t xml:space="preserve">        faShareFromSquare.d.ts</w:t>
      </w:r>
    </w:p>
    <w:p>
      <w:pPr>
        <w:pStyle w:val="ListBullet"/>
      </w:pPr>
      <w:r>
        <w:t xml:space="preserve">        faShareFromSquare.js</w:t>
      </w:r>
    </w:p>
    <w:p>
      <w:pPr>
        <w:pStyle w:val="ListBullet"/>
      </w:pPr>
      <w:r>
        <w:t xml:space="preserve">        faShareNodes.d.ts</w:t>
      </w:r>
    </w:p>
    <w:p>
      <w:pPr>
        <w:pStyle w:val="ListBullet"/>
      </w:pPr>
      <w:r>
        <w:t xml:space="preserve">        faShareNodes.js</w:t>
      </w:r>
    </w:p>
    <w:p>
      <w:pPr>
        <w:pStyle w:val="ListBullet"/>
      </w:pPr>
      <w:r>
        <w:t xml:space="preserve">        faShareSquare.d.ts</w:t>
      </w:r>
    </w:p>
    <w:p>
      <w:pPr>
        <w:pStyle w:val="ListBullet"/>
      </w:pPr>
      <w:r>
        <w:t xml:space="preserve">        faShareSquare.js</w:t>
      </w:r>
    </w:p>
    <w:p>
      <w:pPr>
        <w:pStyle w:val="ListBullet"/>
      </w:pPr>
      <w:r>
        <w:t xml:space="preserve">        faSheetPlastic.d.ts</w:t>
      </w:r>
    </w:p>
    <w:p>
      <w:pPr>
        <w:pStyle w:val="ListBullet"/>
      </w:pPr>
      <w:r>
        <w:t xml:space="preserve">        faSheetPlastic.js</w:t>
      </w:r>
    </w:p>
    <w:p>
      <w:pPr>
        <w:pStyle w:val="ListBullet"/>
      </w:pPr>
      <w:r>
        <w:t xml:space="preserve">        faShekel.d.ts</w:t>
      </w:r>
    </w:p>
    <w:p>
      <w:pPr>
        <w:pStyle w:val="ListBullet"/>
      </w:pPr>
      <w:r>
        <w:t xml:space="preserve">        faShekel.js</w:t>
      </w:r>
    </w:p>
    <w:p>
      <w:pPr>
        <w:pStyle w:val="ListBullet"/>
      </w:pPr>
      <w:r>
        <w:t xml:space="preserve">        faShekelSign.d.ts</w:t>
      </w:r>
    </w:p>
    <w:p>
      <w:pPr>
        <w:pStyle w:val="ListBullet"/>
      </w:pPr>
      <w:r>
        <w:t xml:space="preserve">        faShekelSign.js</w:t>
      </w:r>
    </w:p>
    <w:p>
      <w:pPr>
        <w:pStyle w:val="ListBullet"/>
      </w:pPr>
      <w:r>
        <w:t xml:space="preserve">        faSheqel.d.ts</w:t>
      </w:r>
    </w:p>
    <w:p>
      <w:pPr>
        <w:pStyle w:val="ListBullet"/>
      </w:pPr>
      <w:r>
        <w:t xml:space="preserve">        faSheqel.js</w:t>
      </w:r>
    </w:p>
    <w:p>
      <w:pPr>
        <w:pStyle w:val="ListBullet"/>
      </w:pPr>
      <w:r>
        <w:t xml:space="preserve">        faSheqelSign.d.ts</w:t>
      </w:r>
    </w:p>
    <w:p>
      <w:pPr>
        <w:pStyle w:val="ListBullet"/>
      </w:pPr>
      <w:r>
        <w:t xml:space="preserve">        faSheqelSign.js</w:t>
      </w:r>
    </w:p>
    <w:p>
      <w:pPr>
        <w:pStyle w:val="ListBullet"/>
      </w:pPr>
      <w:r>
        <w:t xml:space="preserve">        faShield.d.ts</w:t>
      </w:r>
    </w:p>
    <w:p>
      <w:pPr>
        <w:pStyle w:val="ListBullet"/>
      </w:pPr>
      <w:r>
        <w:t xml:space="preserve">        faShield.js</w:t>
      </w:r>
    </w:p>
    <w:p>
      <w:pPr>
        <w:pStyle w:val="ListBullet"/>
      </w:pPr>
      <w:r>
        <w:t xml:space="preserve">        faShieldAlt.d.ts</w:t>
      </w:r>
    </w:p>
    <w:p>
      <w:pPr>
        <w:pStyle w:val="ListBullet"/>
      </w:pPr>
      <w:r>
        <w:t xml:space="preserve">        faShieldAlt.js</w:t>
      </w:r>
    </w:p>
    <w:p>
      <w:pPr>
        <w:pStyle w:val="ListBullet"/>
      </w:pPr>
      <w:r>
        <w:t xml:space="preserve">        faShieldBlank.d.ts</w:t>
      </w:r>
    </w:p>
    <w:p>
      <w:pPr>
        <w:pStyle w:val="ListBullet"/>
      </w:pPr>
      <w:r>
        <w:t xml:space="preserve">        faShieldBlank.js</w:t>
      </w:r>
    </w:p>
    <w:p>
      <w:pPr>
        <w:pStyle w:val="ListBullet"/>
      </w:pPr>
      <w:r>
        <w:t xml:space="preserve">        faShieldCat.d.ts</w:t>
      </w:r>
    </w:p>
    <w:p>
      <w:pPr>
        <w:pStyle w:val="ListBullet"/>
      </w:pPr>
      <w:r>
        <w:t xml:space="preserve">        faShieldCat.js</w:t>
      </w:r>
    </w:p>
    <w:p>
      <w:pPr>
        <w:pStyle w:val="ListBullet"/>
      </w:pPr>
      <w:r>
        <w:t xml:space="preserve">        faShieldDog.d.ts</w:t>
      </w:r>
    </w:p>
    <w:p>
      <w:pPr>
        <w:pStyle w:val="ListBullet"/>
      </w:pPr>
      <w:r>
        <w:t xml:space="preserve">        faShieldDog.js</w:t>
      </w:r>
    </w:p>
    <w:p>
      <w:pPr>
        <w:pStyle w:val="ListBullet"/>
      </w:pPr>
      <w:r>
        <w:t xml:space="preserve">        faShieldHalved.d.ts</w:t>
      </w:r>
    </w:p>
    <w:p>
      <w:pPr>
        <w:pStyle w:val="ListBullet"/>
      </w:pPr>
      <w:r>
        <w:t xml:space="preserve">        faShieldHalved.js</w:t>
      </w:r>
    </w:p>
    <w:p>
      <w:pPr>
        <w:pStyle w:val="ListBullet"/>
      </w:pPr>
      <w:r>
        <w:t xml:space="preserve">        faShieldHeart.d.ts</w:t>
      </w:r>
    </w:p>
    <w:p>
      <w:pPr>
        <w:pStyle w:val="ListBullet"/>
      </w:pPr>
      <w:r>
        <w:t xml:space="preserve">        faShieldHeart.js</w:t>
      </w:r>
    </w:p>
    <w:p>
      <w:pPr>
        <w:pStyle w:val="ListBullet"/>
      </w:pPr>
      <w:r>
        <w:t xml:space="preserve">        faShieldVirus.d.ts</w:t>
      </w:r>
    </w:p>
    <w:p>
      <w:pPr>
        <w:pStyle w:val="ListBullet"/>
      </w:pPr>
      <w:r>
        <w:t xml:space="preserve">        faShieldVirus.js</w:t>
      </w:r>
    </w:p>
    <w:p>
      <w:pPr>
        <w:pStyle w:val="ListBullet"/>
      </w:pPr>
      <w:r>
        <w:t xml:space="preserve">        faShip.d.ts</w:t>
      </w:r>
    </w:p>
    <w:p>
      <w:pPr>
        <w:pStyle w:val="ListBullet"/>
      </w:pPr>
      <w:r>
        <w:t xml:space="preserve">        faShip.js</w:t>
      </w:r>
    </w:p>
    <w:p>
      <w:pPr>
        <w:pStyle w:val="ListBullet"/>
      </w:pPr>
      <w:r>
        <w:t xml:space="preserve">        faShippingFast.d.ts</w:t>
      </w:r>
    </w:p>
    <w:p>
      <w:pPr>
        <w:pStyle w:val="ListBullet"/>
      </w:pPr>
      <w:r>
        <w:t xml:space="preserve">        faShippingFast.js</w:t>
      </w:r>
    </w:p>
    <w:p>
      <w:pPr>
        <w:pStyle w:val="ListBullet"/>
      </w:pPr>
      <w:r>
        <w:t xml:space="preserve">        faShirt.d.ts</w:t>
      </w:r>
    </w:p>
    <w:p>
      <w:pPr>
        <w:pStyle w:val="ListBullet"/>
      </w:pPr>
      <w:r>
        <w:t xml:space="preserve">        faShirt.js</w:t>
      </w:r>
    </w:p>
    <w:p>
      <w:pPr>
        <w:pStyle w:val="ListBullet"/>
      </w:pPr>
      <w:r>
        <w:t xml:space="preserve">        faShoePrints.d.ts</w:t>
      </w:r>
    </w:p>
    <w:p>
      <w:pPr>
        <w:pStyle w:val="ListBullet"/>
      </w:pPr>
      <w:r>
        <w:t xml:space="preserve">        faShoePrints.js</w:t>
      </w:r>
    </w:p>
    <w:p>
      <w:pPr>
        <w:pStyle w:val="ListBullet"/>
      </w:pPr>
      <w:r>
        <w:t xml:space="preserve">        faShop.d.ts</w:t>
      </w:r>
    </w:p>
    <w:p>
      <w:pPr>
        <w:pStyle w:val="ListBullet"/>
      </w:pPr>
      <w:r>
        <w:t xml:space="preserve">        faShop.js</w:t>
      </w:r>
    </w:p>
    <w:p>
      <w:pPr>
        <w:pStyle w:val="ListBullet"/>
      </w:pPr>
      <w:r>
        <w:t xml:space="preserve">        faShopLock.d.ts</w:t>
      </w:r>
    </w:p>
    <w:p>
      <w:pPr>
        <w:pStyle w:val="ListBullet"/>
      </w:pPr>
      <w:r>
        <w:t xml:space="preserve">        faShopLock.js</w:t>
      </w:r>
    </w:p>
    <w:p>
      <w:pPr>
        <w:pStyle w:val="ListBullet"/>
      </w:pPr>
      <w:r>
        <w:t xml:space="preserve">        faShoppingBag.d.ts</w:t>
      </w:r>
    </w:p>
    <w:p>
      <w:pPr>
        <w:pStyle w:val="ListBullet"/>
      </w:pPr>
      <w:r>
        <w:t xml:space="preserve">        faShoppingBag.js</w:t>
      </w:r>
    </w:p>
    <w:p>
      <w:pPr>
        <w:pStyle w:val="ListBullet"/>
      </w:pPr>
      <w:r>
        <w:t xml:space="preserve">        faShoppingBasket.d.ts</w:t>
      </w:r>
    </w:p>
    <w:p>
      <w:pPr>
        <w:pStyle w:val="ListBullet"/>
      </w:pPr>
      <w:r>
        <w:t xml:space="preserve">        faShoppingBasket.js</w:t>
      </w:r>
    </w:p>
    <w:p>
      <w:pPr>
        <w:pStyle w:val="ListBullet"/>
      </w:pPr>
      <w:r>
        <w:t xml:space="preserve">        faShoppingCart.d.ts</w:t>
      </w:r>
    </w:p>
    <w:p>
      <w:pPr>
        <w:pStyle w:val="ListBullet"/>
      </w:pPr>
      <w:r>
        <w:t xml:space="preserve">        faShoppingCart.js</w:t>
      </w:r>
    </w:p>
    <w:p>
      <w:pPr>
        <w:pStyle w:val="ListBullet"/>
      </w:pPr>
      <w:r>
        <w:t xml:space="preserve">        faShopSlash.d.ts</w:t>
      </w:r>
    </w:p>
    <w:p>
      <w:pPr>
        <w:pStyle w:val="ListBullet"/>
      </w:pPr>
      <w:r>
        <w:t xml:space="preserve">        faShopSlash.js</w:t>
      </w:r>
    </w:p>
    <w:p>
      <w:pPr>
        <w:pStyle w:val="ListBullet"/>
      </w:pPr>
      <w:r>
        <w:t xml:space="preserve">        faShower.d.ts</w:t>
      </w:r>
    </w:p>
    <w:p>
      <w:pPr>
        <w:pStyle w:val="ListBullet"/>
      </w:pPr>
      <w:r>
        <w:t xml:space="preserve">        faShower.js</w:t>
      </w:r>
    </w:p>
    <w:p>
      <w:pPr>
        <w:pStyle w:val="ListBullet"/>
      </w:pPr>
      <w:r>
        <w:t xml:space="preserve">        faShrimp.d.ts</w:t>
      </w:r>
    </w:p>
    <w:p>
      <w:pPr>
        <w:pStyle w:val="ListBullet"/>
      </w:pPr>
      <w:r>
        <w:t xml:space="preserve">        faShrimp.js</w:t>
      </w:r>
    </w:p>
    <w:p>
      <w:pPr>
        <w:pStyle w:val="ListBullet"/>
      </w:pPr>
      <w:r>
        <w:t xml:space="preserve">        faShuffle.d.ts</w:t>
      </w:r>
    </w:p>
    <w:p>
      <w:pPr>
        <w:pStyle w:val="ListBullet"/>
      </w:pPr>
      <w:r>
        <w:t xml:space="preserve">        faShuffle.js</w:t>
      </w:r>
    </w:p>
    <w:p>
      <w:pPr>
        <w:pStyle w:val="ListBullet"/>
      </w:pPr>
      <w:r>
        <w:t xml:space="preserve">        faShuttleSpace.d.ts</w:t>
      </w:r>
    </w:p>
    <w:p>
      <w:pPr>
        <w:pStyle w:val="ListBullet"/>
      </w:pPr>
      <w:r>
        <w:t xml:space="preserve">        faShuttleSpace.js</w:t>
      </w:r>
    </w:p>
    <w:p>
      <w:pPr>
        <w:pStyle w:val="ListBullet"/>
      </w:pPr>
      <w:r>
        <w:t xml:space="preserve">        faShuttleVan.d.ts</w:t>
      </w:r>
    </w:p>
    <w:p>
      <w:pPr>
        <w:pStyle w:val="ListBullet"/>
      </w:pPr>
      <w:r>
        <w:t xml:space="preserve">        faShuttleVan.js</w:t>
      </w:r>
    </w:p>
    <w:p>
      <w:pPr>
        <w:pStyle w:val="ListBullet"/>
      </w:pPr>
      <w:r>
        <w:t xml:space="preserve">        faSign.d.ts</w:t>
      </w:r>
    </w:p>
    <w:p>
      <w:pPr>
        <w:pStyle w:val="ListBullet"/>
      </w:pPr>
      <w:r>
        <w:t xml:space="preserve">        faSign.js</w:t>
      </w:r>
    </w:p>
    <w:p>
      <w:pPr>
        <w:pStyle w:val="ListBullet"/>
      </w:pPr>
      <w:r>
        <w:t xml:space="preserve">        faSignal.d.ts</w:t>
      </w:r>
    </w:p>
    <w:p>
      <w:pPr>
        <w:pStyle w:val="ListBullet"/>
      </w:pPr>
      <w:r>
        <w:t xml:space="preserve">        faSignal.js</w:t>
      </w:r>
    </w:p>
    <w:p>
      <w:pPr>
        <w:pStyle w:val="ListBullet"/>
      </w:pPr>
      <w:r>
        <w:t xml:space="preserve">        faSignal5.d.ts</w:t>
      </w:r>
    </w:p>
    <w:p>
      <w:pPr>
        <w:pStyle w:val="ListBullet"/>
      </w:pPr>
      <w:r>
        <w:t xml:space="preserve">        faSignal5.js</w:t>
      </w:r>
    </w:p>
    <w:p>
      <w:pPr>
        <w:pStyle w:val="ListBullet"/>
      </w:pPr>
      <w:r>
        <w:t xml:space="preserve">        faSignalPerfect.d.ts</w:t>
      </w:r>
    </w:p>
    <w:p>
      <w:pPr>
        <w:pStyle w:val="ListBullet"/>
      </w:pPr>
      <w:r>
        <w:t xml:space="preserve">        faSignalPerfect.js</w:t>
      </w:r>
    </w:p>
    <w:p>
      <w:pPr>
        <w:pStyle w:val="ListBullet"/>
      </w:pPr>
      <w:r>
        <w:t xml:space="preserve">        faSignature.d.ts</w:t>
      </w:r>
    </w:p>
    <w:p>
      <w:pPr>
        <w:pStyle w:val="ListBullet"/>
      </w:pPr>
      <w:r>
        <w:t xml:space="preserve">        faSignature.js</w:t>
      </w:r>
    </w:p>
    <w:p>
      <w:pPr>
        <w:pStyle w:val="ListBullet"/>
      </w:pPr>
      <w:r>
        <w:t xml:space="preserve">        faSignHanging.d.ts</w:t>
      </w:r>
    </w:p>
    <w:p>
      <w:pPr>
        <w:pStyle w:val="ListBullet"/>
      </w:pPr>
      <w:r>
        <w:t xml:space="preserve">        faSignHanging.js</w:t>
      </w:r>
    </w:p>
    <w:p>
      <w:pPr>
        <w:pStyle w:val="ListBullet"/>
      </w:pPr>
      <w:r>
        <w:t xml:space="preserve">        faSignIn.d.ts</w:t>
      </w:r>
    </w:p>
    <w:p>
      <w:pPr>
        <w:pStyle w:val="ListBullet"/>
      </w:pPr>
      <w:r>
        <w:t xml:space="preserve">        faSignIn.js</w:t>
      </w:r>
    </w:p>
    <w:p>
      <w:pPr>
        <w:pStyle w:val="ListBullet"/>
      </w:pPr>
      <w:r>
        <w:t xml:space="preserve">        faSignInAlt.d.ts</w:t>
      </w:r>
    </w:p>
    <w:p>
      <w:pPr>
        <w:pStyle w:val="ListBullet"/>
      </w:pPr>
      <w:r>
        <w:t xml:space="preserve">        faSignInAlt.js</w:t>
      </w:r>
    </w:p>
    <w:p>
      <w:pPr>
        <w:pStyle w:val="ListBullet"/>
      </w:pPr>
      <w:r>
        <w:t xml:space="preserve">        faSigning.d.ts</w:t>
      </w:r>
    </w:p>
    <w:p>
      <w:pPr>
        <w:pStyle w:val="ListBullet"/>
      </w:pPr>
      <w:r>
        <w:t xml:space="preserve">        faSigning.js</w:t>
      </w:r>
    </w:p>
    <w:p>
      <w:pPr>
        <w:pStyle w:val="ListBullet"/>
      </w:pPr>
      <w:r>
        <w:t xml:space="preserve">        faSignLanguage.d.ts</w:t>
      </w:r>
    </w:p>
    <w:p>
      <w:pPr>
        <w:pStyle w:val="ListBullet"/>
      </w:pPr>
      <w:r>
        <w:t xml:space="preserve">        faSignLanguage.js</w:t>
      </w:r>
    </w:p>
    <w:p>
      <w:pPr>
        <w:pStyle w:val="ListBullet"/>
      </w:pPr>
      <w:r>
        <w:t xml:space="preserve">        faSignOut.d.ts</w:t>
      </w:r>
    </w:p>
    <w:p>
      <w:pPr>
        <w:pStyle w:val="ListBullet"/>
      </w:pPr>
      <w:r>
        <w:t xml:space="preserve">        faSignOut.js</w:t>
      </w:r>
    </w:p>
    <w:p>
      <w:pPr>
        <w:pStyle w:val="ListBullet"/>
      </w:pPr>
      <w:r>
        <w:t xml:space="preserve">        faSignOutAlt.d.ts</w:t>
      </w:r>
    </w:p>
    <w:p>
      <w:pPr>
        <w:pStyle w:val="ListBullet"/>
      </w:pPr>
      <w:r>
        <w:t xml:space="preserve">        faSignOutAlt.js</w:t>
      </w:r>
    </w:p>
    <w:p>
      <w:pPr>
        <w:pStyle w:val="ListBullet"/>
      </w:pPr>
      <w:r>
        <w:t xml:space="preserve">        faSignsPost.d.ts</w:t>
      </w:r>
    </w:p>
    <w:p>
      <w:pPr>
        <w:pStyle w:val="ListBullet"/>
      </w:pPr>
      <w:r>
        <w:t xml:space="preserve">        faSignsPost.js</w:t>
      </w:r>
    </w:p>
    <w:p>
      <w:pPr>
        <w:pStyle w:val="ListBullet"/>
      </w:pPr>
      <w:r>
        <w:t xml:space="preserve">        faSimCard.d.ts</w:t>
      </w:r>
    </w:p>
    <w:p>
      <w:pPr>
        <w:pStyle w:val="ListBullet"/>
      </w:pPr>
      <w:r>
        <w:t xml:space="preserve">        faSimCard.js</w:t>
      </w:r>
    </w:p>
    <w:p>
      <w:pPr>
        <w:pStyle w:val="ListBullet"/>
      </w:pPr>
      <w:r>
        <w:t xml:space="preserve">        faSink.d.ts</w:t>
      </w:r>
    </w:p>
    <w:p>
      <w:pPr>
        <w:pStyle w:val="ListBullet"/>
      </w:pPr>
      <w:r>
        <w:t xml:space="preserve">        faSink.js</w:t>
      </w:r>
    </w:p>
    <w:p>
      <w:pPr>
        <w:pStyle w:val="ListBullet"/>
      </w:pPr>
      <w:r>
        <w:t xml:space="preserve">        faSitemap.d.ts</w:t>
      </w:r>
    </w:p>
    <w:p>
      <w:pPr>
        <w:pStyle w:val="ListBullet"/>
      </w:pPr>
      <w:r>
        <w:t xml:space="preserve">        faSitemap.js</w:t>
      </w:r>
    </w:p>
    <w:p>
      <w:pPr>
        <w:pStyle w:val="ListBullet"/>
      </w:pPr>
      <w:r>
        <w:t xml:space="preserve">        faSkating.d.ts</w:t>
      </w:r>
    </w:p>
    <w:p>
      <w:pPr>
        <w:pStyle w:val="ListBullet"/>
      </w:pPr>
      <w:r>
        <w:t xml:space="preserve">        faSkating.js</w:t>
      </w:r>
    </w:p>
    <w:p>
      <w:pPr>
        <w:pStyle w:val="ListBullet"/>
      </w:pPr>
      <w:r>
        <w:t xml:space="preserve">        faSkiing.d.ts</w:t>
      </w:r>
    </w:p>
    <w:p>
      <w:pPr>
        <w:pStyle w:val="ListBullet"/>
      </w:pPr>
      <w:r>
        <w:t xml:space="preserve">        faSkiing.js</w:t>
      </w:r>
    </w:p>
    <w:p>
      <w:pPr>
        <w:pStyle w:val="ListBullet"/>
      </w:pPr>
      <w:r>
        <w:t xml:space="preserve">        faSkiingNordic.d.ts</w:t>
      </w:r>
    </w:p>
    <w:p>
      <w:pPr>
        <w:pStyle w:val="ListBullet"/>
      </w:pPr>
      <w:r>
        <w:t xml:space="preserve">        faSkiingNordic.js</w:t>
      </w:r>
    </w:p>
    <w:p>
      <w:pPr>
        <w:pStyle w:val="ListBullet"/>
      </w:pPr>
      <w:r>
        <w:t xml:space="preserve">        faSkull.d.ts</w:t>
      </w:r>
    </w:p>
    <w:p>
      <w:pPr>
        <w:pStyle w:val="ListBullet"/>
      </w:pPr>
      <w:r>
        <w:t xml:space="preserve">        faSkull.js</w:t>
      </w:r>
    </w:p>
    <w:p>
      <w:pPr>
        <w:pStyle w:val="ListBullet"/>
      </w:pPr>
      <w:r>
        <w:t xml:space="preserve">        faSkullCrossbones.d.ts</w:t>
      </w:r>
    </w:p>
    <w:p>
      <w:pPr>
        <w:pStyle w:val="ListBullet"/>
      </w:pPr>
      <w:r>
        <w:t xml:space="preserve">        faSkullCrossbones.js</w:t>
      </w:r>
    </w:p>
    <w:p>
      <w:pPr>
        <w:pStyle w:val="ListBullet"/>
      </w:pPr>
      <w:r>
        <w:t xml:space="preserve">        faSlash.d.ts</w:t>
      </w:r>
    </w:p>
    <w:p>
      <w:pPr>
        <w:pStyle w:val="ListBullet"/>
      </w:pPr>
      <w:r>
        <w:t xml:space="preserve">        faSlash.js</w:t>
      </w:r>
    </w:p>
    <w:p>
      <w:pPr>
        <w:pStyle w:val="ListBullet"/>
      </w:pPr>
      <w:r>
        <w:t xml:space="preserve">        faSleigh.d.ts</w:t>
      </w:r>
    </w:p>
    <w:p>
      <w:pPr>
        <w:pStyle w:val="ListBullet"/>
      </w:pPr>
      <w:r>
        <w:t xml:space="preserve">        faSleigh.js</w:t>
      </w:r>
    </w:p>
    <w:p>
      <w:pPr>
        <w:pStyle w:val="ListBullet"/>
      </w:pPr>
      <w:r>
        <w:t xml:space="preserve">        faSliders.d.ts</w:t>
      </w:r>
    </w:p>
    <w:p>
      <w:pPr>
        <w:pStyle w:val="ListBullet"/>
      </w:pPr>
      <w:r>
        <w:t xml:space="preserve">        faSliders.js</w:t>
      </w:r>
    </w:p>
    <w:p>
      <w:pPr>
        <w:pStyle w:val="ListBullet"/>
      </w:pPr>
      <w:r>
        <w:t xml:space="preserve">        faSlidersH.d.ts</w:t>
      </w:r>
    </w:p>
    <w:p>
      <w:pPr>
        <w:pStyle w:val="ListBullet"/>
      </w:pPr>
      <w:r>
        <w:t xml:space="preserve">        faSlidersH.js</w:t>
      </w:r>
    </w:p>
    <w:p>
      <w:pPr>
        <w:pStyle w:val="ListBullet"/>
      </w:pPr>
      <w:r>
        <w:t xml:space="preserve">        faSmile.d.ts</w:t>
      </w:r>
    </w:p>
    <w:p>
      <w:pPr>
        <w:pStyle w:val="ListBullet"/>
      </w:pPr>
      <w:r>
        <w:t xml:space="preserve">        faSmile.js</w:t>
      </w:r>
    </w:p>
    <w:p>
      <w:pPr>
        <w:pStyle w:val="ListBullet"/>
      </w:pPr>
      <w:r>
        <w:t xml:space="preserve">        faSmileBeam.d.ts</w:t>
      </w:r>
    </w:p>
    <w:p>
      <w:pPr>
        <w:pStyle w:val="ListBullet"/>
      </w:pPr>
      <w:r>
        <w:t xml:space="preserve">        faSmileBeam.js</w:t>
      </w:r>
    </w:p>
    <w:p>
      <w:pPr>
        <w:pStyle w:val="ListBullet"/>
      </w:pPr>
      <w:r>
        <w:t xml:space="preserve">        faSmileWink.d.ts</w:t>
      </w:r>
    </w:p>
    <w:p>
      <w:pPr>
        <w:pStyle w:val="ListBullet"/>
      </w:pPr>
      <w:r>
        <w:t xml:space="preserve">        faSmileWink.js</w:t>
      </w:r>
    </w:p>
    <w:p>
      <w:pPr>
        <w:pStyle w:val="ListBullet"/>
      </w:pPr>
      <w:r>
        <w:t xml:space="preserve">        faSmog.d.ts</w:t>
      </w:r>
    </w:p>
    <w:p>
      <w:pPr>
        <w:pStyle w:val="ListBullet"/>
      </w:pPr>
      <w:r>
        <w:t xml:space="preserve">        faSmog.js</w:t>
      </w:r>
    </w:p>
    <w:p>
      <w:pPr>
        <w:pStyle w:val="ListBullet"/>
      </w:pPr>
      <w:r>
        <w:t xml:space="preserve">        faSmoking.d.ts</w:t>
      </w:r>
    </w:p>
    <w:p>
      <w:pPr>
        <w:pStyle w:val="ListBullet"/>
      </w:pPr>
      <w:r>
        <w:t xml:space="preserve">        faSmoking.js</w:t>
      </w:r>
    </w:p>
    <w:p>
      <w:pPr>
        <w:pStyle w:val="ListBullet"/>
      </w:pPr>
      <w:r>
        <w:t xml:space="preserve">        faSmokingBan.d.ts</w:t>
      </w:r>
    </w:p>
    <w:p>
      <w:pPr>
        <w:pStyle w:val="ListBullet"/>
      </w:pPr>
      <w:r>
        <w:t xml:space="preserve">        faSmokingBan.js</w:t>
      </w:r>
    </w:p>
    <w:p>
      <w:pPr>
        <w:pStyle w:val="ListBullet"/>
      </w:pPr>
      <w:r>
        <w:t xml:space="preserve">        faSms.d.ts</w:t>
      </w:r>
    </w:p>
    <w:p>
      <w:pPr>
        <w:pStyle w:val="ListBullet"/>
      </w:pPr>
      <w:r>
        <w:t xml:space="preserve">        faSms.js</w:t>
      </w:r>
    </w:p>
    <w:p>
      <w:pPr>
        <w:pStyle w:val="ListBullet"/>
      </w:pPr>
      <w:r>
        <w:t xml:space="preserve">        faSnowboarding.d.ts</w:t>
      </w:r>
    </w:p>
    <w:p>
      <w:pPr>
        <w:pStyle w:val="ListBullet"/>
      </w:pPr>
      <w:r>
        <w:t xml:space="preserve">        faSnowboarding.js</w:t>
      </w:r>
    </w:p>
    <w:p>
      <w:pPr>
        <w:pStyle w:val="ListBullet"/>
      </w:pPr>
      <w:r>
        <w:t xml:space="preserve">        faSnowflake.d.ts</w:t>
      </w:r>
    </w:p>
    <w:p>
      <w:pPr>
        <w:pStyle w:val="ListBullet"/>
      </w:pPr>
      <w:r>
        <w:t xml:space="preserve">        faSnowflake.js</w:t>
      </w:r>
    </w:p>
    <w:p>
      <w:pPr>
        <w:pStyle w:val="ListBullet"/>
      </w:pPr>
      <w:r>
        <w:t xml:space="preserve">        faSnowman.d.ts</w:t>
      </w:r>
    </w:p>
    <w:p>
      <w:pPr>
        <w:pStyle w:val="ListBullet"/>
      </w:pPr>
      <w:r>
        <w:t xml:space="preserve">        faSnowman.js</w:t>
      </w:r>
    </w:p>
    <w:p>
      <w:pPr>
        <w:pStyle w:val="ListBullet"/>
      </w:pPr>
      <w:r>
        <w:t xml:space="preserve">        faSnowplow.d.ts</w:t>
      </w:r>
    </w:p>
    <w:p>
      <w:pPr>
        <w:pStyle w:val="ListBullet"/>
      </w:pPr>
      <w:r>
        <w:t xml:space="preserve">        faSnowplow.js</w:t>
      </w:r>
    </w:p>
    <w:p>
      <w:pPr>
        <w:pStyle w:val="ListBullet"/>
      </w:pPr>
      <w:r>
        <w:t xml:space="preserve">        faSoap.d.ts</w:t>
      </w:r>
    </w:p>
    <w:p>
      <w:pPr>
        <w:pStyle w:val="ListBullet"/>
      </w:pPr>
      <w:r>
        <w:t xml:space="preserve">        faSoap.js</w:t>
      </w:r>
    </w:p>
    <w:p>
      <w:pPr>
        <w:pStyle w:val="ListBullet"/>
      </w:pPr>
      <w:r>
        <w:t xml:space="preserve">        faSoccerBall.d.ts</w:t>
      </w:r>
    </w:p>
    <w:p>
      <w:pPr>
        <w:pStyle w:val="ListBullet"/>
      </w:pPr>
      <w:r>
        <w:t xml:space="preserve">        faSoccerBall.js</w:t>
      </w:r>
    </w:p>
    <w:p>
      <w:pPr>
        <w:pStyle w:val="ListBullet"/>
      </w:pPr>
      <w:r>
        <w:t xml:space="preserve">        faSocks.d.ts</w:t>
      </w:r>
    </w:p>
    <w:p>
      <w:pPr>
        <w:pStyle w:val="ListBullet"/>
      </w:pPr>
      <w:r>
        <w:t xml:space="preserve">        faSocks.js</w:t>
      </w:r>
    </w:p>
    <w:p>
      <w:pPr>
        <w:pStyle w:val="ListBullet"/>
      </w:pPr>
      <w:r>
        <w:t xml:space="preserve">        faSolarPanel.d.ts</w:t>
      </w:r>
    </w:p>
    <w:p>
      <w:pPr>
        <w:pStyle w:val="ListBullet"/>
      </w:pPr>
      <w:r>
        <w:t xml:space="preserve">        faSolarPanel.js</w:t>
      </w:r>
    </w:p>
    <w:p>
      <w:pPr>
        <w:pStyle w:val="ListBullet"/>
      </w:pPr>
      <w:r>
        <w:t xml:space="preserve">        faSort.d.ts</w:t>
      </w:r>
    </w:p>
    <w:p>
      <w:pPr>
        <w:pStyle w:val="ListBullet"/>
      </w:pPr>
      <w:r>
        <w:t xml:space="preserve">        faSort.js</w:t>
      </w:r>
    </w:p>
    <w:p>
      <w:pPr>
        <w:pStyle w:val="ListBullet"/>
      </w:pPr>
      <w:r>
        <w:t xml:space="preserve">        faSortAlphaAsc.d.ts</w:t>
      </w:r>
    </w:p>
    <w:p>
      <w:pPr>
        <w:pStyle w:val="ListBullet"/>
      </w:pPr>
      <w:r>
        <w:t xml:space="preserve">        faSortAlphaAsc.js</w:t>
      </w:r>
    </w:p>
    <w:p>
      <w:pPr>
        <w:pStyle w:val="ListBullet"/>
      </w:pPr>
      <w:r>
        <w:t xml:space="preserve">        faSortAlphaDesc.d.ts</w:t>
      </w:r>
    </w:p>
    <w:p>
      <w:pPr>
        <w:pStyle w:val="ListBullet"/>
      </w:pPr>
      <w:r>
        <w:t xml:space="preserve">        faSortAlphaDesc.js</w:t>
      </w:r>
    </w:p>
    <w:p>
      <w:pPr>
        <w:pStyle w:val="ListBullet"/>
      </w:pPr>
      <w:r>
        <w:t xml:space="preserve">        faSortAlphaDown.d.ts</w:t>
      </w:r>
    </w:p>
    <w:p>
      <w:pPr>
        <w:pStyle w:val="ListBullet"/>
      </w:pPr>
      <w:r>
        <w:t xml:space="preserve">        faSortAlphaDown.js</w:t>
      </w:r>
    </w:p>
    <w:p>
      <w:pPr>
        <w:pStyle w:val="ListBullet"/>
      </w:pPr>
      <w:r>
        <w:t xml:space="preserve">        faSortAlphaDownAlt.d.ts</w:t>
      </w:r>
    </w:p>
    <w:p>
      <w:pPr>
        <w:pStyle w:val="ListBullet"/>
      </w:pPr>
      <w:r>
        <w:t xml:space="preserve">        faSortAlphaDownAlt.js</w:t>
      </w:r>
    </w:p>
    <w:p>
      <w:pPr>
        <w:pStyle w:val="ListBullet"/>
      </w:pPr>
      <w:r>
        <w:t xml:space="preserve">        faSortAlphaUp.d.ts</w:t>
      </w:r>
    </w:p>
    <w:p>
      <w:pPr>
        <w:pStyle w:val="ListBullet"/>
      </w:pPr>
      <w:r>
        <w:t xml:space="preserve">        faSortAlphaUp.js</w:t>
      </w:r>
    </w:p>
    <w:p>
      <w:pPr>
        <w:pStyle w:val="ListBullet"/>
      </w:pPr>
      <w:r>
        <w:t xml:space="preserve">        faSortAlphaUpAlt.d.ts</w:t>
      </w:r>
    </w:p>
    <w:p>
      <w:pPr>
        <w:pStyle w:val="ListBullet"/>
      </w:pPr>
      <w:r>
        <w:t xml:space="preserve">        faSortAlphaUpAlt.js</w:t>
      </w:r>
    </w:p>
    <w:p>
      <w:pPr>
        <w:pStyle w:val="ListBullet"/>
      </w:pPr>
      <w:r>
        <w:t xml:space="preserve">        faSortAmountAsc.d.ts</w:t>
      </w:r>
    </w:p>
    <w:p>
      <w:pPr>
        <w:pStyle w:val="ListBullet"/>
      </w:pPr>
      <w:r>
        <w:t xml:space="preserve">        faSortAmountAsc.js</w:t>
      </w:r>
    </w:p>
    <w:p>
      <w:pPr>
        <w:pStyle w:val="ListBullet"/>
      </w:pPr>
      <w:r>
        <w:t xml:space="preserve">        faSortAmountDesc.d.ts</w:t>
      </w:r>
    </w:p>
    <w:p>
      <w:pPr>
        <w:pStyle w:val="ListBullet"/>
      </w:pPr>
      <w:r>
        <w:t xml:space="preserve">        faSortAmountDesc.js</w:t>
      </w:r>
    </w:p>
    <w:p>
      <w:pPr>
        <w:pStyle w:val="ListBullet"/>
      </w:pPr>
      <w:r>
        <w:t xml:space="preserve">        faSortAmountDown.d.ts</w:t>
      </w:r>
    </w:p>
    <w:p>
      <w:pPr>
        <w:pStyle w:val="ListBullet"/>
      </w:pPr>
      <w:r>
        <w:t xml:space="preserve">        faSortAmountDown.js</w:t>
      </w:r>
    </w:p>
    <w:p>
      <w:pPr>
        <w:pStyle w:val="ListBullet"/>
      </w:pPr>
      <w:r>
        <w:t xml:space="preserve">        faSortAmountDownAlt.d.ts</w:t>
      </w:r>
    </w:p>
    <w:p>
      <w:pPr>
        <w:pStyle w:val="ListBullet"/>
      </w:pPr>
      <w:r>
        <w:t xml:space="preserve">        faSortAmountDownAlt.js</w:t>
      </w:r>
    </w:p>
    <w:p>
      <w:pPr>
        <w:pStyle w:val="ListBullet"/>
      </w:pPr>
      <w:r>
        <w:t xml:space="preserve">        faSortAmountUp.d.ts</w:t>
      </w:r>
    </w:p>
    <w:p>
      <w:pPr>
        <w:pStyle w:val="ListBullet"/>
      </w:pPr>
      <w:r>
        <w:t xml:space="preserve">        faSortAmountUp.js</w:t>
      </w:r>
    </w:p>
    <w:p>
      <w:pPr>
        <w:pStyle w:val="ListBullet"/>
      </w:pPr>
      <w:r>
        <w:t xml:space="preserve">        faSortAmountUpAlt.d.ts</w:t>
      </w:r>
    </w:p>
    <w:p>
      <w:pPr>
        <w:pStyle w:val="ListBullet"/>
      </w:pPr>
      <w:r>
        <w:t xml:space="preserve">        faSortAmountUpAlt.js</w:t>
      </w:r>
    </w:p>
    <w:p>
      <w:pPr>
        <w:pStyle w:val="ListBullet"/>
      </w:pPr>
      <w:r>
        <w:t xml:space="preserve">        faSortAsc.d.ts</w:t>
      </w:r>
    </w:p>
    <w:p>
      <w:pPr>
        <w:pStyle w:val="ListBullet"/>
      </w:pPr>
      <w:r>
        <w:t xml:space="preserve">        faSortAsc.js</w:t>
      </w:r>
    </w:p>
    <w:p>
      <w:pPr>
        <w:pStyle w:val="ListBullet"/>
      </w:pPr>
      <w:r>
        <w:t xml:space="preserve">        faSortDesc.d.ts</w:t>
      </w:r>
    </w:p>
    <w:p>
      <w:pPr>
        <w:pStyle w:val="ListBullet"/>
      </w:pPr>
      <w:r>
        <w:t xml:space="preserve">        faSortDesc.js</w:t>
      </w:r>
    </w:p>
    <w:p>
      <w:pPr>
        <w:pStyle w:val="ListBullet"/>
      </w:pPr>
      <w:r>
        <w:t xml:space="preserve">        faSortDown.d.ts</w:t>
      </w:r>
    </w:p>
    <w:p>
      <w:pPr>
        <w:pStyle w:val="ListBullet"/>
      </w:pPr>
      <w:r>
        <w:t xml:space="preserve">        faSortDown.js</w:t>
      </w:r>
    </w:p>
    <w:p>
      <w:pPr>
        <w:pStyle w:val="ListBullet"/>
      </w:pPr>
      <w:r>
        <w:t xml:space="preserve">        faSortNumericAsc.d.ts</w:t>
      </w:r>
    </w:p>
    <w:p>
      <w:pPr>
        <w:pStyle w:val="ListBullet"/>
      </w:pPr>
      <w:r>
        <w:t xml:space="preserve">        faSortNumericAsc.js</w:t>
      </w:r>
    </w:p>
    <w:p>
      <w:pPr>
        <w:pStyle w:val="ListBullet"/>
      </w:pPr>
      <w:r>
        <w:t xml:space="preserve">        faSortNumericDesc.d.ts</w:t>
      </w:r>
    </w:p>
    <w:p>
      <w:pPr>
        <w:pStyle w:val="ListBullet"/>
      </w:pPr>
      <w:r>
        <w:t xml:space="preserve">        faSortNumericDesc.js</w:t>
      </w:r>
    </w:p>
    <w:p>
      <w:pPr>
        <w:pStyle w:val="ListBullet"/>
      </w:pPr>
      <w:r>
        <w:t xml:space="preserve">        faSortNumericDown.d.ts</w:t>
      </w:r>
    </w:p>
    <w:p>
      <w:pPr>
        <w:pStyle w:val="ListBullet"/>
      </w:pPr>
      <w:r>
        <w:t xml:space="preserve">        faSortNumericDown.js</w:t>
      </w:r>
    </w:p>
    <w:p>
      <w:pPr>
        <w:pStyle w:val="ListBullet"/>
      </w:pPr>
      <w:r>
        <w:t xml:space="preserve">        faSortNumericDownAlt.d.ts</w:t>
      </w:r>
    </w:p>
    <w:p>
      <w:pPr>
        <w:pStyle w:val="ListBullet"/>
      </w:pPr>
      <w:r>
        <w:t xml:space="preserve">        faSortNumericDownAlt.js</w:t>
      </w:r>
    </w:p>
    <w:p>
      <w:pPr>
        <w:pStyle w:val="ListBullet"/>
      </w:pPr>
      <w:r>
        <w:t xml:space="preserve">        faSortNumericUp.d.ts</w:t>
      </w:r>
    </w:p>
    <w:p>
      <w:pPr>
        <w:pStyle w:val="ListBullet"/>
      </w:pPr>
      <w:r>
        <w:t xml:space="preserve">        faSortNumericUp.js</w:t>
      </w:r>
    </w:p>
    <w:p>
      <w:pPr>
        <w:pStyle w:val="ListBullet"/>
      </w:pPr>
      <w:r>
        <w:t xml:space="preserve">        faSortNumericUpAlt.d.ts</w:t>
      </w:r>
    </w:p>
    <w:p>
      <w:pPr>
        <w:pStyle w:val="ListBullet"/>
      </w:pPr>
      <w:r>
        <w:t xml:space="preserve">        faSortNumericUpAlt.js</w:t>
      </w:r>
    </w:p>
    <w:p>
      <w:pPr>
        <w:pStyle w:val="ListBullet"/>
      </w:pPr>
      <w:r>
        <w:t xml:space="preserve">        faSortUp.d.ts</w:t>
      </w:r>
    </w:p>
    <w:p>
      <w:pPr>
        <w:pStyle w:val="ListBullet"/>
      </w:pPr>
      <w:r>
        <w:t xml:space="preserve">        faSortUp.js</w:t>
      </w:r>
    </w:p>
    <w:p>
      <w:pPr>
        <w:pStyle w:val="ListBullet"/>
      </w:pPr>
      <w:r>
        <w:t xml:space="preserve">        faSpa.d.ts</w:t>
      </w:r>
    </w:p>
    <w:p>
      <w:pPr>
        <w:pStyle w:val="ListBullet"/>
      </w:pPr>
      <w:r>
        <w:t xml:space="preserve">        faSpa.js</w:t>
      </w:r>
    </w:p>
    <w:p>
      <w:pPr>
        <w:pStyle w:val="ListBullet"/>
      </w:pPr>
      <w:r>
        <w:t xml:space="preserve">        faSpaceShuttle.d.ts</w:t>
      </w:r>
    </w:p>
    <w:p>
      <w:pPr>
        <w:pStyle w:val="ListBullet"/>
      </w:pPr>
      <w:r>
        <w:t xml:space="preserve">        faSpaceShuttle.js</w:t>
      </w:r>
    </w:p>
    <w:p>
      <w:pPr>
        <w:pStyle w:val="ListBullet"/>
      </w:pPr>
      <w:r>
        <w:t xml:space="preserve">        faSpaghettiMonsterFlying.d.ts</w:t>
      </w:r>
    </w:p>
    <w:p>
      <w:pPr>
        <w:pStyle w:val="ListBullet"/>
      </w:pPr>
      <w:r>
        <w:t xml:space="preserve">        faSpaghettiMonsterFlying.js</w:t>
      </w:r>
    </w:p>
    <w:p>
      <w:pPr>
        <w:pStyle w:val="ListBullet"/>
      </w:pPr>
      <w:r>
        <w:t xml:space="preserve">        faSpellCheck.d.ts</w:t>
      </w:r>
    </w:p>
    <w:p>
      <w:pPr>
        <w:pStyle w:val="ListBullet"/>
      </w:pPr>
      <w:r>
        <w:t xml:space="preserve">        faSpellCheck.js</w:t>
      </w:r>
    </w:p>
    <w:p>
      <w:pPr>
        <w:pStyle w:val="ListBullet"/>
      </w:pPr>
      <w:r>
        <w:t xml:space="preserve">        faSpider.d.ts</w:t>
      </w:r>
    </w:p>
    <w:p>
      <w:pPr>
        <w:pStyle w:val="ListBullet"/>
      </w:pPr>
      <w:r>
        <w:t xml:space="preserve">        faSpider.js</w:t>
      </w:r>
    </w:p>
    <w:p>
      <w:pPr>
        <w:pStyle w:val="ListBullet"/>
      </w:pPr>
      <w:r>
        <w:t xml:space="preserve">        faSpinner.d.ts</w:t>
      </w:r>
    </w:p>
    <w:p>
      <w:pPr>
        <w:pStyle w:val="ListBullet"/>
      </w:pPr>
      <w:r>
        <w:t xml:space="preserve">        faSpinner.js</w:t>
      </w:r>
    </w:p>
    <w:p>
      <w:pPr>
        <w:pStyle w:val="ListBullet"/>
      </w:pPr>
      <w:r>
        <w:t xml:space="preserve">        faSplotch.d.ts</w:t>
      </w:r>
    </w:p>
    <w:p>
      <w:pPr>
        <w:pStyle w:val="ListBullet"/>
      </w:pPr>
      <w:r>
        <w:t xml:space="preserve">        faSplotch.js</w:t>
      </w:r>
    </w:p>
    <w:p>
      <w:pPr>
        <w:pStyle w:val="ListBullet"/>
      </w:pPr>
      <w:r>
        <w:t xml:space="preserve">        faSpoon.d.ts</w:t>
      </w:r>
    </w:p>
    <w:p>
      <w:pPr>
        <w:pStyle w:val="ListBullet"/>
      </w:pPr>
      <w:r>
        <w:t xml:space="preserve">        faSpoon.js</w:t>
      </w:r>
    </w:p>
    <w:p>
      <w:pPr>
        <w:pStyle w:val="ListBullet"/>
      </w:pPr>
      <w:r>
        <w:t xml:space="preserve">        faSprayCan.d.ts</w:t>
      </w:r>
    </w:p>
    <w:p>
      <w:pPr>
        <w:pStyle w:val="ListBullet"/>
      </w:pPr>
      <w:r>
        <w:t xml:space="preserve">        faSprayCan.js</w:t>
      </w:r>
    </w:p>
    <w:p>
      <w:pPr>
        <w:pStyle w:val="ListBullet"/>
      </w:pPr>
      <w:r>
        <w:t xml:space="preserve">        faSprayCanSparkles.d.ts</w:t>
      </w:r>
    </w:p>
    <w:p>
      <w:pPr>
        <w:pStyle w:val="ListBullet"/>
      </w:pPr>
      <w:r>
        <w:t xml:space="preserve">        faSprayCanSparkles.js</w:t>
      </w:r>
    </w:p>
    <w:p>
      <w:pPr>
        <w:pStyle w:val="ListBullet"/>
      </w:pPr>
      <w:r>
        <w:t xml:space="preserve">        faSprout.d.ts</w:t>
      </w:r>
    </w:p>
    <w:p>
      <w:pPr>
        <w:pStyle w:val="ListBullet"/>
      </w:pPr>
      <w:r>
        <w:t xml:space="preserve">        faSprout.js</w:t>
      </w:r>
    </w:p>
    <w:p>
      <w:pPr>
        <w:pStyle w:val="ListBullet"/>
      </w:pPr>
      <w:r>
        <w:t xml:space="preserve">        faSquare.d.ts</w:t>
      </w:r>
    </w:p>
    <w:p>
      <w:pPr>
        <w:pStyle w:val="ListBullet"/>
      </w:pPr>
      <w:r>
        <w:t xml:space="preserve">        faSquare.js</w:t>
      </w:r>
    </w:p>
    <w:p>
      <w:pPr>
        <w:pStyle w:val="ListBullet"/>
      </w:pPr>
      <w:r>
        <w:t xml:space="preserve">        faSquareArrowUpRight.d.ts</w:t>
      </w:r>
    </w:p>
    <w:p>
      <w:pPr>
        <w:pStyle w:val="ListBullet"/>
      </w:pPr>
      <w:r>
        <w:t xml:space="preserve">        faSquareArrowUpRight.js</w:t>
      </w:r>
    </w:p>
    <w:p>
      <w:pPr>
        <w:pStyle w:val="ListBullet"/>
      </w:pPr>
      <w:r>
        <w:t xml:space="preserve">        faSquareCaretDown.d.ts</w:t>
      </w:r>
    </w:p>
    <w:p>
      <w:pPr>
        <w:pStyle w:val="ListBullet"/>
      </w:pPr>
      <w:r>
        <w:t xml:space="preserve">        faSquareCaretDown.js</w:t>
      </w:r>
    </w:p>
    <w:p>
      <w:pPr>
        <w:pStyle w:val="ListBullet"/>
      </w:pPr>
      <w:r>
        <w:t xml:space="preserve">        faSquareCaretLeft.d.ts</w:t>
      </w:r>
    </w:p>
    <w:p>
      <w:pPr>
        <w:pStyle w:val="ListBullet"/>
      </w:pPr>
      <w:r>
        <w:t xml:space="preserve">        faSquareCaretLeft.js</w:t>
      </w:r>
    </w:p>
    <w:p>
      <w:pPr>
        <w:pStyle w:val="ListBullet"/>
      </w:pPr>
      <w:r>
        <w:t xml:space="preserve">        faSquareCaretRight.d.ts</w:t>
      </w:r>
    </w:p>
    <w:p>
      <w:pPr>
        <w:pStyle w:val="ListBullet"/>
      </w:pPr>
      <w:r>
        <w:t xml:space="preserve">        faSquareCaretRight.js</w:t>
      </w:r>
    </w:p>
    <w:p>
      <w:pPr>
        <w:pStyle w:val="ListBullet"/>
      </w:pPr>
      <w:r>
        <w:t xml:space="preserve">        faSquareCaretUp.d.ts</w:t>
      </w:r>
    </w:p>
    <w:p>
      <w:pPr>
        <w:pStyle w:val="ListBullet"/>
      </w:pPr>
      <w:r>
        <w:t xml:space="preserve">        faSquareCaretUp.js</w:t>
      </w:r>
    </w:p>
    <w:p>
      <w:pPr>
        <w:pStyle w:val="ListBullet"/>
      </w:pPr>
      <w:r>
        <w:t xml:space="preserve">        faSquareCheck.d.ts</w:t>
      </w:r>
    </w:p>
    <w:p>
      <w:pPr>
        <w:pStyle w:val="ListBullet"/>
      </w:pPr>
      <w:r>
        <w:t xml:space="preserve">        faSquareCheck.js</w:t>
      </w:r>
    </w:p>
    <w:p>
      <w:pPr>
        <w:pStyle w:val="ListBullet"/>
      </w:pPr>
      <w:r>
        <w:t xml:space="preserve">        faSquareEnvelope.d.ts</w:t>
      </w:r>
    </w:p>
    <w:p>
      <w:pPr>
        <w:pStyle w:val="ListBullet"/>
      </w:pPr>
      <w:r>
        <w:t xml:space="preserve">        faSquareEnvelope.js</w:t>
      </w:r>
    </w:p>
    <w:p>
      <w:pPr>
        <w:pStyle w:val="ListBullet"/>
      </w:pPr>
      <w:r>
        <w:t xml:space="preserve">        faSquareFull.d.ts</w:t>
      </w:r>
    </w:p>
    <w:p>
      <w:pPr>
        <w:pStyle w:val="ListBullet"/>
      </w:pPr>
      <w:r>
        <w:t xml:space="preserve">        faSquareFull.js</w:t>
      </w:r>
    </w:p>
    <w:p>
      <w:pPr>
        <w:pStyle w:val="ListBullet"/>
      </w:pPr>
      <w:r>
        <w:t xml:space="preserve">        faSquareH.d.ts</w:t>
      </w:r>
    </w:p>
    <w:p>
      <w:pPr>
        <w:pStyle w:val="ListBullet"/>
      </w:pPr>
      <w:r>
        <w:t xml:space="preserve">        faSquareH.js</w:t>
      </w:r>
    </w:p>
    <w:p>
      <w:pPr>
        <w:pStyle w:val="ListBullet"/>
      </w:pPr>
      <w:r>
        <w:t xml:space="preserve">        faSquareMinus.d.ts</w:t>
      </w:r>
    </w:p>
    <w:p>
      <w:pPr>
        <w:pStyle w:val="ListBullet"/>
      </w:pPr>
      <w:r>
        <w:t xml:space="preserve">        faSquareMinus.js</w:t>
      </w:r>
    </w:p>
    <w:p>
      <w:pPr>
        <w:pStyle w:val="ListBullet"/>
      </w:pPr>
      <w:r>
        <w:t xml:space="preserve">        faSquareNfi.d.ts</w:t>
      </w:r>
    </w:p>
    <w:p>
      <w:pPr>
        <w:pStyle w:val="ListBullet"/>
      </w:pPr>
      <w:r>
        <w:t xml:space="preserve">        faSquareNfi.js</w:t>
      </w:r>
    </w:p>
    <w:p>
      <w:pPr>
        <w:pStyle w:val="ListBullet"/>
      </w:pPr>
      <w:r>
        <w:t xml:space="preserve">        faSquareParking.d.ts</w:t>
      </w:r>
    </w:p>
    <w:p>
      <w:pPr>
        <w:pStyle w:val="ListBullet"/>
      </w:pPr>
      <w:r>
        <w:t xml:space="preserve">        faSquareParking.js</w:t>
      </w:r>
    </w:p>
    <w:p>
      <w:pPr>
        <w:pStyle w:val="ListBullet"/>
      </w:pPr>
      <w:r>
        <w:t xml:space="preserve">        faSquarePen.d.ts</w:t>
      </w:r>
    </w:p>
    <w:p>
      <w:pPr>
        <w:pStyle w:val="ListBullet"/>
      </w:pPr>
      <w:r>
        <w:t xml:space="preserve">        faSquarePen.js</w:t>
      </w:r>
    </w:p>
    <w:p>
      <w:pPr>
        <w:pStyle w:val="ListBullet"/>
      </w:pPr>
      <w:r>
        <w:t xml:space="preserve">        faSquarePersonConfined.d.ts</w:t>
      </w:r>
    </w:p>
    <w:p>
      <w:pPr>
        <w:pStyle w:val="ListBullet"/>
      </w:pPr>
      <w:r>
        <w:t xml:space="preserve">        faSquarePersonConfined.js</w:t>
      </w:r>
    </w:p>
    <w:p>
      <w:pPr>
        <w:pStyle w:val="ListBullet"/>
      </w:pPr>
      <w:r>
        <w:t xml:space="preserve">        faSquarePhone.d.ts</w:t>
      </w:r>
    </w:p>
    <w:p>
      <w:pPr>
        <w:pStyle w:val="ListBullet"/>
      </w:pPr>
      <w:r>
        <w:t xml:space="preserve">        faSquarePhone.js</w:t>
      </w:r>
    </w:p>
    <w:p>
      <w:pPr>
        <w:pStyle w:val="ListBullet"/>
      </w:pPr>
      <w:r>
        <w:t xml:space="preserve">        faSquarePhoneFlip.d.ts</w:t>
      </w:r>
    </w:p>
    <w:p>
      <w:pPr>
        <w:pStyle w:val="ListBullet"/>
      </w:pPr>
      <w:r>
        <w:t xml:space="preserve">        faSquarePhoneFlip.js</w:t>
      </w:r>
    </w:p>
    <w:p>
      <w:pPr>
        <w:pStyle w:val="ListBullet"/>
      </w:pPr>
      <w:r>
        <w:t xml:space="preserve">        faSquarePlus.d.ts</w:t>
      </w:r>
    </w:p>
    <w:p>
      <w:pPr>
        <w:pStyle w:val="ListBullet"/>
      </w:pPr>
      <w:r>
        <w:t xml:space="preserve">        faSquarePlus.js</w:t>
      </w:r>
    </w:p>
    <w:p>
      <w:pPr>
        <w:pStyle w:val="ListBullet"/>
      </w:pPr>
      <w:r>
        <w:t xml:space="preserve">        faSquarePollHorizontal.d.ts</w:t>
      </w:r>
    </w:p>
    <w:p>
      <w:pPr>
        <w:pStyle w:val="ListBullet"/>
      </w:pPr>
      <w:r>
        <w:t xml:space="preserve">        faSquarePollHorizontal.js</w:t>
      </w:r>
    </w:p>
    <w:p>
      <w:pPr>
        <w:pStyle w:val="ListBullet"/>
      </w:pPr>
      <w:r>
        <w:t xml:space="preserve">        faSquarePollVertical.d.ts</w:t>
      </w:r>
    </w:p>
    <w:p>
      <w:pPr>
        <w:pStyle w:val="ListBullet"/>
      </w:pPr>
      <w:r>
        <w:t xml:space="preserve">        faSquarePollVertical.js</w:t>
      </w:r>
    </w:p>
    <w:p>
      <w:pPr>
        <w:pStyle w:val="ListBullet"/>
      </w:pPr>
      <w:r>
        <w:t xml:space="preserve">        faSquareRootAlt.d.ts</w:t>
      </w:r>
    </w:p>
    <w:p>
      <w:pPr>
        <w:pStyle w:val="ListBullet"/>
      </w:pPr>
      <w:r>
        <w:t xml:space="preserve">        faSquareRootAlt.js</w:t>
      </w:r>
    </w:p>
    <w:p>
      <w:pPr>
        <w:pStyle w:val="ListBullet"/>
      </w:pPr>
      <w:r>
        <w:t xml:space="preserve">        faSquareRootVariable.d.ts</w:t>
      </w:r>
    </w:p>
    <w:p>
      <w:pPr>
        <w:pStyle w:val="ListBullet"/>
      </w:pPr>
      <w:r>
        <w:t xml:space="preserve">        faSquareRootVariable.js</w:t>
      </w:r>
    </w:p>
    <w:p>
      <w:pPr>
        <w:pStyle w:val="ListBullet"/>
      </w:pPr>
      <w:r>
        <w:t xml:space="preserve">        faSquareRss.d.ts</w:t>
      </w:r>
    </w:p>
    <w:p>
      <w:pPr>
        <w:pStyle w:val="ListBullet"/>
      </w:pPr>
      <w:r>
        <w:t xml:space="preserve">        faSquareRss.js</w:t>
      </w:r>
    </w:p>
    <w:p>
      <w:pPr>
        <w:pStyle w:val="ListBullet"/>
      </w:pPr>
      <w:r>
        <w:t xml:space="preserve">        faSquareShareNodes.d.ts</w:t>
      </w:r>
    </w:p>
    <w:p>
      <w:pPr>
        <w:pStyle w:val="ListBullet"/>
      </w:pPr>
      <w:r>
        <w:t xml:space="preserve">        faSquareShareNodes.js</w:t>
      </w:r>
    </w:p>
    <w:p>
      <w:pPr>
        <w:pStyle w:val="ListBullet"/>
      </w:pPr>
      <w:r>
        <w:t xml:space="preserve">        faSquareUpRight.d.ts</w:t>
      </w:r>
    </w:p>
    <w:p>
      <w:pPr>
        <w:pStyle w:val="ListBullet"/>
      </w:pPr>
      <w:r>
        <w:t xml:space="preserve">        faSquareUpRight.js</w:t>
      </w:r>
    </w:p>
    <w:p>
      <w:pPr>
        <w:pStyle w:val="ListBullet"/>
      </w:pPr>
      <w:r>
        <w:t xml:space="preserve">        faSquareVirus.d.ts</w:t>
      </w:r>
    </w:p>
    <w:p>
      <w:pPr>
        <w:pStyle w:val="ListBullet"/>
      </w:pPr>
      <w:r>
        <w:t xml:space="preserve">        faSquareVirus.js</w:t>
      </w:r>
    </w:p>
    <w:p>
      <w:pPr>
        <w:pStyle w:val="ListBullet"/>
      </w:pPr>
      <w:r>
        <w:t xml:space="preserve">        faSquareXmark.d.ts</w:t>
      </w:r>
    </w:p>
    <w:p>
      <w:pPr>
        <w:pStyle w:val="ListBullet"/>
      </w:pPr>
      <w:r>
        <w:t xml:space="preserve">        faSquareXmark.js</w:t>
      </w:r>
    </w:p>
    <w:p>
      <w:pPr>
        <w:pStyle w:val="ListBullet"/>
      </w:pPr>
      <w:r>
        <w:t xml:space="preserve">        faStaffAesculapius.d.ts</w:t>
      </w:r>
    </w:p>
    <w:p>
      <w:pPr>
        <w:pStyle w:val="ListBullet"/>
      </w:pPr>
      <w:r>
        <w:t xml:space="preserve">        faStaffAesculapius.js</w:t>
      </w:r>
    </w:p>
    <w:p>
      <w:pPr>
        <w:pStyle w:val="ListBullet"/>
      </w:pPr>
      <w:r>
        <w:t xml:space="preserve">        faStaffSnake.d.ts</w:t>
      </w:r>
    </w:p>
    <w:p>
      <w:pPr>
        <w:pStyle w:val="ListBullet"/>
      </w:pPr>
      <w:r>
        <w:t xml:space="preserve">        faStaffSnake.js</w:t>
      </w:r>
    </w:p>
    <w:p>
      <w:pPr>
        <w:pStyle w:val="ListBullet"/>
      </w:pPr>
      <w:r>
        <w:t xml:space="preserve">        faStairs.d.ts</w:t>
      </w:r>
    </w:p>
    <w:p>
      <w:pPr>
        <w:pStyle w:val="ListBullet"/>
      </w:pPr>
      <w:r>
        <w:t xml:space="preserve">        faStairs.js</w:t>
      </w:r>
    </w:p>
    <w:p>
      <w:pPr>
        <w:pStyle w:val="ListBullet"/>
      </w:pPr>
      <w:r>
        <w:t xml:space="preserve">        faStamp.d.ts</w:t>
      </w:r>
    </w:p>
    <w:p>
      <w:pPr>
        <w:pStyle w:val="ListBullet"/>
      </w:pPr>
      <w:r>
        <w:t xml:space="preserve">        faStamp.js</w:t>
      </w:r>
    </w:p>
    <w:p>
      <w:pPr>
        <w:pStyle w:val="ListBullet"/>
      </w:pPr>
      <w:r>
        <w:t xml:space="preserve">        faStapler.d.ts</w:t>
      </w:r>
    </w:p>
    <w:p>
      <w:pPr>
        <w:pStyle w:val="ListBullet"/>
      </w:pPr>
      <w:r>
        <w:t xml:space="preserve">        faStapler.js</w:t>
      </w:r>
    </w:p>
    <w:p>
      <w:pPr>
        <w:pStyle w:val="ListBullet"/>
      </w:pPr>
      <w:r>
        <w:t xml:space="preserve">        faStar.d.ts</w:t>
      </w:r>
    </w:p>
    <w:p>
      <w:pPr>
        <w:pStyle w:val="ListBullet"/>
      </w:pPr>
      <w:r>
        <w:t xml:space="preserve">        faStar.js</w:t>
      </w:r>
    </w:p>
    <w:p>
      <w:pPr>
        <w:pStyle w:val="ListBullet"/>
      </w:pPr>
      <w:r>
        <w:t xml:space="preserve">        faStarAndCrescent.d.ts</w:t>
      </w:r>
    </w:p>
    <w:p>
      <w:pPr>
        <w:pStyle w:val="ListBullet"/>
      </w:pPr>
      <w:r>
        <w:t xml:space="preserve">        faStarAndCrescent.js</w:t>
      </w:r>
    </w:p>
    <w:p>
      <w:pPr>
        <w:pStyle w:val="ListBullet"/>
      </w:pPr>
      <w:r>
        <w:t xml:space="preserve">        faStarHalf.d.ts</w:t>
      </w:r>
    </w:p>
    <w:p>
      <w:pPr>
        <w:pStyle w:val="ListBullet"/>
      </w:pPr>
      <w:r>
        <w:t xml:space="preserve">        faStarHalf.js</w:t>
      </w:r>
    </w:p>
    <w:p>
      <w:pPr>
        <w:pStyle w:val="ListBullet"/>
      </w:pPr>
      <w:r>
        <w:t xml:space="preserve">        faStarHalfAlt.d.ts</w:t>
      </w:r>
    </w:p>
    <w:p>
      <w:pPr>
        <w:pStyle w:val="ListBullet"/>
      </w:pPr>
      <w:r>
        <w:t xml:space="preserve">        faStarHalfAlt.js</w:t>
      </w:r>
    </w:p>
    <w:p>
      <w:pPr>
        <w:pStyle w:val="ListBullet"/>
      </w:pPr>
      <w:r>
        <w:t xml:space="preserve">        faStarHalfStroke.d.ts</w:t>
      </w:r>
    </w:p>
    <w:p>
      <w:pPr>
        <w:pStyle w:val="ListBullet"/>
      </w:pPr>
      <w:r>
        <w:t xml:space="preserve">        faStarHalfStroke.js</w:t>
      </w:r>
    </w:p>
    <w:p>
      <w:pPr>
        <w:pStyle w:val="ListBullet"/>
      </w:pPr>
      <w:r>
        <w:t xml:space="preserve">        faStarOfDavid.d.ts</w:t>
      </w:r>
    </w:p>
    <w:p>
      <w:pPr>
        <w:pStyle w:val="ListBullet"/>
      </w:pPr>
      <w:r>
        <w:t xml:space="preserve">        faStarOfDavid.js</w:t>
      </w:r>
    </w:p>
    <w:p>
      <w:pPr>
        <w:pStyle w:val="ListBullet"/>
      </w:pPr>
      <w:r>
        <w:t xml:space="preserve">        faStarOfLife.d.ts</w:t>
      </w:r>
    </w:p>
    <w:p>
      <w:pPr>
        <w:pStyle w:val="ListBullet"/>
      </w:pPr>
      <w:r>
        <w:t xml:space="preserve">        faStarOfLife.js</w:t>
      </w:r>
    </w:p>
    <w:p>
      <w:pPr>
        <w:pStyle w:val="ListBullet"/>
      </w:pPr>
      <w:r>
        <w:t xml:space="preserve">        faStepBackward.d.ts</w:t>
      </w:r>
    </w:p>
    <w:p>
      <w:pPr>
        <w:pStyle w:val="ListBullet"/>
      </w:pPr>
      <w:r>
        <w:t xml:space="preserve">        faStepBackward.js</w:t>
      </w:r>
    </w:p>
    <w:p>
      <w:pPr>
        <w:pStyle w:val="ListBullet"/>
      </w:pPr>
      <w:r>
        <w:t xml:space="preserve">        faStepForward.d.ts</w:t>
      </w:r>
    </w:p>
    <w:p>
      <w:pPr>
        <w:pStyle w:val="ListBullet"/>
      </w:pPr>
      <w:r>
        <w:t xml:space="preserve">        faStepForward.js</w:t>
      </w:r>
    </w:p>
    <w:p>
      <w:pPr>
        <w:pStyle w:val="ListBullet"/>
      </w:pPr>
      <w:r>
        <w:t xml:space="preserve">        faSterlingSign.d.ts</w:t>
      </w:r>
    </w:p>
    <w:p>
      <w:pPr>
        <w:pStyle w:val="ListBullet"/>
      </w:pPr>
      <w:r>
        <w:t xml:space="preserve">        faSterlingSign.js</w:t>
      </w:r>
    </w:p>
    <w:p>
      <w:pPr>
        <w:pStyle w:val="ListBullet"/>
      </w:pPr>
      <w:r>
        <w:t xml:space="preserve">        faStethoscope.d.ts</w:t>
      </w:r>
    </w:p>
    <w:p>
      <w:pPr>
        <w:pStyle w:val="ListBullet"/>
      </w:pPr>
      <w:r>
        <w:t xml:space="preserve">        faStethoscope.js</w:t>
      </w:r>
    </w:p>
    <w:p>
      <w:pPr>
        <w:pStyle w:val="ListBullet"/>
      </w:pPr>
      <w:r>
        <w:t xml:space="preserve">        faStickyNote.d.ts</w:t>
      </w:r>
    </w:p>
    <w:p>
      <w:pPr>
        <w:pStyle w:val="ListBullet"/>
      </w:pPr>
      <w:r>
        <w:t xml:space="preserve">        faStickyNote.js</w:t>
      </w:r>
    </w:p>
    <w:p>
      <w:pPr>
        <w:pStyle w:val="ListBullet"/>
      </w:pPr>
      <w:r>
        <w:t xml:space="preserve">        faStop.d.ts</w:t>
      </w:r>
    </w:p>
    <w:p>
      <w:pPr>
        <w:pStyle w:val="ListBullet"/>
      </w:pPr>
      <w:r>
        <w:t xml:space="preserve">        faStop.js</w:t>
      </w:r>
    </w:p>
    <w:p>
      <w:pPr>
        <w:pStyle w:val="ListBullet"/>
      </w:pPr>
      <w:r>
        <w:t xml:space="preserve">        faStopCircle.d.ts</w:t>
      </w:r>
    </w:p>
    <w:p>
      <w:pPr>
        <w:pStyle w:val="ListBullet"/>
      </w:pPr>
      <w:r>
        <w:t xml:space="preserve">        faStopCircle.js</w:t>
      </w:r>
    </w:p>
    <w:p>
      <w:pPr>
        <w:pStyle w:val="ListBullet"/>
      </w:pPr>
      <w:r>
        <w:t xml:space="preserve">        faStopwatch.d.ts</w:t>
      </w:r>
    </w:p>
    <w:p>
      <w:pPr>
        <w:pStyle w:val="ListBullet"/>
      </w:pPr>
      <w:r>
        <w:t xml:space="preserve">        faStopwatch.js</w:t>
      </w:r>
    </w:p>
    <w:p>
      <w:pPr>
        <w:pStyle w:val="ListBullet"/>
      </w:pPr>
      <w:r>
        <w:t xml:space="preserve">        faStopwatch20.d.ts</w:t>
      </w:r>
    </w:p>
    <w:p>
      <w:pPr>
        <w:pStyle w:val="ListBullet"/>
      </w:pPr>
      <w:r>
        <w:t xml:space="preserve">        faStopwatch20.js</w:t>
      </w:r>
    </w:p>
    <w:p>
      <w:pPr>
        <w:pStyle w:val="ListBullet"/>
      </w:pPr>
      <w:r>
        <w:t xml:space="preserve">        faStore.d.ts</w:t>
      </w:r>
    </w:p>
    <w:p>
      <w:pPr>
        <w:pStyle w:val="ListBullet"/>
      </w:pPr>
      <w:r>
        <w:t xml:space="preserve">        faStore.js</w:t>
      </w:r>
    </w:p>
    <w:p>
      <w:pPr>
        <w:pStyle w:val="ListBullet"/>
      </w:pPr>
      <w:r>
        <w:t xml:space="preserve">        faStoreAlt.d.ts</w:t>
      </w:r>
    </w:p>
    <w:p>
      <w:pPr>
        <w:pStyle w:val="ListBullet"/>
      </w:pPr>
      <w:r>
        <w:t xml:space="preserve">        faStoreAlt.js</w:t>
      </w:r>
    </w:p>
    <w:p>
      <w:pPr>
        <w:pStyle w:val="ListBullet"/>
      </w:pPr>
      <w:r>
        <w:t xml:space="preserve">        faStoreAltSlash.d.ts</w:t>
      </w:r>
    </w:p>
    <w:p>
      <w:pPr>
        <w:pStyle w:val="ListBullet"/>
      </w:pPr>
      <w:r>
        <w:t xml:space="preserve">        faStoreAltSlash.js</w:t>
      </w:r>
    </w:p>
    <w:p>
      <w:pPr>
        <w:pStyle w:val="ListBullet"/>
      </w:pPr>
      <w:r>
        <w:t xml:space="preserve">        faStoreSlash.d.ts</w:t>
      </w:r>
    </w:p>
    <w:p>
      <w:pPr>
        <w:pStyle w:val="ListBullet"/>
      </w:pPr>
      <w:r>
        <w:t xml:space="preserve">        faStoreSlash.js</w:t>
      </w:r>
    </w:p>
    <w:p>
      <w:pPr>
        <w:pStyle w:val="ListBullet"/>
      </w:pPr>
      <w:r>
        <w:t xml:space="preserve">        faStream.d.ts</w:t>
      </w:r>
    </w:p>
    <w:p>
      <w:pPr>
        <w:pStyle w:val="ListBullet"/>
      </w:pPr>
      <w:r>
        <w:t xml:space="preserve">        faStream.js</w:t>
      </w:r>
    </w:p>
    <w:p>
      <w:pPr>
        <w:pStyle w:val="ListBullet"/>
      </w:pPr>
      <w:r>
        <w:t xml:space="preserve">        faStreetView.d.ts</w:t>
      </w:r>
    </w:p>
    <w:p>
      <w:pPr>
        <w:pStyle w:val="ListBullet"/>
      </w:pPr>
      <w:r>
        <w:t xml:space="preserve">        faStreetView.js</w:t>
      </w:r>
    </w:p>
    <w:p>
      <w:pPr>
        <w:pStyle w:val="ListBullet"/>
      </w:pPr>
      <w:r>
        <w:t xml:space="preserve">        faStrikethrough.d.ts</w:t>
      </w:r>
    </w:p>
    <w:p>
      <w:pPr>
        <w:pStyle w:val="ListBullet"/>
      </w:pPr>
      <w:r>
        <w:t xml:space="preserve">        faStrikethrough.js</w:t>
      </w:r>
    </w:p>
    <w:p>
      <w:pPr>
        <w:pStyle w:val="ListBullet"/>
      </w:pPr>
      <w:r>
        <w:t xml:space="preserve">        faStroopwafel.d.ts</w:t>
      </w:r>
    </w:p>
    <w:p>
      <w:pPr>
        <w:pStyle w:val="ListBullet"/>
      </w:pPr>
      <w:r>
        <w:t xml:space="preserve">        faStroopwafel.js</w:t>
      </w:r>
    </w:p>
    <w:p>
      <w:pPr>
        <w:pStyle w:val="ListBullet"/>
      </w:pPr>
      <w:r>
        <w:t xml:space="preserve">        faSubscript.d.ts</w:t>
      </w:r>
    </w:p>
    <w:p>
      <w:pPr>
        <w:pStyle w:val="ListBullet"/>
      </w:pPr>
      <w:r>
        <w:t xml:space="preserve">        faSubscript.js</w:t>
      </w:r>
    </w:p>
    <w:p>
      <w:pPr>
        <w:pStyle w:val="ListBullet"/>
      </w:pPr>
      <w:r>
        <w:t xml:space="preserve">        faSubtract.d.ts</w:t>
      </w:r>
    </w:p>
    <w:p>
      <w:pPr>
        <w:pStyle w:val="ListBullet"/>
      </w:pPr>
      <w:r>
        <w:t xml:space="preserve">        faSubtract.js</w:t>
      </w:r>
    </w:p>
    <w:p>
      <w:pPr>
        <w:pStyle w:val="ListBullet"/>
      </w:pPr>
      <w:r>
        <w:t xml:space="preserve">        faSubway.d.ts</w:t>
      </w:r>
    </w:p>
    <w:p>
      <w:pPr>
        <w:pStyle w:val="ListBullet"/>
      </w:pPr>
      <w:r>
        <w:t xml:space="preserve">        faSubway.js</w:t>
      </w:r>
    </w:p>
    <w:p>
      <w:pPr>
        <w:pStyle w:val="ListBullet"/>
      </w:pPr>
      <w:r>
        <w:t xml:space="preserve">        faSuitcase.d.ts</w:t>
      </w:r>
    </w:p>
    <w:p>
      <w:pPr>
        <w:pStyle w:val="ListBullet"/>
      </w:pPr>
      <w:r>
        <w:t xml:space="preserve">        faSuitcase.js</w:t>
      </w:r>
    </w:p>
    <w:p>
      <w:pPr>
        <w:pStyle w:val="ListBullet"/>
      </w:pPr>
      <w:r>
        <w:t xml:space="preserve">        faSuitcaseMedical.d.ts</w:t>
      </w:r>
    </w:p>
    <w:p>
      <w:pPr>
        <w:pStyle w:val="ListBullet"/>
      </w:pPr>
      <w:r>
        <w:t xml:space="preserve">        faSuitcaseMedical.js</w:t>
      </w:r>
    </w:p>
    <w:p>
      <w:pPr>
        <w:pStyle w:val="ListBullet"/>
      </w:pPr>
      <w:r>
        <w:t xml:space="preserve">        faSuitcaseRolling.d.ts</w:t>
      </w:r>
    </w:p>
    <w:p>
      <w:pPr>
        <w:pStyle w:val="ListBullet"/>
      </w:pPr>
      <w:r>
        <w:t xml:space="preserve">        faSuitcaseRolling.js</w:t>
      </w:r>
    </w:p>
    <w:p>
      <w:pPr>
        <w:pStyle w:val="ListBullet"/>
      </w:pPr>
      <w:r>
        <w:t xml:space="preserve">        faSun.d.ts</w:t>
      </w:r>
    </w:p>
    <w:p>
      <w:pPr>
        <w:pStyle w:val="ListBullet"/>
      </w:pPr>
      <w:r>
        <w:t xml:space="preserve">        faSun.js</w:t>
      </w:r>
    </w:p>
    <w:p>
      <w:pPr>
        <w:pStyle w:val="ListBullet"/>
      </w:pPr>
      <w:r>
        <w:t xml:space="preserve">        faSunPlantWilt.d.ts</w:t>
      </w:r>
    </w:p>
    <w:p>
      <w:pPr>
        <w:pStyle w:val="ListBullet"/>
      </w:pPr>
      <w:r>
        <w:t xml:space="preserve">        faSunPlantWilt.js</w:t>
      </w:r>
    </w:p>
    <w:p>
      <w:pPr>
        <w:pStyle w:val="ListBullet"/>
      </w:pPr>
      <w:r>
        <w:t xml:space="preserve">        faSuperscript.d.ts</w:t>
      </w:r>
    </w:p>
    <w:p>
      <w:pPr>
        <w:pStyle w:val="ListBullet"/>
      </w:pPr>
      <w:r>
        <w:t xml:space="preserve">        faSuperscript.js</w:t>
      </w:r>
    </w:p>
    <w:p>
      <w:pPr>
        <w:pStyle w:val="ListBullet"/>
      </w:pPr>
      <w:r>
        <w:t xml:space="preserve">        faSurprise.d.ts</w:t>
      </w:r>
    </w:p>
    <w:p>
      <w:pPr>
        <w:pStyle w:val="ListBullet"/>
      </w:pPr>
      <w:r>
        <w:t xml:space="preserve">        faSurprise.js</w:t>
      </w:r>
    </w:p>
    <w:p>
      <w:pPr>
        <w:pStyle w:val="ListBullet"/>
      </w:pPr>
      <w:r>
        <w:t xml:space="preserve">        faSwatchbook.d.ts</w:t>
      </w:r>
    </w:p>
    <w:p>
      <w:pPr>
        <w:pStyle w:val="ListBullet"/>
      </w:pPr>
      <w:r>
        <w:t xml:space="preserve">        faSwatchbook.js</w:t>
      </w:r>
    </w:p>
    <w:p>
      <w:pPr>
        <w:pStyle w:val="ListBullet"/>
      </w:pPr>
      <w:r>
        <w:t xml:space="preserve">        faSwimmer.d.ts</w:t>
      </w:r>
    </w:p>
    <w:p>
      <w:pPr>
        <w:pStyle w:val="ListBullet"/>
      </w:pPr>
      <w:r>
        <w:t xml:space="preserve">        faSwimmer.js</w:t>
      </w:r>
    </w:p>
    <w:p>
      <w:pPr>
        <w:pStyle w:val="ListBullet"/>
      </w:pPr>
      <w:r>
        <w:t xml:space="preserve">        faSwimmingPool.d.ts</w:t>
      </w:r>
    </w:p>
    <w:p>
      <w:pPr>
        <w:pStyle w:val="ListBullet"/>
      </w:pPr>
      <w:r>
        <w:t xml:space="preserve">        faSwimmingPool.js</w:t>
      </w:r>
    </w:p>
    <w:p>
      <w:pPr>
        <w:pStyle w:val="ListBullet"/>
      </w:pPr>
      <w:r>
        <w:t xml:space="preserve">        faSynagogue.d.ts</w:t>
      </w:r>
    </w:p>
    <w:p>
      <w:pPr>
        <w:pStyle w:val="ListBullet"/>
      </w:pPr>
      <w:r>
        <w:t xml:space="preserve">        faSynagogue.js</w:t>
      </w:r>
    </w:p>
    <w:p>
      <w:pPr>
        <w:pStyle w:val="ListBullet"/>
      </w:pPr>
      <w:r>
        <w:t xml:space="preserve">        faSync.d.ts</w:t>
      </w:r>
    </w:p>
    <w:p>
      <w:pPr>
        <w:pStyle w:val="ListBullet"/>
      </w:pPr>
      <w:r>
        <w:t xml:space="preserve">        faSync.js</w:t>
      </w:r>
    </w:p>
    <w:p>
      <w:pPr>
        <w:pStyle w:val="ListBullet"/>
      </w:pPr>
      <w:r>
        <w:t xml:space="preserve">        faSyncAlt.d.ts</w:t>
      </w:r>
    </w:p>
    <w:p>
      <w:pPr>
        <w:pStyle w:val="ListBullet"/>
      </w:pPr>
      <w:r>
        <w:t xml:space="preserve">        faSyncAlt.js</w:t>
      </w:r>
    </w:p>
    <w:p>
      <w:pPr>
        <w:pStyle w:val="ListBullet"/>
      </w:pPr>
      <w:r>
        <w:t xml:space="preserve">        faSyringe.d.ts</w:t>
      </w:r>
    </w:p>
    <w:p>
      <w:pPr>
        <w:pStyle w:val="ListBullet"/>
      </w:pPr>
      <w:r>
        <w:t xml:space="preserve">        faSyringe.js</w:t>
      </w:r>
    </w:p>
    <w:p>
      <w:pPr>
        <w:pStyle w:val="ListBullet"/>
      </w:pPr>
      <w:r>
        <w:t xml:space="preserve">        faT.d.ts</w:t>
      </w:r>
    </w:p>
    <w:p>
      <w:pPr>
        <w:pStyle w:val="ListBullet"/>
      </w:pPr>
      <w:r>
        <w:t xml:space="preserve">        faT.js</w:t>
      </w:r>
    </w:p>
    <w:p>
      <w:pPr>
        <w:pStyle w:val="ListBullet"/>
      </w:pPr>
      <w:r>
        <w:t xml:space="preserve">        faTable.d.ts</w:t>
      </w:r>
    </w:p>
    <w:p>
      <w:pPr>
        <w:pStyle w:val="ListBullet"/>
      </w:pPr>
      <w:r>
        <w:t xml:space="preserve">        faTable.js</w:t>
      </w:r>
    </w:p>
    <w:p>
      <w:pPr>
        <w:pStyle w:val="ListBullet"/>
      </w:pPr>
      <w:r>
        <w:t xml:space="preserve">        faTableCells.d.ts</w:t>
      </w:r>
    </w:p>
    <w:p>
      <w:pPr>
        <w:pStyle w:val="ListBullet"/>
      </w:pPr>
      <w:r>
        <w:t xml:space="preserve">        faTableCells.js</w:t>
      </w:r>
    </w:p>
    <w:p>
      <w:pPr>
        <w:pStyle w:val="ListBullet"/>
      </w:pPr>
      <w:r>
        <w:t xml:space="preserve">        faTableCellsColumnLock.d.ts</w:t>
      </w:r>
    </w:p>
    <w:p>
      <w:pPr>
        <w:pStyle w:val="ListBullet"/>
      </w:pPr>
      <w:r>
        <w:t xml:space="preserve">        faTableCellsColumnLock.js</w:t>
      </w:r>
    </w:p>
    <w:p>
      <w:pPr>
        <w:pStyle w:val="ListBullet"/>
      </w:pPr>
      <w:r>
        <w:t xml:space="preserve">        faTableCellsLarge.d.ts</w:t>
      </w:r>
    </w:p>
    <w:p>
      <w:pPr>
        <w:pStyle w:val="ListBullet"/>
      </w:pPr>
      <w:r>
        <w:t xml:space="preserve">        faTableCellsLarge.js</w:t>
      </w:r>
    </w:p>
    <w:p>
      <w:pPr>
        <w:pStyle w:val="ListBullet"/>
      </w:pPr>
      <w:r>
        <w:t xml:space="preserve">        faTableCellsRowLock.d.ts</w:t>
      </w:r>
    </w:p>
    <w:p>
      <w:pPr>
        <w:pStyle w:val="ListBullet"/>
      </w:pPr>
      <w:r>
        <w:t xml:space="preserve">        faTableCellsRowLock.js</w:t>
      </w:r>
    </w:p>
    <w:p>
      <w:pPr>
        <w:pStyle w:val="ListBullet"/>
      </w:pPr>
      <w:r>
        <w:t xml:space="preserve">        faTableCellsRowUnlock.d.ts</w:t>
      </w:r>
    </w:p>
    <w:p>
      <w:pPr>
        <w:pStyle w:val="ListBullet"/>
      </w:pPr>
      <w:r>
        <w:t xml:space="preserve">        faTableCellsRowUnlock.js</w:t>
      </w:r>
    </w:p>
    <w:p>
      <w:pPr>
        <w:pStyle w:val="ListBullet"/>
      </w:pPr>
      <w:r>
        <w:t xml:space="preserve">        faTableColumns.d.ts</w:t>
      </w:r>
    </w:p>
    <w:p>
      <w:pPr>
        <w:pStyle w:val="ListBullet"/>
      </w:pPr>
      <w:r>
        <w:t xml:space="preserve">        faTableColumns.js</w:t>
      </w:r>
    </w:p>
    <w:p>
      <w:pPr>
        <w:pStyle w:val="ListBullet"/>
      </w:pPr>
      <w:r>
        <w:t xml:space="preserve">        faTableList.d.ts</w:t>
      </w:r>
    </w:p>
    <w:p>
      <w:pPr>
        <w:pStyle w:val="ListBullet"/>
      </w:pPr>
      <w:r>
        <w:t xml:space="preserve">        faTableList.js</w:t>
      </w:r>
    </w:p>
    <w:p>
      <w:pPr>
        <w:pStyle w:val="ListBullet"/>
      </w:pPr>
      <w:r>
        <w:t xml:space="preserve">        faTablet.d.ts</w:t>
      </w:r>
    </w:p>
    <w:p>
      <w:pPr>
        <w:pStyle w:val="ListBullet"/>
      </w:pPr>
      <w:r>
        <w:t xml:space="preserve">        faTablet.js</w:t>
      </w:r>
    </w:p>
    <w:p>
      <w:pPr>
        <w:pStyle w:val="ListBullet"/>
      </w:pPr>
      <w:r>
        <w:t xml:space="preserve">        faTabletAlt.d.ts</w:t>
      </w:r>
    </w:p>
    <w:p>
      <w:pPr>
        <w:pStyle w:val="ListBullet"/>
      </w:pPr>
      <w:r>
        <w:t xml:space="preserve">        faTabletAlt.js</w:t>
      </w:r>
    </w:p>
    <w:p>
      <w:pPr>
        <w:pStyle w:val="ListBullet"/>
      </w:pPr>
      <w:r>
        <w:t xml:space="preserve">        faTabletAndroid.d.ts</w:t>
      </w:r>
    </w:p>
    <w:p>
      <w:pPr>
        <w:pStyle w:val="ListBullet"/>
      </w:pPr>
      <w:r>
        <w:t xml:space="preserve">        faTabletAndroid.js</w:t>
      </w:r>
    </w:p>
    <w:p>
      <w:pPr>
        <w:pStyle w:val="ListBullet"/>
      </w:pPr>
      <w:r>
        <w:t xml:space="preserve">        faTabletButton.d.ts</w:t>
      </w:r>
    </w:p>
    <w:p>
      <w:pPr>
        <w:pStyle w:val="ListBullet"/>
      </w:pPr>
      <w:r>
        <w:t xml:space="preserve">        faTabletButton.js</w:t>
      </w:r>
    </w:p>
    <w:p>
      <w:pPr>
        <w:pStyle w:val="ListBullet"/>
      </w:pPr>
      <w:r>
        <w:t xml:space="preserve">        faTableTennis.d.ts</w:t>
      </w:r>
    </w:p>
    <w:p>
      <w:pPr>
        <w:pStyle w:val="ListBullet"/>
      </w:pPr>
      <w:r>
        <w:t xml:space="preserve">        faTableTennis.js</w:t>
      </w:r>
    </w:p>
    <w:p>
      <w:pPr>
        <w:pStyle w:val="ListBullet"/>
      </w:pPr>
      <w:r>
        <w:t xml:space="preserve">        faTableTennisPaddleBall.d.ts</w:t>
      </w:r>
    </w:p>
    <w:p>
      <w:pPr>
        <w:pStyle w:val="ListBullet"/>
      </w:pPr>
      <w:r>
        <w:t xml:space="preserve">        faTableTennisPaddleBall.js</w:t>
      </w:r>
    </w:p>
    <w:p>
      <w:pPr>
        <w:pStyle w:val="ListBullet"/>
      </w:pPr>
      <w:r>
        <w:t xml:space="preserve">        faTablets.d.ts</w:t>
      </w:r>
    </w:p>
    <w:p>
      <w:pPr>
        <w:pStyle w:val="ListBullet"/>
      </w:pPr>
      <w:r>
        <w:t xml:space="preserve">        faTablets.js</w:t>
      </w:r>
    </w:p>
    <w:p>
      <w:pPr>
        <w:pStyle w:val="ListBullet"/>
      </w:pPr>
      <w:r>
        <w:t xml:space="preserve">        faTabletScreenButton.d.ts</w:t>
      </w:r>
    </w:p>
    <w:p>
      <w:pPr>
        <w:pStyle w:val="ListBullet"/>
      </w:pPr>
      <w:r>
        <w:t xml:space="preserve">        faTabletScreenButton.js</w:t>
      </w:r>
    </w:p>
    <w:p>
      <w:pPr>
        <w:pStyle w:val="ListBullet"/>
      </w:pPr>
      <w:r>
        <w:t xml:space="preserve">        faTachographDigital.d.ts</w:t>
      </w:r>
    </w:p>
    <w:p>
      <w:pPr>
        <w:pStyle w:val="ListBullet"/>
      </w:pPr>
      <w:r>
        <w:t xml:space="preserve">        faTachographDigital.js</w:t>
      </w:r>
    </w:p>
    <w:p>
      <w:pPr>
        <w:pStyle w:val="ListBullet"/>
      </w:pPr>
      <w:r>
        <w:t xml:space="preserve">        faTachometer.d.ts</w:t>
      </w:r>
    </w:p>
    <w:p>
      <w:pPr>
        <w:pStyle w:val="ListBullet"/>
      </w:pPr>
      <w:r>
        <w:t xml:space="preserve">        faTachometer.js</w:t>
      </w:r>
    </w:p>
    <w:p>
      <w:pPr>
        <w:pStyle w:val="ListBullet"/>
      </w:pPr>
      <w:r>
        <w:t xml:space="preserve">        faTachometerAlt.d.ts</w:t>
      </w:r>
    </w:p>
    <w:p>
      <w:pPr>
        <w:pStyle w:val="ListBullet"/>
      </w:pPr>
      <w:r>
        <w:t xml:space="preserve">        faTachometerAlt.js</w:t>
      </w:r>
    </w:p>
    <w:p>
      <w:pPr>
        <w:pStyle w:val="ListBullet"/>
      </w:pPr>
      <w:r>
        <w:t xml:space="preserve">        faTachometerAltAverage.d.ts</w:t>
      </w:r>
    </w:p>
    <w:p>
      <w:pPr>
        <w:pStyle w:val="ListBullet"/>
      </w:pPr>
      <w:r>
        <w:t xml:space="preserve">        faTachometerAltAverage.js</w:t>
      </w:r>
    </w:p>
    <w:p>
      <w:pPr>
        <w:pStyle w:val="ListBullet"/>
      </w:pPr>
      <w:r>
        <w:t xml:space="preserve">        faTachometerAltFast.d.ts</w:t>
      </w:r>
    </w:p>
    <w:p>
      <w:pPr>
        <w:pStyle w:val="ListBullet"/>
      </w:pPr>
      <w:r>
        <w:t xml:space="preserve">        faTachometerAltFast.js</w:t>
      </w:r>
    </w:p>
    <w:p>
      <w:pPr>
        <w:pStyle w:val="ListBullet"/>
      </w:pPr>
      <w:r>
        <w:t xml:space="preserve">        faTachometerAverage.d.ts</w:t>
      </w:r>
    </w:p>
    <w:p>
      <w:pPr>
        <w:pStyle w:val="ListBullet"/>
      </w:pPr>
      <w:r>
        <w:t xml:space="preserve">        faTachometerAverage.js</w:t>
      </w:r>
    </w:p>
    <w:p>
      <w:pPr>
        <w:pStyle w:val="ListBullet"/>
      </w:pPr>
      <w:r>
        <w:t xml:space="preserve">        faTachometerFast.d.ts</w:t>
      </w:r>
    </w:p>
    <w:p>
      <w:pPr>
        <w:pStyle w:val="ListBullet"/>
      </w:pPr>
      <w:r>
        <w:t xml:space="preserve">        faTachometerFast.js</w:t>
      </w:r>
    </w:p>
    <w:p>
      <w:pPr>
        <w:pStyle w:val="ListBullet"/>
      </w:pPr>
      <w:r>
        <w:t xml:space="preserve">        faTag.d.ts</w:t>
      </w:r>
    </w:p>
    <w:p>
      <w:pPr>
        <w:pStyle w:val="ListBullet"/>
      </w:pPr>
      <w:r>
        <w:t xml:space="preserve">        faTag.js</w:t>
      </w:r>
    </w:p>
    <w:p>
      <w:pPr>
        <w:pStyle w:val="ListBullet"/>
      </w:pPr>
      <w:r>
        <w:t xml:space="preserve">        faTags.d.ts</w:t>
      </w:r>
    </w:p>
    <w:p>
      <w:pPr>
        <w:pStyle w:val="ListBullet"/>
      </w:pPr>
      <w:r>
        <w:t xml:space="preserve">        faTags.js</w:t>
      </w:r>
    </w:p>
    <w:p>
      <w:pPr>
        <w:pStyle w:val="ListBullet"/>
      </w:pPr>
      <w:r>
        <w:t xml:space="preserve">        faTanakh.d.ts</w:t>
      </w:r>
    </w:p>
    <w:p>
      <w:pPr>
        <w:pStyle w:val="ListBullet"/>
      </w:pPr>
      <w:r>
        <w:t xml:space="preserve">        faTanakh.js</w:t>
      </w:r>
    </w:p>
    <w:p>
      <w:pPr>
        <w:pStyle w:val="ListBullet"/>
      </w:pPr>
      <w:r>
        <w:t xml:space="preserve">        faTape.d.ts</w:t>
      </w:r>
    </w:p>
    <w:p>
      <w:pPr>
        <w:pStyle w:val="ListBullet"/>
      </w:pPr>
      <w:r>
        <w:t xml:space="preserve">        faTape.js</w:t>
      </w:r>
    </w:p>
    <w:p>
      <w:pPr>
        <w:pStyle w:val="ListBullet"/>
      </w:pPr>
      <w:r>
        <w:t xml:space="preserve">        faTarp.d.ts</w:t>
      </w:r>
    </w:p>
    <w:p>
      <w:pPr>
        <w:pStyle w:val="ListBullet"/>
      </w:pPr>
      <w:r>
        <w:t xml:space="preserve">        faTarp.js</w:t>
      </w:r>
    </w:p>
    <w:p>
      <w:pPr>
        <w:pStyle w:val="ListBullet"/>
      </w:pPr>
      <w:r>
        <w:t xml:space="preserve">        faTarpDroplet.d.ts</w:t>
      </w:r>
    </w:p>
    <w:p>
      <w:pPr>
        <w:pStyle w:val="ListBullet"/>
      </w:pPr>
      <w:r>
        <w:t xml:space="preserve">        faTarpDroplet.js</w:t>
      </w:r>
    </w:p>
    <w:p>
      <w:pPr>
        <w:pStyle w:val="ListBullet"/>
      </w:pPr>
      <w:r>
        <w:t xml:space="preserve">        faTasks.d.ts</w:t>
      </w:r>
    </w:p>
    <w:p>
      <w:pPr>
        <w:pStyle w:val="ListBullet"/>
      </w:pPr>
      <w:r>
        <w:t xml:space="preserve">        faTasks.js</w:t>
      </w:r>
    </w:p>
    <w:p>
      <w:pPr>
        <w:pStyle w:val="ListBullet"/>
      </w:pPr>
      <w:r>
        <w:t xml:space="preserve">        faTasksAlt.d.ts</w:t>
      </w:r>
    </w:p>
    <w:p>
      <w:pPr>
        <w:pStyle w:val="ListBullet"/>
      </w:pPr>
      <w:r>
        <w:t xml:space="preserve">        faTasksAlt.js</w:t>
      </w:r>
    </w:p>
    <w:p>
      <w:pPr>
        <w:pStyle w:val="ListBullet"/>
      </w:pPr>
      <w:r>
        <w:t xml:space="preserve">        faTaxi.d.ts</w:t>
      </w:r>
    </w:p>
    <w:p>
      <w:pPr>
        <w:pStyle w:val="ListBullet"/>
      </w:pPr>
      <w:r>
        <w:t xml:space="preserve">        faTaxi.js</w:t>
      </w:r>
    </w:p>
    <w:p>
      <w:pPr>
        <w:pStyle w:val="ListBullet"/>
      </w:pPr>
      <w:r>
        <w:t xml:space="preserve">        faTeeth.d.ts</w:t>
      </w:r>
    </w:p>
    <w:p>
      <w:pPr>
        <w:pStyle w:val="ListBullet"/>
      </w:pPr>
      <w:r>
        <w:t xml:space="preserve">        faTeeth.js</w:t>
      </w:r>
    </w:p>
    <w:p>
      <w:pPr>
        <w:pStyle w:val="ListBullet"/>
      </w:pPr>
      <w:r>
        <w:t xml:space="preserve">        faTeethOpen.d.ts</w:t>
      </w:r>
    </w:p>
    <w:p>
      <w:pPr>
        <w:pStyle w:val="ListBullet"/>
      </w:pPr>
      <w:r>
        <w:t xml:space="preserve">        faTeethOpen.js</w:t>
      </w:r>
    </w:p>
    <w:p>
      <w:pPr>
        <w:pStyle w:val="ListBullet"/>
      </w:pPr>
      <w:r>
        <w:t xml:space="preserve">        faTeletype.d.ts</w:t>
      </w:r>
    </w:p>
    <w:p>
      <w:pPr>
        <w:pStyle w:val="ListBullet"/>
      </w:pPr>
      <w:r>
        <w:t xml:space="preserve">        faTeletype.js</w:t>
      </w:r>
    </w:p>
    <w:p>
      <w:pPr>
        <w:pStyle w:val="ListBullet"/>
      </w:pPr>
      <w:r>
        <w:t xml:space="preserve">        faTelevision.d.ts</w:t>
      </w:r>
    </w:p>
    <w:p>
      <w:pPr>
        <w:pStyle w:val="ListBullet"/>
      </w:pPr>
      <w:r>
        <w:t xml:space="preserve">        faTelevision.js</w:t>
      </w:r>
    </w:p>
    <w:p>
      <w:pPr>
        <w:pStyle w:val="ListBullet"/>
      </w:pPr>
      <w:r>
        <w:t xml:space="preserve">        faTemperature0.d.ts</w:t>
      </w:r>
    </w:p>
    <w:p>
      <w:pPr>
        <w:pStyle w:val="ListBullet"/>
      </w:pPr>
      <w:r>
        <w:t xml:space="preserve">        faTemperature0.js</w:t>
      </w:r>
    </w:p>
    <w:p>
      <w:pPr>
        <w:pStyle w:val="ListBullet"/>
      </w:pPr>
      <w:r>
        <w:t xml:space="preserve">        faTemperature1.d.ts</w:t>
      </w:r>
    </w:p>
    <w:p>
      <w:pPr>
        <w:pStyle w:val="ListBullet"/>
      </w:pPr>
      <w:r>
        <w:t xml:space="preserve">        faTemperature1.js</w:t>
      </w:r>
    </w:p>
    <w:p>
      <w:pPr>
        <w:pStyle w:val="ListBullet"/>
      </w:pPr>
      <w:r>
        <w:t xml:space="preserve">        faTemperature2.d.ts</w:t>
      </w:r>
    </w:p>
    <w:p>
      <w:pPr>
        <w:pStyle w:val="ListBullet"/>
      </w:pPr>
      <w:r>
        <w:t xml:space="preserve">        faTemperature2.js</w:t>
      </w:r>
    </w:p>
    <w:p>
      <w:pPr>
        <w:pStyle w:val="ListBullet"/>
      </w:pPr>
      <w:r>
        <w:t xml:space="preserve">        faTemperature3.d.ts</w:t>
      </w:r>
    </w:p>
    <w:p>
      <w:pPr>
        <w:pStyle w:val="ListBullet"/>
      </w:pPr>
      <w:r>
        <w:t xml:space="preserve">        faTemperature3.js</w:t>
      </w:r>
    </w:p>
    <w:p>
      <w:pPr>
        <w:pStyle w:val="ListBullet"/>
      </w:pPr>
      <w:r>
        <w:t xml:space="preserve">        faTemperature4.d.ts</w:t>
      </w:r>
    </w:p>
    <w:p>
      <w:pPr>
        <w:pStyle w:val="ListBullet"/>
      </w:pPr>
      <w:r>
        <w:t xml:space="preserve">        faTemperature4.js</w:t>
      </w:r>
    </w:p>
    <w:p>
      <w:pPr>
        <w:pStyle w:val="ListBullet"/>
      </w:pPr>
      <w:r>
        <w:t xml:space="preserve">        faTemperatureArrowDown.d.ts</w:t>
      </w:r>
    </w:p>
    <w:p>
      <w:pPr>
        <w:pStyle w:val="ListBullet"/>
      </w:pPr>
      <w:r>
        <w:t xml:space="preserve">        faTemperatureArrowDown.js</w:t>
      </w:r>
    </w:p>
    <w:p>
      <w:pPr>
        <w:pStyle w:val="ListBullet"/>
      </w:pPr>
      <w:r>
        <w:t xml:space="preserve">        faTemperatureArrowUp.d.ts</w:t>
      </w:r>
    </w:p>
    <w:p>
      <w:pPr>
        <w:pStyle w:val="ListBullet"/>
      </w:pPr>
      <w:r>
        <w:t xml:space="preserve">        faTemperatureArrowUp.js</w:t>
      </w:r>
    </w:p>
    <w:p>
      <w:pPr>
        <w:pStyle w:val="ListBullet"/>
      </w:pPr>
      <w:r>
        <w:t xml:space="preserve">        faTemperatureDown.d.ts</w:t>
      </w:r>
    </w:p>
    <w:p>
      <w:pPr>
        <w:pStyle w:val="ListBullet"/>
      </w:pPr>
      <w:r>
        <w:t xml:space="preserve">        faTemperatureDown.js</w:t>
      </w:r>
    </w:p>
    <w:p>
      <w:pPr>
        <w:pStyle w:val="ListBullet"/>
      </w:pPr>
      <w:r>
        <w:t xml:space="preserve">        faTemperatureEmpty.d.ts</w:t>
      </w:r>
    </w:p>
    <w:p>
      <w:pPr>
        <w:pStyle w:val="ListBullet"/>
      </w:pPr>
      <w:r>
        <w:t xml:space="preserve">        faTemperatureEmpty.js</w:t>
      </w:r>
    </w:p>
    <w:p>
      <w:pPr>
        <w:pStyle w:val="ListBullet"/>
      </w:pPr>
      <w:r>
        <w:t xml:space="preserve">        faTemperatureFull.d.ts</w:t>
      </w:r>
    </w:p>
    <w:p>
      <w:pPr>
        <w:pStyle w:val="ListBullet"/>
      </w:pPr>
      <w:r>
        <w:t xml:space="preserve">        faTemperatureFull.js</w:t>
      </w:r>
    </w:p>
    <w:p>
      <w:pPr>
        <w:pStyle w:val="ListBullet"/>
      </w:pPr>
      <w:r>
        <w:t xml:space="preserve">        faTemperatureHalf.d.ts</w:t>
      </w:r>
    </w:p>
    <w:p>
      <w:pPr>
        <w:pStyle w:val="ListBullet"/>
      </w:pPr>
      <w:r>
        <w:t xml:space="preserve">        faTemperatureHalf.js</w:t>
      </w:r>
    </w:p>
    <w:p>
      <w:pPr>
        <w:pStyle w:val="ListBullet"/>
      </w:pPr>
      <w:r>
        <w:t xml:space="preserve">        faTemperatureHigh.d.ts</w:t>
      </w:r>
    </w:p>
    <w:p>
      <w:pPr>
        <w:pStyle w:val="ListBullet"/>
      </w:pPr>
      <w:r>
        <w:t xml:space="preserve">        faTemperatureHigh.js</w:t>
      </w:r>
    </w:p>
    <w:p>
      <w:pPr>
        <w:pStyle w:val="ListBullet"/>
      </w:pPr>
      <w:r>
        <w:t xml:space="preserve">        faTemperatureLow.d.ts</w:t>
      </w:r>
    </w:p>
    <w:p>
      <w:pPr>
        <w:pStyle w:val="ListBullet"/>
      </w:pPr>
      <w:r>
        <w:t xml:space="preserve">        faTemperatureLow.js</w:t>
      </w:r>
    </w:p>
    <w:p>
      <w:pPr>
        <w:pStyle w:val="ListBullet"/>
      </w:pPr>
      <w:r>
        <w:t xml:space="preserve">        faTemperatureQuarter.d.ts</w:t>
      </w:r>
    </w:p>
    <w:p>
      <w:pPr>
        <w:pStyle w:val="ListBullet"/>
      </w:pPr>
      <w:r>
        <w:t xml:space="preserve">        faTemperatureQuarter.js</w:t>
      </w:r>
    </w:p>
    <w:p>
      <w:pPr>
        <w:pStyle w:val="ListBullet"/>
      </w:pPr>
      <w:r>
        <w:t xml:space="preserve">        faTemperatureThreeQuarters.d.ts</w:t>
      </w:r>
    </w:p>
    <w:p>
      <w:pPr>
        <w:pStyle w:val="ListBullet"/>
      </w:pPr>
      <w:r>
        <w:t xml:space="preserve">        faTemperatureThreeQuarters.js</w:t>
      </w:r>
    </w:p>
    <w:p>
      <w:pPr>
        <w:pStyle w:val="ListBullet"/>
      </w:pPr>
      <w:r>
        <w:t xml:space="preserve">        faTemperatureUp.d.ts</w:t>
      </w:r>
    </w:p>
    <w:p>
      <w:pPr>
        <w:pStyle w:val="ListBullet"/>
      </w:pPr>
      <w:r>
        <w:t xml:space="preserve">        faTemperatureUp.js</w:t>
      </w:r>
    </w:p>
    <w:p>
      <w:pPr>
        <w:pStyle w:val="ListBullet"/>
      </w:pPr>
      <w:r>
        <w:t xml:space="preserve">        faTenge.d.ts</w:t>
      </w:r>
    </w:p>
    <w:p>
      <w:pPr>
        <w:pStyle w:val="ListBullet"/>
      </w:pPr>
      <w:r>
        <w:t xml:space="preserve">        faTenge.js</w:t>
      </w:r>
    </w:p>
    <w:p>
      <w:pPr>
        <w:pStyle w:val="ListBullet"/>
      </w:pPr>
      <w:r>
        <w:t xml:space="preserve">        faTengeSign.d.ts</w:t>
      </w:r>
    </w:p>
    <w:p>
      <w:pPr>
        <w:pStyle w:val="ListBullet"/>
      </w:pPr>
      <w:r>
        <w:t xml:space="preserve">        faTengeSign.js</w:t>
      </w:r>
    </w:p>
    <w:p>
      <w:pPr>
        <w:pStyle w:val="ListBullet"/>
      </w:pPr>
      <w:r>
        <w:t xml:space="preserve">        faTent.d.ts</w:t>
      </w:r>
    </w:p>
    <w:p>
      <w:pPr>
        <w:pStyle w:val="ListBullet"/>
      </w:pPr>
      <w:r>
        <w:t xml:space="preserve">        faTent.js</w:t>
      </w:r>
    </w:p>
    <w:p>
      <w:pPr>
        <w:pStyle w:val="ListBullet"/>
      </w:pPr>
      <w:r>
        <w:t xml:space="preserve">        faTentArrowDownToLine.d.ts</w:t>
      </w:r>
    </w:p>
    <w:p>
      <w:pPr>
        <w:pStyle w:val="ListBullet"/>
      </w:pPr>
      <w:r>
        <w:t xml:space="preserve">        faTentArrowDownToLine.js</w:t>
      </w:r>
    </w:p>
    <w:p>
      <w:pPr>
        <w:pStyle w:val="ListBullet"/>
      </w:pPr>
      <w:r>
        <w:t xml:space="preserve">        faTentArrowLeftRight.d.ts</w:t>
      </w:r>
    </w:p>
    <w:p>
      <w:pPr>
        <w:pStyle w:val="ListBullet"/>
      </w:pPr>
      <w:r>
        <w:t xml:space="preserve">        faTentArrowLeftRight.js</w:t>
      </w:r>
    </w:p>
    <w:p>
      <w:pPr>
        <w:pStyle w:val="ListBullet"/>
      </w:pPr>
      <w:r>
        <w:t xml:space="preserve">        faTentArrowsDown.d.ts</w:t>
      </w:r>
    </w:p>
    <w:p>
      <w:pPr>
        <w:pStyle w:val="ListBullet"/>
      </w:pPr>
      <w:r>
        <w:t xml:space="preserve">        faTentArrowsDown.js</w:t>
      </w:r>
    </w:p>
    <w:p>
      <w:pPr>
        <w:pStyle w:val="ListBullet"/>
      </w:pPr>
      <w:r>
        <w:t xml:space="preserve">        faTentArrowTurnLeft.d.ts</w:t>
      </w:r>
    </w:p>
    <w:p>
      <w:pPr>
        <w:pStyle w:val="ListBullet"/>
      </w:pPr>
      <w:r>
        <w:t xml:space="preserve">        faTentArrowTurnLeft.js</w:t>
      </w:r>
    </w:p>
    <w:p>
      <w:pPr>
        <w:pStyle w:val="ListBullet"/>
      </w:pPr>
      <w:r>
        <w:t xml:space="preserve">        faTents.d.ts</w:t>
      </w:r>
    </w:p>
    <w:p>
      <w:pPr>
        <w:pStyle w:val="ListBullet"/>
      </w:pPr>
      <w:r>
        <w:t xml:space="preserve">        faTents.js</w:t>
      </w:r>
    </w:p>
    <w:p>
      <w:pPr>
        <w:pStyle w:val="ListBullet"/>
      </w:pPr>
      <w:r>
        <w:t xml:space="preserve">        faTerminal.d.ts</w:t>
      </w:r>
    </w:p>
    <w:p>
      <w:pPr>
        <w:pStyle w:val="ListBullet"/>
      </w:pPr>
      <w:r>
        <w:t xml:space="preserve">        faTerminal.js</w:t>
      </w:r>
    </w:p>
    <w:p>
      <w:pPr>
        <w:pStyle w:val="ListBullet"/>
      </w:pPr>
      <w:r>
        <w:t xml:space="preserve">        faTextHeight.d.ts</w:t>
      </w:r>
    </w:p>
    <w:p>
      <w:pPr>
        <w:pStyle w:val="ListBullet"/>
      </w:pPr>
      <w:r>
        <w:t xml:space="preserve">        faTextHeight.js</w:t>
      </w:r>
    </w:p>
    <w:p>
      <w:pPr>
        <w:pStyle w:val="ListBullet"/>
      </w:pPr>
      <w:r>
        <w:t xml:space="preserve">        faTextSlash.d.ts</w:t>
      </w:r>
    </w:p>
    <w:p>
      <w:pPr>
        <w:pStyle w:val="ListBullet"/>
      </w:pPr>
      <w:r>
        <w:t xml:space="preserve">        faTextSlash.js</w:t>
      </w:r>
    </w:p>
    <w:p>
      <w:pPr>
        <w:pStyle w:val="ListBullet"/>
      </w:pPr>
      <w:r>
        <w:t xml:space="preserve">        faTextWidth.d.ts</w:t>
      </w:r>
    </w:p>
    <w:p>
      <w:pPr>
        <w:pStyle w:val="ListBullet"/>
      </w:pPr>
      <w:r>
        <w:t xml:space="preserve">        faTextWidth.js</w:t>
      </w:r>
    </w:p>
    <w:p>
      <w:pPr>
        <w:pStyle w:val="ListBullet"/>
      </w:pPr>
      <w:r>
        <w:t xml:space="preserve">        faTh.d.ts</w:t>
      </w:r>
    </w:p>
    <w:p>
      <w:pPr>
        <w:pStyle w:val="ListBullet"/>
      </w:pPr>
      <w:r>
        <w:t xml:space="preserve">        faTh.js</w:t>
      </w:r>
    </w:p>
    <w:p>
      <w:pPr>
        <w:pStyle w:val="ListBullet"/>
      </w:pPr>
      <w:r>
        <w:t xml:space="preserve">        faTheaterMasks.d.ts</w:t>
      </w:r>
    </w:p>
    <w:p>
      <w:pPr>
        <w:pStyle w:val="ListBullet"/>
      </w:pPr>
      <w:r>
        <w:t xml:space="preserve">        faTheaterMasks.js</w:t>
      </w:r>
    </w:p>
    <w:p>
      <w:pPr>
        <w:pStyle w:val="ListBullet"/>
      </w:pPr>
      <w:r>
        <w:t xml:space="preserve">        faThermometer.d.ts</w:t>
      </w:r>
    </w:p>
    <w:p>
      <w:pPr>
        <w:pStyle w:val="ListBullet"/>
      </w:pPr>
      <w:r>
        <w:t xml:space="preserve">        faThermometer.js</w:t>
      </w:r>
    </w:p>
    <w:p>
      <w:pPr>
        <w:pStyle w:val="ListBullet"/>
      </w:pPr>
      <w:r>
        <w:t xml:space="preserve">        faThermometer0.d.ts</w:t>
      </w:r>
    </w:p>
    <w:p>
      <w:pPr>
        <w:pStyle w:val="ListBullet"/>
      </w:pPr>
      <w:r>
        <w:t xml:space="preserve">        faThermometer0.js</w:t>
      </w:r>
    </w:p>
    <w:p>
      <w:pPr>
        <w:pStyle w:val="ListBullet"/>
      </w:pPr>
      <w:r>
        <w:t xml:space="preserve">        faThermometer1.d.ts</w:t>
      </w:r>
    </w:p>
    <w:p>
      <w:pPr>
        <w:pStyle w:val="ListBullet"/>
      </w:pPr>
      <w:r>
        <w:t xml:space="preserve">        faThermometer1.js</w:t>
      </w:r>
    </w:p>
    <w:p>
      <w:pPr>
        <w:pStyle w:val="ListBullet"/>
      </w:pPr>
      <w:r>
        <w:t xml:space="preserve">        faThermometer2.d.ts</w:t>
      </w:r>
    </w:p>
    <w:p>
      <w:pPr>
        <w:pStyle w:val="ListBullet"/>
      </w:pPr>
      <w:r>
        <w:t xml:space="preserve">        faThermometer2.js</w:t>
      </w:r>
    </w:p>
    <w:p>
      <w:pPr>
        <w:pStyle w:val="ListBullet"/>
      </w:pPr>
      <w:r>
        <w:t xml:space="preserve">        faThermometer3.d.ts</w:t>
      </w:r>
    </w:p>
    <w:p>
      <w:pPr>
        <w:pStyle w:val="ListBullet"/>
      </w:pPr>
      <w:r>
        <w:t xml:space="preserve">        faThermometer3.js</w:t>
      </w:r>
    </w:p>
    <w:p>
      <w:pPr>
        <w:pStyle w:val="ListBullet"/>
      </w:pPr>
      <w:r>
        <w:t xml:space="preserve">        faThermometer4.d.ts</w:t>
      </w:r>
    </w:p>
    <w:p>
      <w:pPr>
        <w:pStyle w:val="ListBullet"/>
      </w:pPr>
      <w:r>
        <w:t xml:space="preserve">        faThermometer4.js</w:t>
      </w:r>
    </w:p>
    <w:p>
      <w:pPr>
        <w:pStyle w:val="ListBullet"/>
      </w:pPr>
      <w:r>
        <w:t xml:space="preserve">        faThermometerEmpty.d.ts</w:t>
      </w:r>
    </w:p>
    <w:p>
      <w:pPr>
        <w:pStyle w:val="ListBullet"/>
      </w:pPr>
      <w:r>
        <w:t xml:space="preserve">        faThermometerEmpty.js</w:t>
      </w:r>
    </w:p>
    <w:p>
      <w:pPr>
        <w:pStyle w:val="ListBullet"/>
      </w:pPr>
      <w:r>
        <w:t xml:space="preserve">        faThermometerFull.d.ts</w:t>
      </w:r>
    </w:p>
    <w:p>
      <w:pPr>
        <w:pStyle w:val="ListBullet"/>
      </w:pPr>
      <w:r>
        <w:t xml:space="preserve">        faThermometerFull.js</w:t>
      </w:r>
    </w:p>
    <w:p>
      <w:pPr>
        <w:pStyle w:val="ListBullet"/>
      </w:pPr>
      <w:r>
        <w:t xml:space="preserve">        faThermometerHalf.d.ts</w:t>
      </w:r>
    </w:p>
    <w:p>
      <w:pPr>
        <w:pStyle w:val="ListBullet"/>
      </w:pPr>
      <w:r>
        <w:t xml:space="preserve">        faThermometerHalf.js</w:t>
      </w:r>
    </w:p>
    <w:p>
      <w:pPr>
        <w:pStyle w:val="ListBullet"/>
      </w:pPr>
      <w:r>
        <w:t xml:space="preserve">        faThermometerQuarter.d.ts</w:t>
      </w:r>
    </w:p>
    <w:p>
      <w:pPr>
        <w:pStyle w:val="ListBullet"/>
      </w:pPr>
      <w:r>
        <w:t xml:space="preserve">        faThermometerQuarter.js</w:t>
      </w:r>
    </w:p>
    <w:p>
      <w:pPr>
        <w:pStyle w:val="ListBullet"/>
      </w:pPr>
      <w:r>
        <w:t xml:space="preserve">        faThermometerThreeQuarters.d.ts</w:t>
      </w:r>
    </w:p>
    <w:p>
      <w:pPr>
        <w:pStyle w:val="ListBullet"/>
      </w:pPr>
      <w:r>
        <w:t xml:space="preserve">        faThermometerThreeQuarters.js</w:t>
      </w:r>
    </w:p>
    <w:p>
      <w:pPr>
        <w:pStyle w:val="ListBullet"/>
      </w:pPr>
      <w:r>
        <w:t xml:space="preserve">        faThLarge.d.ts</w:t>
      </w:r>
    </w:p>
    <w:p>
      <w:pPr>
        <w:pStyle w:val="ListBullet"/>
      </w:pPr>
      <w:r>
        <w:t xml:space="preserve">        faThLarge.js</w:t>
      </w:r>
    </w:p>
    <w:p>
      <w:pPr>
        <w:pStyle w:val="ListBullet"/>
      </w:pPr>
      <w:r>
        <w:t xml:space="preserve">        faThList.d.ts</w:t>
      </w:r>
    </w:p>
    <w:p>
      <w:pPr>
        <w:pStyle w:val="ListBullet"/>
      </w:pPr>
      <w:r>
        <w:t xml:space="preserve">        faThList.js</w:t>
      </w:r>
    </w:p>
    <w:p>
      <w:pPr>
        <w:pStyle w:val="ListBullet"/>
      </w:pPr>
      <w:r>
        <w:t xml:space="preserve">        faThumbsDown.d.ts</w:t>
      </w:r>
    </w:p>
    <w:p>
      <w:pPr>
        <w:pStyle w:val="ListBullet"/>
      </w:pPr>
      <w:r>
        <w:t xml:space="preserve">        faThumbsDown.js</w:t>
      </w:r>
    </w:p>
    <w:p>
      <w:pPr>
        <w:pStyle w:val="ListBullet"/>
      </w:pPr>
      <w:r>
        <w:t xml:space="preserve">        faThumbsUp.d.ts</w:t>
      </w:r>
    </w:p>
    <w:p>
      <w:pPr>
        <w:pStyle w:val="ListBullet"/>
      </w:pPr>
      <w:r>
        <w:t xml:space="preserve">        faThumbsUp.js</w:t>
      </w:r>
    </w:p>
    <w:p>
      <w:pPr>
        <w:pStyle w:val="ListBullet"/>
      </w:pPr>
      <w:r>
        <w:t xml:space="preserve">        faThumbtack.d.ts</w:t>
      </w:r>
    </w:p>
    <w:p>
      <w:pPr>
        <w:pStyle w:val="ListBullet"/>
      </w:pPr>
      <w:r>
        <w:t xml:space="preserve">        faThumbtack.js</w:t>
      </w:r>
    </w:p>
    <w:p>
      <w:pPr>
        <w:pStyle w:val="ListBullet"/>
      </w:pPr>
      <w:r>
        <w:t xml:space="preserve">        faThumbtackSlash.d.ts</w:t>
      </w:r>
    </w:p>
    <w:p>
      <w:pPr>
        <w:pStyle w:val="ListBullet"/>
      </w:pPr>
      <w:r>
        <w:t xml:space="preserve">        faThumbtackSlash.js</w:t>
      </w:r>
    </w:p>
    <w:p>
      <w:pPr>
        <w:pStyle w:val="ListBullet"/>
      </w:pPr>
      <w:r>
        <w:t xml:space="preserve">        faThunderstorm.d.ts</w:t>
      </w:r>
    </w:p>
    <w:p>
      <w:pPr>
        <w:pStyle w:val="ListBullet"/>
      </w:pPr>
      <w:r>
        <w:t xml:space="preserve">        faThunderstorm.js</w:t>
      </w:r>
    </w:p>
    <w:p>
      <w:pPr>
        <w:pStyle w:val="ListBullet"/>
      </w:pPr>
      <w:r>
        <w:t xml:space="preserve">        faTicket.d.ts</w:t>
      </w:r>
    </w:p>
    <w:p>
      <w:pPr>
        <w:pStyle w:val="ListBullet"/>
      </w:pPr>
      <w:r>
        <w:t xml:space="preserve">        faTicket.js</w:t>
      </w:r>
    </w:p>
    <w:p>
      <w:pPr>
        <w:pStyle w:val="ListBullet"/>
      </w:pPr>
      <w:r>
        <w:t xml:space="preserve">        faTicketAlt.d.ts</w:t>
      </w:r>
    </w:p>
    <w:p>
      <w:pPr>
        <w:pStyle w:val="ListBullet"/>
      </w:pPr>
      <w:r>
        <w:t xml:space="preserve">        faTicketAlt.js</w:t>
      </w:r>
    </w:p>
    <w:p>
      <w:pPr>
        <w:pStyle w:val="ListBullet"/>
      </w:pPr>
      <w:r>
        <w:t xml:space="preserve">        faTicketSimple.d.ts</w:t>
      </w:r>
    </w:p>
    <w:p>
      <w:pPr>
        <w:pStyle w:val="ListBullet"/>
      </w:pPr>
      <w:r>
        <w:t xml:space="preserve">        faTicketSimple.js</w:t>
      </w:r>
    </w:p>
    <w:p>
      <w:pPr>
        <w:pStyle w:val="ListBullet"/>
      </w:pPr>
      <w:r>
        <w:t xml:space="preserve">        faTimeline.d.ts</w:t>
      </w:r>
    </w:p>
    <w:p>
      <w:pPr>
        <w:pStyle w:val="ListBullet"/>
      </w:pPr>
      <w:r>
        <w:t xml:space="preserve">        faTimeline.js</w:t>
      </w:r>
    </w:p>
    <w:p>
      <w:pPr>
        <w:pStyle w:val="ListBullet"/>
      </w:pPr>
      <w:r>
        <w:t xml:space="preserve">        faTimes.d.ts</w:t>
      </w:r>
    </w:p>
    <w:p>
      <w:pPr>
        <w:pStyle w:val="ListBullet"/>
      </w:pPr>
      <w:r>
        <w:t xml:space="preserve">        faTimes.js</w:t>
      </w:r>
    </w:p>
    <w:p>
      <w:pPr>
        <w:pStyle w:val="ListBullet"/>
      </w:pPr>
      <w:r>
        <w:t xml:space="preserve">        faTimesCircle.d.ts</w:t>
      </w:r>
    </w:p>
    <w:p>
      <w:pPr>
        <w:pStyle w:val="ListBullet"/>
      </w:pPr>
      <w:r>
        <w:t xml:space="preserve">        faTimesCircle.js</w:t>
      </w:r>
    </w:p>
    <w:p>
      <w:pPr>
        <w:pStyle w:val="ListBullet"/>
      </w:pPr>
      <w:r>
        <w:t xml:space="preserve">        faTimesRectangle.d.ts</w:t>
      </w:r>
    </w:p>
    <w:p>
      <w:pPr>
        <w:pStyle w:val="ListBullet"/>
      </w:pPr>
      <w:r>
        <w:t xml:space="preserve">        faTimesRectangle.js</w:t>
      </w:r>
    </w:p>
    <w:p>
      <w:pPr>
        <w:pStyle w:val="ListBullet"/>
      </w:pPr>
      <w:r>
        <w:t xml:space="preserve">        faTimesSquare.d.ts</w:t>
      </w:r>
    </w:p>
    <w:p>
      <w:pPr>
        <w:pStyle w:val="ListBullet"/>
      </w:pPr>
      <w:r>
        <w:t xml:space="preserve">        faTimesSquare.js</w:t>
      </w:r>
    </w:p>
    <w:p>
      <w:pPr>
        <w:pStyle w:val="ListBullet"/>
      </w:pPr>
      <w:r>
        <w:t xml:space="preserve">        faTint.d.ts</w:t>
      </w:r>
    </w:p>
    <w:p>
      <w:pPr>
        <w:pStyle w:val="ListBullet"/>
      </w:pPr>
      <w:r>
        <w:t xml:space="preserve">        faTint.js</w:t>
      </w:r>
    </w:p>
    <w:p>
      <w:pPr>
        <w:pStyle w:val="ListBullet"/>
      </w:pPr>
      <w:r>
        <w:t xml:space="preserve">        faTintSlash.d.ts</w:t>
      </w:r>
    </w:p>
    <w:p>
      <w:pPr>
        <w:pStyle w:val="ListBullet"/>
      </w:pPr>
      <w:r>
        <w:t xml:space="preserve">        faTintSlash.js</w:t>
      </w:r>
    </w:p>
    <w:p>
      <w:pPr>
        <w:pStyle w:val="ListBullet"/>
      </w:pPr>
      <w:r>
        <w:t xml:space="preserve">        faTired.d.ts</w:t>
      </w:r>
    </w:p>
    <w:p>
      <w:pPr>
        <w:pStyle w:val="ListBullet"/>
      </w:pPr>
      <w:r>
        <w:t xml:space="preserve">        faTired.js</w:t>
      </w:r>
    </w:p>
    <w:p>
      <w:pPr>
        <w:pStyle w:val="ListBullet"/>
      </w:pPr>
      <w:r>
        <w:t xml:space="preserve">        faToggleOff.d.ts</w:t>
      </w:r>
    </w:p>
    <w:p>
      <w:pPr>
        <w:pStyle w:val="ListBullet"/>
      </w:pPr>
      <w:r>
        <w:t xml:space="preserve">        faToggleOff.js</w:t>
      </w:r>
    </w:p>
    <w:p>
      <w:pPr>
        <w:pStyle w:val="ListBullet"/>
      </w:pPr>
      <w:r>
        <w:t xml:space="preserve">        faToggleOn.d.ts</w:t>
      </w:r>
    </w:p>
    <w:p>
      <w:pPr>
        <w:pStyle w:val="ListBullet"/>
      </w:pPr>
      <w:r>
        <w:t xml:space="preserve">        faToggleOn.js</w:t>
      </w:r>
    </w:p>
    <w:p>
      <w:pPr>
        <w:pStyle w:val="ListBullet"/>
      </w:pPr>
      <w:r>
        <w:t xml:space="preserve">        faToilet.d.ts</w:t>
      </w:r>
    </w:p>
    <w:p>
      <w:pPr>
        <w:pStyle w:val="ListBullet"/>
      </w:pPr>
      <w:r>
        <w:t xml:space="preserve">        faToilet.js</w:t>
      </w:r>
    </w:p>
    <w:p>
      <w:pPr>
        <w:pStyle w:val="ListBullet"/>
      </w:pPr>
      <w:r>
        <w:t xml:space="preserve">        faToiletPaper.d.ts</w:t>
      </w:r>
    </w:p>
    <w:p>
      <w:pPr>
        <w:pStyle w:val="ListBullet"/>
      </w:pPr>
      <w:r>
        <w:t xml:space="preserve">        faToiletPaper.js</w:t>
      </w:r>
    </w:p>
    <w:p>
      <w:pPr>
        <w:pStyle w:val="ListBullet"/>
      </w:pPr>
      <w:r>
        <w:t xml:space="preserve">        faToiletPaperSlash.d.ts</w:t>
      </w:r>
    </w:p>
    <w:p>
      <w:pPr>
        <w:pStyle w:val="ListBullet"/>
      </w:pPr>
      <w:r>
        <w:t xml:space="preserve">        faToiletPaperSlash.js</w:t>
      </w:r>
    </w:p>
    <w:p>
      <w:pPr>
        <w:pStyle w:val="ListBullet"/>
      </w:pPr>
      <w:r>
        <w:t xml:space="preserve">        faToiletPortable.d.ts</w:t>
      </w:r>
    </w:p>
    <w:p>
      <w:pPr>
        <w:pStyle w:val="ListBullet"/>
      </w:pPr>
      <w:r>
        <w:t xml:space="preserve">        faToiletPortable.js</w:t>
      </w:r>
    </w:p>
    <w:p>
      <w:pPr>
        <w:pStyle w:val="ListBullet"/>
      </w:pPr>
      <w:r>
        <w:t xml:space="preserve">        faToiletsPortable.d.ts</w:t>
      </w:r>
    </w:p>
    <w:p>
      <w:pPr>
        <w:pStyle w:val="ListBullet"/>
      </w:pPr>
      <w:r>
        <w:t xml:space="preserve">        faToiletsPortable.js</w:t>
      </w:r>
    </w:p>
    <w:p>
      <w:pPr>
        <w:pStyle w:val="ListBullet"/>
      </w:pPr>
      <w:r>
        <w:t xml:space="preserve">        faToolbox.d.ts</w:t>
      </w:r>
    </w:p>
    <w:p>
      <w:pPr>
        <w:pStyle w:val="ListBullet"/>
      </w:pPr>
      <w:r>
        <w:t xml:space="preserve">        faToolbox.js</w:t>
      </w:r>
    </w:p>
    <w:p>
      <w:pPr>
        <w:pStyle w:val="ListBullet"/>
      </w:pPr>
      <w:r>
        <w:t xml:space="preserve">        faTools.d.ts</w:t>
      </w:r>
    </w:p>
    <w:p>
      <w:pPr>
        <w:pStyle w:val="ListBullet"/>
      </w:pPr>
      <w:r>
        <w:t xml:space="preserve">        faTools.js</w:t>
      </w:r>
    </w:p>
    <w:p>
      <w:pPr>
        <w:pStyle w:val="ListBullet"/>
      </w:pPr>
      <w:r>
        <w:t xml:space="preserve">        faTooth.d.ts</w:t>
      </w:r>
    </w:p>
    <w:p>
      <w:pPr>
        <w:pStyle w:val="ListBullet"/>
      </w:pPr>
      <w:r>
        <w:t xml:space="preserve">        faTooth.js</w:t>
      </w:r>
    </w:p>
    <w:p>
      <w:pPr>
        <w:pStyle w:val="ListBullet"/>
      </w:pPr>
      <w:r>
        <w:t xml:space="preserve">        faTorah.d.ts</w:t>
      </w:r>
    </w:p>
    <w:p>
      <w:pPr>
        <w:pStyle w:val="ListBullet"/>
      </w:pPr>
      <w:r>
        <w:t xml:space="preserve">        faTorah.js</w:t>
      </w:r>
    </w:p>
    <w:p>
      <w:pPr>
        <w:pStyle w:val="ListBullet"/>
      </w:pPr>
      <w:r>
        <w:t xml:space="preserve">        faToriiGate.d.ts</w:t>
      </w:r>
    </w:p>
    <w:p>
      <w:pPr>
        <w:pStyle w:val="ListBullet"/>
      </w:pPr>
      <w:r>
        <w:t xml:space="preserve">        faToriiGate.js</w:t>
      </w:r>
    </w:p>
    <w:p>
      <w:pPr>
        <w:pStyle w:val="ListBullet"/>
      </w:pPr>
      <w:r>
        <w:t xml:space="preserve">        faTornado.d.ts</w:t>
      </w:r>
    </w:p>
    <w:p>
      <w:pPr>
        <w:pStyle w:val="ListBullet"/>
      </w:pPr>
      <w:r>
        <w:t xml:space="preserve">        faTornado.js</w:t>
      </w:r>
    </w:p>
    <w:p>
      <w:pPr>
        <w:pStyle w:val="ListBullet"/>
      </w:pPr>
      <w:r>
        <w:t xml:space="preserve">        faTowerBroadcast.d.ts</w:t>
      </w:r>
    </w:p>
    <w:p>
      <w:pPr>
        <w:pStyle w:val="ListBullet"/>
      </w:pPr>
      <w:r>
        <w:t xml:space="preserve">        faTowerBroadcast.js</w:t>
      </w:r>
    </w:p>
    <w:p>
      <w:pPr>
        <w:pStyle w:val="ListBullet"/>
      </w:pPr>
      <w:r>
        <w:t xml:space="preserve">        faTowerCell.d.ts</w:t>
      </w:r>
    </w:p>
    <w:p>
      <w:pPr>
        <w:pStyle w:val="ListBullet"/>
      </w:pPr>
      <w:r>
        <w:t xml:space="preserve">        faTowerCell.js</w:t>
      </w:r>
    </w:p>
    <w:p>
      <w:pPr>
        <w:pStyle w:val="ListBullet"/>
      </w:pPr>
      <w:r>
        <w:t xml:space="preserve">        faTowerObservation.d.ts</w:t>
      </w:r>
    </w:p>
    <w:p>
      <w:pPr>
        <w:pStyle w:val="ListBullet"/>
      </w:pPr>
      <w:r>
        <w:t xml:space="preserve">        faTowerObservation.js</w:t>
      </w:r>
    </w:p>
    <w:p>
      <w:pPr>
        <w:pStyle w:val="ListBullet"/>
      </w:pPr>
      <w:r>
        <w:t xml:space="preserve">        faTractor.d.ts</w:t>
      </w:r>
    </w:p>
    <w:p>
      <w:pPr>
        <w:pStyle w:val="ListBullet"/>
      </w:pPr>
      <w:r>
        <w:t xml:space="preserve">        faTractor.js</w:t>
      </w:r>
    </w:p>
    <w:p>
      <w:pPr>
        <w:pStyle w:val="ListBullet"/>
      </w:pPr>
      <w:r>
        <w:t xml:space="preserve">        faTrademark.d.ts</w:t>
      </w:r>
    </w:p>
    <w:p>
      <w:pPr>
        <w:pStyle w:val="ListBullet"/>
      </w:pPr>
      <w:r>
        <w:t xml:space="preserve">        faTrademark.js</w:t>
      </w:r>
    </w:p>
    <w:p>
      <w:pPr>
        <w:pStyle w:val="ListBullet"/>
      </w:pPr>
      <w:r>
        <w:t xml:space="preserve">        faTrafficLight.d.ts</w:t>
      </w:r>
    </w:p>
    <w:p>
      <w:pPr>
        <w:pStyle w:val="ListBullet"/>
      </w:pPr>
      <w:r>
        <w:t xml:space="preserve">        faTrafficLight.js</w:t>
      </w:r>
    </w:p>
    <w:p>
      <w:pPr>
        <w:pStyle w:val="ListBullet"/>
      </w:pPr>
      <w:r>
        <w:t xml:space="preserve">        faTrailer.d.ts</w:t>
      </w:r>
    </w:p>
    <w:p>
      <w:pPr>
        <w:pStyle w:val="ListBullet"/>
      </w:pPr>
      <w:r>
        <w:t xml:space="preserve">        faTrailer.js</w:t>
      </w:r>
    </w:p>
    <w:p>
      <w:pPr>
        <w:pStyle w:val="ListBullet"/>
      </w:pPr>
      <w:r>
        <w:t xml:space="preserve">        faTrain.d.ts</w:t>
      </w:r>
    </w:p>
    <w:p>
      <w:pPr>
        <w:pStyle w:val="ListBullet"/>
      </w:pPr>
      <w:r>
        <w:t xml:space="preserve">        faTrain.js</w:t>
      </w:r>
    </w:p>
    <w:p>
      <w:pPr>
        <w:pStyle w:val="ListBullet"/>
      </w:pPr>
      <w:r>
        <w:t xml:space="preserve">        faTrainSubway.d.ts</w:t>
      </w:r>
    </w:p>
    <w:p>
      <w:pPr>
        <w:pStyle w:val="ListBullet"/>
      </w:pPr>
      <w:r>
        <w:t xml:space="preserve">        faTrainSubway.js</w:t>
      </w:r>
    </w:p>
    <w:p>
      <w:pPr>
        <w:pStyle w:val="ListBullet"/>
      </w:pPr>
      <w:r>
        <w:t xml:space="preserve">        faTrainTram.d.ts</w:t>
      </w:r>
    </w:p>
    <w:p>
      <w:pPr>
        <w:pStyle w:val="ListBullet"/>
      </w:pPr>
      <w:r>
        <w:t xml:space="preserve">        faTrainTram.js</w:t>
      </w:r>
    </w:p>
    <w:p>
      <w:pPr>
        <w:pStyle w:val="ListBullet"/>
      </w:pPr>
      <w:r>
        <w:t xml:space="preserve">        faTram.d.ts</w:t>
      </w:r>
    </w:p>
    <w:p>
      <w:pPr>
        <w:pStyle w:val="ListBullet"/>
      </w:pPr>
      <w:r>
        <w:t xml:space="preserve">        faTram.js</w:t>
      </w:r>
    </w:p>
    <w:p>
      <w:pPr>
        <w:pStyle w:val="ListBullet"/>
      </w:pPr>
      <w:r>
        <w:t xml:space="preserve">        faTransgender.d.ts</w:t>
      </w:r>
    </w:p>
    <w:p>
      <w:pPr>
        <w:pStyle w:val="ListBullet"/>
      </w:pPr>
      <w:r>
        <w:t xml:space="preserve">        faTransgender.js</w:t>
      </w:r>
    </w:p>
    <w:p>
      <w:pPr>
        <w:pStyle w:val="ListBullet"/>
      </w:pPr>
      <w:r>
        <w:t xml:space="preserve">        faTransgenderAlt.d.ts</w:t>
      </w:r>
    </w:p>
    <w:p>
      <w:pPr>
        <w:pStyle w:val="ListBullet"/>
      </w:pPr>
      <w:r>
        <w:t xml:space="preserve">        faTransgenderAlt.js</w:t>
      </w:r>
    </w:p>
    <w:p>
      <w:pPr>
        <w:pStyle w:val="ListBullet"/>
      </w:pPr>
      <w:r>
        <w:t xml:space="preserve">        faTrash.d.ts</w:t>
      </w:r>
    </w:p>
    <w:p>
      <w:pPr>
        <w:pStyle w:val="ListBullet"/>
      </w:pPr>
      <w:r>
        <w:t xml:space="preserve">        faTrash.js</w:t>
      </w:r>
    </w:p>
    <w:p>
      <w:pPr>
        <w:pStyle w:val="ListBullet"/>
      </w:pPr>
      <w:r>
        <w:t xml:space="preserve">        faTrashAlt.d.ts</w:t>
      </w:r>
    </w:p>
    <w:p>
      <w:pPr>
        <w:pStyle w:val="ListBullet"/>
      </w:pPr>
      <w:r>
        <w:t xml:space="preserve">        faTrashAlt.js</w:t>
      </w:r>
    </w:p>
    <w:p>
      <w:pPr>
        <w:pStyle w:val="ListBullet"/>
      </w:pPr>
      <w:r>
        <w:t xml:space="preserve">        faTrashArrowUp.d.ts</w:t>
      </w:r>
    </w:p>
    <w:p>
      <w:pPr>
        <w:pStyle w:val="ListBullet"/>
      </w:pPr>
      <w:r>
        <w:t xml:space="preserve">        faTrashArrowUp.js</w:t>
      </w:r>
    </w:p>
    <w:p>
      <w:pPr>
        <w:pStyle w:val="ListBullet"/>
      </w:pPr>
      <w:r>
        <w:t xml:space="preserve">        faTrashCan.d.ts</w:t>
      </w:r>
    </w:p>
    <w:p>
      <w:pPr>
        <w:pStyle w:val="ListBullet"/>
      </w:pPr>
      <w:r>
        <w:t xml:space="preserve">        faTrashCan.js</w:t>
      </w:r>
    </w:p>
    <w:p>
      <w:pPr>
        <w:pStyle w:val="ListBullet"/>
      </w:pPr>
      <w:r>
        <w:t xml:space="preserve">        faTrashCanArrowUp.d.ts</w:t>
      </w:r>
    </w:p>
    <w:p>
      <w:pPr>
        <w:pStyle w:val="ListBullet"/>
      </w:pPr>
      <w:r>
        <w:t xml:space="preserve">        faTrashCanArrowUp.js</w:t>
      </w:r>
    </w:p>
    <w:p>
      <w:pPr>
        <w:pStyle w:val="ListBullet"/>
      </w:pPr>
      <w:r>
        <w:t xml:space="preserve">        faTrashRestore.d.ts</w:t>
      </w:r>
    </w:p>
    <w:p>
      <w:pPr>
        <w:pStyle w:val="ListBullet"/>
      </w:pPr>
      <w:r>
        <w:t xml:space="preserve">        faTrashRestore.js</w:t>
      </w:r>
    </w:p>
    <w:p>
      <w:pPr>
        <w:pStyle w:val="ListBullet"/>
      </w:pPr>
      <w:r>
        <w:t xml:space="preserve">        faTrashRestoreAlt.d.ts</w:t>
      </w:r>
    </w:p>
    <w:p>
      <w:pPr>
        <w:pStyle w:val="ListBullet"/>
      </w:pPr>
      <w:r>
        <w:t xml:space="preserve">        faTrashRestoreAlt.js</w:t>
      </w:r>
    </w:p>
    <w:p>
      <w:pPr>
        <w:pStyle w:val="ListBullet"/>
      </w:pPr>
      <w:r>
        <w:t xml:space="preserve">        faTree.d.ts</w:t>
      </w:r>
    </w:p>
    <w:p>
      <w:pPr>
        <w:pStyle w:val="ListBullet"/>
      </w:pPr>
      <w:r>
        <w:t xml:space="preserve">        faTree.js</w:t>
      </w:r>
    </w:p>
    <w:p>
      <w:pPr>
        <w:pStyle w:val="ListBullet"/>
      </w:pPr>
      <w:r>
        <w:t xml:space="preserve">        faTreeCity.d.ts</w:t>
      </w:r>
    </w:p>
    <w:p>
      <w:pPr>
        <w:pStyle w:val="ListBullet"/>
      </w:pPr>
      <w:r>
        <w:t xml:space="preserve">        faTreeCity.js</w:t>
      </w:r>
    </w:p>
    <w:p>
      <w:pPr>
        <w:pStyle w:val="ListBullet"/>
      </w:pPr>
      <w:r>
        <w:t xml:space="preserve">        faTriangleCircleSquare.d.ts</w:t>
      </w:r>
    </w:p>
    <w:p>
      <w:pPr>
        <w:pStyle w:val="ListBullet"/>
      </w:pPr>
      <w:r>
        <w:t xml:space="preserve">        faTriangleCircleSquare.js</w:t>
      </w:r>
    </w:p>
    <w:p>
      <w:pPr>
        <w:pStyle w:val="ListBullet"/>
      </w:pPr>
      <w:r>
        <w:t xml:space="preserve">        faTriangleExclamation.d.ts</w:t>
      </w:r>
    </w:p>
    <w:p>
      <w:pPr>
        <w:pStyle w:val="ListBullet"/>
      </w:pPr>
      <w:r>
        <w:t xml:space="preserve">        faTriangleExclamation.js</w:t>
      </w:r>
    </w:p>
    <w:p>
      <w:pPr>
        <w:pStyle w:val="ListBullet"/>
      </w:pPr>
      <w:r>
        <w:t xml:space="preserve">        faTrophy.d.ts</w:t>
      </w:r>
    </w:p>
    <w:p>
      <w:pPr>
        <w:pStyle w:val="ListBullet"/>
      </w:pPr>
      <w:r>
        <w:t xml:space="preserve">        faTrophy.js</w:t>
      </w:r>
    </w:p>
    <w:p>
      <w:pPr>
        <w:pStyle w:val="ListBullet"/>
      </w:pPr>
      <w:r>
        <w:t xml:space="preserve">        faTrowel.d.ts</w:t>
      </w:r>
    </w:p>
    <w:p>
      <w:pPr>
        <w:pStyle w:val="ListBullet"/>
      </w:pPr>
      <w:r>
        <w:t xml:space="preserve">        faTrowel.js</w:t>
      </w:r>
    </w:p>
    <w:p>
      <w:pPr>
        <w:pStyle w:val="ListBullet"/>
      </w:pPr>
      <w:r>
        <w:t xml:space="preserve">        faTrowelBricks.d.ts</w:t>
      </w:r>
    </w:p>
    <w:p>
      <w:pPr>
        <w:pStyle w:val="ListBullet"/>
      </w:pPr>
      <w:r>
        <w:t xml:space="preserve">        faTrowelBricks.js</w:t>
      </w:r>
    </w:p>
    <w:p>
      <w:pPr>
        <w:pStyle w:val="ListBullet"/>
      </w:pPr>
      <w:r>
        <w:t xml:space="preserve">        faTruck.d.ts</w:t>
      </w:r>
    </w:p>
    <w:p>
      <w:pPr>
        <w:pStyle w:val="ListBullet"/>
      </w:pPr>
      <w:r>
        <w:t xml:space="preserve">        faTruck.js</w:t>
      </w:r>
    </w:p>
    <w:p>
      <w:pPr>
        <w:pStyle w:val="ListBullet"/>
      </w:pPr>
      <w:r>
        <w:t xml:space="preserve">        faTruckArrowRight.d.ts</w:t>
      </w:r>
    </w:p>
    <w:p>
      <w:pPr>
        <w:pStyle w:val="ListBullet"/>
      </w:pPr>
      <w:r>
        <w:t xml:space="preserve">        faTruckArrowRight.js</w:t>
      </w:r>
    </w:p>
    <w:p>
      <w:pPr>
        <w:pStyle w:val="ListBullet"/>
      </w:pPr>
      <w:r>
        <w:t xml:space="preserve">        faTruckDroplet.d.ts</w:t>
      </w:r>
    </w:p>
    <w:p>
      <w:pPr>
        <w:pStyle w:val="ListBullet"/>
      </w:pPr>
      <w:r>
        <w:t xml:space="preserve">        faTruckDroplet.js</w:t>
      </w:r>
    </w:p>
    <w:p>
      <w:pPr>
        <w:pStyle w:val="ListBullet"/>
      </w:pPr>
      <w:r>
        <w:t xml:space="preserve">        faTruckFast.d.ts</w:t>
      </w:r>
    </w:p>
    <w:p>
      <w:pPr>
        <w:pStyle w:val="ListBullet"/>
      </w:pPr>
      <w:r>
        <w:t xml:space="preserve">        faTruckFast.js</w:t>
      </w:r>
    </w:p>
    <w:p>
      <w:pPr>
        <w:pStyle w:val="ListBullet"/>
      </w:pPr>
      <w:r>
        <w:t xml:space="preserve">        faTruckField.d.ts</w:t>
      </w:r>
    </w:p>
    <w:p>
      <w:pPr>
        <w:pStyle w:val="ListBullet"/>
      </w:pPr>
      <w:r>
        <w:t xml:space="preserve">        faTruckField.js</w:t>
      </w:r>
    </w:p>
    <w:p>
      <w:pPr>
        <w:pStyle w:val="ListBullet"/>
      </w:pPr>
      <w:r>
        <w:t xml:space="preserve">        faTruckFieldUn.d.ts</w:t>
      </w:r>
    </w:p>
    <w:p>
      <w:pPr>
        <w:pStyle w:val="ListBullet"/>
      </w:pPr>
      <w:r>
        <w:t xml:space="preserve">        faTruckFieldUn.js</w:t>
      </w:r>
    </w:p>
    <w:p>
      <w:pPr>
        <w:pStyle w:val="ListBullet"/>
      </w:pPr>
      <w:r>
        <w:t xml:space="preserve">        faTruckFront.d.ts</w:t>
      </w:r>
    </w:p>
    <w:p>
      <w:pPr>
        <w:pStyle w:val="ListBullet"/>
      </w:pPr>
      <w:r>
        <w:t xml:space="preserve">        faTruckFront.js</w:t>
      </w:r>
    </w:p>
    <w:p>
      <w:pPr>
        <w:pStyle w:val="ListBullet"/>
      </w:pPr>
      <w:r>
        <w:t xml:space="preserve">        faTruckLoading.d.ts</w:t>
      </w:r>
    </w:p>
    <w:p>
      <w:pPr>
        <w:pStyle w:val="ListBullet"/>
      </w:pPr>
      <w:r>
        <w:t xml:space="preserve">        faTruckLoading.js</w:t>
      </w:r>
    </w:p>
    <w:p>
      <w:pPr>
        <w:pStyle w:val="ListBullet"/>
      </w:pPr>
      <w:r>
        <w:t xml:space="preserve">        faTruckMedical.d.ts</w:t>
      </w:r>
    </w:p>
    <w:p>
      <w:pPr>
        <w:pStyle w:val="ListBullet"/>
      </w:pPr>
      <w:r>
        <w:t xml:space="preserve">        faTruckMedical.js</w:t>
      </w:r>
    </w:p>
    <w:p>
      <w:pPr>
        <w:pStyle w:val="ListBullet"/>
      </w:pPr>
      <w:r>
        <w:t xml:space="preserve">        faTruckMonster.d.ts</w:t>
      </w:r>
    </w:p>
    <w:p>
      <w:pPr>
        <w:pStyle w:val="ListBullet"/>
      </w:pPr>
      <w:r>
        <w:t xml:space="preserve">        faTruckMonster.js</w:t>
      </w:r>
    </w:p>
    <w:p>
      <w:pPr>
        <w:pStyle w:val="ListBullet"/>
      </w:pPr>
      <w:r>
        <w:t xml:space="preserve">        faTruckMoving.d.ts</w:t>
      </w:r>
    </w:p>
    <w:p>
      <w:pPr>
        <w:pStyle w:val="ListBullet"/>
      </w:pPr>
      <w:r>
        <w:t xml:space="preserve">        faTruckMoving.js</w:t>
      </w:r>
    </w:p>
    <w:p>
      <w:pPr>
        <w:pStyle w:val="ListBullet"/>
      </w:pPr>
      <w:r>
        <w:t xml:space="preserve">        faTruckPickup.d.ts</w:t>
      </w:r>
    </w:p>
    <w:p>
      <w:pPr>
        <w:pStyle w:val="ListBullet"/>
      </w:pPr>
      <w:r>
        <w:t xml:space="preserve">        faTruckPickup.js</w:t>
      </w:r>
    </w:p>
    <w:p>
      <w:pPr>
        <w:pStyle w:val="ListBullet"/>
      </w:pPr>
      <w:r>
        <w:t xml:space="preserve">        faTruckPlane.d.ts</w:t>
      </w:r>
    </w:p>
    <w:p>
      <w:pPr>
        <w:pStyle w:val="ListBullet"/>
      </w:pPr>
      <w:r>
        <w:t xml:space="preserve">        faTruckPlane.js</w:t>
      </w:r>
    </w:p>
    <w:p>
      <w:pPr>
        <w:pStyle w:val="ListBullet"/>
      </w:pPr>
      <w:r>
        <w:t xml:space="preserve">        faTruckRampBox.d.ts</w:t>
      </w:r>
    </w:p>
    <w:p>
      <w:pPr>
        <w:pStyle w:val="ListBullet"/>
      </w:pPr>
      <w:r>
        <w:t xml:space="preserve">        faTruckRampBox.js</w:t>
      </w:r>
    </w:p>
    <w:p>
      <w:pPr>
        <w:pStyle w:val="ListBullet"/>
      </w:pPr>
      <w:r>
        <w:t xml:space="preserve">        faTry.d.ts</w:t>
      </w:r>
    </w:p>
    <w:p>
      <w:pPr>
        <w:pStyle w:val="ListBullet"/>
      </w:pPr>
      <w:r>
        <w:t xml:space="preserve">        faTry.js</w:t>
      </w:r>
    </w:p>
    <w:p>
      <w:pPr>
        <w:pStyle w:val="ListBullet"/>
      </w:pPr>
      <w:r>
        <w:t xml:space="preserve">        faTShirt.d.ts</w:t>
      </w:r>
    </w:p>
    <w:p>
      <w:pPr>
        <w:pStyle w:val="ListBullet"/>
      </w:pPr>
      <w:r>
        <w:t xml:space="preserve">        faTShirt.js</w:t>
      </w:r>
    </w:p>
    <w:p>
      <w:pPr>
        <w:pStyle w:val="ListBullet"/>
      </w:pPr>
      <w:r>
        <w:t xml:space="preserve">        faTty.d.ts</w:t>
      </w:r>
    </w:p>
    <w:p>
      <w:pPr>
        <w:pStyle w:val="ListBullet"/>
      </w:pPr>
      <w:r>
        <w:t xml:space="preserve">        faTty.js</w:t>
      </w:r>
    </w:p>
    <w:p>
      <w:pPr>
        <w:pStyle w:val="ListBullet"/>
      </w:pPr>
      <w:r>
        <w:t xml:space="preserve">        faTurkishLira.d.ts</w:t>
      </w:r>
    </w:p>
    <w:p>
      <w:pPr>
        <w:pStyle w:val="ListBullet"/>
      </w:pPr>
      <w:r>
        <w:t xml:space="preserve">        faTurkishLira.js</w:t>
      </w:r>
    </w:p>
    <w:p>
      <w:pPr>
        <w:pStyle w:val="ListBullet"/>
      </w:pPr>
      <w:r>
        <w:t xml:space="preserve">        faTurkishLiraSign.d.ts</w:t>
      </w:r>
    </w:p>
    <w:p>
      <w:pPr>
        <w:pStyle w:val="ListBullet"/>
      </w:pPr>
      <w:r>
        <w:t xml:space="preserve">        faTurkishLiraSign.js</w:t>
      </w:r>
    </w:p>
    <w:p>
      <w:pPr>
        <w:pStyle w:val="ListBullet"/>
      </w:pPr>
      <w:r>
        <w:t xml:space="preserve">        faTurnDown.d.ts</w:t>
      </w:r>
    </w:p>
    <w:p>
      <w:pPr>
        <w:pStyle w:val="ListBullet"/>
      </w:pPr>
      <w:r>
        <w:t xml:space="preserve">        faTurnDown.js</w:t>
      </w:r>
    </w:p>
    <w:p>
      <w:pPr>
        <w:pStyle w:val="ListBullet"/>
      </w:pPr>
      <w:r>
        <w:t xml:space="preserve">        faTurnUp.d.ts</w:t>
      </w:r>
    </w:p>
    <w:p>
      <w:pPr>
        <w:pStyle w:val="ListBullet"/>
      </w:pPr>
      <w:r>
        <w:t xml:space="preserve">        faTurnUp.js</w:t>
      </w:r>
    </w:p>
    <w:p>
      <w:pPr>
        <w:pStyle w:val="ListBullet"/>
      </w:pPr>
      <w:r>
        <w:t xml:space="preserve">        faTv.d.ts</w:t>
      </w:r>
    </w:p>
    <w:p>
      <w:pPr>
        <w:pStyle w:val="ListBullet"/>
      </w:pPr>
      <w:r>
        <w:t xml:space="preserve">        faTv.js</w:t>
      </w:r>
    </w:p>
    <w:p>
      <w:pPr>
        <w:pStyle w:val="ListBullet"/>
      </w:pPr>
      <w:r>
        <w:t xml:space="preserve">        faTvAlt.d.ts</w:t>
      </w:r>
    </w:p>
    <w:p>
      <w:pPr>
        <w:pStyle w:val="ListBullet"/>
      </w:pPr>
      <w:r>
        <w:t xml:space="preserve">        faTvAlt.js</w:t>
      </w:r>
    </w:p>
    <w:p>
      <w:pPr>
        <w:pStyle w:val="ListBullet"/>
      </w:pPr>
      <w:r>
        <w:t xml:space="preserve">        faU.d.ts</w:t>
      </w:r>
    </w:p>
    <w:p>
      <w:pPr>
        <w:pStyle w:val="ListBullet"/>
      </w:pPr>
      <w:r>
        <w:t xml:space="preserve">        faU.js</w:t>
      </w:r>
    </w:p>
    <w:p>
      <w:pPr>
        <w:pStyle w:val="ListBullet"/>
      </w:pPr>
      <w:r>
        <w:t xml:space="preserve">        faUmbrella.d.ts</w:t>
      </w:r>
    </w:p>
    <w:p>
      <w:pPr>
        <w:pStyle w:val="ListBullet"/>
      </w:pPr>
      <w:r>
        <w:t xml:space="preserve">        faUmbrella.js</w:t>
      </w:r>
    </w:p>
    <w:p>
      <w:pPr>
        <w:pStyle w:val="ListBullet"/>
      </w:pPr>
      <w:r>
        <w:t xml:space="preserve">        faUmbrellaBeach.d.ts</w:t>
      </w:r>
    </w:p>
    <w:p>
      <w:pPr>
        <w:pStyle w:val="ListBullet"/>
      </w:pPr>
      <w:r>
        <w:t xml:space="preserve">        faUmbrellaBeach.js</w:t>
      </w:r>
    </w:p>
    <w:p>
      <w:pPr>
        <w:pStyle w:val="ListBullet"/>
      </w:pPr>
      <w:r>
        <w:t xml:space="preserve">        faUnderline.d.ts</w:t>
      </w:r>
    </w:p>
    <w:p>
      <w:pPr>
        <w:pStyle w:val="ListBullet"/>
      </w:pPr>
      <w:r>
        <w:t xml:space="preserve">        faUnderline.js</w:t>
      </w:r>
    </w:p>
    <w:p>
      <w:pPr>
        <w:pStyle w:val="ListBullet"/>
      </w:pPr>
      <w:r>
        <w:t xml:space="preserve">        faUndo.d.ts</w:t>
      </w:r>
    </w:p>
    <w:p>
      <w:pPr>
        <w:pStyle w:val="ListBullet"/>
      </w:pPr>
      <w:r>
        <w:t xml:space="preserve">        faUndo.js</w:t>
      </w:r>
    </w:p>
    <w:p>
      <w:pPr>
        <w:pStyle w:val="ListBullet"/>
      </w:pPr>
      <w:r>
        <w:t xml:space="preserve">        faUndoAlt.d.ts</w:t>
      </w:r>
    </w:p>
    <w:p>
      <w:pPr>
        <w:pStyle w:val="ListBullet"/>
      </w:pPr>
      <w:r>
        <w:t xml:space="preserve">        faUndoAlt.js</w:t>
      </w:r>
    </w:p>
    <w:p>
      <w:pPr>
        <w:pStyle w:val="ListBullet"/>
      </w:pPr>
      <w:r>
        <w:t xml:space="preserve">        faUniversalAccess.d.ts</w:t>
      </w:r>
    </w:p>
    <w:p>
      <w:pPr>
        <w:pStyle w:val="ListBullet"/>
      </w:pPr>
      <w:r>
        <w:t xml:space="preserve">        faUniversalAccess.js</w:t>
      </w:r>
    </w:p>
    <w:p>
      <w:pPr>
        <w:pStyle w:val="ListBullet"/>
      </w:pPr>
      <w:r>
        <w:t xml:space="preserve">        faUniversity.d.ts</w:t>
      </w:r>
    </w:p>
    <w:p>
      <w:pPr>
        <w:pStyle w:val="ListBullet"/>
      </w:pPr>
      <w:r>
        <w:t xml:space="preserve">        faUniversity.js</w:t>
      </w:r>
    </w:p>
    <w:p>
      <w:pPr>
        <w:pStyle w:val="ListBullet"/>
      </w:pPr>
      <w:r>
        <w:t xml:space="preserve">        faUnlink.d.ts</w:t>
      </w:r>
    </w:p>
    <w:p>
      <w:pPr>
        <w:pStyle w:val="ListBullet"/>
      </w:pPr>
      <w:r>
        <w:t xml:space="preserve">        faUnlink.js</w:t>
      </w:r>
    </w:p>
    <w:p>
      <w:pPr>
        <w:pStyle w:val="ListBullet"/>
      </w:pPr>
      <w:r>
        <w:t xml:space="preserve">        faUnlock.d.ts</w:t>
      </w:r>
    </w:p>
    <w:p>
      <w:pPr>
        <w:pStyle w:val="ListBullet"/>
      </w:pPr>
      <w:r>
        <w:t xml:space="preserve">        faUnlock.js</w:t>
      </w:r>
    </w:p>
    <w:p>
      <w:pPr>
        <w:pStyle w:val="ListBullet"/>
      </w:pPr>
      <w:r>
        <w:t xml:space="preserve">        faUnlockAlt.d.ts</w:t>
      </w:r>
    </w:p>
    <w:p>
      <w:pPr>
        <w:pStyle w:val="ListBullet"/>
      </w:pPr>
      <w:r>
        <w:t xml:space="preserve">        faUnlockAlt.js</w:t>
      </w:r>
    </w:p>
    <w:p>
      <w:pPr>
        <w:pStyle w:val="ListBullet"/>
      </w:pPr>
      <w:r>
        <w:t xml:space="preserve">        faUnlockKeyhole.d.ts</w:t>
      </w:r>
    </w:p>
    <w:p>
      <w:pPr>
        <w:pStyle w:val="ListBullet"/>
      </w:pPr>
      <w:r>
        <w:t xml:space="preserve">        faUnlockKeyhole.js</w:t>
      </w:r>
    </w:p>
    <w:p>
      <w:pPr>
        <w:pStyle w:val="ListBullet"/>
      </w:pPr>
      <w:r>
        <w:t xml:space="preserve">        faUnsorted.d.ts</w:t>
      </w:r>
    </w:p>
    <w:p>
      <w:pPr>
        <w:pStyle w:val="ListBullet"/>
      </w:pPr>
      <w:r>
        <w:t xml:space="preserve">        faUnsorted.js</w:t>
      </w:r>
    </w:p>
    <w:p>
      <w:pPr>
        <w:pStyle w:val="ListBullet"/>
      </w:pPr>
      <w:r>
        <w:t xml:space="preserve">        faUpDown.d.ts</w:t>
      </w:r>
    </w:p>
    <w:p>
      <w:pPr>
        <w:pStyle w:val="ListBullet"/>
      </w:pPr>
      <w:r>
        <w:t xml:space="preserve">        faUpDown.js</w:t>
      </w:r>
    </w:p>
    <w:p>
      <w:pPr>
        <w:pStyle w:val="ListBullet"/>
      </w:pPr>
      <w:r>
        <w:t xml:space="preserve">        faUpDownLeftRight.d.ts</w:t>
      </w:r>
    </w:p>
    <w:p>
      <w:pPr>
        <w:pStyle w:val="ListBullet"/>
      </w:pPr>
      <w:r>
        <w:t xml:space="preserve">        faUpDownLeftRight.js</w:t>
      </w:r>
    </w:p>
    <w:p>
      <w:pPr>
        <w:pStyle w:val="ListBullet"/>
      </w:pPr>
      <w:r>
        <w:t xml:space="preserve">        faUpload.d.ts</w:t>
      </w:r>
    </w:p>
    <w:p>
      <w:pPr>
        <w:pStyle w:val="ListBullet"/>
      </w:pPr>
      <w:r>
        <w:t xml:space="preserve">        faUpload.js</w:t>
      </w:r>
    </w:p>
    <w:p>
      <w:pPr>
        <w:pStyle w:val="ListBullet"/>
      </w:pPr>
      <w:r>
        <w:t xml:space="preserve">        faUpLong.d.ts</w:t>
      </w:r>
    </w:p>
    <w:p>
      <w:pPr>
        <w:pStyle w:val="ListBullet"/>
      </w:pPr>
      <w:r>
        <w:t xml:space="preserve">        faUpLong.js</w:t>
      </w:r>
    </w:p>
    <w:p>
      <w:pPr>
        <w:pStyle w:val="ListBullet"/>
      </w:pPr>
      <w:r>
        <w:t xml:space="preserve">        faUpRightAndDownLeftFromCenter.d.ts</w:t>
      </w:r>
    </w:p>
    <w:p>
      <w:pPr>
        <w:pStyle w:val="ListBullet"/>
      </w:pPr>
      <w:r>
        <w:t xml:space="preserve">        faUpRightAndDownLeftFromCenter.js</w:t>
      </w:r>
    </w:p>
    <w:p>
      <w:pPr>
        <w:pStyle w:val="ListBullet"/>
      </w:pPr>
      <w:r>
        <w:t xml:space="preserve">        faUpRightFromSquare.d.ts</w:t>
      </w:r>
    </w:p>
    <w:p>
      <w:pPr>
        <w:pStyle w:val="ListBullet"/>
      </w:pPr>
      <w:r>
        <w:t xml:space="preserve">        faUpRightFromSquare.js</w:t>
      </w:r>
    </w:p>
    <w:p>
      <w:pPr>
        <w:pStyle w:val="ListBullet"/>
      </w:pPr>
      <w:r>
        <w:t xml:space="preserve">        faUsd.d.ts</w:t>
      </w:r>
    </w:p>
    <w:p>
      <w:pPr>
        <w:pStyle w:val="ListBullet"/>
      </w:pPr>
      <w:r>
        <w:t xml:space="preserve">        faUsd.js</w:t>
      </w:r>
    </w:p>
    <w:p>
      <w:pPr>
        <w:pStyle w:val="ListBullet"/>
      </w:pPr>
      <w:r>
        <w:t xml:space="preserve">        faUser.d.ts</w:t>
      </w:r>
    </w:p>
    <w:p>
      <w:pPr>
        <w:pStyle w:val="ListBullet"/>
      </w:pPr>
      <w:r>
        <w:t xml:space="preserve">        faUser.js</w:t>
      </w:r>
    </w:p>
    <w:p>
      <w:pPr>
        <w:pStyle w:val="ListBullet"/>
      </w:pPr>
      <w:r>
        <w:t xml:space="preserve">        faUserAlt.d.ts</w:t>
      </w:r>
    </w:p>
    <w:p>
      <w:pPr>
        <w:pStyle w:val="ListBullet"/>
      </w:pPr>
      <w:r>
        <w:t xml:space="preserve">        faUserAlt.js</w:t>
      </w:r>
    </w:p>
    <w:p>
      <w:pPr>
        <w:pStyle w:val="ListBullet"/>
      </w:pPr>
      <w:r>
        <w:t xml:space="preserve">        faUserAltSlash.d.ts</w:t>
      </w:r>
    </w:p>
    <w:p>
      <w:pPr>
        <w:pStyle w:val="ListBullet"/>
      </w:pPr>
      <w:r>
        <w:t xml:space="preserve">        faUserAltSlash.js</w:t>
      </w:r>
    </w:p>
    <w:p>
      <w:pPr>
        <w:pStyle w:val="ListBullet"/>
      </w:pPr>
      <w:r>
        <w:t xml:space="preserve">        faUserAstronaut.d.ts</w:t>
      </w:r>
    </w:p>
    <w:p>
      <w:pPr>
        <w:pStyle w:val="ListBullet"/>
      </w:pPr>
      <w:r>
        <w:t xml:space="preserve">        faUserAstronaut.js</w:t>
      </w:r>
    </w:p>
    <w:p>
      <w:pPr>
        <w:pStyle w:val="ListBullet"/>
      </w:pPr>
      <w:r>
        <w:t xml:space="preserve">        faUserCheck.d.ts</w:t>
      </w:r>
    </w:p>
    <w:p>
      <w:pPr>
        <w:pStyle w:val="ListBullet"/>
      </w:pPr>
      <w:r>
        <w:t xml:space="preserve">        faUserCheck.js</w:t>
      </w:r>
    </w:p>
    <w:p>
      <w:pPr>
        <w:pStyle w:val="ListBullet"/>
      </w:pPr>
      <w:r>
        <w:t xml:space="preserve">        faUserCircle.d.ts</w:t>
      </w:r>
    </w:p>
    <w:p>
      <w:pPr>
        <w:pStyle w:val="ListBullet"/>
      </w:pPr>
      <w:r>
        <w:t xml:space="preserve">        faUserCircle.js</w:t>
      </w:r>
    </w:p>
    <w:p>
      <w:pPr>
        <w:pStyle w:val="ListBullet"/>
      </w:pPr>
      <w:r>
        <w:t xml:space="preserve">        faUserClock.d.ts</w:t>
      </w:r>
    </w:p>
    <w:p>
      <w:pPr>
        <w:pStyle w:val="ListBullet"/>
      </w:pPr>
      <w:r>
        <w:t xml:space="preserve">        faUserClock.js</w:t>
      </w:r>
    </w:p>
    <w:p>
      <w:pPr>
        <w:pStyle w:val="ListBullet"/>
      </w:pPr>
      <w:r>
        <w:t xml:space="preserve">        faUserCog.d.ts</w:t>
      </w:r>
    </w:p>
    <w:p>
      <w:pPr>
        <w:pStyle w:val="ListBullet"/>
      </w:pPr>
      <w:r>
        <w:t xml:space="preserve">        faUserCog.js</w:t>
      </w:r>
    </w:p>
    <w:p>
      <w:pPr>
        <w:pStyle w:val="ListBullet"/>
      </w:pPr>
      <w:r>
        <w:t xml:space="preserve">        faUserDoctor.d.ts</w:t>
      </w:r>
    </w:p>
    <w:p>
      <w:pPr>
        <w:pStyle w:val="ListBullet"/>
      </w:pPr>
      <w:r>
        <w:t xml:space="preserve">        faUserDoctor.js</w:t>
      </w:r>
    </w:p>
    <w:p>
      <w:pPr>
        <w:pStyle w:val="ListBullet"/>
      </w:pPr>
      <w:r>
        <w:t xml:space="preserve">        faUserEdit.d.ts</w:t>
      </w:r>
    </w:p>
    <w:p>
      <w:pPr>
        <w:pStyle w:val="ListBullet"/>
      </w:pPr>
      <w:r>
        <w:t xml:space="preserve">        faUserEdit.js</w:t>
      </w:r>
    </w:p>
    <w:p>
      <w:pPr>
        <w:pStyle w:val="ListBullet"/>
      </w:pPr>
      <w:r>
        <w:t xml:space="preserve">        faUserFriends.d.ts</w:t>
      </w:r>
    </w:p>
    <w:p>
      <w:pPr>
        <w:pStyle w:val="ListBullet"/>
      </w:pPr>
      <w:r>
        <w:t xml:space="preserve">        faUserFriends.js</w:t>
      </w:r>
    </w:p>
    <w:p>
      <w:pPr>
        <w:pStyle w:val="ListBullet"/>
      </w:pPr>
      <w:r>
        <w:t xml:space="preserve">        faUserGear.d.ts</w:t>
      </w:r>
    </w:p>
    <w:p>
      <w:pPr>
        <w:pStyle w:val="ListBullet"/>
      </w:pPr>
      <w:r>
        <w:t xml:space="preserve">        faUserGear.js</w:t>
      </w:r>
    </w:p>
    <w:p>
      <w:pPr>
        <w:pStyle w:val="ListBullet"/>
      </w:pPr>
      <w:r>
        <w:t xml:space="preserve">        faUserGraduate.d.ts</w:t>
      </w:r>
    </w:p>
    <w:p>
      <w:pPr>
        <w:pStyle w:val="ListBullet"/>
      </w:pPr>
      <w:r>
        <w:t xml:space="preserve">        faUserGraduate.js</w:t>
      </w:r>
    </w:p>
    <w:p>
      <w:pPr>
        <w:pStyle w:val="ListBullet"/>
      </w:pPr>
      <w:r>
        <w:t xml:space="preserve">        faUserGroup.d.ts</w:t>
      </w:r>
    </w:p>
    <w:p>
      <w:pPr>
        <w:pStyle w:val="ListBullet"/>
      </w:pPr>
      <w:r>
        <w:t xml:space="preserve">        faUserGroup.js</w:t>
      </w:r>
    </w:p>
    <w:p>
      <w:pPr>
        <w:pStyle w:val="ListBullet"/>
      </w:pPr>
      <w:r>
        <w:t xml:space="preserve">        faUserInjured.d.ts</w:t>
      </w:r>
    </w:p>
    <w:p>
      <w:pPr>
        <w:pStyle w:val="ListBullet"/>
      </w:pPr>
      <w:r>
        <w:t xml:space="preserve">        faUserInjured.js</w:t>
      </w:r>
    </w:p>
    <w:p>
      <w:pPr>
        <w:pStyle w:val="ListBullet"/>
      </w:pPr>
      <w:r>
        <w:t xml:space="preserve">        faUserLarge.d.ts</w:t>
      </w:r>
    </w:p>
    <w:p>
      <w:pPr>
        <w:pStyle w:val="ListBullet"/>
      </w:pPr>
      <w:r>
        <w:t xml:space="preserve">        faUserLarge.js</w:t>
      </w:r>
    </w:p>
    <w:p>
      <w:pPr>
        <w:pStyle w:val="ListBullet"/>
      </w:pPr>
      <w:r>
        <w:t xml:space="preserve">        faUserLargeSlash.d.ts</w:t>
      </w:r>
    </w:p>
    <w:p>
      <w:pPr>
        <w:pStyle w:val="ListBullet"/>
      </w:pPr>
      <w:r>
        <w:t xml:space="preserve">        faUserLargeSlash.js</w:t>
      </w:r>
    </w:p>
    <w:p>
      <w:pPr>
        <w:pStyle w:val="ListBullet"/>
      </w:pPr>
      <w:r>
        <w:t xml:space="preserve">        faUserLock.d.ts</w:t>
      </w:r>
    </w:p>
    <w:p>
      <w:pPr>
        <w:pStyle w:val="ListBullet"/>
      </w:pPr>
      <w:r>
        <w:t xml:space="preserve">        faUserLock.js</w:t>
      </w:r>
    </w:p>
    <w:p>
      <w:pPr>
        <w:pStyle w:val="ListBullet"/>
      </w:pPr>
      <w:r>
        <w:t xml:space="preserve">        faUserMd.d.ts</w:t>
      </w:r>
    </w:p>
    <w:p>
      <w:pPr>
        <w:pStyle w:val="ListBullet"/>
      </w:pPr>
      <w:r>
        <w:t xml:space="preserve">        faUserMd.js</w:t>
      </w:r>
    </w:p>
    <w:p>
      <w:pPr>
        <w:pStyle w:val="ListBullet"/>
      </w:pPr>
      <w:r>
        <w:t xml:space="preserve">        faUserMinus.d.ts</w:t>
      </w:r>
    </w:p>
    <w:p>
      <w:pPr>
        <w:pStyle w:val="ListBullet"/>
      </w:pPr>
      <w:r>
        <w:t xml:space="preserve">        faUserMinus.js</w:t>
      </w:r>
    </w:p>
    <w:p>
      <w:pPr>
        <w:pStyle w:val="ListBullet"/>
      </w:pPr>
      <w:r>
        <w:t xml:space="preserve">        faUserNinja.d.ts</w:t>
      </w:r>
    </w:p>
    <w:p>
      <w:pPr>
        <w:pStyle w:val="ListBullet"/>
      </w:pPr>
      <w:r>
        <w:t xml:space="preserve">        faUserNinja.js</w:t>
      </w:r>
    </w:p>
    <w:p>
      <w:pPr>
        <w:pStyle w:val="ListBullet"/>
      </w:pPr>
      <w:r>
        <w:t xml:space="preserve">        faUserNurse.d.ts</w:t>
      </w:r>
    </w:p>
    <w:p>
      <w:pPr>
        <w:pStyle w:val="ListBullet"/>
      </w:pPr>
      <w:r>
        <w:t xml:space="preserve">        faUserNurse.js</w:t>
      </w:r>
    </w:p>
    <w:p>
      <w:pPr>
        <w:pStyle w:val="ListBullet"/>
      </w:pPr>
      <w:r>
        <w:t xml:space="preserve">        faUserPen.d.ts</w:t>
      </w:r>
    </w:p>
    <w:p>
      <w:pPr>
        <w:pStyle w:val="ListBullet"/>
      </w:pPr>
      <w:r>
        <w:t xml:space="preserve">        faUserPen.js</w:t>
      </w:r>
    </w:p>
    <w:p>
      <w:pPr>
        <w:pStyle w:val="ListBullet"/>
      </w:pPr>
      <w:r>
        <w:t xml:space="preserve">        faUserPlus.d.ts</w:t>
      </w:r>
    </w:p>
    <w:p>
      <w:pPr>
        <w:pStyle w:val="ListBullet"/>
      </w:pPr>
      <w:r>
        <w:t xml:space="preserve">        faUserPlus.js</w:t>
      </w:r>
    </w:p>
    <w:p>
      <w:pPr>
        <w:pStyle w:val="ListBullet"/>
      </w:pPr>
      <w:r>
        <w:t xml:space="preserve">        faUsers.d.ts</w:t>
      </w:r>
    </w:p>
    <w:p>
      <w:pPr>
        <w:pStyle w:val="ListBullet"/>
      </w:pPr>
      <w:r>
        <w:t xml:space="preserve">        faUsers.js</w:t>
      </w:r>
    </w:p>
    <w:p>
      <w:pPr>
        <w:pStyle w:val="ListBullet"/>
      </w:pPr>
      <w:r>
        <w:t xml:space="preserve">        faUsersBetweenLines.d.ts</w:t>
      </w:r>
    </w:p>
    <w:p>
      <w:pPr>
        <w:pStyle w:val="ListBullet"/>
      </w:pPr>
      <w:r>
        <w:t xml:space="preserve">        faUsersBetweenLines.js</w:t>
      </w:r>
    </w:p>
    <w:p>
      <w:pPr>
        <w:pStyle w:val="ListBullet"/>
      </w:pPr>
      <w:r>
        <w:t xml:space="preserve">        faUsersCog.d.ts</w:t>
      </w:r>
    </w:p>
    <w:p>
      <w:pPr>
        <w:pStyle w:val="ListBullet"/>
      </w:pPr>
      <w:r>
        <w:t xml:space="preserve">        faUsersCog.js</w:t>
      </w:r>
    </w:p>
    <w:p>
      <w:pPr>
        <w:pStyle w:val="ListBullet"/>
      </w:pPr>
      <w:r>
        <w:t xml:space="preserve">        faUserSecret.d.ts</w:t>
      </w:r>
    </w:p>
    <w:p>
      <w:pPr>
        <w:pStyle w:val="ListBullet"/>
      </w:pPr>
      <w:r>
        <w:t xml:space="preserve">        faUserSecret.js</w:t>
      </w:r>
    </w:p>
    <w:p>
      <w:pPr>
        <w:pStyle w:val="ListBullet"/>
      </w:pPr>
      <w:r>
        <w:t xml:space="preserve">        faUsersGear.d.ts</w:t>
      </w:r>
    </w:p>
    <w:p>
      <w:pPr>
        <w:pStyle w:val="ListBullet"/>
      </w:pPr>
      <w:r>
        <w:t xml:space="preserve">        faUsersGear.js</w:t>
      </w:r>
    </w:p>
    <w:p>
      <w:pPr>
        <w:pStyle w:val="ListBullet"/>
      </w:pPr>
      <w:r>
        <w:t xml:space="preserve">        faUserShield.d.ts</w:t>
      </w:r>
    </w:p>
    <w:p>
      <w:pPr>
        <w:pStyle w:val="ListBullet"/>
      </w:pPr>
      <w:r>
        <w:t xml:space="preserve">        faUserShield.js</w:t>
      </w:r>
    </w:p>
    <w:p>
      <w:pPr>
        <w:pStyle w:val="ListBullet"/>
      </w:pPr>
      <w:r>
        <w:t xml:space="preserve">        faUserSlash.d.ts</w:t>
      </w:r>
    </w:p>
    <w:p>
      <w:pPr>
        <w:pStyle w:val="ListBullet"/>
      </w:pPr>
      <w:r>
        <w:t xml:space="preserve">        faUserSlash.js</w:t>
      </w:r>
    </w:p>
    <w:p>
      <w:pPr>
        <w:pStyle w:val="ListBullet"/>
      </w:pPr>
      <w:r>
        <w:t xml:space="preserve">        faUsersLine.d.ts</w:t>
      </w:r>
    </w:p>
    <w:p>
      <w:pPr>
        <w:pStyle w:val="ListBullet"/>
      </w:pPr>
      <w:r>
        <w:t xml:space="preserve">        faUsersLine.js</w:t>
      </w:r>
    </w:p>
    <w:p>
      <w:pPr>
        <w:pStyle w:val="ListBullet"/>
      </w:pPr>
      <w:r>
        <w:t xml:space="preserve">        faUsersRays.d.ts</w:t>
      </w:r>
    </w:p>
    <w:p>
      <w:pPr>
        <w:pStyle w:val="ListBullet"/>
      </w:pPr>
      <w:r>
        <w:t xml:space="preserve">        faUsersRays.js</w:t>
      </w:r>
    </w:p>
    <w:p>
      <w:pPr>
        <w:pStyle w:val="ListBullet"/>
      </w:pPr>
      <w:r>
        <w:t xml:space="preserve">        faUsersRectangle.d.ts</w:t>
      </w:r>
    </w:p>
    <w:p>
      <w:pPr>
        <w:pStyle w:val="ListBullet"/>
      </w:pPr>
      <w:r>
        <w:t xml:space="preserve">        faUsersRectangle.js</w:t>
      </w:r>
    </w:p>
    <w:p>
      <w:pPr>
        <w:pStyle w:val="ListBullet"/>
      </w:pPr>
      <w:r>
        <w:t xml:space="preserve">        faUsersSlash.d.ts</w:t>
      </w:r>
    </w:p>
    <w:p>
      <w:pPr>
        <w:pStyle w:val="ListBullet"/>
      </w:pPr>
      <w:r>
        <w:t xml:space="preserve">        faUsersSlash.js</w:t>
      </w:r>
    </w:p>
    <w:p>
      <w:pPr>
        <w:pStyle w:val="ListBullet"/>
      </w:pPr>
      <w:r>
        <w:t xml:space="preserve">        faUsersViewfinder.d.ts</w:t>
      </w:r>
    </w:p>
    <w:p>
      <w:pPr>
        <w:pStyle w:val="ListBullet"/>
      </w:pPr>
      <w:r>
        <w:t xml:space="preserve">        faUsersViewfinder.js</w:t>
      </w:r>
    </w:p>
    <w:p>
      <w:pPr>
        <w:pStyle w:val="ListBullet"/>
      </w:pPr>
      <w:r>
        <w:t xml:space="preserve">        faUserTag.d.ts</w:t>
      </w:r>
    </w:p>
    <w:p>
      <w:pPr>
        <w:pStyle w:val="ListBullet"/>
      </w:pPr>
      <w:r>
        <w:t xml:space="preserve">        faUserTag.js</w:t>
      </w:r>
    </w:p>
    <w:p>
      <w:pPr>
        <w:pStyle w:val="ListBullet"/>
      </w:pPr>
      <w:r>
        <w:t xml:space="preserve">        faUserTie.d.ts</w:t>
      </w:r>
    </w:p>
    <w:p>
      <w:pPr>
        <w:pStyle w:val="ListBullet"/>
      </w:pPr>
      <w:r>
        <w:t xml:space="preserve">        faUserTie.js</w:t>
      </w:r>
    </w:p>
    <w:p>
      <w:pPr>
        <w:pStyle w:val="ListBullet"/>
      </w:pPr>
      <w:r>
        <w:t xml:space="preserve">        faUserTimes.d.ts</w:t>
      </w:r>
    </w:p>
    <w:p>
      <w:pPr>
        <w:pStyle w:val="ListBullet"/>
      </w:pPr>
      <w:r>
        <w:t xml:space="preserve">        faUserTimes.js</w:t>
      </w:r>
    </w:p>
    <w:p>
      <w:pPr>
        <w:pStyle w:val="ListBullet"/>
      </w:pPr>
      <w:r>
        <w:t xml:space="preserve">        faUserXmark.d.ts</w:t>
      </w:r>
    </w:p>
    <w:p>
      <w:pPr>
        <w:pStyle w:val="ListBullet"/>
      </w:pPr>
      <w:r>
        <w:t xml:space="preserve">        faUserXmark.js</w:t>
      </w:r>
    </w:p>
    <w:p>
      <w:pPr>
        <w:pStyle w:val="ListBullet"/>
      </w:pPr>
      <w:r>
        <w:t xml:space="preserve">        faUtensils.d.ts</w:t>
      </w:r>
    </w:p>
    <w:p>
      <w:pPr>
        <w:pStyle w:val="ListBullet"/>
      </w:pPr>
      <w:r>
        <w:t xml:space="preserve">        faUtensils.js</w:t>
      </w:r>
    </w:p>
    <w:p>
      <w:pPr>
        <w:pStyle w:val="ListBullet"/>
      </w:pPr>
      <w:r>
        <w:t xml:space="preserve">        faUtensilSpoon.d.ts</w:t>
      </w:r>
    </w:p>
    <w:p>
      <w:pPr>
        <w:pStyle w:val="ListBullet"/>
      </w:pPr>
      <w:r>
        <w:t xml:space="preserve">        faUtensilSpoon.js</w:t>
      </w:r>
    </w:p>
    <w:p>
      <w:pPr>
        <w:pStyle w:val="ListBullet"/>
      </w:pPr>
      <w:r>
        <w:t xml:space="preserve">        faV.d.ts</w:t>
      </w:r>
    </w:p>
    <w:p>
      <w:pPr>
        <w:pStyle w:val="ListBullet"/>
      </w:pPr>
      <w:r>
        <w:t xml:space="preserve">        faV.js</w:t>
      </w:r>
    </w:p>
    <w:p>
      <w:pPr>
        <w:pStyle w:val="ListBullet"/>
      </w:pPr>
      <w:r>
        <w:t xml:space="preserve">        faVanShuttle.d.ts</w:t>
      </w:r>
    </w:p>
    <w:p>
      <w:pPr>
        <w:pStyle w:val="ListBullet"/>
      </w:pPr>
      <w:r>
        <w:t xml:space="preserve">        faVanShuttle.js</w:t>
      </w:r>
    </w:p>
    <w:p>
      <w:pPr>
        <w:pStyle w:val="ListBullet"/>
      </w:pPr>
      <w:r>
        <w:t xml:space="preserve">        faVault.d.ts</w:t>
      </w:r>
    </w:p>
    <w:p>
      <w:pPr>
        <w:pStyle w:val="ListBullet"/>
      </w:pPr>
      <w:r>
        <w:t xml:space="preserve">        faVault.js</w:t>
      </w:r>
    </w:p>
    <w:p>
      <w:pPr>
        <w:pStyle w:val="ListBullet"/>
      </w:pPr>
      <w:r>
        <w:t xml:space="preserve">        faVcard.d.ts</w:t>
      </w:r>
    </w:p>
    <w:p>
      <w:pPr>
        <w:pStyle w:val="ListBullet"/>
      </w:pPr>
      <w:r>
        <w:t xml:space="preserve">        faVcard.js</w:t>
      </w:r>
    </w:p>
    <w:p>
      <w:pPr>
        <w:pStyle w:val="ListBullet"/>
      </w:pPr>
      <w:r>
        <w:t xml:space="preserve">        faVectorSquare.d.ts</w:t>
      </w:r>
    </w:p>
    <w:p>
      <w:pPr>
        <w:pStyle w:val="ListBullet"/>
      </w:pPr>
      <w:r>
        <w:t xml:space="preserve">        faVectorSquare.js</w:t>
      </w:r>
    </w:p>
    <w:p>
      <w:pPr>
        <w:pStyle w:val="ListBullet"/>
      </w:pPr>
      <w:r>
        <w:t xml:space="preserve">        faVenus.d.ts</w:t>
      </w:r>
    </w:p>
    <w:p>
      <w:pPr>
        <w:pStyle w:val="ListBullet"/>
      </w:pPr>
      <w:r>
        <w:t xml:space="preserve">        faVenus.js</w:t>
      </w:r>
    </w:p>
    <w:p>
      <w:pPr>
        <w:pStyle w:val="ListBullet"/>
      </w:pPr>
      <w:r>
        <w:t xml:space="preserve">        faVenusDouble.d.ts</w:t>
      </w:r>
    </w:p>
    <w:p>
      <w:pPr>
        <w:pStyle w:val="ListBullet"/>
      </w:pPr>
      <w:r>
        <w:t xml:space="preserve">        faVenusDouble.js</w:t>
      </w:r>
    </w:p>
    <w:p>
      <w:pPr>
        <w:pStyle w:val="ListBullet"/>
      </w:pPr>
      <w:r>
        <w:t xml:space="preserve">        faVenusMars.d.ts</w:t>
      </w:r>
    </w:p>
    <w:p>
      <w:pPr>
        <w:pStyle w:val="ListBullet"/>
      </w:pPr>
      <w:r>
        <w:t xml:space="preserve">        faVenusMars.js</w:t>
      </w:r>
    </w:p>
    <w:p>
      <w:pPr>
        <w:pStyle w:val="ListBullet"/>
      </w:pPr>
      <w:r>
        <w:t xml:space="preserve">        faVest.d.ts</w:t>
      </w:r>
    </w:p>
    <w:p>
      <w:pPr>
        <w:pStyle w:val="ListBullet"/>
      </w:pPr>
      <w:r>
        <w:t xml:space="preserve">        faVest.js</w:t>
      </w:r>
    </w:p>
    <w:p>
      <w:pPr>
        <w:pStyle w:val="ListBullet"/>
      </w:pPr>
      <w:r>
        <w:t xml:space="preserve">        faVestPatches.d.ts</w:t>
      </w:r>
    </w:p>
    <w:p>
      <w:pPr>
        <w:pStyle w:val="ListBullet"/>
      </w:pPr>
      <w:r>
        <w:t xml:space="preserve">        faVestPatches.js</w:t>
      </w:r>
    </w:p>
    <w:p>
      <w:pPr>
        <w:pStyle w:val="ListBullet"/>
      </w:pPr>
      <w:r>
        <w:t xml:space="preserve">        faVial.d.ts</w:t>
      </w:r>
    </w:p>
    <w:p>
      <w:pPr>
        <w:pStyle w:val="ListBullet"/>
      </w:pPr>
      <w:r>
        <w:t xml:space="preserve">        faVial.js</w:t>
      </w:r>
    </w:p>
    <w:p>
      <w:pPr>
        <w:pStyle w:val="ListBullet"/>
      </w:pPr>
      <w:r>
        <w:t xml:space="preserve">        faVialCircleCheck.d.ts</w:t>
      </w:r>
    </w:p>
    <w:p>
      <w:pPr>
        <w:pStyle w:val="ListBullet"/>
      </w:pPr>
      <w:r>
        <w:t xml:space="preserve">        faVialCircleCheck.js</w:t>
      </w:r>
    </w:p>
    <w:p>
      <w:pPr>
        <w:pStyle w:val="ListBullet"/>
      </w:pPr>
      <w:r>
        <w:t xml:space="preserve">        faVials.d.ts</w:t>
      </w:r>
    </w:p>
    <w:p>
      <w:pPr>
        <w:pStyle w:val="ListBullet"/>
      </w:pPr>
      <w:r>
        <w:t xml:space="preserve">        faVials.js</w:t>
      </w:r>
    </w:p>
    <w:p>
      <w:pPr>
        <w:pStyle w:val="ListBullet"/>
      </w:pPr>
      <w:r>
        <w:t xml:space="preserve">        faVialVirus.d.ts</w:t>
      </w:r>
    </w:p>
    <w:p>
      <w:pPr>
        <w:pStyle w:val="ListBullet"/>
      </w:pPr>
      <w:r>
        <w:t xml:space="preserve">        faVialVirus.js</w:t>
      </w:r>
    </w:p>
    <w:p>
      <w:pPr>
        <w:pStyle w:val="ListBullet"/>
      </w:pPr>
      <w:r>
        <w:t xml:space="preserve">        faVideo.d.ts</w:t>
      </w:r>
    </w:p>
    <w:p>
      <w:pPr>
        <w:pStyle w:val="ListBullet"/>
      </w:pPr>
      <w:r>
        <w:t xml:space="preserve">        faVideo.js</w:t>
      </w:r>
    </w:p>
    <w:p>
      <w:pPr>
        <w:pStyle w:val="ListBullet"/>
      </w:pPr>
      <w:r>
        <w:t xml:space="preserve">        faVideoCamera.d.ts</w:t>
      </w:r>
    </w:p>
    <w:p>
      <w:pPr>
        <w:pStyle w:val="ListBullet"/>
      </w:pPr>
      <w:r>
        <w:t xml:space="preserve">        faVideoCamera.js</w:t>
      </w:r>
    </w:p>
    <w:p>
      <w:pPr>
        <w:pStyle w:val="ListBullet"/>
      </w:pPr>
      <w:r>
        <w:t xml:space="preserve">        faVideoSlash.d.ts</w:t>
      </w:r>
    </w:p>
    <w:p>
      <w:pPr>
        <w:pStyle w:val="ListBullet"/>
      </w:pPr>
      <w:r>
        <w:t xml:space="preserve">        faVideoSlash.js</w:t>
      </w:r>
    </w:p>
    <w:p>
      <w:pPr>
        <w:pStyle w:val="ListBullet"/>
      </w:pPr>
      <w:r>
        <w:t xml:space="preserve">        faVihara.d.ts</w:t>
      </w:r>
    </w:p>
    <w:p>
      <w:pPr>
        <w:pStyle w:val="ListBullet"/>
      </w:pPr>
      <w:r>
        <w:t xml:space="preserve">        faVihara.js</w:t>
      </w:r>
    </w:p>
    <w:p>
      <w:pPr>
        <w:pStyle w:val="ListBullet"/>
      </w:pPr>
      <w:r>
        <w:t xml:space="preserve">        faVirus.d.ts</w:t>
      </w:r>
    </w:p>
    <w:p>
      <w:pPr>
        <w:pStyle w:val="ListBullet"/>
      </w:pPr>
      <w:r>
        <w:t xml:space="preserve">        faVirus.js</w:t>
      </w:r>
    </w:p>
    <w:p>
      <w:pPr>
        <w:pStyle w:val="ListBullet"/>
      </w:pPr>
      <w:r>
        <w:t xml:space="preserve">        faVirusCovid.d.ts</w:t>
      </w:r>
    </w:p>
    <w:p>
      <w:pPr>
        <w:pStyle w:val="ListBullet"/>
      </w:pPr>
      <w:r>
        <w:t xml:space="preserve">        faVirusCovid.js</w:t>
      </w:r>
    </w:p>
    <w:p>
      <w:pPr>
        <w:pStyle w:val="ListBullet"/>
      </w:pPr>
      <w:r>
        <w:t xml:space="preserve">        faVirusCovidSlash.d.ts</w:t>
      </w:r>
    </w:p>
    <w:p>
      <w:pPr>
        <w:pStyle w:val="ListBullet"/>
      </w:pPr>
      <w:r>
        <w:t xml:space="preserve">        faVirusCovidSlash.js</w:t>
      </w:r>
    </w:p>
    <w:p>
      <w:pPr>
        <w:pStyle w:val="ListBullet"/>
      </w:pPr>
      <w:r>
        <w:t xml:space="preserve">        faViruses.d.ts</w:t>
      </w:r>
    </w:p>
    <w:p>
      <w:pPr>
        <w:pStyle w:val="ListBullet"/>
      </w:pPr>
      <w:r>
        <w:t xml:space="preserve">        faViruses.js</w:t>
      </w:r>
    </w:p>
    <w:p>
      <w:pPr>
        <w:pStyle w:val="ListBullet"/>
      </w:pPr>
      <w:r>
        <w:t xml:space="preserve">        faVirusSlash.d.ts</w:t>
      </w:r>
    </w:p>
    <w:p>
      <w:pPr>
        <w:pStyle w:val="ListBullet"/>
      </w:pPr>
      <w:r>
        <w:t xml:space="preserve">        faVirusSlash.js</w:t>
      </w:r>
    </w:p>
    <w:p>
      <w:pPr>
        <w:pStyle w:val="ListBullet"/>
      </w:pPr>
      <w:r>
        <w:t xml:space="preserve">        faVoicemail.d.ts</w:t>
      </w:r>
    </w:p>
    <w:p>
      <w:pPr>
        <w:pStyle w:val="ListBullet"/>
      </w:pPr>
      <w:r>
        <w:t xml:space="preserve">        faVoicemail.js</w:t>
      </w:r>
    </w:p>
    <w:p>
      <w:pPr>
        <w:pStyle w:val="ListBullet"/>
      </w:pPr>
      <w:r>
        <w:t xml:space="preserve">        faVolcano.d.ts</w:t>
      </w:r>
    </w:p>
    <w:p>
      <w:pPr>
        <w:pStyle w:val="ListBullet"/>
      </w:pPr>
      <w:r>
        <w:t xml:space="preserve">        faVolcano.js</w:t>
      </w:r>
    </w:p>
    <w:p>
      <w:pPr>
        <w:pStyle w:val="ListBullet"/>
      </w:pPr>
      <w:r>
        <w:t xml:space="preserve">        faVolleyball.d.ts</w:t>
      </w:r>
    </w:p>
    <w:p>
      <w:pPr>
        <w:pStyle w:val="ListBullet"/>
      </w:pPr>
      <w:r>
        <w:t xml:space="preserve">        faVolleyball.js</w:t>
      </w:r>
    </w:p>
    <w:p>
      <w:pPr>
        <w:pStyle w:val="ListBullet"/>
      </w:pPr>
      <w:r>
        <w:t xml:space="preserve">        faVolleyballBall.d.ts</w:t>
      </w:r>
    </w:p>
    <w:p>
      <w:pPr>
        <w:pStyle w:val="ListBullet"/>
      </w:pPr>
      <w:r>
        <w:t xml:space="preserve">        faVolleyballBall.js</w:t>
      </w:r>
    </w:p>
    <w:p>
      <w:pPr>
        <w:pStyle w:val="ListBullet"/>
      </w:pPr>
      <w:r>
        <w:t xml:space="preserve">        faVolumeControlPhone.d.ts</w:t>
      </w:r>
    </w:p>
    <w:p>
      <w:pPr>
        <w:pStyle w:val="ListBullet"/>
      </w:pPr>
      <w:r>
        <w:t xml:space="preserve">        faVolumeControlPhone.js</w:t>
      </w:r>
    </w:p>
    <w:p>
      <w:pPr>
        <w:pStyle w:val="ListBullet"/>
      </w:pPr>
      <w:r>
        <w:t xml:space="preserve">        faVolumeDown.d.ts</w:t>
      </w:r>
    </w:p>
    <w:p>
      <w:pPr>
        <w:pStyle w:val="ListBullet"/>
      </w:pPr>
      <w:r>
        <w:t xml:space="preserve">        faVolumeDown.js</w:t>
      </w:r>
    </w:p>
    <w:p>
      <w:pPr>
        <w:pStyle w:val="ListBullet"/>
      </w:pPr>
      <w:r>
        <w:t xml:space="preserve">        faVolumeHigh.d.ts</w:t>
      </w:r>
    </w:p>
    <w:p>
      <w:pPr>
        <w:pStyle w:val="ListBullet"/>
      </w:pPr>
      <w:r>
        <w:t xml:space="preserve">        faVolumeHigh.js</w:t>
      </w:r>
    </w:p>
    <w:p>
      <w:pPr>
        <w:pStyle w:val="ListBullet"/>
      </w:pPr>
      <w:r>
        <w:t xml:space="preserve">        faVolumeLow.d.ts</w:t>
      </w:r>
    </w:p>
    <w:p>
      <w:pPr>
        <w:pStyle w:val="ListBullet"/>
      </w:pPr>
      <w:r>
        <w:t xml:space="preserve">        faVolumeLow.js</w:t>
      </w:r>
    </w:p>
    <w:p>
      <w:pPr>
        <w:pStyle w:val="ListBullet"/>
      </w:pPr>
      <w:r>
        <w:t xml:space="preserve">        faVolumeMute.d.ts</w:t>
      </w:r>
    </w:p>
    <w:p>
      <w:pPr>
        <w:pStyle w:val="ListBullet"/>
      </w:pPr>
      <w:r>
        <w:t xml:space="preserve">        faVolumeMute.js</w:t>
      </w:r>
    </w:p>
    <w:p>
      <w:pPr>
        <w:pStyle w:val="ListBullet"/>
      </w:pPr>
      <w:r>
        <w:t xml:space="preserve">        faVolumeOff.d.ts</w:t>
      </w:r>
    </w:p>
    <w:p>
      <w:pPr>
        <w:pStyle w:val="ListBullet"/>
      </w:pPr>
      <w:r>
        <w:t xml:space="preserve">        faVolumeOff.js</w:t>
      </w:r>
    </w:p>
    <w:p>
      <w:pPr>
        <w:pStyle w:val="ListBullet"/>
      </w:pPr>
      <w:r>
        <w:t xml:space="preserve">        faVolumeTimes.d.ts</w:t>
      </w:r>
    </w:p>
    <w:p>
      <w:pPr>
        <w:pStyle w:val="ListBullet"/>
      </w:pPr>
      <w:r>
        <w:t xml:space="preserve">        faVolumeTimes.js</w:t>
      </w:r>
    </w:p>
    <w:p>
      <w:pPr>
        <w:pStyle w:val="ListBullet"/>
      </w:pPr>
      <w:r>
        <w:t xml:space="preserve">        faVolumeUp.d.ts</w:t>
      </w:r>
    </w:p>
    <w:p>
      <w:pPr>
        <w:pStyle w:val="ListBullet"/>
      </w:pPr>
      <w:r>
        <w:t xml:space="preserve">        faVolumeUp.js</w:t>
      </w:r>
    </w:p>
    <w:p>
      <w:pPr>
        <w:pStyle w:val="ListBullet"/>
      </w:pPr>
      <w:r>
        <w:t xml:space="preserve">        faVolumeXmark.d.ts</w:t>
      </w:r>
    </w:p>
    <w:p>
      <w:pPr>
        <w:pStyle w:val="ListBullet"/>
      </w:pPr>
      <w:r>
        <w:t xml:space="preserve">        faVolumeXmark.js</w:t>
      </w:r>
    </w:p>
    <w:p>
      <w:pPr>
        <w:pStyle w:val="ListBullet"/>
      </w:pPr>
      <w:r>
        <w:t xml:space="preserve">        faVoteYea.d.ts</w:t>
      </w:r>
    </w:p>
    <w:p>
      <w:pPr>
        <w:pStyle w:val="ListBullet"/>
      </w:pPr>
      <w:r>
        <w:t xml:space="preserve">        faVoteYea.js</w:t>
      </w:r>
    </w:p>
    <w:p>
      <w:pPr>
        <w:pStyle w:val="ListBullet"/>
      </w:pPr>
      <w:r>
        <w:t xml:space="preserve">        faVrCardboard.d.ts</w:t>
      </w:r>
    </w:p>
    <w:p>
      <w:pPr>
        <w:pStyle w:val="ListBullet"/>
      </w:pPr>
      <w:r>
        <w:t xml:space="preserve">        faVrCardboard.js</w:t>
      </w:r>
    </w:p>
    <w:p>
      <w:pPr>
        <w:pStyle w:val="ListBullet"/>
      </w:pPr>
      <w:r>
        <w:t xml:space="preserve">        faW.d.ts</w:t>
      </w:r>
    </w:p>
    <w:p>
      <w:pPr>
        <w:pStyle w:val="ListBullet"/>
      </w:pPr>
      <w:r>
        <w:t xml:space="preserve">        faW.js</w:t>
      </w:r>
    </w:p>
    <w:p>
      <w:pPr>
        <w:pStyle w:val="ListBullet"/>
      </w:pPr>
      <w:r>
        <w:t xml:space="preserve">        faWalkieTalkie.d.ts</w:t>
      </w:r>
    </w:p>
    <w:p>
      <w:pPr>
        <w:pStyle w:val="ListBullet"/>
      </w:pPr>
      <w:r>
        <w:t xml:space="preserve">        faWalkieTalkie.js</w:t>
      </w:r>
    </w:p>
    <w:p>
      <w:pPr>
        <w:pStyle w:val="ListBullet"/>
      </w:pPr>
      <w:r>
        <w:t xml:space="preserve">        faWalking.d.ts</w:t>
      </w:r>
    </w:p>
    <w:p>
      <w:pPr>
        <w:pStyle w:val="ListBullet"/>
      </w:pPr>
      <w:r>
        <w:t xml:space="preserve">        faWalking.js</w:t>
      </w:r>
    </w:p>
    <w:p>
      <w:pPr>
        <w:pStyle w:val="ListBullet"/>
      </w:pPr>
      <w:r>
        <w:t xml:space="preserve">        faWallet.d.ts</w:t>
      </w:r>
    </w:p>
    <w:p>
      <w:pPr>
        <w:pStyle w:val="ListBullet"/>
      </w:pPr>
      <w:r>
        <w:t xml:space="preserve">        faWallet.js</w:t>
      </w:r>
    </w:p>
    <w:p>
      <w:pPr>
        <w:pStyle w:val="ListBullet"/>
      </w:pPr>
      <w:r>
        <w:t xml:space="preserve">        faWandMagic.d.ts</w:t>
      </w:r>
    </w:p>
    <w:p>
      <w:pPr>
        <w:pStyle w:val="ListBullet"/>
      </w:pPr>
      <w:r>
        <w:t xml:space="preserve">        faWandMagic.js</w:t>
      </w:r>
    </w:p>
    <w:p>
      <w:pPr>
        <w:pStyle w:val="ListBullet"/>
      </w:pPr>
      <w:r>
        <w:t xml:space="preserve">        faWandMagicSparkles.d.ts</w:t>
      </w:r>
    </w:p>
    <w:p>
      <w:pPr>
        <w:pStyle w:val="ListBullet"/>
      </w:pPr>
      <w:r>
        <w:t xml:space="preserve">        faWandMagicSparkles.js</w:t>
      </w:r>
    </w:p>
    <w:p>
      <w:pPr>
        <w:pStyle w:val="ListBullet"/>
      </w:pPr>
      <w:r>
        <w:t xml:space="preserve">        faWandSparkles.d.ts</w:t>
      </w:r>
    </w:p>
    <w:p>
      <w:pPr>
        <w:pStyle w:val="ListBullet"/>
      </w:pPr>
      <w:r>
        <w:t xml:space="preserve">        faWandSparkles.js</w:t>
      </w:r>
    </w:p>
    <w:p>
      <w:pPr>
        <w:pStyle w:val="ListBullet"/>
      </w:pPr>
      <w:r>
        <w:t xml:space="preserve">        faWarehouse.d.ts</w:t>
      </w:r>
    </w:p>
    <w:p>
      <w:pPr>
        <w:pStyle w:val="ListBullet"/>
      </w:pPr>
      <w:r>
        <w:t xml:space="preserve">        faWarehouse.js</w:t>
      </w:r>
    </w:p>
    <w:p>
      <w:pPr>
        <w:pStyle w:val="ListBullet"/>
      </w:pPr>
      <w:r>
        <w:t xml:space="preserve">        faWarning.d.ts</w:t>
      </w:r>
    </w:p>
    <w:p>
      <w:pPr>
        <w:pStyle w:val="ListBullet"/>
      </w:pPr>
      <w:r>
        <w:t xml:space="preserve">        faWarning.js</w:t>
      </w:r>
    </w:p>
    <w:p>
      <w:pPr>
        <w:pStyle w:val="ListBullet"/>
      </w:pPr>
      <w:r>
        <w:t xml:space="preserve">        faWater.d.ts</w:t>
      </w:r>
    </w:p>
    <w:p>
      <w:pPr>
        <w:pStyle w:val="ListBullet"/>
      </w:pPr>
      <w:r>
        <w:t xml:space="preserve">        faWater.js</w:t>
      </w:r>
    </w:p>
    <w:p>
      <w:pPr>
        <w:pStyle w:val="ListBullet"/>
      </w:pPr>
      <w:r>
        <w:t xml:space="preserve">        faWaterLadder.d.ts</w:t>
      </w:r>
    </w:p>
    <w:p>
      <w:pPr>
        <w:pStyle w:val="ListBullet"/>
      </w:pPr>
      <w:r>
        <w:t xml:space="preserve">        faWaterLadder.js</w:t>
      </w:r>
    </w:p>
    <w:p>
      <w:pPr>
        <w:pStyle w:val="ListBullet"/>
      </w:pPr>
      <w:r>
        <w:t xml:space="preserve">        faWaveSquare.d.ts</w:t>
      </w:r>
    </w:p>
    <w:p>
      <w:pPr>
        <w:pStyle w:val="ListBullet"/>
      </w:pPr>
      <w:r>
        <w:t xml:space="preserve">        faWaveSquare.js</w:t>
      </w:r>
    </w:p>
    <w:p>
      <w:pPr>
        <w:pStyle w:val="ListBullet"/>
      </w:pPr>
      <w:r>
        <w:t xml:space="preserve">        faWebAwesome.d.ts</w:t>
      </w:r>
    </w:p>
    <w:p>
      <w:pPr>
        <w:pStyle w:val="ListBullet"/>
      </w:pPr>
      <w:r>
        <w:t xml:space="preserve">        faWebAwesome.js</w:t>
      </w:r>
    </w:p>
    <w:p>
      <w:pPr>
        <w:pStyle w:val="ListBullet"/>
      </w:pPr>
      <w:r>
        <w:t xml:space="preserve">        faWeight.d.ts</w:t>
      </w:r>
    </w:p>
    <w:p>
      <w:pPr>
        <w:pStyle w:val="ListBullet"/>
      </w:pPr>
      <w:r>
        <w:t xml:space="preserve">        faWeight.js</w:t>
      </w:r>
    </w:p>
    <w:p>
      <w:pPr>
        <w:pStyle w:val="ListBullet"/>
      </w:pPr>
      <w:r>
        <w:t xml:space="preserve">        faWeightHanging.d.ts</w:t>
      </w:r>
    </w:p>
    <w:p>
      <w:pPr>
        <w:pStyle w:val="ListBullet"/>
      </w:pPr>
      <w:r>
        <w:t xml:space="preserve">        faWeightHanging.js</w:t>
      </w:r>
    </w:p>
    <w:p>
      <w:pPr>
        <w:pStyle w:val="ListBullet"/>
      </w:pPr>
      <w:r>
        <w:t xml:space="preserve">        faWeightScale.d.ts</w:t>
      </w:r>
    </w:p>
    <w:p>
      <w:pPr>
        <w:pStyle w:val="ListBullet"/>
      </w:pPr>
      <w:r>
        <w:t xml:space="preserve">        faWeightScale.js</w:t>
      </w:r>
    </w:p>
    <w:p>
      <w:pPr>
        <w:pStyle w:val="ListBullet"/>
      </w:pPr>
      <w:r>
        <w:t xml:space="preserve">        faWheatAlt.d.ts</w:t>
      </w:r>
    </w:p>
    <w:p>
      <w:pPr>
        <w:pStyle w:val="ListBullet"/>
      </w:pPr>
      <w:r>
        <w:t xml:space="preserve">        faWheatAlt.js</w:t>
      </w:r>
    </w:p>
    <w:p>
      <w:pPr>
        <w:pStyle w:val="ListBullet"/>
      </w:pPr>
      <w:r>
        <w:t xml:space="preserve">        faWheatAwn.d.ts</w:t>
      </w:r>
    </w:p>
    <w:p>
      <w:pPr>
        <w:pStyle w:val="ListBullet"/>
      </w:pPr>
      <w:r>
        <w:t xml:space="preserve">        faWheatAwn.js</w:t>
      </w:r>
    </w:p>
    <w:p>
      <w:pPr>
        <w:pStyle w:val="ListBullet"/>
      </w:pPr>
      <w:r>
        <w:t xml:space="preserve">        faWheatAwnCircleExclamation.d.ts</w:t>
      </w:r>
    </w:p>
    <w:p>
      <w:pPr>
        <w:pStyle w:val="ListBullet"/>
      </w:pPr>
      <w:r>
        <w:t xml:space="preserve">        faWheatAwnCircleExclamation.js</w:t>
      </w:r>
    </w:p>
    <w:p>
      <w:pPr>
        <w:pStyle w:val="ListBullet"/>
      </w:pPr>
      <w:r>
        <w:t xml:space="preserve">        faWheelchair.d.ts</w:t>
      </w:r>
    </w:p>
    <w:p>
      <w:pPr>
        <w:pStyle w:val="ListBullet"/>
      </w:pPr>
      <w:r>
        <w:t xml:space="preserve">        faWheelchair.js</w:t>
      </w:r>
    </w:p>
    <w:p>
      <w:pPr>
        <w:pStyle w:val="ListBullet"/>
      </w:pPr>
      <w:r>
        <w:t xml:space="preserve">        faWheelchairAlt.d.ts</w:t>
      </w:r>
    </w:p>
    <w:p>
      <w:pPr>
        <w:pStyle w:val="ListBullet"/>
      </w:pPr>
      <w:r>
        <w:t xml:space="preserve">        faWheelchairAlt.js</w:t>
      </w:r>
    </w:p>
    <w:p>
      <w:pPr>
        <w:pStyle w:val="ListBullet"/>
      </w:pPr>
      <w:r>
        <w:t xml:space="preserve">        faWheelchairMove.d.ts</w:t>
      </w:r>
    </w:p>
    <w:p>
      <w:pPr>
        <w:pStyle w:val="ListBullet"/>
      </w:pPr>
      <w:r>
        <w:t xml:space="preserve">        faWheelchairMove.js</w:t>
      </w:r>
    </w:p>
    <w:p>
      <w:pPr>
        <w:pStyle w:val="ListBullet"/>
      </w:pPr>
      <w:r>
        <w:t xml:space="preserve">        faWhiskeyGlass.d.ts</w:t>
      </w:r>
    </w:p>
    <w:p>
      <w:pPr>
        <w:pStyle w:val="ListBullet"/>
      </w:pPr>
      <w:r>
        <w:t xml:space="preserve">        faWhiskeyGlass.js</w:t>
      </w:r>
    </w:p>
    <w:p>
      <w:pPr>
        <w:pStyle w:val="ListBullet"/>
      </w:pPr>
      <w:r>
        <w:t xml:space="preserve">        faWifi.d.ts</w:t>
      </w:r>
    </w:p>
    <w:p>
      <w:pPr>
        <w:pStyle w:val="ListBullet"/>
      </w:pPr>
      <w:r>
        <w:t xml:space="preserve">        faWifi.js</w:t>
      </w:r>
    </w:p>
    <w:p>
      <w:pPr>
        <w:pStyle w:val="ListBullet"/>
      </w:pPr>
      <w:r>
        <w:t xml:space="preserve">        faWifi3.d.ts</w:t>
      </w:r>
    </w:p>
    <w:p>
      <w:pPr>
        <w:pStyle w:val="ListBullet"/>
      </w:pPr>
      <w:r>
        <w:t xml:space="preserve">        faWifi3.js</w:t>
      </w:r>
    </w:p>
    <w:p>
      <w:pPr>
        <w:pStyle w:val="ListBullet"/>
      </w:pPr>
      <w:r>
        <w:t xml:space="preserve">        faWifiStrong.d.ts</w:t>
      </w:r>
    </w:p>
    <w:p>
      <w:pPr>
        <w:pStyle w:val="ListBullet"/>
      </w:pPr>
      <w:r>
        <w:t xml:space="preserve">        faWifiStrong.js</w:t>
      </w:r>
    </w:p>
    <w:p>
      <w:pPr>
        <w:pStyle w:val="ListBullet"/>
      </w:pPr>
      <w:r>
        <w:t xml:space="preserve">        faWind.d.ts</w:t>
      </w:r>
    </w:p>
    <w:p>
      <w:pPr>
        <w:pStyle w:val="ListBullet"/>
      </w:pPr>
      <w:r>
        <w:t xml:space="preserve">        faWind.js</w:t>
      </w:r>
    </w:p>
    <w:p>
      <w:pPr>
        <w:pStyle w:val="ListBullet"/>
      </w:pPr>
      <w:r>
        <w:t xml:space="preserve">        faWindowClose.d.ts</w:t>
      </w:r>
    </w:p>
    <w:p>
      <w:pPr>
        <w:pStyle w:val="ListBullet"/>
      </w:pPr>
      <w:r>
        <w:t xml:space="preserve">        faWindowClose.js</w:t>
      </w:r>
    </w:p>
    <w:p>
      <w:pPr>
        <w:pStyle w:val="ListBullet"/>
      </w:pPr>
      <w:r>
        <w:t xml:space="preserve">        faWindowMaximize.d.ts</w:t>
      </w:r>
    </w:p>
    <w:p>
      <w:pPr>
        <w:pStyle w:val="ListBullet"/>
      </w:pPr>
      <w:r>
        <w:t xml:space="preserve">        faWindowMaximize.js</w:t>
      </w:r>
    </w:p>
    <w:p>
      <w:pPr>
        <w:pStyle w:val="ListBullet"/>
      </w:pPr>
      <w:r>
        <w:t xml:space="preserve">        faWindowMinimize.d.ts</w:t>
      </w:r>
    </w:p>
    <w:p>
      <w:pPr>
        <w:pStyle w:val="ListBullet"/>
      </w:pPr>
      <w:r>
        <w:t xml:space="preserve">        faWindowMinimize.js</w:t>
      </w:r>
    </w:p>
    <w:p>
      <w:pPr>
        <w:pStyle w:val="ListBullet"/>
      </w:pPr>
      <w:r>
        <w:t xml:space="preserve">        faWindowRestore.d.ts</w:t>
      </w:r>
    </w:p>
    <w:p>
      <w:pPr>
        <w:pStyle w:val="ListBullet"/>
      </w:pPr>
      <w:r>
        <w:t xml:space="preserve">        faWindowRestore.js</w:t>
      </w:r>
    </w:p>
    <w:p>
      <w:pPr>
        <w:pStyle w:val="ListBullet"/>
      </w:pPr>
      <w:r>
        <w:t xml:space="preserve">        faWineBottle.d.ts</w:t>
      </w:r>
    </w:p>
    <w:p>
      <w:pPr>
        <w:pStyle w:val="ListBullet"/>
      </w:pPr>
      <w:r>
        <w:t xml:space="preserve">        faWineBottle.js</w:t>
      </w:r>
    </w:p>
    <w:p>
      <w:pPr>
        <w:pStyle w:val="ListBullet"/>
      </w:pPr>
      <w:r>
        <w:t xml:space="preserve">        faWineGlass.d.ts</w:t>
      </w:r>
    </w:p>
    <w:p>
      <w:pPr>
        <w:pStyle w:val="ListBullet"/>
      </w:pPr>
      <w:r>
        <w:t xml:space="preserve">        faWineGlass.js</w:t>
      </w:r>
    </w:p>
    <w:p>
      <w:pPr>
        <w:pStyle w:val="ListBullet"/>
      </w:pPr>
      <w:r>
        <w:t xml:space="preserve">        faWineGlassAlt.d.ts</w:t>
      </w:r>
    </w:p>
    <w:p>
      <w:pPr>
        <w:pStyle w:val="ListBullet"/>
      </w:pPr>
      <w:r>
        <w:t xml:space="preserve">        faWineGlassAlt.js</w:t>
      </w:r>
    </w:p>
    <w:p>
      <w:pPr>
        <w:pStyle w:val="ListBullet"/>
      </w:pPr>
      <w:r>
        <w:t xml:space="preserve">        faWineGlassEmpty.d.ts</w:t>
      </w:r>
    </w:p>
    <w:p>
      <w:pPr>
        <w:pStyle w:val="ListBullet"/>
      </w:pPr>
      <w:r>
        <w:t xml:space="preserve">        faWineGlassEmpty.js</w:t>
      </w:r>
    </w:p>
    <w:p>
      <w:pPr>
        <w:pStyle w:val="ListBullet"/>
      </w:pPr>
      <w:r>
        <w:t xml:space="preserve">        faWon.d.ts</w:t>
      </w:r>
    </w:p>
    <w:p>
      <w:pPr>
        <w:pStyle w:val="ListBullet"/>
      </w:pPr>
      <w:r>
        <w:t xml:space="preserve">        faWon.js</w:t>
      </w:r>
    </w:p>
    <w:p>
      <w:pPr>
        <w:pStyle w:val="ListBullet"/>
      </w:pPr>
      <w:r>
        <w:t xml:space="preserve">        faWonSign.d.ts</w:t>
      </w:r>
    </w:p>
    <w:p>
      <w:pPr>
        <w:pStyle w:val="ListBullet"/>
      </w:pPr>
      <w:r>
        <w:t xml:space="preserve">        faWonSign.js</w:t>
      </w:r>
    </w:p>
    <w:p>
      <w:pPr>
        <w:pStyle w:val="ListBullet"/>
      </w:pPr>
      <w:r>
        <w:t xml:space="preserve">        faWorm.d.ts</w:t>
      </w:r>
    </w:p>
    <w:p>
      <w:pPr>
        <w:pStyle w:val="ListBullet"/>
      </w:pPr>
      <w:r>
        <w:t xml:space="preserve">        faWorm.js</w:t>
      </w:r>
    </w:p>
    <w:p>
      <w:pPr>
        <w:pStyle w:val="ListBullet"/>
      </w:pPr>
      <w:r>
        <w:t xml:space="preserve">        faWrench.d.ts</w:t>
      </w:r>
    </w:p>
    <w:p>
      <w:pPr>
        <w:pStyle w:val="ListBullet"/>
      </w:pPr>
      <w:r>
        <w:t xml:space="preserve">        faWrench.js</w:t>
      </w:r>
    </w:p>
    <w:p>
      <w:pPr>
        <w:pStyle w:val="ListBullet"/>
      </w:pPr>
      <w:r>
        <w:t xml:space="preserve">        faX.d.ts</w:t>
      </w:r>
    </w:p>
    <w:p>
      <w:pPr>
        <w:pStyle w:val="ListBullet"/>
      </w:pPr>
      <w:r>
        <w:t xml:space="preserve">        faX.js</w:t>
      </w:r>
    </w:p>
    <w:p>
      <w:pPr>
        <w:pStyle w:val="ListBullet"/>
      </w:pPr>
      <w:r>
        <w:t xml:space="preserve">        faXmark.d.ts</w:t>
      </w:r>
    </w:p>
    <w:p>
      <w:pPr>
        <w:pStyle w:val="ListBullet"/>
      </w:pPr>
      <w:r>
        <w:t xml:space="preserve">        faXmark.js</w:t>
      </w:r>
    </w:p>
    <w:p>
      <w:pPr>
        <w:pStyle w:val="ListBullet"/>
      </w:pPr>
      <w:r>
        <w:t xml:space="preserve">        faXmarkCircle.d.ts</w:t>
      </w:r>
    </w:p>
    <w:p>
      <w:pPr>
        <w:pStyle w:val="ListBullet"/>
      </w:pPr>
      <w:r>
        <w:t xml:space="preserve">        faXmarkCircle.js</w:t>
      </w:r>
    </w:p>
    <w:p>
      <w:pPr>
        <w:pStyle w:val="ListBullet"/>
      </w:pPr>
      <w:r>
        <w:t xml:space="preserve">        faXmarksLines.d.ts</w:t>
      </w:r>
    </w:p>
    <w:p>
      <w:pPr>
        <w:pStyle w:val="ListBullet"/>
      </w:pPr>
      <w:r>
        <w:t xml:space="preserve">        faXmarksLines.js</w:t>
      </w:r>
    </w:p>
    <w:p>
      <w:pPr>
        <w:pStyle w:val="ListBullet"/>
      </w:pPr>
      <w:r>
        <w:t xml:space="preserve">        faXmarkSquare.d.ts</w:t>
      </w:r>
    </w:p>
    <w:p>
      <w:pPr>
        <w:pStyle w:val="ListBullet"/>
      </w:pPr>
      <w:r>
        <w:t xml:space="preserve">        faXmarkSquare.js</w:t>
      </w:r>
    </w:p>
    <w:p>
      <w:pPr>
        <w:pStyle w:val="ListBullet"/>
      </w:pPr>
      <w:r>
        <w:t xml:space="preserve">        faXRay.d.ts</w:t>
      </w:r>
    </w:p>
    <w:p>
      <w:pPr>
        <w:pStyle w:val="ListBullet"/>
      </w:pPr>
      <w:r>
        <w:t xml:space="preserve">        faXRay.js</w:t>
      </w:r>
    </w:p>
    <w:p>
      <w:pPr>
        <w:pStyle w:val="ListBullet"/>
      </w:pPr>
      <w:r>
        <w:t xml:space="preserve">        faY.d.ts</w:t>
      </w:r>
    </w:p>
    <w:p>
      <w:pPr>
        <w:pStyle w:val="ListBullet"/>
      </w:pPr>
      <w:r>
        <w:t xml:space="preserve">        faY.js</w:t>
      </w:r>
    </w:p>
    <w:p>
      <w:pPr>
        <w:pStyle w:val="ListBullet"/>
      </w:pPr>
      <w:r>
        <w:t xml:space="preserve">        faYen.d.ts</w:t>
      </w:r>
    </w:p>
    <w:p>
      <w:pPr>
        <w:pStyle w:val="ListBullet"/>
      </w:pPr>
      <w:r>
        <w:t xml:space="preserve">        faYen.js</w:t>
      </w:r>
    </w:p>
    <w:p>
      <w:pPr>
        <w:pStyle w:val="ListBullet"/>
      </w:pPr>
      <w:r>
        <w:t xml:space="preserve">        faYenSign.d.ts</w:t>
      </w:r>
    </w:p>
    <w:p>
      <w:pPr>
        <w:pStyle w:val="ListBullet"/>
      </w:pPr>
      <w:r>
        <w:t xml:space="preserve">        faYenSign.js</w:t>
      </w:r>
    </w:p>
    <w:p>
      <w:pPr>
        <w:pStyle w:val="ListBullet"/>
      </w:pPr>
      <w:r>
        <w:t xml:space="preserve">        faYinYang.d.ts</w:t>
      </w:r>
    </w:p>
    <w:p>
      <w:pPr>
        <w:pStyle w:val="ListBullet"/>
      </w:pPr>
      <w:r>
        <w:t xml:space="preserve">        faYinYang.js</w:t>
      </w:r>
    </w:p>
    <w:p>
      <w:pPr>
        <w:pStyle w:val="ListBullet"/>
      </w:pPr>
      <w:r>
        <w:t xml:space="preserve">        faZ.d.ts</w:t>
      </w:r>
    </w:p>
    <w:p>
      <w:pPr>
        <w:pStyle w:val="ListBullet"/>
      </w:pPr>
      <w:r>
        <w:t xml:space="preserve">        faZ.js</w:t>
      </w:r>
    </w:p>
    <w:p>
      <w:pPr>
        <w:pStyle w:val="ListBullet"/>
      </w:pPr>
      <w:r>
        <w:t xml:space="preserve">        faZap.d.ts</w:t>
      </w:r>
    </w:p>
    <w:p>
      <w:pPr>
        <w:pStyle w:val="ListBullet"/>
      </w:pPr>
      <w:r>
        <w:t xml:space="preserve">        faZap.js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LICENSE.txt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react-fontawesome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index.es.js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LICENSE.txt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@mapbox</w:t>
      </w:r>
    </w:p>
    <w:p>
      <w:r>
        <w:t xml:space="preserve">      node-pre-gyp</w:t>
      </w:r>
    </w:p>
    <w:p>
      <w:r>
        <w:t xml:space="preserve">        .github</w:t>
      </w:r>
    </w:p>
    <w:p>
      <w:r>
        <w:t xml:space="preserve">          workflows</w:t>
      </w:r>
    </w:p>
    <w:p>
      <w:pPr>
        <w:pStyle w:val="ListBullet"/>
      </w:pPr>
      <w:r>
        <w:t xml:space="preserve">            codeql.yml</w:t>
      </w:r>
    </w:p>
    <w:p>
      <w:r>
        <w:t xml:space="preserve">        bin</w:t>
      </w:r>
    </w:p>
    <w:p>
      <w:pPr>
        <w:pStyle w:val="ListBullet"/>
      </w:pPr>
      <w:r>
        <w:t xml:space="preserve">          node-pre-gyp</w:t>
      </w:r>
    </w:p>
    <w:p>
      <w:pPr>
        <w:pStyle w:val="ListBullet"/>
      </w:pPr>
      <w:r>
        <w:t xml:space="preserve">          node-pre-gyp.cmd</w:t>
      </w:r>
    </w:p>
    <w:p>
      <w:r>
        <w:t xml:space="preserve">        lib</w:t>
      </w:r>
    </w:p>
    <w:p>
      <w:r>
        <w:t xml:space="preserve">          util</w:t>
      </w:r>
    </w:p>
    <w:p>
      <w:r>
        <w:t xml:space="preserve">            nw-pre-gyp</w:t>
      </w:r>
    </w:p>
    <w:p>
      <w:pPr>
        <w:pStyle w:val="ListBullet"/>
      </w:pPr>
      <w:r>
        <w:t xml:space="preserve">              index.html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abi_crosswalk.json</w:t>
      </w:r>
    </w:p>
    <w:p>
      <w:pPr>
        <w:pStyle w:val="ListBullet"/>
      </w:pPr>
      <w:r>
        <w:t xml:space="preserve">            compile.js</w:t>
      </w:r>
    </w:p>
    <w:p>
      <w:pPr>
        <w:pStyle w:val="ListBullet"/>
      </w:pPr>
      <w:r>
        <w:t xml:space="preserve">            handle_gyp_opts.js</w:t>
      </w:r>
    </w:p>
    <w:p>
      <w:pPr>
        <w:pStyle w:val="ListBullet"/>
      </w:pPr>
      <w:r>
        <w:t xml:space="preserve">            napi.js</w:t>
      </w:r>
    </w:p>
    <w:p>
      <w:pPr>
        <w:pStyle w:val="ListBullet"/>
      </w:pPr>
      <w:r>
        <w:t xml:space="preserve">            s3_setup.js</w:t>
      </w:r>
    </w:p>
    <w:p>
      <w:pPr>
        <w:pStyle w:val="ListBullet"/>
      </w:pPr>
      <w:r>
        <w:t xml:space="preserve">            versioning.js</w:t>
      </w:r>
    </w:p>
    <w:p>
      <w:pPr>
        <w:pStyle w:val="ListBullet"/>
      </w:pPr>
      <w:r>
        <w:t xml:space="preserve">          build.js</w:t>
      </w:r>
    </w:p>
    <w:p>
      <w:pPr>
        <w:pStyle w:val="ListBullet"/>
      </w:pPr>
      <w:r>
        <w:t xml:space="preserve">          clean.js</w:t>
      </w:r>
    </w:p>
    <w:p>
      <w:pPr>
        <w:pStyle w:val="ListBullet"/>
      </w:pPr>
      <w:r>
        <w:t xml:space="preserve">          configure.js</w:t>
      </w:r>
    </w:p>
    <w:p>
      <w:pPr>
        <w:pStyle w:val="ListBullet"/>
      </w:pPr>
      <w:r>
        <w:t xml:space="preserve">          info.js</w:t>
      </w:r>
    </w:p>
    <w:p>
      <w:pPr>
        <w:pStyle w:val="ListBullet"/>
      </w:pPr>
      <w:r>
        <w:t xml:space="preserve">          install.js</w:t>
      </w:r>
    </w:p>
    <w:p>
      <w:pPr>
        <w:pStyle w:val="ListBullet"/>
      </w:pPr>
      <w:r>
        <w:t xml:space="preserve">          main.js</w:t>
      </w:r>
    </w:p>
    <w:p>
      <w:pPr>
        <w:pStyle w:val="ListBullet"/>
      </w:pPr>
      <w:r>
        <w:t xml:space="preserve">          node-pre-gyp.js</w:t>
      </w:r>
    </w:p>
    <w:p>
      <w:pPr>
        <w:pStyle w:val="ListBullet"/>
      </w:pPr>
      <w:r>
        <w:t xml:space="preserve">          package.js</w:t>
      </w:r>
    </w:p>
    <w:p>
      <w:pPr>
        <w:pStyle w:val="ListBullet"/>
      </w:pPr>
      <w:r>
        <w:t xml:space="preserve">          pre-binding.js</w:t>
      </w:r>
    </w:p>
    <w:p>
      <w:pPr>
        <w:pStyle w:val="ListBullet"/>
      </w:pPr>
      <w:r>
        <w:t xml:space="preserve">          publish.js</w:t>
      </w:r>
    </w:p>
    <w:p>
      <w:pPr>
        <w:pStyle w:val="ListBullet"/>
      </w:pPr>
      <w:r>
        <w:t xml:space="preserve">          rebuild.js</w:t>
      </w:r>
    </w:p>
    <w:p>
      <w:pPr>
        <w:pStyle w:val="ListBullet"/>
      </w:pPr>
      <w:r>
        <w:t xml:space="preserve">          reinstall.js</w:t>
      </w:r>
    </w:p>
    <w:p>
      <w:pPr>
        <w:pStyle w:val="ListBullet"/>
      </w:pPr>
      <w:r>
        <w:t xml:space="preserve">          reveal.js</w:t>
      </w:r>
    </w:p>
    <w:p>
      <w:pPr>
        <w:pStyle w:val="ListBullet"/>
      </w:pPr>
      <w:r>
        <w:t xml:space="preserve">          testbinary.js</w:t>
      </w:r>
    </w:p>
    <w:p>
      <w:pPr>
        <w:pStyle w:val="ListBullet"/>
      </w:pPr>
      <w:r>
        <w:t xml:space="preserve">          testpackage.js</w:t>
      </w:r>
    </w:p>
    <w:p>
      <w:pPr>
        <w:pStyle w:val="ListBullet"/>
      </w:pPr>
      <w:r>
        <w:t xml:space="preserve">          unpublish.js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contributing.md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@remix-run</w:t>
      </w:r>
    </w:p>
    <w:p>
      <w:r>
        <w:t xml:space="preserve">      router</w:t>
      </w:r>
    </w:p>
    <w:p>
      <w:r>
        <w:t xml:space="preserve">        dist</w:t>
      </w:r>
    </w:p>
    <w:p>
      <w:pPr>
        <w:pStyle w:val="ListBullet"/>
      </w:pPr>
      <w:r>
        <w:t xml:space="preserve">          history.d.ts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router.cjs.js</w:t>
      </w:r>
    </w:p>
    <w:p>
      <w:pPr>
        <w:pStyle w:val="ListBullet"/>
      </w:pPr>
      <w:r>
        <w:t xml:space="preserve">          router.cjs.js.map</w:t>
      </w:r>
    </w:p>
    <w:p>
      <w:pPr>
        <w:pStyle w:val="ListBullet"/>
      </w:pPr>
      <w:r>
        <w:t xml:space="preserve">          router.d.ts</w:t>
      </w:r>
    </w:p>
    <w:p>
      <w:pPr>
        <w:pStyle w:val="ListBullet"/>
      </w:pPr>
      <w:r>
        <w:t xml:space="preserve">          router.js</w:t>
      </w:r>
    </w:p>
    <w:p>
      <w:pPr>
        <w:pStyle w:val="ListBullet"/>
      </w:pPr>
      <w:r>
        <w:t xml:space="preserve">          router.js.map</w:t>
      </w:r>
    </w:p>
    <w:p>
      <w:pPr>
        <w:pStyle w:val="ListBullet"/>
      </w:pPr>
      <w:r>
        <w:t xml:space="preserve">          router.umd.js</w:t>
      </w:r>
    </w:p>
    <w:p>
      <w:pPr>
        <w:pStyle w:val="ListBullet"/>
      </w:pPr>
      <w:r>
        <w:t xml:space="preserve">          router.umd.js.map</w:t>
      </w:r>
    </w:p>
    <w:p>
      <w:pPr>
        <w:pStyle w:val="ListBullet"/>
      </w:pPr>
      <w:r>
        <w:t xml:space="preserve">          router.umd.min.js</w:t>
      </w:r>
    </w:p>
    <w:p>
      <w:pPr>
        <w:pStyle w:val="ListBullet"/>
      </w:pPr>
      <w:r>
        <w:t xml:space="preserve">          router.umd.min.js.map</w:t>
      </w:r>
    </w:p>
    <w:p>
      <w:pPr>
        <w:pStyle w:val="ListBullet"/>
      </w:pPr>
      <w:r>
        <w:t xml:space="preserve">          utils.d.ts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history.ts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router.ts</w:t>
      </w:r>
    </w:p>
    <w:p>
      <w:pPr>
        <w:pStyle w:val="ListBullet"/>
      </w:pPr>
      <w:r>
        <w:t xml:space="preserve">        utils.ts</w:t>
      </w:r>
    </w:p>
    <w:p>
      <w:r>
        <w:t xml:space="preserve">    abbrev</w:t>
      </w:r>
    </w:p>
    <w:p>
      <w:pPr>
        <w:pStyle w:val="ListBullet"/>
      </w:pPr>
      <w:r>
        <w:t xml:space="preserve">      abbrev.js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accepts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agent-base</w:t>
      </w:r>
    </w:p>
    <w:p>
      <w:r>
        <w:t xml:space="preserve">      dist</w:t>
      </w:r>
    </w:p>
    <w:p>
      <w:r>
        <w:t xml:space="preserve">        src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promisify.d.ts</w:t>
      </w:r>
    </w:p>
    <w:p>
      <w:pPr>
        <w:pStyle w:val="ListBullet"/>
      </w:pPr>
      <w:r>
        <w:t xml:space="preserve">          promisify.js</w:t>
      </w:r>
    </w:p>
    <w:p>
      <w:pPr>
        <w:pStyle w:val="ListBullet"/>
      </w:pPr>
      <w:r>
        <w:t xml:space="preserve">          promisify.js.map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common.js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src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promisify.ts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ansi-regex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ansi-styles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anymatch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aproba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are-we-there-yet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tracker-base.js</w:t>
      </w:r>
    </w:p>
    <w:p>
      <w:pPr>
        <w:pStyle w:val="ListBullet"/>
      </w:pPr>
      <w:r>
        <w:t xml:space="preserve">        tracker-group.js</w:t>
      </w:r>
    </w:p>
    <w:p>
      <w:pPr>
        <w:pStyle w:val="ListBullet"/>
      </w:pPr>
      <w:r>
        <w:t xml:space="preserve">        tracker-stream.js</w:t>
      </w:r>
    </w:p>
    <w:p>
      <w:pPr>
        <w:pStyle w:val="ListBullet"/>
      </w:pPr>
      <w:r>
        <w:t xml:space="preserve">        tracker.js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array-flatten</w:t>
      </w:r>
    </w:p>
    <w:p>
      <w:pPr>
        <w:pStyle w:val="ListBullet"/>
      </w:pPr>
      <w:r>
        <w:t xml:space="preserve">      array-flatten.js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asynckit</w:t>
      </w:r>
    </w:p>
    <w:p>
      <w:r>
        <w:t xml:space="preserve">      lib</w:t>
      </w:r>
    </w:p>
    <w:p>
      <w:pPr>
        <w:pStyle w:val="ListBullet"/>
      </w:pPr>
      <w:r>
        <w:t xml:space="preserve">        abort.js</w:t>
      </w:r>
    </w:p>
    <w:p>
      <w:pPr>
        <w:pStyle w:val="ListBullet"/>
      </w:pPr>
      <w:r>
        <w:t xml:space="preserve">        async.js</w:t>
      </w:r>
    </w:p>
    <w:p>
      <w:pPr>
        <w:pStyle w:val="ListBullet"/>
      </w:pPr>
      <w:r>
        <w:t xml:space="preserve">        defer.js</w:t>
      </w:r>
    </w:p>
    <w:p>
      <w:pPr>
        <w:pStyle w:val="ListBullet"/>
      </w:pPr>
      <w:r>
        <w:t xml:space="preserve">        iterate.js</w:t>
      </w:r>
    </w:p>
    <w:p>
      <w:pPr>
        <w:pStyle w:val="ListBullet"/>
      </w:pPr>
      <w:r>
        <w:t xml:space="preserve">        readable_asynckit.js</w:t>
      </w:r>
    </w:p>
    <w:p>
      <w:pPr>
        <w:pStyle w:val="ListBullet"/>
      </w:pPr>
      <w:r>
        <w:t xml:space="preserve">        readable_parallel.js</w:t>
      </w:r>
    </w:p>
    <w:p>
      <w:pPr>
        <w:pStyle w:val="ListBullet"/>
      </w:pPr>
      <w:r>
        <w:t xml:space="preserve">        readable_serial.js</w:t>
      </w:r>
    </w:p>
    <w:p>
      <w:pPr>
        <w:pStyle w:val="ListBullet"/>
      </w:pPr>
      <w:r>
        <w:t xml:space="preserve">        readable_serial_ordered.js</w:t>
      </w:r>
    </w:p>
    <w:p>
      <w:pPr>
        <w:pStyle w:val="ListBullet"/>
      </w:pPr>
      <w:r>
        <w:t xml:space="preserve">        state.js</w:t>
      </w:r>
    </w:p>
    <w:p>
      <w:pPr>
        <w:pStyle w:val="ListBullet"/>
      </w:pPr>
      <w:r>
        <w:t xml:space="preserve">        streamify.js</w:t>
      </w:r>
    </w:p>
    <w:p>
      <w:pPr>
        <w:pStyle w:val="ListBullet"/>
      </w:pPr>
      <w:r>
        <w:t xml:space="preserve">        terminator.js</w:t>
      </w:r>
    </w:p>
    <w:p>
      <w:pPr>
        <w:pStyle w:val="ListBullet"/>
      </w:pPr>
      <w:r>
        <w:t xml:space="preserve">      bench.js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parallel.js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serial.js</w:t>
      </w:r>
    </w:p>
    <w:p>
      <w:pPr>
        <w:pStyle w:val="ListBullet"/>
      </w:pPr>
      <w:r>
        <w:t xml:space="preserve">      serialOrdered.js</w:t>
      </w:r>
    </w:p>
    <w:p>
      <w:pPr>
        <w:pStyle w:val="ListBullet"/>
      </w:pPr>
      <w:r>
        <w:t xml:space="preserve">      stream.js</w:t>
      </w:r>
    </w:p>
    <w:p>
      <w:r>
        <w:t xml:space="preserve">    aws-ssl-profiles</w:t>
      </w:r>
    </w:p>
    <w:p>
      <w:r>
        <w:t xml:space="preserve">      lib</w:t>
      </w:r>
    </w:p>
    <w:p>
      <w:r>
        <w:t xml:space="preserve">        @types</w:t>
      </w:r>
    </w:p>
    <w:p>
      <w:pPr>
        <w:pStyle w:val="ListBullet"/>
      </w:pPr>
      <w:r>
        <w:t xml:space="preserve">          profiles.d.ts</w:t>
      </w:r>
    </w:p>
    <w:p>
      <w:pPr>
        <w:pStyle w:val="ListBullet"/>
      </w:pPr>
      <w:r>
        <w:t xml:space="preserve">          profiles.js</w:t>
      </w:r>
    </w:p>
    <w:p>
      <w:r>
        <w:t xml:space="preserve">        profiles</w:t>
      </w:r>
    </w:p>
    <w:p>
      <w:r>
        <w:t xml:space="preserve">          ca</w:t>
      </w:r>
    </w:p>
    <w:p>
      <w:pPr>
        <w:pStyle w:val="ListBullet"/>
      </w:pPr>
      <w:r>
        <w:t xml:space="preserve">            defaults.d.ts</w:t>
      </w:r>
    </w:p>
    <w:p>
      <w:pPr>
        <w:pStyle w:val="ListBullet"/>
      </w:pPr>
      <w:r>
        <w:t xml:space="preserve">            defaults.js</w:t>
      </w:r>
    </w:p>
    <w:p>
      <w:pPr>
        <w:pStyle w:val="ListBullet"/>
      </w:pPr>
      <w:r>
        <w:t xml:space="preserve">            proxies.d.ts</w:t>
      </w:r>
    </w:p>
    <w:p>
      <w:pPr>
        <w:pStyle w:val="ListBullet"/>
      </w:pPr>
      <w:r>
        <w:t xml:space="preserve">            proxies.js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axios</w:t>
      </w:r>
    </w:p>
    <w:p>
      <w:r>
        <w:t xml:space="preserve">      dist</w:t>
      </w:r>
    </w:p>
    <w:p>
      <w:r>
        <w:t xml:space="preserve">        browser</w:t>
      </w:r>
    </w:p>
    <w:p>
      <w:pPr>
        <w:pStyle w:val="ListBullet"/>
      </w:pPr>
      <w:r>
        <w:t xml:space="preserve">          axios.cjs</w:t>
      </w:r>
    </w:p>
    <w:p>
      <w:pPr>
        <w:pStyle w:val="ListBullet"/>
      </w:pPr>
      <w:r>
        <w:t xml:space="preserve">          axios.cjs.map</w:t>
      </w:r>
    </w:p>
    <w:p>
      <w:r>
        <w:t xml:space="preserve">        esm</w:t>
      </w:r>
    </w:p>
    <w:p>
      <w:pPr>
        <w:pStyle w:val="ListBullet"/>
      </w:pPr>
      <w:r>
        <w:t xml:space="preserve">          axios.js</w:t>
      </w:r>
    </w:p>
    <w:p>
      <w:pPr>
        <w:pStyle w:val="ListBullet"/>
      </w:pPr>
      <w:r>
        <w:t xml:space="preserve">          axios.js.map</w:t>
      </w:r>
    </w:p>
    <w:p>
      <w:pPr>
        <w:pStyle w:val="ListBullet"/>
      </w:pPr>
      <w:r>
        <w:t xml:space="preserve">          axios.min.js</w:t>
      </w:r>
    </w:p>
    <w:p>
      <w:pPr>
        <w:pStyle w:val="ListBullet"/>
      </w:pPr>
      <w:r>
        <w:t xml:space="preserve">          axios.min.js.map</w:t>
      </w:r>
    </w:p>
    <w:p>
      <w:r>
        <w:t xml:space="preserve">        node</w:t>
      </w:r>
    </w:p>
    <w:p>
      <w:pPr>
        <w:pStyle w:val="ListBullet"/>
      </w:pPr>
      <w:r>
        <w:t xml:space="preserve">          axios.cjs</w:t>
      </w:r>
    </w:p>
    <w:p>
      <w:pPr>
        <w:pStyle w:val="ListBullet"/>
      </w:pPr>
      <w:r>
        <w:t xml:space="preserve">          axios.cjs.map</w:t>
      </w:r>
    </w:p>
    <w:p>
      <w:pPr>
        <w:pStyle w:val="ListBullet"/>
      </w:pPr>
      <w:r>
        <w:t xml:space="preserve">        axios.js</w:t>
      </w:r>
    </w:p>
    <w:p>
      <w:pPr>
        <w:pStyle w:val="ListBullet"/>
      </w:pPr>
      <w:r>
        <w:t xml:space="preserve">        axios.js.map</w:t>
      </w:r>
    </w:p>
    <w:p>
      <w:pPr>
        <w:pStyle w:val="ListBullet"/>
      </w:pPr>
      <w:r>
        <w:t xml:space="preserve">        axios.min.js</w:t>
      </w:r>
    </w:p>
    <w:p>
      <w:pPr>
        <w:pStyle w:val="ListBullet"/>
      </w:pPr>
      <w:r>
        <w:t xml:space="preserve">        axios.min.js.map</w:t>
      </w:r>
    </w:p>
    <w:p>
      <w:r>
        <w:t xml:space="preserve">      lib</w:t>
      </w:r>
    </w:p>
    <w:p>
      <w:r>
        <w:t xml:space="preserve">        adapters</w:t>
      </w:r>
    </w:p>
    <w:p>
      <w:pPr>
        <w:pStyle w:val="ListBullet"/>
      </w:pPr>
      <w:r>
        <w:t xml:space="preserve">          adapters.js</w:t>
      </w:r>
    </w:p>
    <w:p>
      <w:pPr>
        <w:pStyle w:val="ListBullet"/>
      </w:pPr>
      <w:r>
        <w:t xml:space="preserve">          fetch.js</w:t>
      </w:r>
    </w:p>
    <w:p>
      <w:pPr>
        <w:pStyle w:val="ListBullet"/>
      </w:pPr>
      <w:r>
        <w:t xml:space="preserve">          http.js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xhr.js</w:t>
      </w:r>
    </w:p>
    <w:p>
      <w:r>
        <w:t xml:space="preserve">        cancel</w:t>
      </w:r>
    </w:p>
    <w:p>
      <w:pPr>
        <w:pStyle w:val="ListBullet"/>
      </w:pPr>
      <w:r>
        <w:t xml:space="preserve">          CanceledError.js</w:t>
      </w:r>
    </w:p>
    <w:p>
      <w:pPr>
        <w:pStyle w:val="ListBullet"/>
      </w:pPr>
      <w:r>
        <w:t xml:space="preserve">          CancelToken.js</w:t>
      </w:r>
    </w:p>
    <w:p>
      <w:pPr>
        <w:pStyle w:val="ListBullet"/>
      </w:pPr>
      <w:r>
        <w:t xml:space="preserve">          isCancel.js</w:t>
      </w:r>
    </w:p>
    <w:p>
      <w:r>
        <w:t xml:space="preserve">        core</w:t>
      </w:r>
    </w:p>
    <w:p>
      <w:pPr>
        <w:pStyle w:val="ListBullet"/>
      </w:pPr>
      <w:r>
        <w:t xml:space="preserve">          Axios.js</w:t>
      </w:r>
    </w:p>
    <w:p>
      <w:pPr>
        <w:pStyle w:val="ListBullet"/>
      </w:pPr>
      <w:r>
        <w:t xml:space="preserve">          AxiosError.js</w:t>
      </w:r>
    </w:p>
    <w:p>
      <w:pPr>
        <w:pStyle w:val="ListBullet"/>
      </w:pPr>
      <w:r>
        <w:t xml:space="preserve">          AxiosHeaders.js</w:t>
      </w:r>
    </w:p>
    <w:p>
      <w:pPr>
        <w:pStyle w:val="ListBullet"/>
      </w:pPr>
      <w:r>
        <w:t xml:space="preserve">          buildFullPath.js</w:t>
      </w:r>
    </w:p>
    <w:p>
      <w:pPr>
        <w:pStyle w:val="ListBullet"/>
      </w:pPr>
      <w:r>
        <w:t xml:space="preserve">          dispatchRequest.js</w:t>
      </w:r>
    </w:p>
    <w:p>
      <w:pPr>
        <w:pStyle w:val="ListBullet"/>
      </w:pPr>
      <w:r>
        <w:t xml:space="preserve">          InterceptorManager.js</w:t>
      </w:r>
    </w:p>
    <w:p>
      <w:pPr>
        <w:pStyle w:val="ListBullet"/>
      </w:pPr>
      <w:r>
        <w:t xml:space="preserve">          mergeConfig.js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settle.js</w:t>
      </w:r>
    </w:p>
    <w:p>
      <w:pPr>
        <w:pStyle w:val="ListBullet"/>
      </w:pPr>
      <w:r>
        <w:t xml:space="preserve">          transformData.js</w:t>
      </w:r>
    </w:p>
    <w:p>
      <w:r>
        <w:t xml:space="preserve">        defaults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transitional.js</w:t>
      </w:r>
    </w:p>
    <w:p>
      <w:r>
        <w:t xml:space="preserve">        env</w:t>
      </w:r>
    </w:p>
    <w:p>
      <w:r>
        <w:t xml:space="preserve">          classes</w:t>
      </w:r>
    </w:p>
    <w:p>
      <w:pPr>
        <w:pStyle w:val="ListBullet"/>
      </w:pPr>
      <w:r>
        <w:t xml:space="preserve">            FormData.js</w:t>
      </w:r>
    </w:p>
    <w:p>
      <w:pPr>
        <w:pStyle w:val="ListBullet"/>
      </w:pPr>
      <w:r>
        <w:t xml:space="preserve">          data.js</w:t>
      </w:r>
    </w:p>
    <w:p>
      <w:pPr>
        <w:pStyle w:val="ListBullet"/>
      </w:pPr>
      <w:r>
        <w:t xml:space="preserve">          README.md</w:t>
      </w:r>
    </w:p>
    <w:p>
      <w:r>
        <w:t xml:space="preserve">        helpers</w:t>
      </w:r>
    </w:p>
    <w:p>
      <w:pPr>
        <w:pStyle w:val="ListBullet"/>
      </w:pPr>
      <w:r>
        <w:t xml:space="preserve">          AxiosTransformStream.js</w:t>
      </w:r>
    </w:p>
    <w:p>
      <w:pPr>
        <w:pStyle w:val="ListBullet"/>
      </w:pPr>
      <w:r>
        <w:t xml:space="preserve">          AxiosURLSearchParams.js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buildURL.js</w:t>
      </w:r>
    </w:p>
    <w:p>
      <w:pPr>
        <w:pStyle w:val="ListBullet"/>
      </w:pPr>
      <w:r>
        <w:t xml:space="preserve">          callbackify.js</w:t>
      </w:r>
    </w:p>
    <w:p>
      <w:pPr>
        <w:pStyle w:val="ListBullet"/>
      </w:pPr>
      <w:r>
        <w:t xml:space="preserve">          combineURLs.js</w:t>
      </w:r>
    </w:p>
    <w:p>
      <w:pPr>
        <w:pStyle w:val="ListBullet"/>
      </w:pPr>
      <w:r>
        <w:t xml:space="preserve">          composeSignals.js</w:t>
      </w:r>
    </w:p>
    <w:p>
      <w:pPr>
        <w:pStyle w:val="ListBullet"/>
      </w:pPr>
      <w:r>
        <w:t xml:space="preserve">          cookies.js</w:t>
      </w:r>
    </w:p>
    <w:p>
      <w:pPr>
        <w:pStyle w:val="ListBullet"/>
      </w:pPr>
      <w:r>
        <w:t xml:space="preserve">          deprecatedMethod.js</w:t>
      </w:r>
    </w:p>
    <w:p>
      <w:pPr>
        <w:pStyle w:val="ListBullet"/>
      </w:pPr>
      <w:r>
        <w:t xml:space="preserve">          formDataToJSON.js</w:t>
      </w:r>
    </w:p>
    <w:p>
      <w:pPr>
        <w:pStyle w:val="ListBullet"/>
      </w:pPr>
      <w:r>
        <w:t xml:space="preserve">          formDataToStream.js</w:t>
      </w:r>
    </w:p>
    <w:p>
      <w:pPr>
        <w:pStyle w:val="ListBullet"/>
      </w:pPr>
      <w:r>
        <w:t xml:space="preserve">          fromDataURI.js</w:t>
      </w:r>
    </w:p>
    <w:p>
      <w:pPr>
        <w:pStyle w:val="ListBullet"/>
      </w:pPr>
      <w:r>
        <w:t xml:space="preserve">          HttpStatusCode.js</w:t>
      </w:r>
    </w:p>
    <w:p>
      <w:pPr>
        <w:pStyle w:val="ListBullet"/>
      </w:pPr>
      <w:r>
        <w:t xml:space="preserve">          isAbsoluteURL.js</w:t>
      </w:r>
    </w:p>
    <w:p>
      <w:pPr>
        <w:pStyle w:val="ListBullet"/>
      </w:pPr>
      <w:r>
        <w:t xml:space="preserve">          isAxiosError.js</w:t>
      </w:r>
    </w:p>
    <w:p>
      <w:pPr>
        <w:pStyle w:val="ListBullet"/>
      </w:pPr>
      <w:r>
        <w:t xml:space="preserve">          isURLSameOrigin.js</w:t>
      </w:r>
    </w:p>
    <w:p>
      <w:pPr>
        <w:pStyle w:val="ListBullet"/>
      </w:pPr>
      <w:r>
        <w:t xml:space="preserve">          null.js</w:t>
      </w:r>
    </w:p>
    <w:p>
      <w:pPr>
        <w:pStyle w:val="ListBullet"/>
      </w:pPr>
      <w:r>
        <w:t xml:space="preserve">          parseHeaders.js</w:t>
      </w:r>
    </w:p>
    <w:p>
      <w:pPr>
        <w:pStyle w:val="ListBullet"/>
      </w:pPr>
      <w:r>
        <w:t xml:space="preserve">          parseProtocol.js</w:t>
      </w:r>
    </w:p>
    <w:p>
      <w:pPr>
        <w:pStyle w:val="ListBullet"/>
      </w:pPr>
      <w:r>
        <w:t xml:space="preserve">          progressEventReducer.js</w:t>
      </w:r>
    </w:p>
    <w:p>
      <w:pPr>
        <w:pStyle w:val="ListBullet"/>
      </w:pPr>
      <w:r>
        <w:t xml:space="preserve">          readBlob.js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resolveConfig.js</w:t>
      </w:r>
    </w:p>
    <w:p>
      <w:pPr>
        <w:pStyle w:val="ListBullet"/>
      </w:pPr>
      <w:r>
        <w:t xml:space="preserve">          speedometer.js</w:t>
      </w:r>
    </w:p>
    <w:p>
      <w:pPr>
        <w:pStyle w:val="ListBullet"/>
      </w:pPr>
      <w:r>
        <w:t xml:space="preserve">          spread.js</w:t>
      </w:r>
    </w:p>
    <w:p>
      <w:pPr>
        <w:pStyle w:val="ListBullet"/>
      </w:pPr>
      <w:r>
        <w:t xml:space="preserve">          throttle.js</w:t>
      </w:r>
    </w:p>
    <w:p>
      <w:pPr>
        <w:pStyle w:val="ListBullet"/>
      </w:pPr>
      <w:r>
        <w:t xml:space="preserve">          toFormData.js</w:t>
      </w:r>
    </w:p>
    <w:p>
      <w:pPr>
        <w:pStyle w:val="ListBullet"/>
      </w:pPr>
      <w:r>
        <w:t xml:space="preserve">          toURLEncodedForm.js</w:t>
      </w:r>
    </w:p>
    <w:p>
      <w:pPr>
        <w:pStyle w:val="ListBullet"/>
      </w:pPr>
      <w:r>
        <w:t xml:space="preserve">          trackStream.js</w:t>
      </w:r>
    </w:p>
    <w:p>
      <w:pPr>
        <w:pStyle w:val="ListBullet"/>
      </w:pPr>
      <w:r>
        <w:t xml:space="preserve">          validator.js</w:t>
      </w:r>
    </w:p>
    <w:p>
      <w:pPr>
        <w:pStyle w:val="ListBullet"/>
      </w:pPr>
      <w:r>
        <w:t xml:space="preserve">          ZlibHeaderTransformStream.js</w:t>
      </w:r>
    </w:p>
    <w:p>
      <w:r>
        <w:t xml:space="preserve">        platform</w:t>
      </w:r>
    </w:p>
    <w:p>
      <w:r>
        <w:t xml:space="preserve">          browser</w:t>
      </w:r>
    </w:p>
    <w:p>
      <w:r>
        <w:t xml:space="preserve">            classes</w:t>
      </w:r>
    </w:p>
    <w:p>
      <w:pPr>
        <w:pStyle w:val="ListBullet"/>
      </w:pPr>
      <w:r>
        <w:t xml:space="preserve">              Blob.js</w:t>
      </w:r>
    </w:p>
    <w:p>
      <w:pPr>
        <w:pStyle w:val="ListBullet"/>
      </w:pPr>
      <w:r>
        <w:t xml:space="preserve">              FormData.js</w:t>
      </w:r>
    </w:p>
    <w:p>
      <w:pPr>
        <w:pStyle w:val="ListBullet"/>
      </w:pPr>
      <w:r>
        <w:t xml:space="preserve">              URLSearchParams.js</w:t>
      </w:r>
    </w:p>
    <w:p>
      <w:pPr>
        <w:pStyle w:val="ListBullet"/>
      </w:pPr>
      <w:r>
        <w:t xml:space="preserve">            index.js</w:t>
      </w:r>
    </w:p>
    <w:p>
      <w:r>
        <w:t xml:space="preserve">          common</w:t>
      </w:r>
    </w:p>
    <w:p>
      <w:pPr>
        <w:pStyle w:val="ListBullet"/>
      </w:pPr>
      <w:r>
        <w:t xml:space="preserve">            utils.js</w:t>
      </w:r>
    </w:p>
    <w:p>
      <w:r>
        <w:t xml:space="preserve">          node</w:t>
      </w:r>
    </w:p>
    <w:p>
      <w:r>
        <w:t xml:space="preserve">            classes</w:t>
      </w:r>
    </w:p>
    <w:p>
      <w:pPr>
        <w:pStyle w:val="ListBullet"/>
      </w:pPr>
      <w:r>
        <w:t xml:space="preserve">              FormData.js</w:t>
      </w:r>
    </w:p>
    <w:p>
      <w:pPr>
        <w:pStyle w:val="ListBullet"/>
      </w:pPr>
      <w:r>
        <w:t xml:space="preserve">              URLSearchParams.js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axios.js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index.d.cts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MIGRATION_GUIDE.md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balanced-match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bcrypt</w:t>
      </w:r>
    </w:p>
    <w:p>
      <w:r>
        <w:t xml:space="preserve">      .github</w:t>
      </w:r>
    </w:p>
    <w:p>
      <w:r>
        <w:t xml:space="preserve">        workflows</w:t>
      </w:r>
    </w:p>
    <w:p>
      <w:pPr>
        <w:pStyle w:val="ListBullet"/>
      </w:pPr>
      <w:r>
        <w:t xml:space="preserve">          ci.yaml</w:t>
      </w:r>
    </w:p>
    <w:p>
      <w:r>
        <w:t xml:space="preserve">      examples</w:t>
      </w:r>
    </w:p>
    <w:p>
      <w:pPr>
        <w:pStyle w:val="ListBullet"/>
      </w:pPr>
      <w:r>
        <w:t xml:space="preserve">        async_compare.js</w:t>
      </w:r>
    </w:p>
    <w:p>
      <w:pPr>
        <w:pStyle w:val="ListBullet"/>
      </w:pPr>
      <w:r>
        <w:t xml:space="preserve">        forever_gen_salt.js</w:t>
      </w:r>
    </w:p>
    <w:p>
      <w:r>
        <w:t xml:space="preserve">      lib</w:t>
      </w:r>
    </w:p>
    <w:p>
      <w:r>
        <w:t xml:space="preserve">        binding</w:t>
      </w:r>
    </w:p>
    <w:p>
      <w:r>
        <w:t xml:space="preserve">          napi-v3</w:t>
      </w:r>
    </w:p>
    <w:p>
      <w:pPr>
        <w:pStyle w:val="ListBullet"/>
      </w:pPr>
      <w:r>
        <w:t xml:space="preserve">            bcrypt_lib.node</w:t>
      </w:r>
    </w:p>
    <w:p>
      <w:r>
        <w:t xml:space="preserve">      src</w:t>
      </w:r>
    </w:p>
    <w:p>
      <w:pPr>
        <w:pStyle w:val="ListBullet"/>
      </w:pPr>
      <w:r>
        <w:t xml:space="preserve">        bcrypt.cc</w:t>
      </w:r>
    </w:p>
    <w:p>
      <w:pPr>
        <w:pStyle w:val="ListBullet"/>
      </w:pPr>
      <w:r>
        <w:t xml:space="preserve">        bcrypt_node.cc</w:t>
      </w:r>
    </w:p>
    <w:p>
      <w:pPr>
        <w:pStyle w:val="ListBullet"/>
      </w:pPr>
      <w:r>
        <w:t xml:space="preserve">        blowfish.cc</w:t>
      </w:r>
    </w:p>
    <w:p>
      <w:pPr>
        <w:pStyle w:val="ListBullet"/>
      </w:pPr>
      <w:r>
        <w:t xml:space="preserve">        node_blf.h</w:t>
      </w:r>
    </w:p>
    <w:p>
      <w:r>
        <w:t xml:space="preserve">      test</w:t>
      </w:r>
    </w:p>
    <w:p>
      <w:pPr>
        <w:pStyle w:val="ListBullet"/>
      </w:pPr>
      <w:r>
        <w:t xml:space="preserve">        async.test.js</w:t>
      </w:r>
    </w:p>
    <w:p>
      <w:pPr>
        <w:pStyle w:val="ListBullet"/>
      </w:pPr>
      <w:r>
        <w:t xml:space="preserve">        implementation.test.js</w:t>
      </w:r>
    </w:p>
    <w:p>
      <w:pPr>
        <w:pStyle w:val="ListBullet"/>
      </w:pPr>
      <w:r>
        <w:t xml:space="preserve">        promise.test.js</w:t>
      </w:r>
    </w:p>
    <w:p>
      <w:pPr>
        <w:pStyle w:val="ListBullet"/>
      </w:pPr>
      <w:r>
        <w:t xml:space="preserve">        repetitions.test.js</w:t>
      </w:r>
    </w:p>
    <w:p>
      <w:pPr>
        <w:pStyle w:val="ListBullet"/>
      </w:pPr>
      <w:r>
        <w:t xml:space="preserve">        sync.test.js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appveyor.yml</w:t>
      </w:r>
    </w:p>
    <w:p>
      <w:pPr>
        <w:pStyle w:val="ListBullet"/>
      </w:pPr>
      <w:r>
        <w:t xml:space="preserve">      bcrypt.js</w:t>
      </w:r>
    </w:p>
    <w:p>
      <w:pPr>
        <w:pStyle w:val="ListBullet"/>
      </w:pPr>
      <w:r>
        <w:t xml:space="preserve">      binding.gyp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ISSUE_TEMPLATE.md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promises.js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pPr>
        <w:pStyle w:val="ListBullet"/>
      </w:pPr>
      <w:r>
        <w:t xml:space="preserve">      test-docker.sh</w:t>
      </w:r>
    </w:p>
    <w:p>
      <w:r>
        <w:t xml:space="preserve">    bcryptjs</w:t>
      </w:r>
    </w:p>
    <w:p>
      <w:r>
        <w:t xml:space="preserve">      .vscode</w:t>
      </w:r>
    </w:p>
    <w:p>
      <w:pPr>
        <w:pStyle w:val="ListBullet"/>
      </w:pPr>
      <w:r>
        <w:t xml:space="preserve">        settings.json</w:t>
      </w:r>
    </w:p>
    <w:p>
      <w:r>
        <w:t xml:space="preserve">      bin</w:t>
      </w:r>
    </w:p>
    <w:p>
      <w:pPr>
        <w:pStyle w:val="ListBullet"/>
      </w:pPr>
      <w:r>
        <w:t xml:space="preserve">        bcrypt</w:t>
      </w:r>
    </w:p>
    <w:p>
      <w:r>
        <w:t xml:space="preserve">      dist</w:t>
      </w:r>
    </w:p>
    <w:p>
      <w:pPr>
        <w:pStyle w:val="ListBullet"/>
      </w:pPr>
      <w:r>
        <w:t xml:space="preserve">        bcrypt.js</w:t>
      </w:r>
    </w:p>
    <w:p>
      <w:pPr>
        <w:pStyle w:val="ListBullet"/>
      </w:pPr>
      <w:r>
        <w:t xml:space="preserve">        bcrypt.min.js</w:t>
      </w:r>
    </w:p>
    <w:p>
      <w:pPr>
        <w:pStyle w:val="ListBullet"/>
      </w:pPr>
      <w:r>
        <w:t xml:space="preserve">        bcrypt.min.js.gz</w:t>
      </w:r>
    </w:p>
    <w:p>
      <w:pPr>
        <w:pStyle w:val="ListBullet"/>
      </w:pPr>
      <w:r>
        <w:t xml:space="preserve">        bcrypt.min.map</w:t>
      </w:r>
    </w:p>
    <w:p>
      <w:pPr>
        <w:pStyle w:val="ListBullet"/>
      </w:pPr>
      <w:r>
        <w:t xml:space="preserve">        README.md</w:t>
      </w:r>
    </w:p>
    <w:p>
      <w:r>
        <w:t xml:space="preserve">      externs</w:t>
      </w:r>
    </w:p>
    <w:p>
      <w:pPr>
        <w:pStyle w:val="ListBullet"/>
      </w:pPr>
      <w:r>
        <w:t xml:space="preserve">        bcrypt.js</w:t>
      </w:r>
    </w:p>
    <w:p>
      <w:pPr>
        <w:pStyle w:val="ListBullet"/>
      </w:pPr>
      <w:r>
        <w:t xml:space="preserve">        minimal-env.js</w:t>
      </w:r>
    </w:p>
    <w:p>
      <w:r>
        <w:t xml:space="preserve">      scripts</w:t>
      </w:r>
    </w:p>
    <w:p>
      <w:pPr>
        <w:pStyle w:val="ListBullet"/>
      </w:pPr>
      <w:r>
        <w:t xml:space="preserve">        build.js</w:t>
      </w:r>
    </w:p>
    <w:p>
      <w:r>
        <w:t xml:space="preserve">      src</w:t>
      </w:r>
    </w:p>
    <w:p>
      <w:r>
        <w:t xml:space="preserve">        bcrypt</w:t>
      </w:r>
    </w:p>
    <w:p>
      <w:r>
        <w:t xml:space="preserve">          prng</w:t>
      </w:r>
    </w:p>
    <w:p>
      <w:pPr>
        <w:pStyle w:val="ListBullet"/>
      </w:pPr>
      <w:r>
        <w:t xml:space="preserve">            accum.js</w:t>
      </w:r>
    </w:p>
    <w:p>
      <w:pPr>
        <w:pStyle w:val="ListBullet"/>
      </w:pPr>
      <w:r>
        <w:t xml:space="preserve">            isaac.js</w:t>
      </w:r>
    </w:p>
    <w:p>
      <w:pPr>
        <w:pStyle w:val="ListBullet"/>
      </w:pPr>
      <w:r>
        <w:t xml:space="preserve">            README.md</w:t>
      </w:r>
    </w:p>
    <w:p>
      <w:r>
        <w:t xml:space="preserve">          util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impl.js</w:t>
      </w:r>
    </w:p>
    <w:p>
      <w:pPr>
        <w:pStyle w:val="ListBullet"/>
      </w:pPr>
      <w:r>
        <w:t xml:space="preserve">          util.js</w:t>
      </w:r>
    </w:p>
    <w:p>
      <w:pPr>
        <w:pStyle w:val="ListBullet"/>
      </w:pPr>
      <w:r>
        <w:t xml:space="preserve">        bcrypt.js</w:t>
      </w:r>
    </w:p>
    <w:p>
      <w:pPr>
        <w:pStyle w:val="ListBullet"/>
      </w:pPr>
      <w:r>
        <w:t xml:space="preserve">        bower.json</w:t>
      </w:r>
    </w:p>
    <w:p>
      <w:pPr>
        <w:pStyle w:val="ListBullet"/>
      </w:pPr>
      <w:r>
        <w:t xml:space="preserve">        wrap.js</w:t>
      </w:r>
    </w:p>
    <w:p>
      <w:r>
        <w:t xml:space="preserve">      tests</w:t>
      </w:r>
    </w:p>
    <w:p>
      <w:pPr>
        <w:pStyle w:val="ListBullet"/>
      </w:pPr>
      <w:r>
        <w:t xml:space="preserve">        quickbrown.txt</w:t>
      </w:r>
    </w:p>
    <w:p>
      <w:pPr>
        <w:pStyle w:val="ListBullet"/>
      </w:pPr>
      <w:r>
        <w:t xml:space="preserve">        suite.js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bower.json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binary-extensions</w:t>
      </w:r>
    </w:p>
    <w:p>
      <w:pPr>
        <w:pStyle w:val="ListBullet"/>
      </w:pPr>
      <w:r>
        <w:t xml:space="preserve">      binary-extensions.json</w:t>
      </w:r>
    </w:p>
    <w:p>
      <w:pPr>
        <w:pStyle w:val="ListBullet"/>
      </w:pPr>
      <w:r>
        <w:t xml:space="preserve">      binary-extensions.json.d.ts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body-parser</w:t>
      </w:r>
    </w:p>
    <w:p>
      <w:r>
        <w:t xml:space="preserve">      lib</w:t>
      </w:r>
    </w:p>
    <w:p>
      <w:r>
        <w:t xml:space="preserve">        types</w:t>
      </w:r>
    </w:p>
    <w:p>
      <w:pPr>
        <w:pStyle w:val="ListBullet"/>
      </w:pPr>
      <w:r>
        <w:t xml:space="preserve">          json.js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text.js</w:t>
      </w:r>
    </w:p>
    <w:p>
      <w:pPr>
        <w:pStyle w:val="ListBullet"/>
      </w:pPr>
      <w:r>
        <w:t xml:space="preserve">          urlencoded.js</w:t>
      </w:r>
    </w:p>
    <w:p>
      <w:pPr>
        <w:pStyle w:val="ListBullet"/>
      </w:pPr>
      <w:r>
        <w:t xml:space="preserve">        read.js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brace-expansion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braces</w:t>
      </w:r>
    </w:p>
    <w:p>
      <w:r>
        <w:t xml:space="preserve">      lib</w:t>
      </w:r>
    </w:p>
    <w:p>
      <w:pPr>
        <w:pStyle w:val="ListBullet"/>
      </w:pPr>
      <w:r>
        <w:t xml:space="preserve">        compile.js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expand.js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buffer-equal-constant-time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bytes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call-bind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callBound.js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callBound.js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chalk</w:t>
      </w:r>
    </w:p>
    <w:p>
      <w:r>
        <w:t xml:space="preserve">      node_modules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source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templates.js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chokidar</w:t>
      </w:r>
    </w:p>
    <w:p>
      <w:r>
        <w:t xml:space="preserve">      lib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fsevents-handler.js</w:t>
      </w:r>
    </w:p>
    <w:p>
      <w:pPr>
        <w:pStyle w:val="ListBullet"/>
      </w:pPr>
      <w:r>
        <w:t xml:space="preserve">        nodefs-handler.js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chownr</w:t>
      </w:r>
    </w:p>
    <w:p>
      <w:pPr>
        <w:pStyle w:val="ListBullet"/>
      </w:pPr>
      <w:r>
        <w:t xml:space="preserve">      chownr.js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cliui</w:t>
      </w:r>
    </w:p>
    <w:p>
      <w:r>
        <w:t xml:space="preserve">      build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string-utils.js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index.d.cts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color-convert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conversions.js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route.js</w:t>
      </w:r>
    </w:p>
    <w:p>
      <w:r>
        <w:t xml:space="preserve">    color-name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color-support</w:t>
      </w:r>
    </w:p>
    <w:p>
      <w:pPr>
        <w:pStyle w:val="ListBullet"/>
      </w:pPr>
      <w:r>
        <w:t xml:space="preserve">      bin.js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combined-stream</w:t>
      </w:r>
    </w:p>
    <w:p>
      <w:r>
        <w:t xml:space="preserve">      lib</w:t>
      </w:r>
    </w:p>
    <w:p>
      <w:pPr>
        <w:pStyle w:val="ListBullet"/>
      </w:pPr>
      <w:r>
        <w:t xml:space="preserve">        combined_stream.js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yarn.lock</w:t>
      </w:r>
    </w:p>
    <w:p>
      <w:r>
        <w:t xml:space="preserve">    concat-map</w:t>
      </w:r>
    </w:p>
    <w:p>
      <w:r>
        <w:t xml:space="preserve">      example</w:t>
      </w:r>
    </w:p>
    <w:p>
      <w:pPr>
        <w:pStyle w:val="ListBullet"/>
      </w:pPr>
      <w:r>
        <w:t xml:space="preserve">        map.js</w:t>
      </w:r>
    </w:p>
    <w:p>
      <w:r>
        <w:t xml:space="preserve">      test</w:t>
      </w:r>
    </w:p>
    <w:p>
      <w:pPr>
        <w:pStyle w:val="ListBullet"/>
      </w:pPr>
      <w:r>
        <w:t xml:space="preserve">        map.js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concurrently</w:t>
      </w:r>
    </w:p>
    <w:p>
      <w:r>
        <w:t xml:space="preserve">      dist</w:t>
      </w:r>
    </w:p>
    <w:p>
      <w:r>
        <w:t xml:space="preserve">        bin</w:t>
      </w:r>
    </w:p>
    <w:p>
      <w:pPr>
        <w:pStyle w:val="ListBullet"/>
      </w:pPr>
      <w:r>
        <w:t xml:space="preserve">          concurrently.d.ts</w:t>
      </w:r>
    </w:p>
    <w:p>
      <w:pPr>
        <w:pStyle w:val="ListBullet"/>
      </w:pPr>
      <w:r>
        <w:t xml:space="preserve">          concurrently.js</w:t>
      </w:r>
    </w:p>
    <w:p>
      <w:pPr>
        <w:pStyle w:val="ListBullet"/>
      </w:pPr>
      <w:r>
        <w:t xml:space="preserve">          epilogue.d.ts</w:t>
      </w:r>
    </w:p>
    <w:p>
      <w:pPr>
        <w:pStyle w:val="ListBullet"/>
      </w:pPr>
      <w:r>
        <w:t xml:space="preserve">          epilogue.js</w:t>
      </w:r>
    </w:p>
    <w:p>
      <w:r>
        <w:t xml:space="preserve">        src</w:t>
      </w:r>
    </w:p>
    <w:p>
      <w:r>
        <w:t xml:space="preserve">          command-parser</w:t>
      </w:r>
    </w:p>
    <w:p>
      <w:pPr>
        <w:pStyle w:val="ListBullet"/>
      </w:pPr>
      <w:r>
        <w:t xml:space="preserve">            command-parser.d.ts</w:t>
      </w:r>
    </w:p>
    <w:p>
      <w:pPr>
        <w:pStyle w:val="ListBullet"/>
      </w:pPr>
      <w:r>
        <w:t xml:space="preserve">            command-parser.js</w:t>
      </w:r>
    </w:p>
    <w:p>
      <w:pPr>
        <w:pStyle w:val="ListBullet"/>
      </w:pPr>
      <w:r>
        <w:t xml:space="preserve">            expand-arguments.d.ts</w:t>
      </w:r>
    </w:p>
    <w:p>
      <w:pPr>
        <w:pStyle w:val="ListBullet"/>
      </w:pPr>
      <w:r>
        <w:t xml:space="preserve">            expand-arguments.js</w:t>
      </w:r>
    </w:p>
    <w:p>
      <w:pPr>
        <w:pStyle w:val="ListBullet"/>
      </w:pPr>
      <w:r>
        <w:t xml:space="preserve">            expand-npm-shortcut.d.ts</w:t>
      </w:r>
    </w:p>
    <w:p>
      <w:pPr>
        <w:pStyle w:val="ListBullet"/>
      </w:pPr>
      <w:r>
        <w:t xml:space="preserve">            expand-npm-shortcut.js</w:t>
      </w:r>
    </w:p>
    <w:p>
      <w:pPr>
        <w:pStyle w:val="ListBullet"/>
      </w:pPr>
      <w:r>
        <w:t xml:space="preserve">            expand-npm-wildcard.d.ts</w:t>
      </w:r>
    </w:p>
    <w:p>
      <w:pPr>
        <w:pStyle w:val="ListBullet"/>
      </w:pPr>
      <w:r>
        <w:t xml:space="preserve">            expand-npm-wildcard.js</w:t>
      </w:r>
    </w:p>
    <w:p>
      <w:pPr>
        <w:pStyle w:val="ListBullet"/>
      </w:pPr>
      <w:r>
        <w:t xml:space="preserve">            strip-quotes.d.ts</w:t>
      </w:r>
    </w:p>
    <w:p>
      <w:pPr>
        <w:pStyle w:val="ListBullet"/>
      </w:pPr>
      <w:r>
        <w:t xml:space="preserve">            strip-quotes.js</w:t>
      </w:r>
    </w:p>
    <w:p>
      <w:r>
        <w:t xml:space="preserve">          flow-control</w:t>
      </w:r>
    </w:p>
    <w:p>
      <w:pPr>
        <w:pStyle w:val="ListBullet"/>
      </w:pPr>
      <w:r>
        <w:t xml:space="preserve">            flow-controller.d.ts</w:t>
      </w:r>
    </w:p>
    <w:p>
      <w:pPr>
        <w:pStyle w:val="ListBullet"/>
      </w:pPr>
      <w:r>
        <w:t xml:space="preserve">            flow-controller.js</w:t>
      </w:r>
    </w:p>
    <w:p>
      <w:pPr>
        <w:pStyle w:val="ListBullet"/>
      </w:pPr>
      <w:r>
        <w:t xml:space="preserve">            input-handler.d.ts</w:t>
      </w:r>
    </w:p>
    <w:p>
      <w:pPr>
        <w:pStyle w:val="ListBullet"/>
      </w:pPr>
      <w:r>
        <w:t xml:space="preserve">            input-handler.js</w:t>
      </w:r>
    </w:p>
    <w:p>
      <w:pPr>
        <w:pStyle w:val="ListBullet"/>
      </w:pPr>
      <w:r>
        <w:t xml:space="preserve">            kill-on-signal.d.ts</w:t>
      </w:r>
    </w:p>
    <w:p>
      <w:pPr>
        <w:pStyle w:val="ListBullet"/>
      </w:pPr>
      <w:r>
        <w:t xml:space="preserve">            kill-on-signal.js</w:t>
      </w:r>
    </w:p>
    <w:p>
      <w:pPr>
        <w:pStyle w:val="ListBullet"/>
      </w:pPr>
      <w:r>
        <w:t xml:space="preserve">            kill-others.d.ts</w:t>
      </w:r>
    </w:p>
    <w:p>
      <w:pPr>
        <w:pStyle w:val="ListBullet"/>
      </w:pPr>
      <w:r>
        <w:t xml:space="preserve">            kill-others.js</w:t>
      </w:r>
    </w:p>
    <w:p>
      <w:pPr>
        <w:pStyle w:val="ListBullet"/>
      </w:pPr>
      <w:r>
        <w:t xml:space="preserve">            log-error.d.ts</w:t>
      </w:r>
    </w:p>
    <w:p>
      <w:pPr>
        <w:pStyle w:val="ListBullet"/>
      </w:pPr>
      <w:r>
        <w:t xml:space="preserve">            log-error.js</w:t>
      </w:r>
    </w:p>
    <w:p>
      <w:pPr>
        <w:pStyle w:val="ListBullet"/>
      </w:pPr>
      <w:r>
        <w:t xml:space="preserve">            log-exit.d.ts</w:t>
      </w:r>
    </w:p>
    <w:p>
      <w:pPr>
        <w:pStyle w:val="ListBullet"/>
      </w:pPr>
      <w:r>
        <w:t xml:space="preserve">            log-exit.js</w:t>
      </w:r>
    </w:p>
    <w:p>
      <w:pPr>
        <w:pStyle w:val="ListBullet"/>
      </w:pPr>
      <w:r>
        <w:t xml:space="preserve">            log-output.d.ts</w:t>
      </w:r>
    </w:p>
    <w:p>
      <w:pPr>
        <w:pStyle w:val="ListBullet"/>
      </w:pPr>
      <w:r>
        <w:t xml:space="preserve">            log-output.js</w:t>
      </w:r>
    </w:p>
    <w:p>
      <w:pPr>
        <w:pStyle w:val="ListBullet"/>
      </w:pPr>
      <w:r>
        <w:t xml:space="preserve">            log-timings.d.ts</w:t>
      </w:r>
    </w:p>
    <w:p>
      <w:pPr>
        <w:pStyle w:val="ListBullet"/>
      </w:pPr>
      <w:r>
        <w:t xml:space="preserve">            log-timings.js</w:t>
      </w:r>
    </w:p>
    <w:p>
      <w:pPr>
        <w:pStyle w:val="ListBullet"/>
      </w:pPr>
      <w:r>
        <w:t xml:space="preserve">            restart-process.d.ts</w:t>
      </w:r>
    </w:p>
    <w:p>
      <w:pPr>
        <w:pStyle w:val="ListBullet"/>
      </w:pPr>
      <w:r>
        <w:t xml:space="preserve">            restart-process.js</w:t>
      </w:r>
    </w:p>
    <w:p>
      <w:pPr>
        <w:pStyle w:val="ListBullet"/>
      </w:pPr>
      <w:r>
        <w:t xml:space="preserve">          command.d.ts</w:t>
      </w:r>
    </w:p>
    <w:p>
      <w:pPr>
        <w:pStyle w:val="ListBullet"/>
      </w:pPr>
      <w:r>
        <w:t xml:space="preserve">          command.js</w:t>
      </w:r>
    </w:p>
    <w:p>
      <w:pPr>
        <w:pStyle w:val="ListBullet"/>
      </w:pPr>
      <w:r>
        <w:t xml:space="preserve">          completion-listener.d.ts</w:t>
      </w:r>
    </w:p>
    <w:p>
      <w:pPr>
        <w:pStyle w:val="ListBullet"/>
      </w:pPr>
      <w:r>
        <w:t xml:space="preserve">          completion-listener.js</w:t>
      </w:r>
    </w:p>
    <w:p>
      <w:pPr>
        <w:pStyle w:val="ListBullet"/>
      </w:pPr>
      <w:r>
        <w:t xml:space="preserve">          concurrently.d.ts</w:t>
      </w:r>
    </w:p>
    <w:p>
      <w:pPr>
        <w:pStyle w:val="ListBullet"/>
      </w:pPr>
      <w:r>
        <w:t xml:space="preserve">          concurrently.js</w:t>
      </w:r>
    </w:p>
    <w:p>
      <w:pPr>
        <w:pStyle w:val="ListBullet"/>
      </w:pPr>
      <w:r>
        <w:t xml:space="preserve">          defaults.d.ts</w:t>
      </w:r>
    </w:p>
    <w:p>
      <w:pPr>
        <w:pStyle w:val="ListBullet"/>
      </w:pPr>
      <w:r>
        <w:t xml:space="preserve">          defaults.js</w:t>
      </w:r>
    </w:p>
    <w:p>
      <w:pPr>
        <w:pStyle w:val="ListBullet"/>
      </w:pPr>
      <w:r>
        <w:t xml:space="preserve">          get-spawn-opts.d.ts</w:t>
      </w:r>
    </w:p>
    <w:p>
      <w:pPr>
        <w:pStyle w:val="ListBullet"/>
      </w:pPr>
      <w:r>
        <w:t xml:space="preserve">          get-spawn-opts.js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logger.d.ts</w:t>
      </w:r>
    </w:p>
    <w:p>
      <w:pPr>
        <w:pStyle w:val="ListBullet"/>
      </w:pPr>
      <w:r>
        <w:t xml:space="preserve">          logger.js</w:t>
      </w:r>
    </w:p>
    <w:p>
      <w:pPr>
        <w:pStyle w:val="ListBullet"/>
      </w:pPr>
      <w:r>
        <w:t xml:space="preserve">          output-writer.d.ts</w:t>
      </w:r>
    </w:p>
    <w:p>
      <w:pPr>
        <w:pStyle w:val="ListBullet"/>
      </w:pPr>
      <w:r>
        <w:t xml:space="preserve">          output-writer.js</w:t>
      </w:r>
    </w:p>
    <w:p>
      <w:pPr>
        <w:pStyle w:val="ListBullet"/>
      </w:pPr>
      <w:r>
        <w:t xml:space="preserve">          prefix-color-selector.d.ts</w:t>
      </w:r>
    </w:p>
    <w:p>
      <w:pPr>
        <w:pStyle w:val="ListBullet"/>
      </w:pPr>
      <w:r>
        <w:t xml:space="preserve">          prefix-color-selector.js</w:t>
      </w:r>
    </w:p>
    <w:p>
      <w:r>
        <w:t xml:space="preserve">      node_modules</w:t>
      </w:r>
    </w:p>
    <w:p>
      <w:r>
        <w:t xml:space="preserve">        date-fns</w:t>
      </w:r>
    </w:p>
    <w:p>
      <w:r>
        <w:t xml:space="preserve">          add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addBusinessDays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addYears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areIntervalsOverlapping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clamp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closestIndexTo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closestTo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compareAsc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compareDesc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constants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r>
        <w:t xml:space="preserve">          daysToWeeks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differenceInBusinessDays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differenceInCalendarISOWeeks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differenceInCalendarYears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differenceInYears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docs</w:t>
      </w:r>
    </w:p>
    <w:p>
      <w:pPr>
        <w:pStyle w:val="ListBullet"/>
      </w:pPr>
      <w:r>
        <w:t xml:space="preserve">            .eslintrc.js</w:t>
      </w:r>
    </w:p>
    <w:p>
      <w:pPr>
        <w:pStyle w:val="ListBullet"/>
      </w:pPr>
      <w:r>
        <w:t xml:space="preserve">            constants.md</w:t>
      </w:r>
    </w:p>
    <w:p>
      <w:pPr>
        <w:pStyle w:val="ListBullet"/>
      </w:pPr>
      <w:r>
        <w:t xml:space="preserve">            Day.js</w:t>
      </w:r>
    </w:p>
    <w:p>
      <w:pPr>
        <w:pStyle w:val="ListBullet"/>
      </w:pPr>
      <w:r>
        <w:t xml:space="preserve">            Duration.js</w:t>
      </w:r>
    </w:p>
    <w:p>
      <w:pPr>
        <w:pStyle w:val="ListBullet"/>
      </w:pPr>
      <w:r>
        <w:t xml:space="preserve">            esm.md</w:t>
      </w:r>
    </w:p>
    <w:p>
      <w:pPr>
        <w:pStyle w:val="ListBullet"/>
      </w:pPr>
      <w:r>
        <w:t xml:space="preserve">            fp.md</w:t>
      </w:r>
    </w:p>
    <w:p>
      <w:pPr>
        <w:pStyle w:val="ListBullet"/>
      </w:pPr>
      <w:r>
        <w:t xml:space="preserve">            gettingStarted.md</w:t>
      </w:r>
    </w:p>
    <w:p>
      <w:pPr>
        <w:pStyle w:val="ListBullet"/>
      </w:pPr>
      <w:r>
        <w:t xml:space="preserve">            i18n.md</w:t>
      </w:r>
    </w:p>
    <w:p>
      <w:pPr>
        <w:pStyle w:val="ListBullet"/>
      </w:pPr>
      <w:r>
        <w:t xml:space="preserve">            i18nContributionGuide.md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Interval.js</w:t>
      </w:r>
    </w:p>
    <w:p>
      <w:pPr>
        <w:pStyle w:val="ListBullet"/>
      </w:pPr>
      <w:r>
        <w:t xml:space="preserve">            Locale.js</w:t>
      </w:r>
    </w:p>
    <w:p>
      <w:pPr>
        <w:pStyle w:val="ListBullet"/>
      </w:pPr>
      <w:r>
        <w:t xml:space="preserve">            logo.svg</w:t>
      </w:r>
    </w:p>
    <w:p>
      <w:pPr>
        <w:pStyle w:val="ListBullet"/>
      </w:pPr>
      <w:r>
        <w:t xml:space="preserve">            logotype.svg</w:t>
      </w:r>
    </w:p>
    <w:p>
      <w:pPr>
        <w:pStyle w:val="ListBullet"/>
      </w:pPr>
      <w:r>
        <w:t xml:space="preserve">            release.md</w:t>
      </w:r>
    </w:p>
    <w:p>
      <w:pPr>
        <w:pStyle w:val="ListBullet"/>
      </w:pPr>
      <w:r>
        <w:t xml:space="preserve">            timeZones.md</w:t>
      </w:r>
    </w:p>
    <w:p>
      <w:pPr>
        <w:pStyle w:val="ListBullet"/>
      </w:pPr>
      <w:r>
        <w:t xml:space="preserve">            unicodeTokens.md</w:t>
      </w:r>
    </w:p>
    <w:p>
      <w:pPr>
        <w:pStyle w:val="ListBullet"/>
      </w:pPr>
      <w:r>
        <w:t xml:space="preserve">            upgradeGuide.md</w:t>
      </w:r>
    </w:p>
    <w:p>
      <w:pPr>
        <w:pStyle w:val="ListBullet"/>
      </w:pPr>
      <w:r>
        <w:t xml:space="preserve">            webpack.md</w:t>
      </w:r>
    </w:p>
    <w:p>
      <w:r>
        <w:t xml:space="preserve">          eachDayOfInterval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eachHourOfInterval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eachMinuteOfInterval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eachMonthOfInterval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eachQuarterOfInterval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eachWeekendOfInterval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eachWeekendOfMonth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eachWeekendOfYear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eachWeekOfInterval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eachYearOfInterval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endOfToday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endOfTomorrow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endOfYesterday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esm</w:t>
      </w:r>
    </w:p>
    <w:p>
      <w:r>
        <w:t xml:space="preserve">            add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addBusinessDays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areIntervalsOverlapping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clamp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closestIndexTo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closestTo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compareAsc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compareDesc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constants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r>
        <w:t xml:space="preserve">            daysToWeeks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differenceInBusinessDays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differenceInCalendarISOWeeks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eachDayOfInterval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eachHourOfInterval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eachMinuteOfInterval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eachMonthOfInterval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eachQuarterOfInterval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eachWeekendOfInterval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eachWeekendOfMonth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eachWeekendOfYear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eachYearOfInterval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endOfToday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endOfTomorrow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endOfYesterday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formatDistanceStrict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formatDistanceToNow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formatDistanceToNowStrict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formatDuration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formatISO9075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formatISODuration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formatRelative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formatRFC3339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formatRFC7231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fp</w:t>
      </w:r>
    </w:p>
    <w:p>
      <w:r>
        <w:t xml:space="preserve">              add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addBusinessDays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addDays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addHours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addISOWeekYears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addMilliseconds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addMinutes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addMonths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addQuarters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addWeeks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addYears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areIntervalsOverlapping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areIntervalsOverlappingWithOptions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clamp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closestIndexTo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closestTo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compareAsc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compareDesc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daysToWeeks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differenceInBusinessDays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differenceInCalendarDays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differenceInCalendarISOWeeks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differenceInCalendarISOWeekYears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differenceInCalendarMonths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differenceInCalendarQuarters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differenceInCalendarWeeks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differenceInCalendarWeeksWithOptions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differenceInCalendarYears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differenceInDays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differenceInHours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differenceInHoursWithOptions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differenceInISOWeekYears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differenceInMilliseconds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differenceInMinutes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differenceInMinutesWithOptions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differenceInMonths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differenceInQuarters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differenceInQuartersWithOptions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differenceInSecondsWithOptions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differenceInWeeks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differenceInWeeksWithOptions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differenceInYears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eachDayOfInterval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eachDayOfIntervalWithOptions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eachHourOfInterval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eachHourOfIntervalWithOptions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eachMinuteOfInterval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eachMinuteOfIntervalWithOptions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eachMonthOfInterval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eachQuarterOfInterval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eachWeekendOfInterval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eachWeekendOfMonth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eachWeekendOfYear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eachWeekOfInterval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eachWeekOfIntervalWithOptions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eachYearOfInterval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endOfDecade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endOfDecadeWithOptions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endOfHour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endOfISOWeek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endOfISOWeekYear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endOfMinute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endOfQuarter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endOfSecond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endOfWeekWithOptions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endOfYear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formatDistance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formatDistanceStrict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formatDistanceStrictWithOptions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formatDistanceWithOptions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formatDuration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formatDurationWithOptions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formatISO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formatISO9075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formatISO9075WithOptions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formatISODuration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formatISOWithOptions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formatRelative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formatRelativeWithOptions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formatRFC3339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formatRFC3339WithOptions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formatRFC7231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formatWithOptions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fromUnixTime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getDate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getDayOfYear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getDaysInMonth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getDaysInYear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getDecade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getHours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getISODay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getISOWeek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getISOWeeksInYear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getISOWeekYear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getMilliseconds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getMinutes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getOverlappingDaysInIntervals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getQuarter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getTime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getUnixTime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getWeekOfMonth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getWeekOfMonthWithOptions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getWeeksInMonth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getWeeksInMonthWithOptions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getWeekWithOptions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getWeekYear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getWeekYearWithOptions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getYear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hoursToMilliseconds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hoursToMinutes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hoursToSeconds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intervalToDuration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intlFormat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intlFormatDistance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intlFormatDistanceWithOptions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isAfter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isBefore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isDate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isEqual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isExists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isFirstDayOfMonth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isFriday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isLastDayOfMonth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isLeapYear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isMatch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isMatchWithOptions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isMonday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isSameHour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isSameISOWeek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isSameISOWeekYear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isSameMinute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isSameQuarter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isSameSecond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isSameWeekWithOptions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isSameYear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isSaturday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isSunday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isThursday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isTuesday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isValid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isWednesday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isWeekend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isWithinInterval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lastDayOfDecade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lastDayOfISOWeek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lastDayOfISOWeekYear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lastDayOfMonth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lastDayOfQuarter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lastDayOfQuarterWithOptions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lastDayOfWeek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lastDayOfWeekWithOptions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lastDayOfYear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lightFormat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max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milliseconds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millisecondsToHours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millisecondsToMinutes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millisecondsToSeconds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minutesToHours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minutesToMilliseconds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minutesToSeconds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monthsToQuarters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monthsToYears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nextDay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nextFriday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nextMonday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nextSaturday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nextSunday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nextThursday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nextTuesday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nextWednesday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parse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parseISO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parseISOWithOptions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parseJSON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parseWithOptions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previousDay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previousFriday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previousMonday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previousSaturday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previousSunday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previousThursday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previousTuesday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previousWednesday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quartersToMonths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quartersToYears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roundToNearestMinutes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roundToNearestMinutesWithOptions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secondsToHours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secondsToMilliseconds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secondsToMinutes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setDate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setDayOfYear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setDayWithOptions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setHours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setISODay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setISOWeek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setISOWeekYear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setMilliseconds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setMinutes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setQuarter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setWeekWithOptions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setWeekYear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setWeekYearWithOptions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setYear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startOfDay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startOfDecade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startOfHour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startOfISOWeek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startOfISOWeekYear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startOfMinute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startOfMonth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startOfQuarter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startOfSecond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startOfWeek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startOfWeekWithOptions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startOfWeekYear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startOfWeekYearWithOptions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startOfYear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subBusinessDays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subDays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subHours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subISOWeekYears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subMilliseconds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subMinutes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subMonths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subQuarters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subSeconds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subWeeks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subYears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toDate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weeksToDays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yearsToMonths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yearsToQuarters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_lib</w:t>
      </w:r>
    </w:p>
    <w:p>
      <w:r>
        <w:t xml:space="preserve">                convertToFP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fromUnixTime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getDaysInMonth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getDaysInYear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getDefaultOptions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getISOWeeksInYear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getOverlappingDaysInIntervals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getTime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getUnixTime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getWeeksInMonth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hoursToMilliseconds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hoursToMinutes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hoursToSeconds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intervalToDuration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intlFormat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intlFormatDistance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isAfter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isBefore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isEqual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isExists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isFirstDayOfMonth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isFriday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isFuture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isLastDayOfMonth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isLeapYear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isMatch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isMonday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isPast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isSaturday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isSunday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isThisHour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isThisISOWeek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isThisMinute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isThisMonth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isThisQuarter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isThisSecond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isThisWeek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isThisYear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isThursday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isToday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isTomorrow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isTuesday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isValid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isWednesday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isWeekend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isWithinInterval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isYesterday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lightFormat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locale</w:t>
      </w:r>
    </w:p>
    <w:p>
      <w:r>
        <w:t xml:space="preserve">              af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ar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ar-DZ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ar-EG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ar-MA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ar-SA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ar-TN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az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be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be-tarask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bg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bn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bs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ca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cs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cy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da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de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de-AT</w:t>
      </w:r>
    </w:p>
    <w:p>
      <w:r>
        <w:t xml:space="preserve">                _lib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el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en-AU</w:t>
      </w:r>
    </w:p>
    <w:p>
      <w:r>
        <w:t xml:space="preserve">                _lib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en-CA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en-GB</w:t>
      </w:r>
    </w:p>
    <w:p>
      <w:r>
        <w:t xml:space="preserve">                _lib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en-IE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en-IN</w:t>
      </w:r>
    </w:p>
    <w:p>
      <w:r>
        <w:t xml:space="preserve">                _lib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en-NZ</w:t>
      </w:r>
    </w:p>
    <w:p>
      <w:r>
        <w:t xml:space="preserve">                _lib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en-US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en-ZA</w:t>
      </w:r>
    </w:p>
    <w:p>
      <w:r>
        <w:t xml:space="preserve">                _lib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eo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es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et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eu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fa-IR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fi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fr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fr-CA</w:t>
      </w:r>
    </w:p>
    <w:p>
      <w:r>
        <w:t xml:space="preserve">                _lib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fr-CH</w:t>
      </w:r>
    </w:p>
    <w:p>
      <w:r>
        <w:t xml:space="preserve">                _lib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fy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gd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gl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gu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he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hi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hr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ht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hu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hy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id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is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it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it-CH</w:t>
      </w:r>
    </w:p>
    <w:p>
      <w:r>
        <w:t xml:space="preserve">                _lib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ja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ja-Hira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ka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kk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km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kn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ko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lb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lt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lv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mk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mn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ms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mt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nb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nl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nl-BE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nn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oc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pl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pt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pt-BR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ro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ru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sk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sl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sq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sr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sr-Latn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sv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ta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te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th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tr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ug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uk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uz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uz-Cyrl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vi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zh-CN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zh-HK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zh-TW</w:t>
      </w:r>
    </w:p>
    <w:p>
      <w:r>
        <w:t xml:space="preserve">                _lib</w:t>
      </w:r>
    </w:p>
    <w:p>
      <w:r>
        <w:t xml:space="preserve">                  formatDistance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formatLong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formatRelative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localize</w:t>
      </w:r>
    </w:p>
    <w:p>
      <w:pPr>
        <w:pStyle w:val="ListBullet"/>
      </w:pPr>
      <w:r>
        <w:t xml:space="preserve">                    index.js</w:t>
      </w:r>
    </w:p>
    <w:p>
      <w:r>
        <w:t xml:space="preserve">                  match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index.js.flow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_lib</w:t>
      </w:r>
    </w:p>
    <w:p>
      <w:r>
        <w:t xml:space="preserve">                buildFormatLongFn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buildLocalizeFn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buildMatchFn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buildMatchPatternFn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types.js</w:t>
      </w:r>
    </w:p>
    <w:p>
      <w:r>
        <w:t xml:space="preserve">            max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millisecondsToHours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millisecondsToMinutes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millisecondsToSeconds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minutesToHours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minutesToMilliseconds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minutesToSeconds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monthsToQuarters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monthsToYears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nextFriday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nextMonday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nextSaturday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nextSunday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nextThursday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nextTuesday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nextWednesday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</w:t>
      </w:r>
    </w:p>
    <w:p>
      <w:r>
        <w:t xml:space="preserve">              _lib</w:t>
      </w:r>
    </w:p>
    <w:p>
      <w:r>
        <w:t xml:space="preserve">                parsers</w:t>
      </w:r>
    </w:p>
    <w:p>
      <w:pPr>
        <w:pStyle w:val="ListBullet"/>
      </w:pPr>
      <w:r>
        <w:t xml:space="preserve">                  AMPMMidnightParser.js</w:t>
      </w:r>
    </w:p>
    <w:p>
      <w:pPr>
        <w:pStyle w:val="ListBullet"/>
      </w:pPr>
      <w:r>
        <w:t xml:space="preserve">                  AMPMParser.js</w:t>
      </w:r>
    </w:p>
    <w:p>
      <w:pPr>
        <w:pStyle w:val="ListBullet"/>
      </w:pPr>
      <w:r>
        <w:t xml:space="preserve">                  DateParser.js</w:t>
      </w:r>
    </w:p>
    <w:p>
      <w:pPr>
        <w:pStyle w:val="ListBullet"/>
      </w:pPr>
      <w:r>
        <w:t xml:space="preserve">                  DayOfYearParser.js</w:t>
      </w:r>
    </w:p>
    <w:p>
      <w:pPr>
        <w:pStyle w:val="ListBullet"/>
      </w:pPr>
      <w:r>
        <w:t xml:space="preserve">                  DayParser.js</w:t>
      </w:r>
    </w:p>
    <w:p>
      <w:pPr>
        <w:pStyle w:val="ListBullet"/>
      </w:pPr>
      <w:r>
        <w:t xml:space="preserve">                  DayPeriodParser.js</w:t>
      </w:r>
    </w:p>
    <w:p>
      <w:pPr>
        <w:pStyle w:val="ListBullet"/>
      </w:pPr>
      <w:r>
        <w:t xml:space="preserve">                  EraParser.js</w:t>
      </w:r>
    </w:p>
    <w:p>
      <w:pPr>
        <w:pStyle w:val="ListBullet"/>
      </w:pPr>
      <w:r>
        <w:t xml:space="preserve">                  ExtendedYearParser.js</w:t>
      </w:r>
    </w:p>
    <w:p>
      <w:pPr>
        <w:pStyle w:val="ListBullet"/>
      </w:pPr>
      <w:r>
        <w:t xml:space="preserve">                  FractionOfSecondParser.js</w:t>
      </w:r>
    </w:p>
    <w:p>
      <w:pPr>
        <w:pStyle w:val="ListBullet"/>
      </w:pPr>
      <w:r>
        <w:t xml:space="preserve">                  Hour0To11Parser.js</w:t>
      </w:r>
    </w:p>
    <w:p>
      <w:pPr>
        <w:pStyle w:val="ListBullet"/>
      </w:pPr>
      <w:r>
        <w:t xml:space="preserve">                  Hour0to23Parser.js</w:t>
      </w:r>
    </w:p>
    <w:p>
      <w:pPr>
        <w:pStyle w:val="ListBullet"/>
      </w:pPr>
      <w:r>
        <w:t xml:space="preserve">                  Hour1to12Parser.js</w:t>
      </w:r>
    </w:p>
    <w:p>
      <w:pPr>
        <w:pStyle w:val="ListBullet"/>
      </w:pPr>
      <w:r>
        <w:t xml:space="preserve">                  Hour1To24Parser.js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    ISODayParser.js</w:t>
      </w:r>
    </w:p>
    <w:p>
      <w:pPr>
        <w:pStyle w:val="ListBullet"/>
      </w:pPr>
      <w:r>
        <w:t xml:space="preserve">                  ISOTimezoneParser.js</w:t>
      </w:r>
    </w:p>
    <w:p>
      <w:pPr>
        <w:pStyle w:val="ListBullet"/>
      </w:pPr>
      <w:r>
        <w:t xml:space="preserve">                  ISOTimezoneWithZParser.js</w:t>
      </w:r>
    </w:p>
    <w:p>
      <w:pPr>
        <w:pStyle w:val="ListBullet"/>
      </w:pPr>
      <w:r>
        <w:t xml:space="preserve">                  ISOWeekParser.js</w:t>
      </w:r>
    </w:p>
    <w:p>
      <w:pPr>
        <w:pStyle w:val="ListBullet"/>
      </w:pPr>
      <w:r>
        <w:t xml:space="preserve">                  ISOWeekYearParser.js</w:t>
      </w:r>
    </w:p>
    <w:p>
      <w:pPr>
        <w:pStyle w:val="ListBullet"/>
      </w:pPr>
      <w:r>
        <w:t xml:space="preserve">                  LocalDayParser.js</w:t>
      </w:r>
    </w:p>
    <w:p>
      <w:pPr>
        <w:pStyle w:val="ListBullet"/>
      </w:pPr>
      <w:r>
        <w:t xml:space="preserve">                  LocalWeekParser.js</w:t>
      </w:r>
    </w:p>
    <w:p>
      <w:pPr>
        <w:pStyle w:val="ListBullet"/>
      </w:pPr>
      <w:r>
        <w:t xml:space="preserve">                  LocalWeekYearParser.js</w:t>
      </w:r>
    </w:p>
    <w:p>
      <w:pPr>
        <w:pStyle w:val="ListBullet"/>
      </w:pPr>
      <w:r>
        <w:t xml:space="preserve">                  MinuteParser.js</w:t>
      </w:r>
    </w:p>
    <w:p>
      <w:pPr>
        <w:pStyle w:val="ListBullet"/>
      </w:pPr>
      <w:r>
        <w:t xml:space="preserve">                  MonthParser.js</w:t>
      </w:r>
    </w:p>
    <w:p>
      <w:pPr>
        <w:pStyle w:val="ListBullet"/>
      </w:pPr>
      <w:r>
        <w:t xml:space="preserve">                  QuarterParser.js</w:t>
      </w:r>
    </w:p>
    <w:p>
      <w:pPr>
        <w:pStyle w:val="ListBullet"/>
      </w:pPr>
      <w:r>
        <w:t xml:space="preserve">                  SecondParser.js</w:t>
      </w:r>
    </w:p>
    <w:p>
      <w:pPr>
        <w:pStyle w:val="ListBullet"/>
      </w:pPr>
      <w:r>
        <w:t xml:space="preserve">                  StandAloneLocalDayParser.js</w:t>
      </w:r>
    </w:p>
    <w:p>
      <w:pPr>
        <w:pStyle w:val="ListBullet"/>
      </w:pPr>
      <w:r>
        <w:t xml:space="preserve">                  StandAloneMonthParser.js</w:t>
      </w:r>
    </w:p>
    <w:p>
      <w:pPr>
        <w:pStyle w:val="ListBullet"/>
      </w:pPr>
      <w:r>
        <w:t xml:space="preserve">                  StandAloneQuarterParser.js</w:t>
      </w:r>
    </w:p>
    <w:p>
      <w:pPr>
        <w:pStyle w:val="ListBullet"/>
      </w:pPr>
      <w:r>
        <w:t xml:space="preserve">                  TimestampMillisecondsParser.js</w:t>
      </w:r>
    </w:p>
    <w:p>
      <w:pPr>
        <w:pStyle w:val="ListBullet"/>
      </w:pPr>
      <w:r>
        <w:t xml:space="preserve">                  TimestampSecondsParser.js</w:t>
      </w:r>
    </w:p>
    <w:p>
      <w:pPr>
        <w:pStyle w:val="ListBullet"/>
      </w:pPr>
      <w:r>
        <w:t xml:space="preserve">                  YearParser.js</w:t>
      </w:r>
    </w:p>
    <w:p>
      <w:pPr>
        <w:pStyle w:val="ListBullet"/>
      </w:pPr>
      <w:r>
        <w:t xml:space="preserve">                constants.js</w:t>
      </w:r>
    </w:p>
    <w:p>
      <w:pPr>
        <w:pStyle w:val="ListBullet"/>
      </w:pPr>
      <w:r>
        <w:t xml:space="preserve">                Parser.js</w:t>
      </w:r>
    </w:p>
    <w:p>
      <w:pPr>
        <w:pStyle w:val="ListBullet"/>
      </w:pPr>
      <w:r>
        <w:t xml:space="preserve">                Setter.js</w:t>
      </w:r>
    </w:p>
    <w:p>
      <w:pPr>
        <w:pStyle w:val="ListBullet"/>
      </w:pPr>
      <w:r>
        <w:t xml:space="preserve">                types.js</w:t>
      </w:r>
    </w:p>
    <w:p>
      <w:pPr>
        <w:pStyle w:val="ListBullet"/>
      </w:pPr>
      <w:r>
        <w:t xml:space="preserve">                utils.js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parseISO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parseJSON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previousFriday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previousMonday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previousSaturday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previousSunday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previousThursday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previousTuesday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previousWednesday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quartersToMonths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quartersToYears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roundToNearestMinutes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secondsToHours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secondsToMilliseconds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secondsToMinutes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setDayOfYear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setDefaultOptions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setISODay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startOfToday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startOfTomorrow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startOfYesterday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subBusinessDays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toDate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weeksToDays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yearsToMonths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yearsToQuarters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_lib</w:t>
      </w:r>
    </w:p>
    <w:p>
      <w:r>
        <w:t xml:space="preserve">              addLeadingZeros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assign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cloneObject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defaultLocale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defaultOptions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format</w:t>
      </w:r>
    </w:p>
    <w:p>
      <w:r>
        <w:t xml:space="preserve">                formatters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lightFormatters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longFormatters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getTimezoneOffsetInMilliseconds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getUTCDayOfYear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getUTCISOWeek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getUTCISOWeekYear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getUTCWeek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getUTCWeekYear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isSameUTCWeek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protectedTokens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requiredArgs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roundingMethods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setUTCDay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setUTCISODay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setUTCISOWeek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setUTCWeek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startOfUTCISOWeek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startOfUTCISOWeekYear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startOfUTCWeek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startOfUTCWeekYear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test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toInteger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types.js</w:t>
      </w:r>
    </w:p>
    <w:p>
      <w:r>
        <w:t xml:space="preserve">          format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formatDistanceStrict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formatDistanceToNow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formatDistanceToNowStrict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formatDuration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formatISO9075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formatISODuration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formatRelative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formatRFC3339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formatRFC7231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fp</w:t>
      </w:r>
    </w:p>
    <w:p>
      <w:r>
        <w:t xml:space="preserve">            add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addBusinessDays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addYears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areIntervalsOverlapping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areIntervalsOverlappingWithOptions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clamp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closestIndexTo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closestTo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compareAsc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compareDesc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daysToWeeks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differenceInBusinessDays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differenceInCalendarISOWeeks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differenceInCalendarWeeksWithOptions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differenceInCalendarYears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differenceInHoursWithOptions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differenceInMinutesWithOptions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differenceInQuartersWithOptions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differenceInSecondsWithOptions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differenceInWeeksWithOptions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differenceInYears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eachDayOfInterval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eachDayOfIntervalWithOptions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eachHourOfInterval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eachHourOfIntervalWithOptions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eachMinuteOfInterval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eachMinuteOfIntervalWithOptions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eachMonthOfInterval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eachQuarterOfInterval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eachWeekendOfInterval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eachWeekendOfMonth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eachWeekendOfYear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eachWeekOfIntervalWithOptions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eachYearOfInterval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endOfDecadeWithOptions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endOfYear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formatDistanceStrict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formatDistanceStrictWithOptions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formatDistanceWithOptions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formatDuration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formatDurationWithOptions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formatISO9075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formatISO9075WithOptions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formatISODuration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formatISOWithOptions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formatRelative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formatRelativeWithOptions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formatRFC3339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formatRFC3339WithOptions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formatRFC7231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formatWithOptions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fromUnixTime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getDaysInMonth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getDaysInYear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getISOWeeksInYear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getOverlappingDaysInIntervals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getTime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getUnixTime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getWeekOfMonthWithOptions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getWeeksInMonth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getWeeksInMonthWithOptions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getWeekYearWithOptions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getYear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hoursToMilliseconds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hoursToMinutes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hoursToSeconds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intervalToDuration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intlFormat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intlFormatDistance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intlFormatDistanceWithOptions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isAfter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isBefore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isEqual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isExists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isFirstDayOfMonth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isFriday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isLastDayOfMonth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isLeapYear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isMatch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isMatchWithOptions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isMonday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isSameYear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isSaturday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isSunday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isThursday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isTuesday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isValid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isWednesday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isWeekend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isWithinInterval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lastDayOfQuarterWithOptions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lastDayOfYear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lightFormat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max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millisecondsToHours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millisecondsToMinutes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millisecondsToSeconds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minutesToHours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minutesToMilliseconds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minutesToSeconds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monthsToQuarters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monthsToYears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nextFriday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nextMonday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nextSaturday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nextSunday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nextThursday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nextTuesday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nextWednesday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parseISO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parseISOWithOptions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parseJSON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parseWithOptions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previousFriday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previousMonday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previousSaturday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previousSunday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previousThursday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previousTuesday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previousWednesday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quartersToMonths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quartersToYears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roundToNearestMinutes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roundToNearestMinutesWithOptions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secondsToHours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secondsToMilliseconds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secondsToMinutes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setDayOfYear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setDayWithOptions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setISODay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setWeekYearWithOptions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setYear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startOfDay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startOfDecade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startOfHour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startOfISOWeek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startOfISOWeekYear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startOfMinute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startOfMonth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startOfQuarter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startOfSecond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startOfWeekYearWithOptions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startOfYear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subBusinessDays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subHours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subISOWeekYears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subMilliseconds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subMinutes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subSeconds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subWeeks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subYears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toDate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weeksToDays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yearsToMonths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yearsToQuarters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_lib</w:t>
      </w:r>
    </w:p>
    <w:p>
      <w:r>
        <w:t xml:space="preserve">              convertToFP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fromUnixTime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getDaysInMonth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getDaysInYear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getDefaultOptions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getISOWeeksInYear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getOverlappingDaysInIntervals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getTime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getUnixTime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getWeeksInMonth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getYear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hoursToMilliseconds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hoursToMinutes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hoursToSeconds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intervalToDuration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intlFormat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intlFormatDistance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isAfter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isBefore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isEqual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isExists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isFirstDayOfMonth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isFriday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isFuture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isLastDayOfMonth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isLeapYear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isMatch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isMonday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isPast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isSameYear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isSaturday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isSunday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isThisYear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isThursday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isTomorrow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isTuesday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isValid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isWednesday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isWeekend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isWithinInterval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isYesterday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lastDayOfYear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lightFormat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locale</w:t>
      </w:r>
    </w:p>
    <w:p>
      <w:r>
        <w:t xml:space="preserve">            af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ar-DZ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ar-EG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ar-MA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ar-SA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ar-TN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az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be-tarask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bg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bs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cy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de-AT</w:t>
      </w:r>
    </w:p>
    <w:p>
      <w:r>
        <w:t xml:space="preserve">              _lib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en-AU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en-CA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en-GB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en-IE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en-IN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en-NZ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en-US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en-ZA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eo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eu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fa-IR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fi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fr-CA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fr-CH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fy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gd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gu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hi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hu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hy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id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it-CH</w:t>
      </w:r>
    </w:p>
    <w:p>
      <w:r>
        <w:t xml:space="preserve">              _lib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ja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ja-Hira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km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ko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lb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lv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ms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mt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nb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nl-BE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nn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oc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pt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pt-BR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ro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ru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sq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sr-Latn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sv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ta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te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th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tr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ug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uk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uz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uz-Cyrl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vi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zh-CN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zh-HK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zh-TW</w:t>
      </w:r>
    </w:p>
    <w:p>
      <w:r>
        <w:t xml:space="preserve">              _lib</w:t>
      </w:r>
    </w:p>
    <w:p>
      <w:r>
        <w:t xml:space="preserve">                formatDistance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formatLong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formatRelative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localize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match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index.js.flow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_lib</w:t>
      </w:r>
    </w:p>
    <w:p>
      <w:r>
        <w:t xml:space="preserve">              buildFormatLongFn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buildLocalizeFn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buildMatchFn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buildMatchPatternFn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types.js</w:t>
      </w:r>
    </w:p>
    <w:p>
      <w:r>
        <w:t xml:space="preserve">          max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millisecondsToHours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millisecondsToMinutes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millisecondsToSeconds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minutesToHours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minutesToMilliseconds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minutesToSeconds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monthsToQuarters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monthsToYears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nextFriday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nextMonday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nextSaturday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nextSunday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nextThursday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nextTuesday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nextWednesday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</w:t>
      </w:r>
    </w:p>
    <w:p>
      <w:r>
        <w:t xml:space="preserve">            _lib</w:t>
      </w:r>
    </w:p>
    <w:p>
      <w:r>
        <w:t xml:space="preserve">              parsers</w:t>
      </w:r>
    </w:p>
    <w:p>
      <w:pPr>
        <w:pStyle w:val="ListBullet"/>
      </w:pPr>
      <w:r>
        <w:t xml:space="preserve">                AMPMMidnightParser.js</w:t>
      </w:r>
    </w:p>
    <w:p>
      <w:pPr>
        <w:pStyle w:val="ListBullet"/>
      </w:pPr>
      <w:r>
        <w:t xml:space="preserve">                AMPMParser.js</w:t>
      </w:r>
    </w:p>
    <w:p>
      <w:pPr>
        <w:pStyle w:val="ListBullet"/>
      </w:pPr>
      <w:r>
        <w:t xml:space="preserve">                DateParser.js</w:t>
      </w:r>
    </w:p>
    <w:p>
      <w:pPr>
        <w:pStyle w:val="ListBullet"/>
      </w:pPr>
      <w:r>
        <w:t xml:space="preserve">                DayOfYearParser.js</w:t>
      </w:r>
    </w:p>
    <w:p>
      <w:pPr>
        <w:pStyle w:val="ListBullet"/>
      </w:pPr>
      <w:r>
        <w:t xml:space="preserve">                DayParser.js</w:t>
      </w:r>
    </w:p>
    <w:p>
      <w:pPr>
        <w:pStyle w:val="ListBullet"/>
      </w:pPr>
      <w:r>
        <w:t xml:space="preserve">                DayPeriodParser.js</w:t>
      </w:r>
    </w:p>
    <w:p>
      <w:pPr>
        <w:pStyle w:val="ListBullet"/>
      </w:pPr>
      <w:r>
        <w:t xml:space="preserve">                EraParser.js</w:t>
      </w:r>
    </w:p>
    <w:p>
      <w:pPr>
        <w:pStyle w:val="ListBullet"/>
      </w:pPr>
      <w:r>
        <w:t xml:space="preserve">                ExtendedYearParser.js</w:t>
      </w:r>
    </w:p>
    <w:p>
      <w:pPr>
        <w:pStyle w:val="ListBullet"/>
      </w:pPr>
      <w:r>
        <w:t xml:space="preserve">                FractionOfSecondParser.js</w:t>
      </w:r>
    </w:p>
    <w:p>
      <w:pPr>
        <w:pStyle w:val="ListBullet"/>
      </w:pPr>
      <w:r>
        <w:t xml:space="preserve">                Hour0To11Parser.js</w:t>
      </w:r>
    </w:p>
    <w:p>
      <w:pPr>
        <w:pStyle w:val="ListBullet"/>
      </w:pPr>
      <w:r>
        <w:t xml:space="preserve">                Hour0to23Parser.js</w:t>
      </w:r>
    </w:p>
    <w:p>
      <w:pPr>
        <w:pStyle w:val="ListBullet"/>
      </w:pPr>
      <w:r>
        <w:t xml:space="preserve">                Hour1to12Parser.js</w:t>
      </w:r>
    </w:p>
    <w:p>
      <w:pPr>
        <w:pStyle w:val="ListBullet"/>
      </w:pPr>
      <w:r>
        <w:t xml:space="preserve">                Hour1To24Parser.js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ISODayParser.js</w:t>
      </w:r>
    </w:p>
    <w:p>
      <w:pPr>
        <w:pStyle w:val="ListBullet"/>
      </w:pPr>
      <w:r>
        <w:t xml:space="preserve">                ISOTimezoneParser.js</w:t>
      </w:r>
    </w:p>
    <w:p>
      <w:pPr>
        <w:pStyle w:val="ListBullet"/>
      </w:pPr>
      <w:r>
        <w:t xml:space="preserve">                ISOTimezoneWithZParser.js</w:t>
      </w:r>
    </w:p>
    <w:p>
      <w:pPr>
        <w:pStyle w:val="ListBullet"/>
      </w:pPr>
      <w:r>
        <w:t xml:space="preserve">                ISOWeekParser.js</w:t>
      </w:r>
    </w:p>
    <w:p>
      <w:pPr>
        <w:pStyle w:val="ListBullet"/>
      </w:pPr>
      <w:r>
        <w:t xml:space="preserve">                ISOWeekYearParser.js</w:t>
      </w:r>
    </w:p>
    <w:p>
      <w:pPr>
        <w:pStyle w:val="ListBullet"/>
      </w:pPr>
      <w:r>
        <w:t xml:space="preserve">                LocalDayParser.js</w:t>
      </w:r>
    </w:p>
    <w:p>
      <w:pPr>
        <w:pStyle w:val="ListBullet"/>
      </w:pPr>
      <w:r>
        <w:t xml:space="preserve">                LocalWeekParser.js</w:t>
      </w:r>
    </w:p>
    <w:p>
      <w:pPr>
        <w:pStyle w:val="ListBullet"/>
      </w:pPr>
      <w:r>
        <w:t xml:space="preserve">                LocalWeekYearParser.js</w:t>
      </w:r>
    </w:p>
    <w:p>
      <w:pPr>
        <w:pStyle w:val="ListBullet"/>
      </w:pPr>
      <w:r>
        <w:t xml:space="preserve">                MinuteParser.js</w:t>
      </w:r>
    </w:p>
    <w:p>
      <w:pPr>
        <w:pStyle w:val="ListBullet"/>
      </w:pPr>
      <w:r>
        <w:t xml:space="preserve">                MonthParser.js</w:t>
      </w:r>
    </w:p>
    <w:p>
      <w:pPr>
        <w:pStyle w:val="ListBullet"/>
      </w:pPr>
      <w:r>
        <w:t xml:space="preserve">                QuarterParser.js</w:t>
      </w:r>
    </w:p>
    <w:p>
      <w:pPr>
        <w:pStyle w:val="ListBullet"/>
      </w:pPr>
      <w:r>
        <w:t xml:space="preserve">                SecondParser.js</w:t>
      </w:r>
    </w:p>
    <w:p>
      <w:pPr>
        <w:pStyle w:val="ListBullet"/>
      </w:pPr>
      <w:r>
        <w:t xml:space="preserve">                StandAloneLocalDayParser.js</w:t>
      </w:r>
    </w:p>
    <w:p>
      <w:pPr>
        <w:pStyle w:val="ListBullet"/>
      </w:pPr>
      <w:r>
        <w:t xml:space="preserve">                StandAloneMonthParser.js</w:t>
      </w:r>
    </w:p>
    <w:p>
      <w:pPr>
        <w:pStyle w:val="ListBullet"/>
      </w:pPr>
      <w:r>
        <w:t xml:space="preserve">                StandAloneQuarterParser.js</w:t>
      </w:r>
    </w:p>
    <w:p>
      <w:pPr>
        <w:pStyle w:val="ListBullet"/>
      </w:pPr>
      <w:r>
        <w:t xml:space="preserve">                TimestampMillisecondsParser.js</w:t>
      </w:r>
    </w:p>
    <w:p>
      <w:pPr>
        <w:pStyle w:val="ListBullet"/>
      </w:pPr>
      <w:r>
        <w:t xml:space="preserve">                TimestampSecondsParser.js</w:t>
      </w:r>
    </w:p>
    <w:p>
      <w:pPr>
        <w:pStyle w:val="ListBullet"/>
      </w:pPr>
      <w:r>
        <w:t xml:space="preserve">                YearParser.js</w:t>
      </w:r>
    </w:p>
    <w:p>
      <w:pPr>
        <w:pStyle w:val="ListBullet"/>
      </w:pPr>
      <w:r>
        <w:t xml:space="preserve">              constants.js</w:t>
      </w:r>
    </w:p>
    <w:p>
      <w:pPr>
        <w:pStyle w:val="ListBullet"/>
      </w:pPr>
      <w:r>
        <w:t xml:space="preserve">              Parser.js</w:t>
      </w:r>
    </w:p>
    <w:p>
      <w:pPr>
        <w:pStyle w:val="ListBullet"/>
      </w:pPr>
      <w:r>
        <w:t xml:space="preserve">              Setter.js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  utils.js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parseISO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parseJSON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previousFriday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previousMonday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previousSaturday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previousSunday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previousThursday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previousTuesday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previousWednesday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quartersToMonths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quartersToYears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roundToNearestMinutes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secondsToHours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secondsToMilliseconds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secondsToMinutes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setDayOfYear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setDefaultOptions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setISODay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setYear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startOfDecade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startOfHour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startOfISOWeek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startOfISOWeekYear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startOfMinute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startOfMonth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startOfQuarter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startOfSecond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startOfToday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startOfTomorrow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startOfWeek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startOfWeekYear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startOfYear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startOfYesterday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subBusinessDays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subHours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subISOWeekYears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subMilliseconds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subMinutes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subSeconds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subWeeks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subYears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toDate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weeksToDays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yearsToMonths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yearsToQuarters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index.js.flow</w:t>
      </w:r>
    </w:p>
    <w:p>
      <w:pPr>
        <w:pStyle w:val="ListBullet"/>
      </w:pPr>
      <w:r>
        <w:t xml:space="preserve">            package.json</w:t>
      </w:r>
    </w:p>
    <w:p>
      <w:r>
        <w:t xml:space="preserve">          _lib</w:t>
      </w:r>
    </w:p>
    <w:p>
      <w:r>
        <w:t xml:space="preserve">            addLeadingZeros</w:t>
      </w:r>
    </w:p>
    <w:p>
      <w:pPr>
        <w:pStyle w:val="ListBullet"/>
      </w:pPr>
      <w:r>
        <w:t xml:space="preserve">              index.js</w:t>
      </w:r>
    </w:p>
    <w:p>
      <w:r>
        <w:t xml:space="preserve">            assign</w:t>
      </w:r>
    </w:p>
    <w:p>
      <w:pPr>
        <w:pStyle w:val="ListBullet"/>
      </w:pPr>
      <w:r>
        <w:t xml:space="preserve">              index.js</w:t>
      </w:r>
    </w:p>
    <w:p>
      <w:r>
        <w:t xml:space="preserve">            cloneObject</w:t>
      </w:r>
    </w:p>
    <w:p>
      <w:pPr>
        <w:pStyle w:val="ListBullet"/>
      </w:pPr>
      <w:r>
        <w:t xml:space="preserve">              index.js</w:t>
      </w:r>
    </w:p>
    <w:p>
      <w:r>
        <w:t xml:space="preserve">            defaultLocale</w:t>
      </w:r>
    </w:p>
    <w:p>
      <w:pPr>
        <w:pStyle w:val="ListBullet"/>
      </w:pPr>
      <w:r>
        <w:t xml:space="preserve">              index.js</w:t>
      </w:r>
    </w:p>
    <w:p>
      <w:r>
        <w:t xml:space="preserve">            defaultOptions</w:t>
      </w:r>
    </w:p>
    <w:p>
      <w:pPr>
        <w:pStyle w:val="ListBullet"/>
      </w:pPr>
      <w:r>
        <w:t xml:space="preserve">              index.js</w:t>
      </w:r>
    </w:p>
    <w:p>
      <w:r>
        <w:t xml:space="preserve">            format</w:t>
      </w:r>
    </w:p>
    <w:p>
      <w:r>
        <w:t xml:space="preserve">              formatters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lightFormatters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longFormatters</w:t>
      </w:r>
    </w:p>
    <w:p>
      <w:pPr>
        <w:pStyle w:val="ListBullet"/>
      </w:pPr>
      <w:r>
        <w:t xml:space="preserve">                index.js</w:t>
      </w:r>
    </w:p>
    <w:p>
      <w:r>
        <w:t xml:space="preserve">            getTimezoneOffsetInMilliseconds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getUTCDayOfYear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getUTCISOWeek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getUTCISOWeekYear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getUTCWeekYear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isSameUTCWeek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protectedTokens</w:t>
      </w:r>
    </w:p>
    <w:p>
      <w:pPr>
        <w:pStyle w:val="ListBullet"/>
      </w:pPr>
      <w:r>
        <w:t xml:space="preserve">              index.js</w:t>
      </w:r>
    </w:p>
    <w:p>
      <w:r>
        <w:t xml:space="preserve">            requiredArgs</w:t>
      </w:r>
    </w:p>
    <w:p>
      <w:pPr>
        <w:pStyle w:val="ListBullet"/>
      </w:pPr>
      <w:r>
        <w:t xml:space="preserve">              index.js</w:t>
      </w:r>
    </w:p>
    <w:p>
      <w:r>
        <w:t xml:space="preserve">            roundingMethods</w:t>
      </w:r>
    </w:p>
    <w:p>
      <w:pPr>
        <w:pStyle w:val="ListBullet"/>
      </w:pPr>
      <w:r>
        <w:t xml:space="preserve">              index.js</w:t>
      </w:r>
    </w:p>
    <w:p>
      <w:r>
        <w:t xml:space="preserve">            setUTCDay</w:t>
      </w:r>
    </w:p>
    <w:p>
      <w:pPr>
        <w:pStyle w:val="ListBullet"/>
      </w:pPr>
      <w:r>
        <w:t xml:space="preserve">              index.js</w:t>
      </w:r>
    </w:p>
    <w:p>
      <w:r>
        <w:t xml:space="preserve">            setUTCISODay</w:t>
      </w:r>
    </w:p>
    <w:p>
      <w:pPr>
        <w:pStyle w:val="ListBullet"/>
      </w:pPr>
      <w:r>
        <w:t xml:space="preserve">              index.js</w:t>
      </w:r>
    </w:p>
    <w:p>
      <w:r>
        <w:t xml:space="preserve">            setUTCISOWeek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setUTCWeek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startOfUTCISOWeek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startOfUTCISOWeekYear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startOfUTCWeek</w:t>
      </w:r>
    </w:p>
    <w:p>
      <w:pPr>
        <w:pStyle w:val="ListBullet"/>
      </w:pPr>
      <w:r>
        <w:t xml:space="preserve">              index.js</w:t>
      </w:r>
    </w:p>
    <w:p>
      <w:r>
        <w:t xml:space="preserve">            startOfUTCWeekYear</w:t>
      </w:r>
    </w:p>
    <w:p>
      <w:pPr>
        <w:pStyle w:val="ListBullet"/>
      </w:pPr>
      <w:r>
        <w:t xml:space="preserve">              index.js</w:t>
      </w:r>
    </w:p>
    <w:p>
      <w:r>
        <w:t xml:space="preserve">            test</w:t>
      </w:r>
    </w:p>
    <w:p>
      <w:pPr>
        <w:pStyle w:val="ListBullet"/>
      </w:pPr>
      <w:r>
        <w:t xml:space="preserve">              index.js</w:t>
      </w:r>
    </w:p>
    <w:p>
      <w:r>
        <w:t xml:space="preserve">            toInteger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typings.d.ts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console-control-strings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README.md~</w:t>
      </w:r>
    </w:p>
    <w:p>
      <w:r>
        <w:t xml:space="preserve">    content-disposition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content-type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cookie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cookie-signature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cors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date-fns</w:t>
      </w:r>
    </w:p>
    <w:p>
      <w:r>
        <w:t xml:space="preserve">      docs</w:t>
      </w:r>
    </w:p>
    <w:p>
      <w:pPr>
        <w:pStyle w:val="ListBullet"/>
      </w:pPr>
      <w:r>
        <w:t xml:space="preserve">        cdn.md</w:t>
      </w:r>
    </w:p>
    <w:p>
      <w:pPr>
        <w:pStyle w:val="ListBullet"/>
      </w:pPr>
      <w:r>
        <w:t xml:space="preserve">        config.d.ts</w:t>
      </w:r>
    </w:p>
    <w:p>
      <w:pPr>
        <w:pStyle w:val="ListBullet"/>
      </w:pPr>
      <w:r>
        <w:t xml:space="preserve">        config.js</w:t>
      </w:r>
    </w:p>
    <w:p>
      <w:pPr>
        <w:pStyle w:val="ListBullet"/>
      </w:pPr>
      <w:r>
        <w:t xml:space="preserve">        fp.md</w:t>
      </w:r>
    </w:p>
    <w:p>
      <w:pPr>
        <w:pStyle w:val="ListBullet"/>
      </w:pPr>
      <w:r>
        <w:t xml:space="preserve">        gettingStarted.md</w:t>
      </w:r>
    </w:p>
    <w:p>
      <w:pPr>
        <w:pStyle w:val="ListBullet"/>
      </w:pPr>
      <w:r>
        <w:t xml:space="preserve">        i18n.md</w:t>
      </w:r>
    </w:p>
    <w:p>
      <w:pPr>
        <w:pStyle w:val="ListBullet"/>
      </w:pPr>
      <w:r>
        <w:t xml:space="preserve">        i18nContributionGuide.md</w:t>
      </w:r>
    </w:p>
    <w:p>
      <w:pPr>
        <w:pStyle w:val="ListBullet"/>
      </w:pPr>
      <w:r>
        <w:t xml:space="preserve">        logo.svg</w:t>
      </w:r>
    </w:p>
    <w:p>
      <w:pPr>
        <w:pStyle w:val="ListBullet"/>
      </w:pPr>
      <w:r>
        <w:t xml:space="preserve">        logotype.svg</w:t>
      </w:r>
    </w:p>
    <w:p>
      <w:pPr>
        <w:pStyle w:val="ListBullet"/>
      </w:pPr>
      <w:r>
        <w:t xml:space="preserve">        release.md</w:t>
      </w:r>
    </w:p>
    <w:p>
      <w:pPr>
        <w:pStyle w:val="ListBullet"/>
      </w:pPr>
      <w:r>
        <w:t xml:space="preserve">        timeZones.md</w:t>
      </w:r>
    </w:p>
    <w:p>
      <w:pPr>
        <w:pStyle w:val="ListBullet"/>
      </w:pPr>
      <w:r>
        <w:t xml:space="preserve">        unicodeTokens.md</w:t>
      </w:r>
    </w:p>
    <w:p>
      <w:pPr>
        <w:pStyle w:val="ListBullet"/>
      </w:pPr>
      <w:r>
        <w:t xml:space="preserve">        webpack.md</w:t>
      </w:r>
    </w:p>
    <w:p>
      <w:r>
        <w:t xml:space="preserve">      fp</w:t>
      </w:r>
    </w:p>
    <w:p>
      <w:r>
        <w:t xml:space="preserve">        _lib</w:t>
      </w:r>
    </w:p>
    <w:p>
      <w:pPr>
        <w:pStyle w:val="ListBullet"/>
      </w:pPr>
      <w:r>
        <w:t xml:space="preserve">          convertToFP.d.mts</w:t>
      </w:r>
    </w:p>
    <w:p>
      <w:pPr>
        <w:pStyle w:val="ListBullet"/>
      </w:pPr>
      <w:r>
        <w:t xml:space="preserve">          convertToFP.d.ts</w:t>
      </w:r>
    </w:p>
    <w:p>
      <w:pPr>
        <w:pStyle w:val="ListBullet"/>
      </w:pPr>
      <w:r>
        <w:t xml:space="preserve">          convertToFP.js</w:t>
      </w:r>
    </w:p>
    <w:p>
      <w:pPr>
        <w:pStyle w:val="ListBullet"/>
      </w:pPr>
      <w:r>
        <w:t xml:space="preserve">          convertToFP.mjs</w:t>
      </w:r>
    </w:p>
    <w:p>
      <w:pPr>
        <w:pStyle w:val="ListBullet"/>
      </w:pPr>
      <w:r>
        <w:t xml:space="preserve">        add.d.mts</w:t>
      </w:r>
    </w:p>
    <w:p>
      <w:pPr>
        <w:pStyle w:val="ListBullet"/>
      </w:pPr>
      <w:r>
        <w:t xml:space="preserve">        add.d.ts</w:t>
      </w:r>
    </w:p>
    <w:p>
      <w:pPr>
        <w:pStyle w:val="ListBullet"/>
      </w:pPr>
      <w:r>
        <w:t xml:space="preserve">        add.js</w:t>
      </w:r>
    </w:p>
    <w:p>
      <w:pPr>
        <w:pStyle w:val="ListBullet"/>
      </w:pPr>
      <w:r>
        <w:t xml:space="preserve">        add.mjs</w:t>
      </w:r>
    </w:p>
    <w:p>
      <w:pPr>
        <w:pStyle w:val="ListBullet"/>
      </w:pPr>
      <w:r>
        <w:t xml:space="preserve">        addBusinessDays.d.mts</w:t>
      </w:r>
    </w:p>
    <w:p>
      <w:pPr>
        <w:pStyle w:val="ListBullet"/>
      </w:pPr>
      <w:r>
        <w:t xml:space="preserve">        addBusinessDays.d.ts</w:t>
      </w:r>
    </w:p>
    <w:p>
      <w:pPr>
        <w:pStyle w:val="ListBullet"/>
      </w:pPr>
      <w:r>
        <w:t xml:space="preserve">        addBusinessDays.js</w:t>
      </w:r>
    </w:p>
    <w:p>
      <w:pPr>
        <w:pStyle w:val="ListBullet"/>
      </w:pPr>
      <w:r>
        <w:t xml:space="preserve">        addBusinessDays.mjs</w:t>
      </w:r>
    </w:p>
    <w:p>
      <w:pPr>
        <w:pStyle w:val="ListBullet"/>
      </w:pPr>
      <w:r>
        <w:t xml:space="preserve">        addDays.d.mts</w:t>
      </w:r>
    </w:p>
    <w:p>
      <w:pPr>
        <w:pStyle w:val="ListBullet"/>
      </w:pPr>
      <w:r>
        <w:t xml:space="preserve">        addDays.d.ts</w:t>
      </w:r>
    </w:p>
    <w:p>
      <w:pPr>
        <w:pStyle w:val="ListBullet"/>
      </w:pPr>
      <w:r>
        <w:t xml:space="preserve">        addDays.js</w:t>
      </w:r>
    </w:p>
    <w:p>
      <w:pPr>
        <w:pStyle w:val="ListBullet"/>
      </w:pPr>
      <w:r>
        <w:t xml:space="preserve">        addDays.mjs</w:t>
      </w:r>
    </w:p>
    <w:p>
      <w:pPr>
        <w:pStyle w:val="ListBullet"/>
      </w:pPr>
      <w:r>
        <w:t xml:space="preserve">        addHours.d.mts</w:t>
      </w:r>
    </w:p>
    <w:p>
      <w:pPr>
        <w:pStyle w:val="ListBullet"/>
      </w:pPr>
      <w:r>
        <w:t xml:space="preserve">        addHours.d.ts</w:t>
      </w:r>
    </w:p>
    <w:p>
      <w:pPr>
        <w:pStyle w:val="ListBullet"/>
      </w:pPr>
      <w:r>
        <w:t xml:space="preserve">        addHours.js</w:t>
      </w:r>
    </w:p>
    <w:p>
      <w:pPr>
        <w:pStyle w:val="ListBullet"/>
      </w:pPr>
      <w:r>
        <w:t xml:space="preserve">        addHours.mjs</w:t>
      </w:r>
    </w:p>
    <w:p>
      <w:pPr>
        <w:pStyle w:val="ListBullet"/>
      </w:pPr>
      <w:r>
        <w:t xml:space="preserve">        addISOWeekYears.d.mts</w:t>
      </w:r>
    </w:p>
    <w:p>
      <w:pPr>
        <w:pStyle w:val="ListBullet"/>
      </w:pPr>
      <w:r>
        <w:t xml:space="preserve">        addISOWeekYears.d.ts</w:t>
      </w:r>
    </w:p>
    <w:p>
      <w:pPr>
        <w:pStyle w:val="ListBullet"/>
      </w:pPr>
      <w:r>
        <w:t xml:space="preserve">        addISOWeekYears.js</w:t>
      </w:r>
    </w:p>
    <w:p>
      <w:pPr>
        <w:pStyle w:val="ListBullet"/>
      </w:pPr>
      <w:r>
        <w:t xml:space="preserve">        addISOWeekYears.mjs</w:t>
      </w:r>
    </w:p>
    <w:p>
      <w:pPr>
        <w:pStyle w:val="ListBullet"/>
      </w:pPr>
      <w:r>
        <w:t xml:space="preserve">        addMilliseconds.d.mts</w:t>
      </w:r>
    </w:p>
    <w:p>
      <w:pPr>
        <w:pStyle w:val="ListBullet"/>
      </w:pPr>
      <w:r>
        <w:t xml:space="preserve">        addMilliseconds.d.ts</w:t>
      </w:r>
    </w:p>
    <w:p>
      <w:pPr>
        <w:pStyle w:val="ListBullet"/>
      </w:pPr>
      <w:r>
        <w:t xml:space="preserve">        addMilliseconds.js</w:t>
      </w:r>
    </w:p>
    <w:p>
      <w:pPr>
        <w:pStyle w:val="ListBullet"/>
      </w:pPr>
      <w:r>
        <w:t xml:space="preserve">        addMilliseconds.mjs</w:t>
      </w:r>
    </w:p>
    <w:p>
      <w:pPr>
        <w:pStyle w:val="ListBullet"/>
      </w:pPr>
      <w:r>
        <w:t xml:space="preserve">        addMinutes.d.mts</w:t>
      </w:r>
    </w:p>
    <w:p>
      <w:pPr>
        <w:pStyle w:val="ListBullet"/>
      </w:pPr>
      <w:r>
        <w:t xml:space="preserve">        addMinutes.d.ts</w:t>
      </w:r>
    </w:p>
    <w:p>
      <w:pPr>
        <w:pStyle w:val="ListBullet"/>
      </w:pPr>
      <w:r>
        <w:t xml:space="preserve">        addMinutes.js</w:t>
      </w:r>
    </w:p>
    <w:p>
      <w:pPr>
        <w:pStyle w:val="ListBullet"/>
      </w:pPr>
      <w:r>
        <w:t xml:space="preserve">        addMinutes.mjs</w:t>
      </w:r>
    </w:p>
    <w:p>
      <w:pPr>
        <w:pStyle w:val="ListBullet"/>
      </w:pPr>
      <w:r>
        <w:t xml:space="preserve">        addMonths.d.mts</w:t>
      </w:r>
    </w:p>
    <w:p>
      <w:pPr>
        <w:pStyle w:val="ListBullet"/>
      </w:pPr>
      <w:r>
        <w:t xml:space="preserve">        addMonths.d.ts</w:t>
      </w:r>
    </w:p>
    <w:p>
      <w:pPr>
        <w:pStyle w:val="ListBullet"/>
      </w:pPr>
      <w:r>
        <w:t xml:space="preserve">        addMonths.js</w:t>
      </w:r>
    </w:p>
    <w:p>
      <w:pPr>
        <w:pStyle w:val="ListBullet"/>
      </w:pPr>
      <w:r>
        <w:t xml:space="preserve">        addMonths.mjs</w:t>
      </w:r>
    </w:p>
    <w:p>
      <w:pPr>
        <w:pStyle w:val="ListBullet"/>
      </w:pPr>
      <w:r>
        <w:t xml:space="preserve">        addQuarters.d.mts</w:t>
      </w:r>
    </w:p>
    <w:p>
      <w:pPr>
        <w:pStyle w:val="ListBullet"/>
      </w:pPr>
      <w:r>
        <w:t xml:space="preserve">        addQuarters.d.ts</w:t>
      </w:r>
    </w:p>
    <w:p>
      <w:pPr>
        <w:pStyle w:val="ListBullet"/>
      </w:pPr>
      <w:r>
        <w:t xml:space="preserve">        addQuarters.js</w:t>
      </w:r>
    </w:p>
    <w:p>
      <w:pPr>
        <w:pStyle w:val="ListBullet"/>
      </w:pPr>
      <w:r>
        <w:t xml:space="preserve">        addQuarters.mjs</w:t>
      </w:r>
    </w:p>
    <w:p>
      <w:pPr>
        <w:pStyle w:val="ListBullet"/>
      </w:pPr>
      <w:r>
        <w:t xml:space="preserve">        addSeconds.d.mts</w:t>
      </w:r>
    </w:p>
    <w:p>
      <w:pPr>
        <w:pStyle w:val="ListBullet"/>
      </w:pPr>
      <w:r>
        <w:t xml:space="preserve">        addSeconds.d.ts</w:t>
      </w:r>
    </w:p>
    <w:p>
      <w:pPr>
        <w:pStyle w:val="ListBullet"/>
      </w:pPr>
      <w:r>
        <w:t xml:space="preserve">        addSeconds.js</w:t>
      </w:r>
    </w:p>
    <w:p>
      <w:pPr>
        <w:pStyle w:val="ListBullet"/>
      </w:pPr>
      <w:r>
        <w:t xml:space="preserve">        addSeconds.mjs</w:t>
      </w:r>
    </w:p>
    <w:p>
      <w:pPr>
        <w:pStyle w:val="ListBullet"/>
      </w:pPr>
      <w:r>
        <w:t xml:space="preserve">        addWeeks.d.mts</w:t>
      </w:r>
    </w:p>
    <w:p>
      <w:pPr>
        <w:pStyle w:val="ListBullet"/>
      </w:pPr>
      <w:r>
        <w:t xml:space="preserve">        addWeeks.d.ts</w:t>
      </w:r>
    </w:p>
    <w:p>
      <w:pPr>
        <w:pStyle w:val="ListBullet"/>
      </w:pPr>
      <w:r>
        <w:t xml:space="preserve">        addWeeks.js</w:t>
      </w:r>
    </w:p>
    <w:p>
      <w:pPr>
        <w:pStyle w:val="ListBullet"/>
      </w:pPr>
      <w:r>
        <w:t xml:space="preserve">        addWeeks.mjs</w:t>
      </w:r>
    </w:p>
    <w:p>
      <w:pPr>
        <w:pStyle w:val="ListBullet"/>
      </w:pPr>
      <w:r>
        <w:t xml:space="preserve">        addYears.d.mts</w:t>
      </w:r>
    </w:p>
    <w:p>
      <w:pPr>
        <w:pStyle w:val="ListBullet"/>
      </w:pPr>
      <w:r>
        <w:t xml:space="preserve">        addYears.d.ts</w:t>
      </w:r>
    </w:p>
    <w:p>
      <w:pPr>
        <w:pStyle w:val="ListBullet"/>
      </w:pPr>
      <w:r>
        <w:t xml:space="preserve">        addYears.js</w:t>
      </w:r>
    </w:p>
    <w:p>
      <w:pPr>
        <w:pStyle w:val="ListBullet"/>
      </w:pPr>
      <w:r>
        <w:t xml:space="preserve">        addYears.mjs</w:t>
      </w:r>
    </w:p>
    <w:p>
      <w:pPr>
        <w:pStyle w:val="ListBullet"/>
      </w:pPr>
      <w:r>
        <w:t xml:space="preserve">        areIntervalsOverlapping.d.mts</w:t>
      </w:r>
    </w:p>
    <w:p>
      <w:pPr>
        <w:pStyle w:val="ListBullet"/>
      </w:pPr>
      <w:r>
        <w:t xml:space="preserve">        areIntervalsOverlapping.d.ts</w:t>
      </w:r>
    </w:p>
    <w:p>
      <w:pPr>
        <w:pStyle w:val="ListBullet"/>
      </w:pPr>
      <w:r>
        <w:t xml:space="preserve">        areIntervalsOverlapping.js</w:t>
      </w:r>
    </w:p>
    <w:p>
      <w:pPr>
        <w:pStyle w:val="ListBullet"/>
      </w:pPr>
      <w:r>
        <w:t xml:space="preserve">        areIntervalsOverlapping.mjs</w:t>
      </w:r>
    </w:p>
    <w:p>
      <w:pPr>
        <w:pStyle w:val="ListBullet"/>
      </w:pPr>
      <w:r>
        <w:t xml:space="preserve">        areIntervalsOverlappingWithOptions.d.mts</w:t>
      </w:r>
    </w:p>
    <w:p>
      <w:pPr>
        <w:pStyle w:val="ListBullet"/>
      </w:pPr>
      <w:r>
        <w:t xml:space="preserve">        areIntervalsOverlappingWithOptions.d.ts</w:t>
      </w:r>
    </w:p>
    <w:p>
      <w:pPr>
        <w:pStyle w:val="ListBullet"/>
      </w:pPr>
      <w:r>
        <w:t xml:space="preserve">        areIntervalsOverlappingWithOptions.js</w:t>
      </w:r>
    </w:p>
    <w:p>
      <w:pPr>
        <w:pStyle w:val="ListBullet"/>
      </w:pPr>
      <w:r>
        <w:t xml:space="preserve">        areIntervalsOverlappingWithOptions.mjs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pPr>
        <w:pStyle w:val="ListBullet"/>
      </w:pPr>
      <w:r>
        <w:t xml:space="preserve">        clamp.d.mts</w:t>
      </w:r>
    </w:p>
    <w:p>
      <w:pPr>
        <w:pStyle w:val="ListBullet"/>
      </w:pPr>
      <w:r>
        <w:t xml:space="preserve">        clamp.d.ts</w:t>
      </w:r>
    </w:p>
    <w:p>
      <w:pPr>
        <w:pStyle w:val="ListBullet"/>
      </w:pPr>
      <w:r>
        <w:t xml:space="preserve">        clamp.js</w:t>
      </w:r>
    </w:p>
    <w:p>
      <w:pPr>
        <w:pStyle w:val="ListBullet"/>
      </w:pPr>
      <w:r>
        <w:t xml:space="preserve">        clamp.mjs</w:t>
      </w:r>
    </w:p>
    <w:p>
      <w:pPr>
        <w:pStyle w:val="ListBullet"/>
      </w:pPr>
      <w:r>
        <w:t xml:space="preserve">        closestIndexTo.d.mts</w:t>
      </w:r>
    </w:p>
    <w:p>
      <w:pPr>
        <w:pStyle w:val="ListBullet"/>
      </w:pPr>
      <w:r>
        <w:t xml:space="preserve">        closestIndexTo.d.ts</w:t>
      </w:r>
    </w:p>
    <w:p>
      <w:pPr>
        <w:pStyle w:val="ListBullet"/>
      </w:pPr>
      <w:r>
        <w:t xml:space="preserve">        closestIndexTo.js</w:t>
      </w:r>
    </w:p>
    <w:p>
      <w:pPr>
        <w:pStyle w:val="ListBullet"/>
      </w:pPr>
      <w:r>
        <w:t xml:space="preserve">        closestIndexTo.mjs</w:t>
      </w:r>
    </w:p>
    <w:p>
      <w:pPr>
        <w:pStyle w:val="ListBullet"/>
      </w:pPr>
      <w:r>
        <w:t xml:space="preserve">        closestTo.d.mts</w:t>
      </w:r>
    </w:p>
    <w:p>
      <w:pPr>
        <w:pStyle w:val="ListBullet"/>
      </w:pPr>
      <w:r>
        <w:t xml:space="preserve">        closestTo.d.ts</w:t>
      </w:r>
    </w:p>
    <w:p>
      <w:pPr>
        <w:pStyle w:val="ListBullet"/>
      </w:pPr>
      <w:r>
        <w:t xml:space="preserve">        closestTo.js</w:t>
      </w:r>
    </w:p>
    <w:p>
      <w:pPr>
        <w:pStyle w:val="ListBullet"/>
      </w:pPr>
      <w:r>
        <w:t xml:space="preserve">        closestTo.mjs</w:t>
      </w:r>
    </w:p>
    <w:p>
      <w:pPr>
        <w:pStyle w:val="ListBullet"/>
      </w:pPr>
      <w:r>
        <w:t xml:space="preserve">        compareAsc.d.mts</w:t>
      </w:r>
    </w:p>
    <w:p>
      <w:pPr>
        <w:pStyle w:val="ListBullet"/>
      </w:pPr>
      <w:r>
        <w:t xml:space="preserve">        compareAsc.d.ts</w:t>
      </w:r>
    </w:p>
    <w:p>
      <w:pPr>
        <w:pStyle w:val="ListBullet"/>
      </w:pPr>
      <w:r>
        <w:t xml:space="preserve">        compareAsc.js</w:t>
      </w:r>
    </w:p>
    <w:p>
      <w:pPr>
        <w:pStyle w:val="ListBullet"/>
      </w:pPr>
      <w:r>
        <w:t xml:space="preserve">        compareAsc.mjs</w:t>
      </w:r>
    </w:p>
    <w:p>
      <w:pPr>
        <w:pStyle w:val="ListBullet"/>
      </w:pPr>
      <w:r>
        <w:t xml:space="preserve">        compareDesc.d.mts</w:t>
      </w:r>
    </w:p>
    <w:p>
      <w:pPr>
        <w:pStyle w:val="ListBullet"/>
      </w:pPr>
      <w:r>
        <w:t xml:space="preserve">        compareDesc.d.ts</w:t>
      </w:r>
    </w:p>
    <w:p>
      <w:pPr>
        <w:pStyle w:val="ListBullet"/>
      </w:pPr>
      <w:r>
        <w:t xml:space="preserve">        compareDesc.js</w:t>
      </w:r>
    </w:p>
    <w:p>
      <w:pPr>
        <w:pStyle w:val="ListBullet"/>
      </w:pPr>
      <w:r>
        <w:t xml:space="preserve">        compareDesc.mjs</w:t>
      </w:r>
    </w:p>
    <w:p>
      <w:pPr>
        <w:pStyle w:val="ListBullet"/>
      </w:pPr>
      <w:r>
        <w:t xml:space="preserve">        constructFrom.d.mts</w:t>
      </w:r>
    </w:p>
    <w:p>
      <w:pPr>
        <w:pStyle w:val="ListBullet"/>
      </w:pPr>
      <w:r>
        <w:t xml:space="preserve">        constructFrom.d.ts</w:t>
      </w:r>
    </w:p>
    <w:p>
      <w:pPr>
        <w:pStyle w:val="ListBullet"/>
      </w:pPr>
      <w:r>
        <w:t xml:space="preserve">        constructFrom.js</w:t>
      </w:r>
    </w:p>
    <w:p>
      <w:pPr>
        <w:pStyle w:val="ListBullet"/>
      </w:pPr>
      <w:r>
        <w:t xml:space="preserve">        constructFrom.mjs</w:t>
      </w:r>
    </w:p>
    <w:p>
      <w:pPr>
        <w:pStyle w:val="ListBullet"/>
      </w:pPr>
      <w:r>
        <w:t xml:space="preserve">        daysToWeeks.d.mts</w:t>
      </w:r>
    </w:p>
    <w:p>
      <w:pPr>
        <w:pStyle w:val="ListBullet"/>
      </w:pPr>
      <w:r>
        <w:t xml:space="preserve">        daysToWeeks.d.ts</w:t>
      </w:r>
    </w:p>
    <w:p>
      <w:pPr>
        <w:pStyle w:val="ListBullet"/>
      </w:pPr>
      <w:r>
        <w:t xml:space="preserve">        daysToWeeks.js</w:t>
      </w:r>
    </w:p>
    <w:p>
      <w:pPr>
        <w:pStyle w:val="ListBullet"/>
      </w:pPr>
      <w:r>
        <w:t xml:space="preserve">        daysToWeeks.mjs</w:t>
      </w:r>
    </w:p>
    <w:p>
      <w:pPr>
        <w:pStyle w:val="ListBullet"/>
      </w:pPr>
      <w:r>
        <w:t xml:space="preserve">        differenceInBusinessDays.d.mts</w:t>
      </w:r>
    </w:p>
    <w:p>
      <w:pPr>
        <w:pStyle w:val="ListBullet"/>
      </w:pPr>
      <w:r>
        <w:t xml:space="preserve">        differenceInBusinessDays.d.ts</w:t>
      </w:r>
    </w:p>
    <w:p>
      <w:pPr>
        <w:pStyle w:val="ListBullet"/>
      </w:pPr>
      <w:r>
        <w:t xml:space="preserve">        differenceInBusinessDays.js</w:t>
      </w:r>
    </w:p>
    <w:p>
      <w:pPr>
        <w:pStyle w:val="ListBullet"/>
      </w:pPr>
      <w:r>
        <w:t xml:space="preserve">        differenceInBusinessDays.mjs</w:t>
      </w:r>
    </w:p>
    <w:p>
      <w:pPr>
        <w:pStyle w:val="ListBullet"/>
      </w:pPr>
      <w:r>
        <w:t xml:space="preserve">        differenceInCalendarDays.d.mts</w:t>
      </w:r>
    </w:p>
    <w:p>
      <w:pPr>
        <w:pStyle w:val="ListBullet"/>
      </w:pPr>
      <w:r>
        <w:t xml:space="preserve">        differenceInCalendarDays.d.ts</w:t>
      </w:r>
    </w:p>
    <w:p>
      <w:pPr>
        <w:pStyle w:val="ListBullet"/>
      </w:pPr>
      <w:r>
        <w:t xml:space="preserve">        differenceInCalendarDays.js</w:t>
      </w:r>
    </w:p>
    <w:p>
      <w:pPr>
        <w:pStyle w:val="ListBullet"/>
      </w:pPr>
      <w:r>
        <w:t xml:space="preserve">        differenceInCalendarDays.mjs</w:t>
      </w:r>
    </w:p>
    <w:p>
      <w:pPr>
        <w:pStyle w:val="ListBullet"/>
      </w:pPr>
      <w:r>
        <w:t xml:space="preserve">        differenceInCalendarISOWeeks.d.mts</w:t>
      </w:r>
    </w:p>
    <w:p>
      <w:pPr>
        <w:pStyle w:val="ListBullet"/>
      </w:pPr>
      <w:r>
        <w:t xml:space="preserve">        differenceInCalendarISOWeeks.d.ts</w:t>
      </w:r>
    </w:p>
    <w:p>
      <w:pPr>
        <w:pStyle w:val="ListBullet"/>
      </w:pPr>
      <w:r>
        <w:t xml:space="preserve">        differenceInCalendarISOWeeks.js</w:t>
      </w:r>
    </w:p>
    <w:p>
      <w:pPr>
        <w:pStyle w:val="ListBullet"/>
      </w:pPr>
      <w:r>
        <w:t xml:space="preserve">        differenceInCalendarISOWeeks.mjs</w:t>
      </w:r>
    </w:p>
    <w:p>
      <w:pPr>
        <w:pStyle w:val="ListBullet"/>
      </w:pPr>
      <w:r>
        <w:t xml:space="preserve">        differenceInCalendarISOWeekYears.d.mts</w:t>
      </w:r>
    </w:p>
    <w:p>
      <w:pPr>
        <w:pStyle w:val="ListBullet"/>
      </w:pPr>
      <w:r>
        <w:t xml:space="preserve">        differenceInCalendarISOWeekYears.d.ts</w:t>
      </w:r>
    </w:p>
    <w:p>
      <w:pPr>
        <w:pStyle w:val="ListBullet"/>
      </w:pPr>
      <w:r>
        <w:t xml:space="preserve">        differenceInCalendarISOWeekYears.js</w:t>
      </w:r>
    </w:p>
    <w:p>
      <w:pPr>
        <w:pStyle w:val="ListBullet"/>
      </w:pPr>
      <w:r>
        <w:t xml:space="preserve">        differenceInCalendarISOWeekYears.mjs</w:t>
      </w:r>
    </w:p>
    <w:p>
      <w:pPr>
        <w:pStyle w:val="ListBullet"/>
      </w:pPr>
      <w:r>
        <w:t xml:space="preserve">        differenceInCalendarMonths.d.mts</w:t>
      </w:r>
    </w:p>
    <w:p>
      <w:pPr>
        <w:pStyle w:val="ListBullet"/>
      </w:pPr>
      <w:r>
        <w:t xml:space="preserve">        differenceInCalendarMonths.d.ts</w:t>
      </w:r>
    </w:p>
    <w:p>
      <w:pPr>
        <w:pStyle w:val="ListBullet"/>
      </w:pPr>
      <w:r>
        <w:t xml:space="preserve">        differenceInCalendarMonths.js</w:t>
      </w:r>
    </w:p>
    <w:p>
      <w:pPr>
        <w:pStyle w:val="ListBullet"/>
      </w:pPr>
      <w:r>
        <w:t xml:space="preserve">        differenceInCalendarMonths.mjs</w:t>
      </w:r>
    </w:p>
    <w:p>
      <w:pPr>
        <w:pStyle w:val="ListBullet"/>
      </w:pPr>
      <w:r>
        <w:t xml:space="preserve">        differenceInCalendarQuarters.d.mts</w:t>
      </w:r>
    </w:p>
    <w:p>
      <w:pPr>
        <w:pStyle w:val="ListBullet"/>
      </w:pPr>
      <w:r>
        <w:t xml:space="preserve">        differenceInCalendarQuarters.d.ts</w:t>
      </w:r>
    </w:p>
    <w:p>
      <w:pPr>
        <w:pStyle w:val="ListBullet"/>
      </w:pPr>
      <w:r>
        <w:t xml:space="preserve">        differenceInCalendarQuarters.js</w:t>
      </w:r>
    </w:p>
    <w:p>
      <w:pPr>
        <w:pStyle w:val="ListBullet"/>
      </w:pPr>
      <w:r>
        <w:t xml:space="preserve">        differenceInCalendarQuarters.mjs</w:t>
      </w:r>
    </w:p>
    <w:p>
      <w:pPr>
        <w:pStyle w:val="ListBullet"/>
      </w:pPr>
      <w:r>
        <w:t xml:space="preserve">        differenceInCalendarWeeks.d.mts</w:t>
      </w:r>
    </w:p>
    <w:p>
      <w:pPr>
        <w:pStyle w:val="ListBullet"/>
      </w:pPr>
      <w:r>
        <w:t xml:space="preserve">        differenceInCalendarWeeks.d.ts</w:t>
      </w:r>
    </w:p>
    <w:p>
      <w:pPr>
        <w:pStyle w:val="ListBullet"/>
      </w:pPr>
      <w:r>
        <w:t xml:space="preserve">        differenceInCalendarWeeks.js</w:t>
      </w:r>
    </w:p>
    <w:p>
      <w:pPr>
        <w:pStyle w:val="ListBullet"/>
      </w:pPr>
      <w:r>
        <w:t xml:space="preserve">        differenceInCalendarWeeks.mjs</w:t>
      </w:r>
    </w:p>
    <w:p>
      <w:pPr>
        <w:pStyle w:val="ListBullet"/>
      </w:pPr>
      <w:r>
        <w:t xml:space="preserve">        differenceInCalendarWeeksWithOptions.d.mts</w:t>
      </w:r>
    </w:p>
    <w:p>
      <w:pPr>
        <w:pStyle w:val="ListBullet"/>
      </w:pPr>
      <w:r>
        <w:t xml:space="preserve">        differenceInCalendarWeeksWithOptions.d.ts</w:t>
      </w:r>
    </w:p>
    <w:p>
      <w:pPr>
        <w:pStyle w:val="ListBullet"/>
      </w:pPr>
      <w:r>
        <w:t xml:space="preserve">        differenceInCalendarWeeksWithOptions.js</w:t>
      </w:r>
    </w:p>
    <w:p>
      <w:pPr>
        <w:pStyle w:val="ListBullet"/>
      </w:pPr>
      <w:r>
        <w:t xml:space="preserve">        differenceInCalendarWeeksWithOptions.mjs</w:t>
      </w:r>
    </w:p>
    <w:p>
      <w:pPr>
        <w:pStyle w:val="ListBullet"/>
      </w:pPr>
      <w:r>
        <w:t xml:space="preserve">        differenceInCalendarYears.d.mts</w:t>
      </w:r>
    </w:p>
    <w:p>
      <w:pPr>
        <w:pStyle w:val="ListBullet"/>
      </w:pPr>
      <w:r>
        <w:t xml:space="preserve">        differenceInCalendarYears.d.ts</w:t>
      </w:r>
    </w:p>
    <w:p>
      <w:pPr>
        <w:pStyle w:val="ListBullet"/>
      </w:pPr>
      <w:r>
        <w:t xml:space="preserve">        differenceInCalendarYears.js</w:t>
      </w:r>
    </w:p>
    <w:p>
      <w:pPr>
        <w:pStyle w:val="ListBullet"/>
      </w:pPr>
      <w:r>
        <w:t xml:space="preserve">        differenceInCalendarYears.mjs</w:t>
      </w:r>
    </w:p>
    <w:p>
      <w:pPr>
        <w:pStyle w:val="ListBullet"/>
      </w:pPr>
      <w:r>
        <w:t xml:space="preserve">        differenceInDays.d.mts</w:t>
      </w:r>
    </w:p>
    <w:p>
      <w:pPr>
        <w:pStyle w:val="ListBullet"/>
      </w:pPr>
      <w:r>
        <w:t xml:space="preserve">        differenceInDays.d.ts</w:t>
      </w:r>
    </w:p>
    <w:p>
      <w:pPr>
        <w:pStyle w:val="ListBullet"/>
      </w:pPr>
      <w:r>
        <w:t xml:space="preserve">        differenceInDays.js</w:t>
      </w:r>
    </w:p>
    <w:p>
      <w:pPr>
        <w:pStyle w:val="ListBullet"/>
      </w:pPr>
      <w:r>
        <w:t xml:space="preserve">        differenceInDays.mjs</w:t>
      </w:r>
    </w:p>
    <w:p>
      <w:pPr>
        <w:pStyle w:val="ListBullet"/>
      </w:pPr>
      <w:r>
        <w:t xml:space="preserve">        differenceInHours.d.mts</w:t>
      </w:r>
    </w:p>
    <w:p>
      <w:pPr>
        <w:pStyle w:val="ListBullet"/>
      </w:pPr>
      <w:r>
        <w:t xml:space="preserve">        differenceInHours.d.ts</w:t>
      </w:r>
    </w:p>
    <w:p>
      <w:pPr>
        <w:pStyle w:val="ListBullet"/>
      </w:pPr>
      <w:r>
        <w:t xml:space="preserve">        differenceInHours.js</w:t>
      </w:r>
    </w:p>
    <w:p>
      <w:pPr>
        <w:pStyle w:val="ListBullet"/>
      </w:pPr>
      <w:r>
        <w:t xml:space="preserve">        differenceInHours.mjs</w:t>
      </w:r>
    </w:p>
    <w:p>
      <w:pPr>
        <w:pStyle w:val="ListBullet"/>
      </w:pPr>
      <w:r>
        <w:t xml:space="preserve">        differenceInHoursWithOptions.d.mts</w:t>
      </w:r>
    </w:p>
    <w:p>
      <w:pPr>
        <w:pStyle w:val="ListBullet"/>
      </w:pPr>
      <w:r>
        <w:t xml:space="preserve">        differenceInHoursWithOptions.d.ts</w:t>
      </w:r>
    </w:p>
    <w:p>
      <w:pPr>
        <w:pStyle w:val="ListBullet"/>
      </w:pPr>
      <w:r>
        <w:t xml:space="preserve">        differenceInHoursWithOptions.js</w:t>
      </w:r>
    </w:p>
    <w:p>
      <w:pPr>
        <w:pStyle w:val="ListBullet"/>
      </w:pPr>
      <w:r>
        <w:t xml:space="preserve">        differenceInHoursWithOptions.mjs</w:t>
      </w:r>
    </w:p>
    <w:p>
      <w:pPr>
        <w:pStyle w:val="ListBullet"/>
      </w:pPr>
      <w:r>
        <w:t xml:space="preserve">        differenceInISOWeekYears.d.mts</w:t>
      </w:r>
    </w:p>
    <w:p>
      <w:pPr>
        <w:pStyle w:val="ListBullet"/>
      </w:pPr>
      <w:r>
        <w:t xml:space="preserve">        differenceInISOWeekYears.d.ts</w:t>
      </w:r>
    </w:p>
    <w:p>
      <w:pPr>
        <w:pStyle w:val="ListBullet"/>
      </w:pPr>
      <w:r>
        <w:t xml:space="preserve">        differenceInISOWeekYears.js</w:t>
      </w:r>
    </w:p>
    <w:p>
      <w:pPr>
        <w:pStyle w:val="ListBullet"/>
      </w:pPr>
      <w:r>
        <w:t xml:space="preserve">        differenceInISOWeekYears.mjs</w:t>
      </w:r>
    </w:p>
    <w:p>
      <w:pPr>
        <w:pStyle w:val="ListBullet"/>
      </w:pPr>
      <w:r>
        <w:t xml:space="preserve">        differenceInMilliseconds.d.mts</w:t>
      </w:r>
    </w:p>
    <w:p>
      <w:pPr>
        <w:pStyle w:val="ListBullet"/>
      </w:pPr>
      <w:r>
        <w:t xml:space="preserve">        differenceInMilliseconds.d.ts</w:t>
      </w:r>
    </w:p>
    <w:p>
      <w:pPr>
        <w:pStyle w:val="ListBullet"/>
      </w:pPr>
      <w:r>
        <w:t xml:space="preserve">        differenceInMilliseconds.js</w:t>
      </w:r>
    </w:p>
    <w:p>
      <w:pPr>
        <w:pStyle w:val="ListBullet"/>
      </w:pPr>
      <w:r>
        <w:t xml:space="preserve">        differenceInMilliseconds.mjs</w:t>
      </w:r>
    </w:p>
    <w:p>
      <w:pPr>
        <w:pStyle w:val="ListBullet"/>
      </w:pPr>
      <w:r>
        <w:t xml:space="preserve">        differenceInMinutes.d.mts</w:t>
      </w:r>
    </w:p>
    <w:p>
      <w:pPr>
        <w:pStyle w:val="ListBullet"/>
      </w:pPr>
      <w:r>
        <w:t xml:space="preserve">        differenceInMinutes.d.ts</w:t>
      </w:r>
    </w:p>
    <w:p>
      <w:pPr>
        <w:pStyle w:val="ListBullet"/>
      </w:pPr>
      <w:r>
        <w:t xml:space="preserve">        differenceInMinutes.js</w:t>
      </w:r>
    </w:p>
    <w:p>
      <w:pPr>
        <w:pStyle w:val="ListBullet"/>
      </w:pPr>
      <w:r>
        <w:t xml:space="preserve">        differenceInMinutes.mjs</w:t>
      </w:r>
    </w:p>
    <w:p>
      <w:pPr>
        <w:pStyle w:val="ListBullet"/>
      </w:pPr>
      <w:r>
        <w:t xml:space="preserve">        differenceInMinutesWithOptions.d.mts</w:t>
      </w:r>
    </w:p>
    <w:p>
      <w:pPr>
        <w:pStyle w:val="ListBullet"/>
      </w:pPr>
      <w:r>
        <w:t xml:space="preserve">        differenceInMinutesWithOptions.d.ts</w:t>
      </w:r>
    </w:p>
    <w:p>
      <w:pPr>
        <w:pStyle w:val="ListBullet"/>
      </w:pPr>
      <w:r>
        <w:t xml:space="preserve">        differenceInMinutesWithOptions.js</w:t>
      </w:r>
    </w:p>
    <w:p>
      <w:pPr>
        <w:pStyle w:val="ListBullet"/>
      </w:pPr>
      <w:r>
        <w:t xml:space="preserve">        differenceInMinutesWithOptions.mjs</w:t>
      </w:r>
    </w:p>
    <w:p>
      <w:pPr>
        <w:pStyle w:val="ListBullet"/>
      </w:pPr>
      <w:r>
        <w:t xml:space="preserve">        differenceInMonths.d.mts</w:t>
      </w:r>
    </w:p>
    <w:p>
      <w:pPr>
        <w:pStyle w:val="ListBullet"/>
      </w:pPr>
      <w:r>
        <w:t xml:space="preserve">        differenceInMonths.d.ts</w:t>
      </w:r>
    </w:p>
    <w:p>
      <w:pPr>
        <w:pStyle w:val="ListBullet"/>
      </w:pPr>
      <w:r>
        <w:t xml:space="preserve">        differenceInMonths.js</w:t>
      </w:r>
    </w:p>
    <w:p>
      <w:pPr>
        <w:pStyle w:val="ListBullet"/>
      </w:pPr>
      <w:r>
        <w:t xml:space="preserve">        differenceInMonths.mjs</w:t>
      </w:r>
    </w:p>
    <w:p>
      <w:pPr>
        <w:pStyle w:val="ListBullet"/>
      </w:pPr>
      <w:r>
        <w:t xml:space="preserve">        differenceInQuarters.d.mts</w:t>
      </w:r>
    </w:p>
    <w:p>
      <w:pPr>
        <w:pStyle w:val="ListBullet"/>
      </w:pPr>
      <w:r>
        <w:t xml:space="preserve">        differenceInQuarters.d.ts</w:t>
      </w:r>
    </w:p>
    <w:p>
      <w:pPr>
        <w:pStyle w:val="ListBullet"/>
      </w:pPr>
      <w:r>
        <w:t xml:space="preserve">        differenceInQuarters.js</w:t>
      </w:r>
    </w:p>
    <w:p>
      <w:pPr>
        <w:pStyle w:val="ListBullet"/>
      </w:pPr>
      <w:r>
        <w:t xml:space="preserve">        differenceInQuarters.mjs</w:t>
      </w:r>
    </w:p>
    <w:p>
      <w:pPr>
        <w:pStyle w:val="ListBullet"/>
      </w:pPr>
      <w:r>
        <w:t xml:space="preserve">        differenceInQuartersWithOptions.d.mts</w:t>
      </w:r>
    </w:p>
    <w:p>
      <w:pPr>
        <w:pStyle w:val="ListBullet"/>
      </w:pPr>
      <w:r>
        <w:t xml:space="preserve">        differenceInQuartersWithOptions.d.ts</w:t>
      </w:r>
    </w:p>
    <w:p>
      <w:pPr>
        <w:pStyle w:val="ListBullet"/>
      </w:pPr>
      <w:r>
        <w:t xml:space="preserve">        differenceInQuartersWithOptions.js</w:t>
      </w:r>
    </w:p>
    <w:p>
      <w:pPr>
        <w:pStyle w:val="ListBullet"/>
      </w:pPr>
      <w:r>
        <w:t xml:space="preserve">        differenceInQuartersWithOptions.mjs</w:t>
      </w:r>
    </w:p>
    <w:p>
      <w:pPr>
        <w:pStyle w:val="ListBullet"/>
      </w:pPr>
      <w:r>
        <w:t xml:space="preserve">        differenceInSeconds.d.mts</w:t>
      </w:r>
    </w:p>
    <w:p>
      <w:pPr>
        <w:pStyle w:val="ListBullet"/>
      </w:pPr>
      <w:r>
        <w:t xml:space="preserve">        differenceInSeconds.d.ts</w:t>
      </w:r>
    </w:p>
    <w:p>
      <w:pPr>
        <w:pStyle w:val="ListBullet"/>
      </w:pPr>
      <w:r>
        <w:t xml:space="preserve">        differenceInSeconds.js</w:t>
      </w:r>
    </w:p>
    <w:p>
      <w:pPr>
        <w:pStyle w:val="ListBullet"/>
      </w:pPr>
      <w:r>
        <w:t xml:space="preserve">        differenceInSeconds.mjs</w:t>
      </w:r>
    </w:p>
    <w:p>
      <w:pPr>
        <w:pStyle w:val="ListBullet"/>
      </w:pPr>
      <w:r>
        <w:t xml:space="preserve">        differenceInSecondsWithOptions.d.mts</w:t>
      </w:r>
    </w:p>
    <w:p>
      <w:pPr>
        <w:pStyle w:val="ListBullet"/>
      </w:pPr>
      <w:r>
        <w:t xml:space="preserve">        differenceInSecondsWithOptions.d.ts</w:t>
      </w:r>
    </w:p>
    <w:p>
      <w:pPr>
        <w:pStyle w:val="ListBullet"/>
      </w:pPr>
      <w:r>
        <w:t xml:space="preserve">        differenceInSecondsWithOptions.js</w:t>
      </w:r>
    </w:p>
    <w:p>
      <w:pPr>
        <w:pStyle w:val="ListBullet"/>
      </w:pPr>
      <w:r>
        <w:t xml:space="preserve">        differenceInSecondsWithOptions.mjs</w:t>
      </w:r>
    </w:p>
    <w:p>
      <w:pPr>
        <w:pStyle w:val="ListBullet"/>
      </w:pPr>
      <w:r>
        <w:t xml:space="preserve">        differenceInWeeks.d.mts</w:t>
      </w:r>
    </w:p>
    <w:p>
      <w:pPr>
        <w:pStyle w:val="ListBullet"/>
      </w:pPr>
      <w:r>
        <w:t xml:space="preserve">        differenceInWeeks.d.ts</w:t>
      </w:r>
    </w:p>
    <w:p>
      <w:pPr>
        <w:pStyle w:val="ListBullet"/>
      </w:pPr>
      <w:r>
        <w:t xml:space="preserve">        differenceInWeeks.js</w:t>
      </w:r>
    </w:p>
    <w:p>
      <w:pPr>
        <w:pStyle w:val="ListBullet"/>
      </w:pPr>
      <w:r>
        <w:t xml:space="preserve">        differenceInWeeks.mjs</w:t>
      </w:r>
    </w:p>
    <w:p>
      <w:pPr>
        <w:pStyle w:val="ListBullet"/>
      </w:pPr>
      <w:r>
        <w:t xml:space="preserve">        differenceInWeeksWithOptions.d.mts</w:t>
      </w:r>
    </w:p>
    <w:p>
      <w:pPr>
        <w:pStyle w:val="ListBullet"/>
      </w:pPr>
      <w:r>
        <w:t xml:space="preserve">        differenceInWeeksWithOptions.d.ts</w:t>
      </w:r>
    </w:p>
    <w:p>
      <w:pPr>
        <w:pStyle w:val="ListBullet"/>
      </w:pPr>
      <w:r>
        <w:t xml:space="preserve">        differenceInWeeksWithOptions.js</w:t>
      </w:r>
    </w:p>
    <w:p>
      <w:pPr>
        <w:pStyle w:val="ListBullet"/>
      </w:pPr>
      <w:r>
        <w:t xml:space="preserve">        differenceInWeeksWithOptions.mjs</w:t>
      </w:r>
    </w:p>
    <w:p>
      <w:pPr>
        <w:pStyle w:val="ListBullet"/>
      </w:pPr>
      <w:r>
        <w:t xml:space="preserve">        differenceInYears.d.mts</w:t>
      </w:r>
    </w:p>
    <w:p>
      <w:pPr>
        <w:pStyle w:val="ListBullet"/>
      </w:pPr>
      <w:r>
        <w:t xml:space="preserve">        differenceInYears.d.ts</w:t>
      </w:r>
    </w:p>
    <w:p>
      <w:pPr>
        <w:pStyle w:val="ListBullet"/>
      </w:pPr>
      <w:r>
        <w:t xml:space="preserve">        differenceInYears.js</w:t>
      </w:r>
    </w:p>
    <w:p>
      <w:pPr>
        <w:pStyle w:val="ListBullet"/>
      </w:pPr>
      <w:r>
        <w:t xml:space="preserve">        differenceInYears.mjs</w:t>
      </w:r>
    </w:p>
    <w:p>
      <w:pPr>
        <w:pStyle w:val="ListBullet"/>
      </w:pPr>
      <w:r>
        <w:t xml:space="preserve">        eachDayOfInterval.d.mts</w:t>
      </w:r>
    </w:p>
    <w:p>
      <w:pPr>
        <w:pStyle w:val="ListBullet"/>
      </w:pPr>
      <w:r>
        <w:t xml:space="preserve">        eachDayOfInterval.d.ts</w:t>
      </w:r>
    </w:p>
    <w:p>
      <w:pPr>
        <w:pStyle w:val="ListBullet"/>
      </w:pPr>
      <w:r>
        <w:t xml:space="preserve">        eachDayOfInterval.js</w:t>
      </w:r>
    </w:p>
    <w:p>
      <w:pPr>
        <w:pStyle w:val="ListBullet"/>
      </w:pPr>
      <w:r>
        <w:t xml:space="preserve">        eachDayOfInterval.mjs</w:t>
      </w:r>
    </w:p>
    <w:p>
      <w:pPr>
        <w:pStyle w:val="ListBullet"/>
      </w:pPr>
      <w:r>
        <w:t xml:space="preserve">        eachDayOfIntervalWithOptions.d.mts</w:t>
      </w:r>
    </w:p>
    <w:p>
      <w:pPr>
        <w:pStyle w:val="ListBullet"/>
      </w:pPr>
      <w:r>
        <w:t xml:space="preserve">        eachDayOfIntervalWithOptions.d.ts</w:t>
      </w:r>
    </w:p>
    <w:p>
      <w:pPr>
        <w:pStyle w:val="ListBullet"/>
      </w:pPr>
      <w:r>
        <w:t xml:space="preserve">        eachDayOfIntervalWithOptions.js</w:t>
      </w:r>
    </w:p>
    <w:p>
      <w:pPr>
        <w:pStyle w:val="ListBullet"/>
      </w:pPr>
      <w:r>
        <w:t xml:space="preserve">        eachDayOfIntervalWithOptions.mjs</w:t>
      </w:r>
    </w:p>
    <w:p>
      <w:pPr>
        <w:pStyle w:val="ListBullet"/>
      </w:pPr>
      <w:r>
        <w:t xml:space="preserve">        eachHourOfInterval.d.mts</w:t>
      </w:r>
    </w:p>
    <w:p>
      <w:pPr>
        <w:pStyle w:val="ListBullet"/>
      </w:pPr>
      <w:r>
        <w:t xml:space="preserve">        eachHourOfInterval.d.ts</w:t>
      </w:r>
    </w:p>
    <w:p>
      <w:pPr>
        <w:pStyle w:val="ListBullet"/>
      </w:pPr>
      <w:r>
        <w:t xml:space="preserve">        eachHourOfInterval.js</w:t>
      </w:r>
    </w:p>
    <w:p>
      <w:pPr>
        <w:pStyle w:val="ListBullet"/>
      </w:pPr>
      <w:r>
        <w:t xml:space="preserve">        eachHourOfInterval.mjs</w:t>
      </w:r>
    </w:p>
    <w:p>
      <w:pPr>
        <w:pStyle w:val="ListBullet"/>
      </w:pPr>
      <w:r>
        <w:t xml:space="preserve">        eachHourOfIntervalWithOptions.d.mts</w:t>
      </w:r>
    </w:p>
    <w:p>
      <w:pPr>
        <w:pStyle w:val="ListBullet"/>
      </w:pPr>
      <w:r>
        <w:t xml:space="preserve">        eachHourOfIntervalWithOptions.d.ts</w:t>
      </w:r>
    </w:p>
    <w:p>
      <w:pPr>
        <w:pStyle w:val="ListBullet"/>
      </w:pPr>
      <w:r>
        <w:t xml:space="preserve">        eachHourOfIntervalWithOptions.js</w:t>
      </w:r>
    </w:p>
    <w:p>
      <w:pPr>
        <w:pStyle w:val="ListBullet"/>
      </w:pPr>
      <w:r>
        <w:t xml:space="preserve">        eachHourOfIntervalWithOptions.mjs</w:t>
      </w:r>
    </w:p>
    <w:p>
      <w:pPr>
        <w:pStyle w:val="ListBullet"/>
      </w:pPr>
      <w:r>
        <w:t xml:space="preserve">        eachMinuteOfInterval.d.mts</w:t>
      </w:r>
    </w:p>
    <w:p>
      <w:pPr>
        <w:pStyle w:val="ListBullet"/>
      </w:pPr>
      <w:r>
        <w:t xml:space="preserve">        eachMinuteOfInterval.d.ts</w:t>
      </w:r>
    </w:p>
    <w:p>
      <w:pPr>
        <w:pStyle w:val="ListBullet"/>
      </w:pPr>
      <w:r>
        <w:t xml:space="preserve">        eachMinuteOfInterval.js</w:t>
      </w:r>
    </w:p>
    <w:p>
      <w:pPr>
        <w:pStyle w:val="ListBullet"/>
      </w:pPr>
      <w:r>
        <w:t xml:space="preserve">        eachMinuteOfInterval.mjs</w:t>
      </w:r>
    </w:p>
    <w:p>
      <w:pPr>
        <w:pStyle w:val="ListBullet"/>
      </w:pPr>
      <w:r>
        <w:t xml:space="preserve">        eachMinuteOfIntervalWithOptions.d.mts</w:t>
      </w:r>
    </w:p>
    <w:p>
      <w:pPr>
        <w:pStyle w:val="ListBullet"/>
      </w:pPr>
      <w:r>
        <w:t xml:space="preserve">        eachMinuteOfIntervalWithOptions.d.ts</w:t>
      </w:r>
    </w:p>
    <w:p>
      <w:pPr>
        <w:pStyle w:val="ListBullet"/>
      </w:pPr>
      <w:r>
        <w:t xml:space="preserve">        eachMinuteOfIntervalWithOptions.js</w:t>
      </w:r>
    </w:p>
    <w:p>
      <w:pPr>
        <w:pStyle w:val="ListBullet"/>
      </w:pPr>
      <w:r>
        <w:t xml:space="preserve">        eachMinuteOfIntervalWithOptions.mjs</w:t>
      </w:r>
    </w:p>
    <w:p>
      <w:pPr>
        <w:pStyle w:val="ListBullet"/>
      </w:pPr>
      <w:r>
        <w:t xml:space="preserve">        eachMonthOfInterval.d.mts</w:t>
      </w:r>
    </w:p>
    <w:p>
      <w:pPr>
        <w:pStyle w:val="ListBullet"/>
      </w:pPr>
      <w:r>
        <w:t xml:space="preserve">        eachMonthOfInterval.d.ts</w:t>
      </w:r>
    </w:p>
    <w:p>
      <w:pPr>
        <w:pStyle w:val="ListBullet"/>
      </w:pPr>
      <w:r>
        <w:t xml:space="preserve">        eachMonthOfInterval.js</w:t>
      </w:r>
    </w:p>
    <w:p>
      <w:pPr>
        <w:pStyle w:val="ListBullet"/>
      </w:pPr>
      <w:r>
        <w:t xml:space="preserve">        eachMonthOfInterval.mjs</w:t>
      </w:r>
    </w:p>
    <w:p>
      <w:pPr>
        <w:pStyle w:val="ListBullet"/>
      </w:pPr>
      <w:r>
        <w:t xml:space="preserve">        eachMonthOfIntervalWithOptions.d.mts</w:t>
      </w:r>
    </w:p>
    <w:p>
      <w:pPr>
        <w:pStyle w:val="ListBullet"/>
      </w:pPr>
      <w:r>
        <w:t xml:space="preserve">        eachMonthOfIntervalWithOptions.d.ts</w:t>
      </w:r>
    </w:p>
    <w:p>
      <w:pPr>
        <w:pStyle w:val="ListBullet"/>
      </w:pPr>
      <w:r>
        <w:t xml:space="preserve">        eachMonthOfIntervalWithOptions.js</w:t>
      </w:r>
    </w:p>
    <w:p>
      <w:pPr>
        <w:pStyle w:val="ListBullet"/>
      </w:pPr>
      <w:r>
        <w:t xml:space="preserve">        eachMonthOfIntervalWithOptions.mjs</w:t>
      </w:r>
    </w:p>
    <w:p>
      <w:pPr>
        <w:pStyle w:val="ListBullet"/>
      </w:pPr>
      <w:r>
        <w:t xml:space="preserve">        eachQuarterOfInterval.d.mts</w:t>
      </w:r>
    </w:p>
    <w:p>
      <w:pPr>
        <w:pStyle w:val="ListBullet"/>
      </w:pPr>
      <w:r>
        <w:t xml:space="preserve">        eachQuarterOfInterval.d.ts</w:t>
      </w:r>
    </w:p>
    <w:p>
      <w:pPr>
        <w:pStyle w:val="ListBullet"/>
      </w:pPr>
      <w:r>
        <w:t xml:space="preserve">        eachQuarterOfInterval.js</w:t>
      </w:r>
    </w:p>
    <w:p>
      <w:pPr>
        <w:pStyle w:val="ListBullet"/>
      </w:pPr>
      <w:r>
        <w:t xml:space="preserve">        eachQuarterOfInterval.mjs</w:t>
      </w:r>
    </w:p>
    <w:p>
      <w:pPr>
        <w:pStyle w:val="ListBullet"/>
      </w:pPr>
      <w:r>
        <w:t xml:space="preserve">        eachQuarterOfIntervalWithOptions.d.mts</w:t>
      </w:r>
    </w:p>
    <w:p>
      <w:pPr>
        <w:pStyle w:val="ListBullet"/>
      </w:pPr>
      <w:r>
        <w:t xml:space="preserve">        eachQuarterOfIntervalWithOptions.d.ts</w:t>
      </w:r>
    </w:p>
    <w:p>
      <w:pPr>
        <w:pStyle w:val="ListBullet"/>
      </w:pPr>
      <w:r>
        <w:t xml:space="preserve">        eachQuarterOfIntervalWithOptions.js</w:t>
      </w:r>
    </w:p>
    <w:p>
      <w:pPr>
        <w:pStyle w:val="ListBullet"/>
      </w:pPr>
      <w:r>
        <w:t xml:space="preserve">        eachQuarterOfIntervalWithOptions.mjs</w:t>
      </w:r>
    </w:p>
    <w:p>
      <w:pPr>
        <w:pStyle w:val="ListBullet"/>
      </w:pPr>
      <w:r>
        <w:t xml:space="preserve">        eachWeekendOfInterval.d.mts</w:t>
      </w:r>
    </w:p>
    <w:p>
      <w:pPr>
        <w:pStyle w:val="ListBullet"/>
      </w:pPr>
      <w:r>
        <w:t xml:space="preserve">        eachWeekendOfInterval.d.ts</w:t>
      </w:r>
    </w:p>
    <w:p>
      <w:pPr>
        <w:pStyle w:val="ListBullet"/>
      </w:pPr>
      <w:r>
        <w:t xml:space="preserve">        eachWeekendOfInterval.js</w:t>
      </w:r>
    </w:p>
    <w:p>
      <w:pPr>
        <w:pStyle w:val="ListBullet"/>
      </w:pPr>
      <w:r>
        <w:t xml:space="preserve">        eachWeekendOfInterval.mjs</w:t>
      </w:r>
    </w:p>
    <w:p>
      <w:pPr>
        <w:pStyle w:val="ListBullet"/>
      </w:pPr>
      <w:r>
        <w:t xml:space="preserve">        eachWeekendOfMonth.d.mts</w:t>
      </w:r>
    </w:p>
    <w:p>
      <w:pPr>
        <w:pStyle w:val="ListBullet"/>
      </w:pPr>
      <w:r>
        <w:t xml:space="preserve">        eachWeekendOfMonth.d.ts</w:t>
      </w:r>
    </w:p>
    <w:p>
      <w:pPr>
        <w:pStyle w:val="ListBullet"/>
      </w:pPr>
      <w:r>
        <w:t xml:space="preserve">        eachWeekendOfMonth.js</w:t>
      </w:r>
    </w:p>
    <w:p>
      <w:pPr>
        <w:pStyle w:val="ListBullet"/>
      </w:pPr>
      <w:r>
        <w:t xml:space="preserve">        eachWeekendOfMonth.mjs</w:t>
      </w:r>
    </w:p>
    <w:p>
      <w:pPr>
        <w:pStyle w:val="ListBullet"/>
      </w:pPr>
      <w:r>
        <w:t xml:space="preserve">        eachWeekendOfYear.d.mts</w:t>
      </w:r>
    </w:p>
    <w:p>
      <w:pPr>
        <w:pStyle w:val="ListBullet"/>
      </w:pPr>
      <w:r>
        <w:t xml:space="preserve">        eachWeekendOfYear.d.ts</w:t>
      </w:r>
    </w:p>
    <w:p>
      <w:pPr>
        <w:pStyle w:val="ListBullet"/>
      </w:pPr>
      <w:r>
        <w:t xml:space="preserve">        eachWeekendOfYear.js</w:t>
      </w:r>
    </w:p>
    <w:p>
      <w:pPr>
        <w:pStyle w:val="ListBullet"/>
      </w:pPr>
      <w:r>
        <w:t xml:space="preserve">        eachWeekendOfYear.mjs</w:t>
      </w:r>
    </w:p>
    <w:p>
      <w:pPr>
        <w:pStyle w:val="ListBullet"/>
      </w:pPr>
      <w:r>
        <w:t xml:space="preserve">        eachWeekOfInterval.d.mts</w:t>
      </w:r>
    </w:p>
    <w:p>
      <w:pPr>
        <w:pStyle w:val="ListBullet"/>
      </w:pPr>
      <w:r>
        <w:t xml:space="preserve">        eachWeekOfInterval.d.ts</w:t>
      </w:r>
    </w:p>
    <w:p>
      <w:pPr>
        <w:pStyle w:val="ListBullet"/>
      </w:pPr>
      <w:r>
        <w:t xml:space="preserve">        eachWeekOfInterval.js</w:t>
      </w:r>
    </w:p>
    <w:p>
      <w:pPr>
        <w:pStyle w:val="ListBullet"/>
      </w:pPr>
      <w:r>
        <w:t xml:space="preserve">        eachWeekOfInterval.mjs</w:t>
      </w:r>
    </w:p>
    <w:p>
      <w:pPr>
        <w:pStyle w:val="ListBullet"/>
      </w:pPr>
      <w:r>
        <w:t xml:space="preserve">        eachWeekOfIntervalWithOptions.d.mts</w:t>
      </w:r>
    </w:p>
    <w:p>
      <w:pPr>
        <w:pStyle w:val="ListBullet"/>
      </w:pPr>
      <w:r>
        <w:t xml:space="preserve">        eachWeekOfIntervalWithOptions.d.ts</w:t>
      </w:r>
    </w:p>
    <w:p>
      <w:pPr>
        <w:pStyle w:val="ListBullet"/>
      </w:pPr>
      <w:r>
        <w:t xml:space="preserve">        eachWeekOfIntervalWithOptions.js</w:t>
      </w:r>
    </w:p>
    <w:p>
      <w:pPr>
        <w:pStyle w:val="ListBullet"/>
      </w:pPr>
      <w:r>
        <w:t xml:space="preserve">        eachWeekOfIntervalWithOptions.mjs</w:t>
      </w:r>
    </w:p>
    <w:p>
      <w:pPr>
        <w:pStyle w:val="ListBullet"/>
      </w:pPr>
      <w:r>
        <w:t xml:space="preserve">        eachYearOfInterval.d.mts</w:t>
      </w:r>
    </w:p>
    <w:p>
      <w:pPr>
        <w:pStyle w:val="ListBullet"/>
      </w:pPr>
      <w:r>
        <w:t xml:space="preserve">        eachYearOfInterval.d.ts</w:t>
      </w:r>
    </w:p>
    <w:p>
      <w:pPr>
        <w:pStyle w:val="ListBullet"/>
      </w:pPr>
      <w:r>
        <w:t xml:space="preserve">        eachYearOfInterval.js</w:t>
      </w:r>
    </w:p>
    <w:p>
      <w:pPr>
        <w:pStyle w:val="ListBullet"/>
      </w:pPr>
      <w:r>
        <w:t xml:space="preserve">        eachYearOfInterval.mjs</w:t>
      </w:r>
    </w:p>
    <w:p>
      <w:pPr>
        <w:pStyle w:val="ListBullet"/>
      </w:pPr>
      <w:r>
        <w:t xml:space="preserve">        eachYearOfIntervalWithOptions.d.mts</w:t>
      </w:r>
    </w:p>
    <w:p>
      <w:pPr>
        <w:pStyle w:val="ListBullet"/>
      </w:pPr>
      <w:r>
        <w:t xml:space="preserve">        eachYearOfIntervalWithOptions.d.ts</w:t>
      </w:r>
    </w:p>
    <w:p>
      <w:pPr>
        <w:pStyle w:val="ListBullet"/>
      </w:pPr>
      <w:r>
        <w:t xml:space="preserve">        eachYearOfIntervalWithOptions.js</w:t>
      </w:r>
    </w:p>
    <w:p>
      <w:pPr>
        <w:pStyle w:val="ListBullet"/>
      </w:pPr>
      <w:r>
        <w:t xml:space="preserve">        eachYearOfIntervalWithOptions.mjs</w:t>
      </w:r>
    </w:p>
    <w:p>
      <w:pPr>
        <w:pStyle w:val="ListBullet"/>
      </w:pPr>
      <w:r>
        <w:t xml:space="preserve">        endOfDay.d.mts</w:t>
      </w:r>
    </w:p>
    <w:p>
      <w:pPr>
        <w:pStyle w:val="ListBullet"/>
      </w:pPr>
      <w:r>
        <w:t xml:space="preserve">        endOfDay.d.ts</w:t>
      </w:r>
    </w:p>
    <w:p>
      <w:pPr>
        <w:pStyle w:val="ListBullet"/>
      </w:pPr>
      <w:r>
        <w:t xml:space="preserve">        endOfDay.js</w:t>
      </w:r>
    </w:p>
    <w:p>
      <w:pPr>
        <w:pStyle w:val="ListBullet"/>
      </w:pPr>
      <w:r>
        <w:t xml:space="preserve">        endOfDay.mjs</w:t>
      </w:r>
    </w:p>
    <w:p>
      <w:pPr>
        <w:pStyle w:val="ListBullet"/>
      </w:pPr>
      <w:r>
        <w:t xml:space="preserve">        endOfDecade.d.mts</w:t>
      </w:r>
    </w:p>
    <w:p>
      <w:pPr>
        <w:pStyle w:val="ListBullet"/>
      </w:pPr>
      <w:r>
        <w:t xml:space="preserve">        endOfDecade.d.ts</w:t>
      </w:r>
    </w:p>
    <w:p>
      <w:pPr>
        <w:pStyle w:val="ListBullet"/>
      </w:pPr>
      <w:r>
        <w:t xml:space="preserve">        endOfDecade.js</w:t>
      </w:r>
    </w:p>
    <w:p>
      <w:pPr>
        <w:pStyle w:val="ListBullet"/>
      </w:pPr>
      <w:r>
        <w:t xml:space="preserve">        endOfDecade.mjs</w:t>
      </w:r>
    </w:p>
    <w:p>
      <w:pPr>
        <w:pStyle w:val="ListBullet"/>
      </w:pPr>
      <w:r>
        <w:t xml:space="preserve">        endOfHour.d.mts</w:t>
      </w:r>
    </w:p>
    <w:p>
      <w:pPr>
        <w:pStyle w:val="ListBullet"/>
      </w:pPr>
      <w:r>
        <w:t xml:space="preserve">        endOfHour.d.ts</w:t>
      </w:r>
    </w:p>
    <w:p>
      <w:pPr>
        <w:pStyle w:val="ListBullet"/>
      </w:pPr>
      <w:r>
        <w:t xml:space="preserve">        endOfHour.js</w:t>
      </w:r>
    </w:p>
    <w:p>
      <w:pPr>
        <w:pStyle w:val="ListBullet"/>
      </w:pPr>
      <w:r>
        <w:t xml:space="preserve">        endOfHour.mjs</w:t>
      </w:r>
    </w:p>
    <w:p>
      <w:pPr>
        <w:pStyle w:val="ListBullet"/>
      </w:pPr>
      <w:r>
        <w:t xml:space="preserve">        endOfISOWeek.d.mts</w:t>
      </w:r>
    </w:p>
    <w:p>
      <w:pPr>
        <w:pStyle w:val="ListBullet"/>
      </w:pPr>
      <w:r>
        <w:t xml:space="preserve">        endOfISOWeek.d.ts</w:t>
      </w:r>
    </w:p>
    <w:p>
      <w:pPr>
        <w:pStyle w:val="ListBullet"/>
      </w:pPr>
      <w:r>
        <w:t xml:space="preserve">        endOfISOWeek.js</w:t>
      </w:r>
    </w:p>
    <w:p>
      <w:pPr>
        <w:pStyle w:val="ListBullet"/>
      </w:pPr>
      <w:r>
        <w:t xml:space="preserve">        endOfISOWeek.mjs</w:t>
      </w:r>
    </w:p>
    <w:p>
      <w:pPr>
        <w:pStyle w:val="ListBullet"/>
      </w:pPr>
      <w:r>
        <w:t xml:space="preserve">        endOfISOWeekYear.d.mts</w:t>
      </w:r>
    </w:p>
    <w:p>
      <w:pPr>
        <w:pStyle w:val="ListBullet"/>
      </w:pPr>
      <w:r>
        <w:t xml:space="preserve">        endOfISOWeekYear.d.ts</w:t>
      </w:r>
    </w:p>
    <w:p>
      <w:pPr>
        <w:pStyle w:val="ListBullet"/>
      </w:pPr>
      <w:r>
        <w:t xml:space="preserve">        endOfISOWeekYear.js</w:t>
      </w:r>
    </w:p>
    <w:p>
      <w:pPr>
        <w:pStyle w:val="ListBullet"/>
      </w:pPr>
      <w:r>
        <w:t xml:space="preserve">        endOfISOWeekYear.mjs</w:t>
      </w:r>
    </w:p>
    <w:p>
      <w:pPr>
        <w:pStyle w:val="ListBullet"/>
      </w:pPr>
      <w:r>
        <w:t xml:space="preserve">        endOfMinute.d.mts</w:t>
      </w:r>
    </w:p>
    <w:p>
      <w:pPr>
        <w:pStyle w:val="ListBullet"/>
      </w:pPr>
      <w:r>
        <w:t xml:space="preserve">        endOfMinute.d.ts</w:t>
      </w:r>
    </w:p>
    <w:p>
      <w:pPr>
        <w:pStyle w:val="ListBullet"/>
      </w:pPr>
      <w:r>
        <w:t xml:space="preserve">        endOfMinute.js</w:t>
      </w:r>
    </w:p>
    <w:p>
      <w:pPr>
        <w:pStyle w:val="ListBullet"/>
      </w:pPr>
      <w:r>
        <w:t xml:space="preserve">        endOfMinute.mjs</w:t>
      </w:r>
    </w:p>
    <w:p>
      <w:pPr>
        <w:pStyle w:val="ListBullet"/>
      </w:pPr>
      <w:r>
        <w:t xml:space="preserve">        endOfMonth.d.mts</w:t>
      </w:r>
    </w:p>
    <w:p>
      <w:pPr>
        <w:pStyle w:val="ListBullet"/>
      </w:pPr>
      <w:r>
        <w:t xml:space="preserve">        endOfMonth.d.ts</w:t>
      </w:r>
    </w:p>
    <w:p>
      <w:pPr>
        <w:pStyle w:val="ListBullet"/>
      </w:pPr>
      <w:r>
        <w:t xml:space="preserve">        endOfMonth.js</w:t>
      </w:r>
    </w:p>
    <w:p>
      <w:pPr>
        <w:pStyle w:val="ListBullet"/>
      </w:pPr>
      <w:r>
        <w:t xml:space="preserve">        endOfMonth.mjs</w:t>
      </w:r>
    </w:p>
    <w:p>
      <w:pPr>
        <w:pStyle w:val="ListBullet"/>
      </w:pPr>
      <w:r>
        <w:t xml:space="preserve">        endOfQuarter.d.mts</w:t>
      </w:r>
    </w:p>
    <w:p>
      <w:pPr>
        <w:pStyle w:val="ListBullet"/>
      </w:pPr>
      <w:r>
        <w:t xml:space="preserve">        endOfQuarter.d.ts</w:t>
      </w:r>
    </w:p>
    <w:p>
      <w:pPr>
        <w:pStyle w:val="ListBullet"/>
      </w:pPr>
      <w:r>
        <w:t xml:space="preserve">        endOfQuarter.js</w:t>
      </w:r>
    </w:p>
    <w:p>
      <w:pPr>
        <w:pStyle w:val="ListBullet"/>
      </w:pPr>
      <w:r>
        <w:t xml:space="preserve">        endOfQuarter.mjs</w:t>
      </w:r>
    </w:p>
    <w:p>
      <w:pPr>
        <w:pStyle w:val="ListBullet"/>
      </w:pPr>
      <w:r>
        <w:t xml:space="preserve">        endOfSecond.d.mts</w:t>
      </w:r>
    </w:p>
    <w:p>
      <w:pPr>
        <w:pStyle w:val="ListBullet"/>
      </w:pPr>
      <w:r>
        <w:t xml:space="preserve">        endOfSecond.d.ts</w:t>
      </w:r>
    </w:p>
    <w:p>
      <w:pPr>
        <w:pStyle w:val="ListBullet"/>
      </w:pPr>
      <w:r>
        <w:t xml:space="preserve">        endOfSecond.js</w:t>
      </w:r>
    </w:p>
    <w:p>
      <w:pPr>
        <w:pStyle w:val="ListBullet"/>
      </w:pPr>
      <w:r>
        <w:t xml:space="preserve">        endOfSecond.mjs</w:t>
      </w:r>
    </w:p>
    <w:p>
      <w:pPr>
        <w:pStyle w:val="ListBullet"/>
      </w:pPr>
      <w:r>
        <w:t xml:space="preserve">        endOfWeek.d.mts</w:t>
      </w:r>
    </w:p>
    <w:p>
      <w:pPr>
        <w:pStyle w:val="ListBullet"/>
      </w:pPr>
      <w:r>
        <w:t xml:space="preserve">        endOfWeek.d.ts</w:t>
      </w:r>
    </w:p>
    <w:p>
      <w:pPr>
        <w:pStyle w:val="ListBullet"/>
      </w:pPr>
      <w:r>
        <w:t xml:space="preserve">        endOfWeek.js</w:t>
      </w:r>
    </w:p>
    <w:p>
      <w:pPr>
        <w:pStyle w:val="ListBullet"/>
      </w:pPr>
      <w:r>
        <w:t xml:space="preserve">        endOfWeek.mjs</w:t>
      </w:r>
    </w:p>
    <w:p>
      <w:pPr>
        <w:pStyle w:val="ListBullet"/>
      </w:pPr>
      <w:r>
        <w:t xml:space="preserve">        endOfWeekWithOptions.d.mts</w:t>
      </w:r>
    </w:p>
    <w:p>
      <w:pPr>
        <w:pStyle w:val="ListBullet"/>
      </w:pPr>
      <w:r>
        <w:t xml:space="preserve">        endOfWeekWithOptions.d.ts</w:t>
      </w:r>
    </w:p>
    <w:p>
      <w:pPr>
        <w:pStyle w:val="ListBullet"/>
      </w:pPr>
      <w:r>
        <w:t xml:space="preserve">        endOfWeekWithOptions.js</w:t>
      </w:r>
    </w:p>
    <w:p>
      <w:pPr>
        <w:pStyle w:val="ListBullet"/>
      </w:pPr>
      <w:r>
        <w:t xml:space="preserve">        endOfWeekWithOptions.mjs</w:t>
      </w:r>
    </w:p>
    <w:p>
      <w:pPr>
        <w:pStyle w:val="ListBullet"/>
      </w:pPr>
      <w:r>
        <w:t xml:space="preserve">        endOfYear.d.mts</w:t>
      </w:r>
    </w:p>
    <w:p>
      <w:pPr>
        <w:pStyle w:val="ListBullet"/>
      </w:pPr>
      <w:r>
        <w:t xml:space="preserve">        endOfYear.d.ts</w:t>
      </w:r>
    </w:p>
    <w:p>
      <w:pPr>
        <w:pStyle w:val="ListBullet"/>
      </w:pPr>
      <w:r>
        <w:t xml:space="preserve">        endOfYear.js</w:t>
      </w:r>
    </w:p>
    <w:p>
      <w:pPr>
        <w:pStyle w:val="ListBullet"/>
      </w:pPr>
      <w:r>
        <w:t xml:space="preserve">        endOfYear.mjs</w:t>
      </w:r>
    </w:p>
    <w:p>
      <w:pPr>
        <w:pStyle w:val="ListBullet"/>
      </w:pPr>
      <w:r>
        <w:t xml:space="preserve">        format.d.mts</w:t>
      </w:r>
    </w:p>
    <w:p>
      <w:pPr>
        <w:pStyle w:val="ListBullet"/>
      </w:pPr>
      <w:r>
        <w:t xml:space="preserve">        format.d.ts</w:t>
      </w:r>
    </w:p>
    <w:p>
      <w:pPr>
        <w:pStyle w:val="ListBullet"/>
      </w:pPr>
      <w:r>
        <w:t xml:space="preserve">        format.js</w:t>
      </w:r>
    </w:p>
    <w:p>
      <w:pPr>
        <w:pStyle w:val="ListBullet"/>
      </w:pPr>
      <w:r>
        <w:t xml:space="preserve">        format.mjs</w:t>
      </w:r>
    </w:p>
    <w:p>
      <w:pPr>
        <w:pStyle w:val="ListBullet"/>
      </w:pPr>
      <w:r>
        <w:t xml:space="preserve">        formatDistance.d.mts</w:t>
      </w:r>
    </w:p>
    <w:p>
      <w:pPr>
        <w:pStyle w:val="ListBullet"/>
      </w:pPr>
      <w:r>
        <w:t xml:space="preserve">        formatDistance.d.ts</w:t>
      </w:r>
    </w:p>
    <w:p>
      <w:pPr>
        <w:pStyle w:val="ListBullet"/>
      </w:pPr>
      <w:r>
        <w:t xml:space="preserve">        formatDistance.js</w:t>
      </w:r>
    </w:p>
    <w:p>
      <w:pPr>
        <w:pStyle w:val="ListBullet"/>
      </w:pPr>
      <w:r>
        <w:t xml:space="preserve">        formatDistance.mjs</w:t>
      </w:r>
    </w:p>
    <w:p>
      <w:pPr>
        <w:pStyle w:val="ListBullet"/>
      </w:pPr>
      <w:r>
        <w:t xml:space="preserve">        formatDistanceStrict.d.mts</w:t>
      </w:r>
    </w:p>
    <w:p>
      <w:pPr>
        <w:pStyle w:val="ListBullet"/>
      </w:pPr>
      <w:r>
        <w:t xml:space="preserve">        formatDistanceStrict.d.ts</w:t>
      </w:r>
    </w:p>
    <w:p>
      <w:pPr>
        <w:pStyle w:val="ListBullet"/>
      </w:pPr>
      <w:r>
        <w:t xml:space="preserve">        formatDistanceStrict.js</w:t>
      </w:r>
    </w:p>
    <w:p>
      <w:pPr>
        <w:pStyle w:val="ListBullet"/>
      </w:pPr>
      <w:r>
        <w:t xml:space="preserve">        formatDistanceStrict.mjs</w:t>
      </w:r>
    </w:p>
    <w:p>
      <w:pPr>
        <w:pStyle w:val="ListBullet"/>
      </w:pPr>
      <w:r>
        <w:t xml:space="preserve">        formatDistanceStrictWithOptions.d.mts</w:t>
      </w:r>
    </w:p>
    <w:p>
      <w:pPr>
        <w:pStyle w:val="ListBullet"/>
      </w:pPr>
      <w:r>
        <w:t xml:space="preserve">        formatDistanceStrictWithOptions.d.ts</w:t>
      </w:r>
    </w:p>
    <w:p>
      <w:pPr>
        <w:pStyle w:val="ListBullet"/>
      </w:pPr>
      <w:r>
        <w:t xml:space="preserve">        formatDistanceStrictWithOptions.js</w:t>
      </w:r>
    </w:p>
    <w:p>
      <w:pPr>
        <w:pStyle w:val="ListBullet"/>
      </w:pPr>
      <w:r>
        <w:t xml:space="preserve">        formatDistanceStrictWithOptions.mjs</w:t>
      </w:r>
    </w:p>
    <w:p>
      <w:pPr>
        <w:pStyle w:val="ListBullet"/>
      </w:pPr>
      <w:r>
        <w:t xml:space="preserve">        formatDistanceWithOptions.d.mts</w:t>
      </w:r>
    </w:p>
    <w:p>
      <w:pPr>
        <w:pStyle w:val="ListBullet"/>
      </w:pPr>
      <w:r>
        <w:t xml:space="preserve">        formatDistanceWithOptions.d.ts</w:t>
      </w:r>
    </w:p>
    <w:p>
      <w:pPr>
        <w:pStyle w:val="ListBullet"/>
      </w:pPr>
      <w:r>
        <w:t xml:space="preserve">        formatDistanceWithOptions.js</w:t>
      </w:r>
    </w:p>
    <w:p>
      <w:pPr>
        <w:pStyle w:val="ListBullet"/>
      </w:pPr>
      <w:r>
        <w:t xml:space="preserve">        formatDistanceWithOptions.mjs</w:t>
      </w:r>
    </w:p>
    <w:p>
      <w:pPr>
        <w:pStyle w:val="ListBullet"/>
      </w:pPr>
      <w:r>
        <w:t xml:space="preserve">        formatDuration.d.mts</w:t>
      </w:r>
    </w:p>
    <w:p>
      <w:pPr>
        <w:pStyle w:val="ListBullet"/>
      </w:pPr>
      <w:r>
        <w:t xml:space="preserve">        formatDuration.d.ts</w:t>
      </w:r>
    </w:p>
    <w:p>
      <w:pPr>
        <w:pStyle w:val="ListBullet"/>
      </w:pPr>
      <w:r>
        <w:t xml:space="preserve">        formatDuration.js</w:t>
      </w:r>
    </w:p>
    <w:p>
      <w:pPr>
        <w:pStyle w:val="ListBullet"/>
      </w:pPr>
      <w:r>
        <w:t xml:space="preserve">        formatDuration.mjs</w:t>
      </w:r>
    </w:p>
    <w:p>
      <w:pPr>
        <w:pStyle w:val="ListBullet"/>
      </w:pPr>
      <w:r>
        <w:t xml:space="preserve">        formatDurationWithOptions.d.mts</w:t>
      </w:r>
    </w:p>
    <w:p>
      <w:pPr>
        <w:pStyle w:val="ListBullet"/>
      </w:pPr>
      <w:r>
        <w:t xml:space="preserve">        formatDurationWithOptions.d.ts</w:t>
      </w:r>
    </w:p>
    <w:p>
      <w:pPr>
        <w:pStyle w:val="ListBullet"/>
      </w:pPr>
      <w:r>
        <w:t xml:space="preserve">        formatDurationWithOptions.js</w:t>
      </w:r>
    </w:p>
    <w:p>
      <w:pPr>
        <w:pStyle w:val="ListBullet"/>
      </w:pPr>
      <w:r>
        <w:t xml:space="preserve">        formatDurationWithOptions.mjs</w:t>
      </w:r>
    </w:p>
    <w:p>
      <w:pPr>
        <w:pStyle w:val="ListBullet"/>
      </w:pPr>
      <w:r>
        <w:t xml:space="preserve">        formatISO.d.mts</w:t>
      </w:r>
    </w:p>
    <w:p>
      <w:pPr>
        <w:pStyle w:val="ListBullet"/>
      </w:pPr>
      <w:r>
        <w:t xml:space="preserve">        formatISO.d.ts</w:t>
      </w:r>
    </w:p>
    <w:p>
      <w:pPr>
        <w:pStyle w:val="ListBullet"/>
      </w:pPr>
      <w:r>
        <w:t xml:space="preserve">        formatISO.js</w:t>
      </w:r>
    </w:p>
    <w:p>
      <w:pPr>
        <w:pStyle w:val="ListBullet"/>
      </w:pPr>
      <w:r>
        <w:t xml:space="preserve">        formatISO.mjs</w:t>
      </w:r>
    </w:p>
    <w:p>
      <w:pPr>
        <w:pStyle w:val="ListBullet"/>
      </w:pPr>
      <w:r>
        <w:t xml:space="preserve">        formatISO9075.d.mts</w:t>
      </w:r>
    </w:p>
    <w:p>
      <w:pPr>
        <w:pStyle w:val="ListBullet"/>
      </w:pPr>
      <w:r>
        <w:t xml:space="preserve">        formatISO9075.d.ts</w:t>
      </w:r>
    </w:p>
    <w:p>
      <w:pPr>
        <w:pStyle w:val="ListBullet"/>
      </w:pPr>
      <w:r>
        <w:t xml:space="preserve">        formatISO9075.js</w:t>
      </w:r>
    </w:p>
    <w:p>
      <w:pPr>
        <w:pStyle w:val="ListBullet"/>
      </w:pPr>
      <w:r>
        <w:t xml:space="preserve">        formatISO9075.mjs</w:t>
      </w:r>
    </w:p>
    <w:p>
      <w:pPr>
        <w:pStyle w:val="ListBullet"/>
      </w:pPr>
      <w:r>
        <w:t xml:space="preserve">        formatISO9075WithOptions.d.mts</w:t>
      </w:r>
    </w:p>
    <w:p>
      <w:pPr>
        <w:pStyle w:val="ListBullet"/>
      </w:pPr>
      <w:r>
        <w:t xml:space="preserve">        formatISO9075WithOptions.d.ts</w:t>
      </w:r>
    </w:p>
    <w:p>
      <w:pPr>
        <w:pStyle w:val="ListBullet"/>
      </w:pPr>
      <w:r>
        <w:t xml:space="preserve">        formatISO9075WithOptions.js</w:t>
      </w:r>
    </w:p>
    <w:p>
      <w:pPr>
        <w:pStyle w:val="ListBullet"/>
      </w:pPr>
      <w:r>
        <w:t xml:space="preserve">        formatISO9075WithOptions.mjs</w:t>
      </w:r>
    </w:p>
    <w:p>
      <w:pPr>
        <w:pStyle w:val="ListBullet"/>
      </w:pPr>
      <w:r>
        <w:t xml:space="preserve">        formatISODuration.d.mts</w:t>
      </w:r>
    </w:p>
    <w:p>
      <w:pPr>
        <w:pStyle w:val="ListBullet"/>
      </w:pPr>
      <w:r>
        <w:t xml:space="preserve">        formatISODuration.d.ts</w:t>
      </w:r>
    </w:p>
    <w:p>
      <w:pPr>
        <w:pStyle w:val="ListBullet"/>
      </w:pPr>
      <w:r>
        <w:t xml:space="preserve">        formatISODuration.js</w:t>
      </w:r>
    </w:p>
    <w:p>
      <w:pPr>
        <w:pStyle w:val="ListBullet"/>
      </w:pPr>
      <w:r>
        <w:t xml:space="preserve">        formatISODuration.mjs</w:t>
      </w:r>
    </w:p>
    <w:p>
      <w:pPr>
        <w:pStyle w:val="ListBullet"/>
      </w:pPr>
      <w:r>
        <w:t xml:space="preserve">        formatISOWithOptions.d.mts</w:t>
      </w:r>
    </w:p>
    <w:p>
      <w:pPr>
        <w:pStyle w:val="ListBullet"/>
      </w:pPr>
      <w:r>
        <w:t xml:space="preserve">        formatISOWithOptions.d.ts</w:t>
      </w:r>
    </w:p>
    <w:p>
      <w:pPr>
        <w:pStyle w:val="ListBullet"/>
      </w:pPr>
      <w:r>
        <w:t xml:space="preserve">        formatISOWithOptions.js</w:t>
      </w:r>
    </w:p>
    <w:p>
      <w:pPr>
        <w:pStyle w:val="ListBullet"/>
      </w:pPr>
      <w:r>
        <w:t xml:space="preserve">        formatISOWithOptions.mjs</w:t>
      </w:r>
    </w:p>
    <w:p>
      <w:pPr>
        <w:pStyle w:val="ListBullet"/>
      </w:pPr>
      <w:r>
        <w:t xml:space="preserve">        formatRelative.d.mts</w:t>
      </w:r>
    </w:p>
    <w:p>
      <w:pPr>
        <w:pStyle w:val="ListBullet"/>
      </w:pPr>
      <w:r>
        <w:t xml:space="preserve">        formatRelative.d.ts</w:t>
      </w:r>
    </w:p>
    <w:p>
      <w:pPr>
        <w:pStyle w:val="ListBullet"/>
      </w:pPr>
      <w:r>
        <w:t xml:space="preserve">        formatRelative.js</w:t>
      </w:r>
    </w:p>
    <w:p>
      <w:pPr>
        <w:pStyle w:val="ListBullet"/>
      </w:pPr>
      <w:r>
        <w:t xml:space="preserve">        formatRelative.mjs</w:t>
      </w:r>
    </w:p>
    <w:p>
      <w:pPr>
        <w:pStyle w:val="ListBullet"/>
      </w:pPr>
      <w:r>
        <w:t xml:space="preserve">        formatRelativeWithOptions.d.mts</w:t>
      </w:r>
    </w:p>
    <w:p>
      <w:pPr>
        <w:pStyle w:val="ListBullet"/>
      </w:pPr>
      <w:r>
        <w:t xml:space="preserve">        formatRelativeWithOptions.d.ts</w:t>
      </w:r>
    </w:p>
    <w:p>
      <w:pPr>
        <w:pStyle w:val="ListBullet"/>
      </w:pPr>
      <w:r>
        <w:t xml:space="preserve">        formatRelativeWithOptions.js</w:t>
      </w:r>
    </w:p>
    <w:p>
      <w:pPr>
        <w:pStyle w:val="ListBullet"/>
      </w:pPr>
      <w:r>
        <w:t xml:space="preserve">        formatRelativeWithOptions.mjs</w:t>
      </w:r>
    </w:p>
    <w:p>
      <w:pPr>
        <w:pStyle w:val="ListBullet"/>
      </w:pPr>
      <w:r>
        <w:t xml:space="preserve">        formatRFC3339.d.mts</w:t>
      </w:r>
    </w:p>
    <w:p>
      <w:pPr>
        <w:pStyle w:val="ListBullet"/>
      </w:pPr>
      <w:r>
        <w:t xml:space="preserve">        formatRFC3339.d.ts</w:t>
      </w:r>
    </w:p>
    <w:p>
      <w:pPr>
        <w:pStyle w:val="ListBullet"/>
      </w:pPr>
      <w:r>
        <w:t xml:space="preserve">        formatRFC3339.js</w:t>
      </w:r>
    </w:p>
    <w:p>
      <w:pPr>
        <w:pStyle w:val="ListBullet"/>
      </w:pPr>
      <w:r>
        <w:t xml:space="preserve">        formatRFC3339.mjs</w:t>
      </w:r>
    </w:p>
    <w:p>
      <w:pPr>
        <w:pStyle w:val="ListBullet"/>
      </w:pPr>
      <w:r>
        <w:t xml:space="preserve">        formatRFC3339WithOptions.d.mts</w:t>
      </w:r>
    </w:p>
    <w:p>
      <w:pPr>
        <w:pStyle w:val="ListBullet"/>
      </w:pPr>
      <w:r>
        <w:t xml:space="preserve">        formatRFC3339WithOptions.d.ts</w:t>
      </w:r>
    </w:p>
    <w:p>
      <w:pPr>
        <w:pStyle w:val="ListBullet"/>
      </w:pPr>
      <w:r>
        <w:t xml:space="preserve">        formatRFC3339WithOptions.js</w:t>
      </w:r>
    </w:p>
    <w:p>
      <w:pPr>
        <w:pStyle w:val="ListBullet"/>
      </w:pPr>
      <w:r>
        <w:t xml:space="preserve">        formatRFC3339WithOptions.mjs</w:t>
      </w:r>
    </w:p>
    <w:p>
      <w:pPr>
        <w:pStyle w:val="ListBullet"/>
      </w:pPr>
      <w:r>
        <w:t xml:space="preserve">        formatRFC7231.d.mts</w:t>
      </w:r>
    </w:p>
    <w:p>
      <w:pPr>
        <w:pStyle w:val="ListBullet"/>
      </w:pPr>
      <w:r>
        <w:t xml:space="preserve">        formatRFC7231.d.ts</w:t>
      </w:r>
    </w:p>
    <w:p>
      <w:pPr>
        <w:pStyle w:val="ListBullet"/>
      </w:pPr>
      <w:r>
        <w:t xml:space="preserve">        formatRFC7231.js</w:t>
      </w:r>
    </w:p>
    <w:p>
      <w:pPr>
        <w:pStyle w:val="ListBullet"/>
      </w:pPr>
      <w:r>
        <w:t xml:space="preserve">        formatRFC7231.mjs</w:t>
      </w:r>
    </w:p>
    <w:p>
      <w:pPr>
        <w:pStyle w:val="ListBullet"/>
      </w:pPr>
      <w:r>
        <w:t xml:space="preserve">        formatWithOptions.d.mts</w:t>
      </w:r>
    </w:p>
    <w:p>
      <w:pPr>
        <w:pStyle w:val="ListBullet"/>
      </w:pPr>
      <w:r>
        <w:t xml:space="preserve">        formatWithOptions.d.ts</w:t>
      </w:r>
    </w:p>
    <w:p>
      <w:pPr>
        <w:pStyle w:val="ListBullet"/>
      </w:pPr>
      <w:r>
        <w:t xml:space="preserve">        formatWithOptions.js</w:t>
      </w:r>
    </w:p>
    <w:p>
      <w:pPr>
        <w:pStyle w:val="ListBullet"/>
      </w:pPr>
      <w:r>
        <w:t xml:space="preserve">        formatWithOptions.mjs</w:t>
      </w:r>
    </w:p>
    <w:p>
      <w:pPr>
        <w:pStyle w:val="ListBullet"/>
      </w:pPr>
      <w:r>
        <w:t xml:space="preserve">        fromUnixTime.d.mts</w:t>
      </w:r>
    </w:p>
    <w:p>
      <w:pPr>
        <w:pStyle w:val="ListBullet"/>
      </w:pPr>
      <w:r>
        <w:t xml:space="preserve">        fromUnixTime.d.ts</w:t>
      </w:r>
    </w:p>
    <w:p>
      <w:pPr>
        <w:pStyle w:val="ListBullet"/>
      </w:pPr>
      <w:r>
        <w:t xml:space="preserve">        fromUnixTime.js</w:t>
      </w:r>
    </w:p>
    <w:p>
      <w:pPr>
        <w:pStyle w:val="ListBullet"/>
      </w:pPr>
      <w:r>
        <w:t xml:space="preserve">        fromUnixTime.mjs</w:t>
      </w:r>
    </w:p>
    <w:p>
      <w:pPr>
        <w:pStyle w:val="ListBullet"/>
      </w:pPr>
      <w:r>
        <w:t xml:space="preserve">        getDate.d.mts</w:t>
      </w:r>
    </w:p>
    <w:p>
      <w:pPr>
        <w:pStyle w:val="ListBullet"/>
      </w:pPr>
      <w:r>
        <w:t xml:space="preserve">        getDate.d.ts</w:t>
      </w:r>
    </w:p>
    <w:p>
      <w:pPr>
        <w:pStyle w:val="ListBullet"/>
      </w:pPr>
      <w:r>
        <w:t xml:space="preserve">        getDate.js</w:t>
      </w:r>
    </w:p>
    <w:p>
      <w:pPr>
        <w:pStyle w:val="ListBullet"/>
      </w:pPr>
      <w:r>
        <w:t xml:space="preserve">        getDate.mjs</w:t>
      </w:r>
    </w:p>
    <w:p>
      <w:pPr>
        <w:pStyle w:val="ListBullet"/>
      </w:pPr>
      <w:r>
        <w:t xml:space="preserve">        getDay.d.mts</w:t>
      </w:r>
    </w:p>
    <w:p>
      <w:pPr>
        <w:pStyle w:val="ListBullet"/>
      </w:pPr>
      <w:r>
        <w:t xml:space="preserve">        getDay.d.ts</w:t>
      </w:r>
    </w:p>
    <w:p>
      <w:pPr>
        <w:pStyle w:val="ListBullet"/>
      </w:pPr>
      <w:r>
        <w:t xml:space="preserve">        getDay.js</w:t>
      </w:r>
    </w:p>
    <w:p>
      <w:pPr>
        <w:pStyle w:val="ListBullet"/>
      </w:pPr>
      <w:r>
        <w:t xml:space="preserve">        getDay.mjs</w:t>
      </w:r>
    </w:p>
    <w:p>
      <w:pPr>
        <w:pStyle w:val="ListBullet"/>
      </w:pPr>
      <w:r>
        <w:t xml:space="preserve">        getDayOfYear.d.mts</w:t>
      </w:r>
    </w:p>
    <w:p>
      <w:pPr>
        <w:pStyle w:val="ListBullet"/>
      </w:pPr>
      <w:r>
        <w:t xml:space="preserve">        getDayOfYear.d.ts</w:t>
      </w:r>
    </w:p>
    <w:p>
      <w:pPr>
        <w:pStyle w:val="ListBullet"/>
      </w:pPr>
      <w:r>
        <w:t xml:space="preserve">        getDayOfYear.js</w:t>
      </w:r>
    </w:p>
    <w:p>
      <w:pPr>
        <w:pStyle w:val="ListBullet"/>
      </w:pPr>
      <w:r>
        <w:t xml:space="preserve">        getDayOfYear.mjs</w:t>
      </w:r>
    </w:p>
    <w:p>
      <w:pPr>
        <w:pStyle w:val="ListBullet"/>
      </w:pPr>
      <w:r>
        <w:t xml:space="preserve">        getDaysInMonth.d.mts</w:t>
      </w:r>
    </w:p>
    <w:p>
      <w:pPr>
        <w:pStyle w:val="ListBullet"/>
      </w:pPr>
      <w:r>
        <w:t xml:space="preserve">        getDaysInMonth.d.ts</w:t>
      </w:r>
    </w:p>
    <w:p>
      <w:pPr>
        <w:pStyle w:val="ListBullet"/>
      </w:pPr>
      <w:r>
        <w:t xml:space="preserve">        getDaysInMonth.js</w:t>
      </w:r>
    </w:p>
    <w:p>
      <w:pPr>
        <w:pStyle w:val="ListBullet"/>
      </w:pPr>
      <w:r>
        <w:t xml:space="preserve">        getDaysInMonth.mjs</w:t>
      </w:r>
    </w:p>
    <w:p>
      <w:pPr>
        <w:pStyle w:val="ListBullet"/>
      </w:pPr>
      <w:r>
        <w:t xml:space="preserve">        getDaysInYear.d.mts</w:t>
      </w:r>
    </w:p>
    <w:p>
      <w:pPr>
        <w:pStyle w:val="ListBullet"/>
      </w:pPr>
      <w:r>
        <w:t xml:space="preserve">        getDaysInYear.d.ts</w:t>
      </w:r>
    </w:p>
    <w:p>
      <w:pPr>
        <w:pStyle w:val="ListBullet"/>
      </w:pPr>
      <w:r>
        <w:t xml:space="preserve">        getDaysInYear.js</w:t>
      </w:r>
    </w:p>
    <w:p>
      <w:pPr>
        <w:pStyle w:val="ListBullet"/>
      </w:pPr>
      <w:r>
        <w:t xml:space="preserve">        getDaysInYear.mjs</w:t>
      </w:r>
    </w:p>
    <w:p>
      <w:pPr>
        <w:pStyle w:val="ListBullet"/>
      </w:pPr>
      <w:r>
        <w:t xml:space="preserve">        getDecade.d.mts</w:t>
      </w:r>
    </w:p>
    <w:p>
      <w:pPr>
        <w:pStyle w:val="ListBullet"/>
      </w:pPr>
      <w:r>
        <w:t xml:space="preserve">        getDecade.d.ts</w:t>
      </w:r>
    </w:p>
    <w:p>
      <w:pPr>
        <w:pStyle w:val="ListBullet"/>
      </w:pPr>
      <w:r>
        <w:t xml:space="preserve">        getDecade.js</w:t>
      </w:r>
    </w:p>
    <w:p>
      <w:pPr>
        <w:pStyle w:val="ListBullet"/>
      </w:pPr>
      <w:r>
        <w:t xml:space="preserve">        getDecade.mjs</w:t>
      </w:r>
    </w:p>
    <w:p>
      <w:pPr>
        <w:pStyle w:val="ListBullet"/>
      </w:pPr>
      <w:r>
        <w:t xml:space="preserve">        getHours.d.mts</w:t>
      </w:r>
    </w:p>
    <w:p>
      <w:pPr>
        <w:pStyle w:val="ListBullet"/>
      </w:pPr>
      <w:r>
        <w:t xml:space="preserve">        getHours.d.ts</w:t>
      </w:r>
    </w:p>
    <w:p>
      <w:pPr>
        <w:pStyle w:val="ListBullet"/>
      </w:pPr>
      <w:r>
        <w:t xml:space="preserve">        getHours.js</w:t>
      </w:r>
    </w:p>
    <w:p>
      <w:pPr>
        <w:pStyle w:val="ListBullet"/>
      </w:pPr>
      <w:r>
        <w:t xml:space="preserve">        getHours.mjs</w:t>
      </w:r>
    </w:p>
    <w:p>
      <w:pPr>
        <w:pStyle w:val="ListBullet"/>
      </w:pPr>
      <w:r>
        <w:t xml:space="preserve">        getISODay.d.mts</w:t>
      </w:r>
    </w:p>
    <w:p>
      <w:pPr>
        <w:pStyle w:val="ListBullet"/>
      </w:pPr>
      <w:r>
        <w:t xml:space="preserve">        getISODay.d.ts</w:t>
      </w:r>
    </w:p>
    <w:p>
      <w:pPr>
        <w:pStyle w:val="ListBullet"/>
      </w:pPr>
      <w:r>
        <w:t xml:space="preserve">        getISODay.js</w:t>
      </w:r>
    </w:p>
    <w:p>
      <w:pPr>
        <w:pStyle w:val="ListBullet"/>
      </w:pPr>
      <w:r>
        <w:t xml:space="preserve">        getISODay.mjs</w:t>
      </w:r>
    </w:p>
    <w:p>
      <w:pPr>
        <w:pStyle w:val="ListBullet"/>
      </w:pPr>
      <w:r>
        <w:t xml:space="preserve">        getISOWeek.d.mts</w:t>
      </w:r>
    </w:p>
    <w:p>
      <w:pPr>
        <w:pStyle w:val="ListBullet"/>
      </w:pPr>
      <w:r>
        <w:t xml:space="preserve">        getISOWeek.d.ts</w:t>
      </w:r>
    </w:p>
    <w:p>
      <w:pPr>
        <w:pStyle w:val="ListBullet"/>
      </w:pPr>
      <w:r>
        <w:t xml:space="preserve">        getISOWeek.js</w:t>
      </w:r>
    </w:p>
    <w:p>
      <w:pPr>
        <w:pStyle w:val="ListBullet"/>
      </w:pPr>
      <w:r>
        <w:t xml:space="preserve">        getISOWeek.mjs</w:t>
      </w:r>
    </w:p>
    <w:p>
      <w:pPr>
        <w:pStyle w:val="ListBullet"/>
      </w:pPr>
      <w:r>
        <w:t xml:space="preserve">        getISOWeeksInYear.d.mts</w:t>
      </w:r>
    </w:p>
    <w:p>
      <w:pPr>
        <w:pStyle w:val="ListBullet"/>
      </w:pPr>
      <w:r>
        <w:t xml:space="preserve">        getISOWeeksInYear.d.ts</w:t>
      </w:r>
    </w:p>
    <w:p>
      <w:pPr>
        <w:pStyle w:val="ListBullet"/>
      </w:pPr>
      <w:r>
        <w:t xml:space="preserve">        getISOWeeksInYear.js</w:t>
      </w:r>
    </w:p>
    <w:p>
      <w:pPr>
        <w:pStyle w:val="ListBullet"/>
      </w:pPr>
      <w:r>
        <w:t xml:space="preserve">        getISOWeeksInYear.mjs</w:t>
      </w:r>
    </w:p>
    <w:p>
      <w:pPr>
        <w:pStyle w:val="ListBullet"/>
      </w:pPr>
      <w:r>
        <w:t xml:space="preserve">        getISOWeekYear.d.mts</w:t>
      </w:r>
    </w:p>
    <w:p>
      <w:pPr>
        <w:pStyle w:val="ListBullet"/>
      </w:pPr>
      <w:r>
        <w:t xml:space="preserve">        getISOWeekYear.d.ts</w:t>
      </w:r>
    </w:p>
    <w:p>
      <w:pPr>
        <w:pStyle w:val="ListBullet"/>
      </w:pPr>
      <w:r>
        <w:t xml:space="preserve">        getISOWeekYear.js</w:t>
      </w:r>
    </w:p>
    <w:p>
      <w:pPr>
        <w:pStyle w:val="ListBullet"/>
      </w:pPr>
      <w:r>
        <w:t xml:space="preserve">        getISOWeekYear.mjs</w:t>
      </w:r>
    </w:p>
    <w:p>
      <w:pPr>
        <w:pStyle w:val="ListBullet"/>
      </w:pPr>
      <w:r>
        <w:t xml:space="preserve">        getMilliseconds.d.mts</w:t>
      </w:r>
    </w:p>
    <w:p>
      <w:pPr>
        <w:pStyle w:val="ListBullet"/>
      </w:pPr>
      <w:r>
        <w:t xml:space="preserve">        getMilliseconds.d.ts</w:t>
      </w:r>
    </w:p>
    <w:p>
      <w:pPr>
        <w:pStyle w:val="ListBullet"/>
      </w:pPr>
      <w:r>
        <w:t xml:space="preserve">        getMilliseconds.js</w:t>
      </w:r>
    </w:p>
    <w:p>
      <w:pPr>
        <w:pStyle w:val="ListBullet"/>
      </w:pPr>
      <w:r>
        <w:t xml:space="preserve">        getMilliseconds.mjs</w:t>
      </w:r>
    </w:p>
    <w:p>
      <w:pPr>
        <w:pStyle w:val="ListBullet"/>
      </w:pPr>
      <w:r>
        <w:t xml:space="preserve">        getMinutes.d.mts</w:t>
      </w:r>
    </w:p>
    <w:p>
      <w:pPr>
        <w:pStyle w:val="ListBullet"/>
      </w:pPr>
      <w:r>
        <w:t xml:space="preserve">        getMinutes.d.ts</w:t>
      </w:r>
    </w:p>
    <w:p>
      <w:pPr>
        <w:pStyle w:val="ListBullet"/>
      </w:pPr>
      <w:r>
        <w:t xml:space="preserve">        getMinutes.js</w:t>
      </w:r>
    </w:p>
    <w:p>
      <w:pPr>
        <w:pStyle w:val="ListBullet"/>
      </w:pPr>
      <w:r>
        <w:t xml:space="preserve">        getMinutes.mjs</w:t>
      </w:r>
    </w:p>
    <w:p>
      <w:pPr>
        <w:pStyle w:val="ListBullet"/>
      </w:pPr>
      <w:r>
        <w:t xml:space="preserve">        getMonth.d.mts</w:t>
      </w:r>
    </w:p>
    <w:p>
      <w:pPr>
        <w:pStyle w:val="ListBullet"/>
      </w:pPr>
      <w:r>
        <w:t xml:space="preserve">        getMonth.d.ts</w:t>
      </w:r>
    </w:p>
    <w:p>
      <w:pPr>
        <w:pStyle w:val="ListBullet"/>
      </w:pPr>
      <w:r>
        <w:t xml:space="preserve">        getMonth.js</w:t>
      </w:r>
    </w:p>
    <w:p>
      <w:pPr>
        <w:pStyle w:val="ListBullet"/>
      </w:pPr>
      <w:r>
        <w:t xml:space="preserve">        getMonth.mjs</w:t>
      </w:r>
    </w:p>
    <w:p>
      <w:pPr>
        <w:pStyle w:val="ListBullet"/>
      </w:pPr>
      <w:r>
        <w:t xml:space="preserve">        getOverlappingDaysInIntervals.d.mts</w:t>
      </w:r>
    </w:p>
    <w:p>
      <w:pPr>
        <w:pStyle w:val="ListBullet"/>
      </w:pPr>
      <w:r>
        <w:t xml:space="preserve">        getOverlappingDaysInIntervals.d.ts</w:t>
      </w:r>
    </w:p>
    <w:p>
      <w:pPr>
        <w:pStyle w:val="ListBullet"/>
      </w:pPr>
      <w:r>
        <w:t xml:space="preserve">        getOverlappingDaysInIntervals.js</w:t>
      </w:r>
    </w:p>
    <w:p>
      <w:pPr>
        <w:pStyle w:val="ListBullet"/>
      </w:pPr>
      <w:r>
        <w:t xml:space="preserve">        getOverlappingDaysInIntervals.mjs</w:t>
      </w:r>
    </w:p>
    <w:p>
      <w:pPr>
        <w:pStyle w:val="ListBullet"/>
      </w:pPr>
      <w:r>
        <w:t xml:space="preserve">        getQuarter.d.mts</w:t>
      </w:r>
    </w:p>
    <w:p>
      <w:pPr>
        <w:pStyle w:val="ListBullet"/>
      </w:pPr>
      <w:r>
        <w:t xml:space="preserve">        getQuarter.d.ts</w:t>
      </w:r>
    </w:p>
    <w:p>
      <w:pPr>
        <w:pStyle w:val="ListBullet"/>
      </w:pPr>
      <w:r>
        <w:t xml:space="preserve">        getQuarter.js</w:t>
      </w:r>
    </w:p>
    <w:p>
      <w:pPr>
        <w:pStyle w:val="ListBullet"/>
      </w:pPr>
      <w:r>
        <w:t xml:space="preserve">        getQuarter.mjs</w:t>
      </w:r>
    </w:p>
    <w:p>
      <w:pPr>
        <w:pStyle w:val="ListBullet"/>
      </w:pPr>
      <w:r>
        <w:t xml:space="preserve">        getSeconds.d.mts</w:t>
      </w:r>
    </w:p>
    <w:p>
      <w:pPr>
        <w:pStyle w:val="ListBullet"/>
      </w:pPr>
      <w:r>
        <w:t xml:space="preserve">        getSeconds.d.ts</w:t>
      </w:r>
    </w:p>
    <w:p>
      <w:pPr>
        <w:pStyle w:val="ListBullet"/>
      </w:pPr>
      <w:r>
        <w:t xml:space="preserve">        getSeconds.js</w:t>
      </w:r>
    </w:p>
    <w:p>
      <w:pPr>
        <w:pStyle w:val="ListBullet"/>
      </w:pPr>
      <w:r>
        <w:t xml:space="preserve">        getSeconds.mjs</w:t>
      </w:r>
    </w:p>
    <w:p>
      <w:pPr>
        <w:pStyle w:val="ListBullet"/>
      </w:pPr>
      <w:r>
        <w:t xml:space="preserve">        getTime.d.mts</w:t>
      </w:r>
    </w:p>
    <w:p>
      <w:pPr>
        <w:pStyle w:val="ListBullet"/>
      </w:pPr>
      <w:r>
        <w:t xml:space="preserve">        getTime.d.ts</w:t>
      </w:r>
    </w:p>
    <w:p>
      <w:pPr>
        <w:pStyle w:val="ListBullet"/>
      </w:pPr>
      <w:r>
        <w:t xml:space="preserve">        getTime.js</w:t>
      </w:r>
    </w:p>
    <w:p>
      <w:pPr>
        <w:pStyle w:val="ListBullet"/>
      </w:pPr>
      <w:r>
        <w:t xml:space="preserve">        getTime.mjs</w:t>
      </w:r>
    </w:p>
    <w:p>
      <w:pPr>
        <w:pStyle w:val="ListBullet"/>
      </w:pPr>
      <w:r>
        <w:t xml:space="preserve">        getUnixTime.d.mts</w:t>
      </w:r>
    </w:p>
    <w:p>
      <w:pPr>
        <w:pStyle w:val="ListBullet"/>
      </w:pPr>
      <w:r>
        <w:t xml:space="preserve">        getUnixTime.d.ts</w:t>
      </w:r>
    </w:p>
    <w:p>
      <w:pPr>
        <w:pStyle w:val="ListBullet"/>
      </w:pPr>
      <w:r>
        <w:t xml:space="preserve">        getUnixTime.js</w:t>
      </w:r>
    </w:p>
    <w:p>
      <w:pPr>
        <w:pStyle w:val="ListBullet"/>
      </w:pPr>
      <w:r>
        <w:t xml:space="preserve">        getUnixTime.mjs</w:t>
      </w:r>
    </w:p>
    <w:p>
      <w:pPr>
        <w:pStyle w:val="ListBullet"/>
      </w:pPr>
      <w:r>
        <w:t xml:space="preserve">        getWeek.d.mts</w:t>
      </w:r>
    </w:p>
    <w:p>
      <w:pPr>
        <w:pStyle w:val="ListBullet"/>
      </w:pPr>
      <w:r>
        <w:t xml:space="preserve">        getWeek.d.ts</w:t>
      </w:r>
    </w:p>
    <w:p>
      <w:pPr>
        <w:pStyle w:val="ListBullet"/>
      </w:pPr>
      <w:r>
        <w:t xml:space="preserve">        getWeek.js</w:t>
      </w:r>
    </w:p>
    <w:p>
      <w:pPr>
        <w:pStyle w:val="ListBullet"/>
      </w:pPr>
      <w:r>
        <w:t xml:space="preserve">        getWeek.mjs</w:t>
      </w:r>
    </w:p>
    <w:p>
      <w:pPr>
        <w:pStyle w:val="ListBullet"/>
      </w:pPr>
      <w:r>
        <w:t xml:space="preserve">        getWeekOfMonth.d.mts</w:t>
      </w:r>
    </w:p>
    <w:p>
      <w:pPr>
        <w:pStyle w:val="ListBullet"/>
      </w:pPr>
      <w:r>
        <w:t xml:space="preserve">        getWeekOfMonth.d.ts</w:t>
      </w:r>
    </w:p>
    <w:p>
      <w:pPr>
        <w:pStyle w:val="ListBullet"/>
      </w:pPr>
      <w:r>
        <w:t xml:space="preserve">        getWeekOfMonth.js</w:t>
      </w:r>
    </w:p>
    <w:p>
      <w:pPr>
        <w:pStyle w:val="ListBullet"/>
      </w:pPr>
      <w:r>
        <w:t xml:space="preserve">        getWeekOfMonth.mjs</w:t>
      </w:r>
    </w:p>
    <w:p>
      <w:pPr>
        <w:pStyle w:val="ListBullet"/>
      </w:pPr>
      <w:r>
        <w:t xml:space="preserve">        getWeekOfMonthWithOptions.d.mts</w:t>
      </w:r>
    </w:p>
    <w:p>
      <w:pPr>
        <w:pStyle w:val="ListBullet"/>
      </w:pPr>
      <w:r>
        <w:t xml:space="preserve">        getWeekOfMonthWithOptions.d.ts</w:t>
      </w:r>
    </w:p>
    <w:p>
      <w:pPr>
        <w:pStyle w:val="ListBullet"/>
      </w:pPr>
      <w:r>
        <w:t xml:space="preserve">        getWeekOfMonthWithOptions.js</w:t>
      </w:r>
    </w:p>
    <w:p>
      <w:pPr>
        <w:pStyle w:val="ListBullet"/>
      </w:pPr>
      <w:r>
        <w:t xml:space="preserve">        getWeekOfMonthWithOptions.mjs</w:t>
      </w:r>
    </w:p>
    <w:p>
      <w:pPr>
        <w:pStyle w:val="ListBullet"/>
      </w:pPr>
      <w:r>
        <w:t xml:space="preserve">        getWeeksInMonth.d.mts</w:t>
      </w:r>
    </w:p>
    <w:p>
      <w:pPr>
        <w:pStyle w:val="ListBullet"/>
      </w:pPr>
      <w:r>
        <w:t xml:space="preserve">        getWeeksInMonth.d.ts</w:t>
      </w:r>
    </w:p>
    <w:p>
      <w:pPr>
        <w:pStyle w:val="ListBullet"/>
      </w:pPr>
      <w:r>
        <w:t xml:space="preserve">        getWeeksInMonth.js</w:t>
      </w:r>
    </w:p>
    <w:p>
      <w:pPr>
        <w:pStyle w:val="ListBullet"/>
      </w:pPr>
      <w:r>
        <w:t xml:space="preserve">        getWeeksInMonth.mjs</w:t>
      </w:r>
    </w:p>
    <w:p>
      <w:pPr>
        <w:pStyle w:val="ListBullet"/>
      </w:pPr>
      <w:r>
        <w:t xml:space="preserve">        getWeeksInMonthWithOptions.d.mts</w:t>
      </w:r>
    </w:p>
    <w:p>
      <w:pPr>
        <w:pStyle w:val="ListBullet"/>
      </w:pPr>
      <w:r>
        <w:t xml:space="preserve">        getWeeksInMonthWithOptions.d.ts</w:t>
      </w:r>
    </w:p>
    <w:p>
      <w:pPr>
        <w:pStyle w:val="ListBullet"/>
      </w:pPr>
      <w:r>
        <w:t xml:space="preserve">        getWeeksInMonthWithOptions.js</w:t>
      </w:r>
    </w:p>
    <w:p>
      <w:pPr>
        <w:pStyle w:val="ListBullet"/>
      </w:pPr>
      <w:r>
        <w:t xml:space="preserve">        getWeeksInMonthWithOptions.mjs</w:t>
      </w:r>
    </w:p>
    <w:p>
      <w:pPr>
        <w:pStyle w:val="ListBullet"/>
      </w:pPr>
      <w:r>
        <w:t xml:space="preserve">        getWeekWithOptions.d.mts</w:t>
      </w:r>
    </w:p>
    <w:p>
      <w:pPr>
        <w:pStyle w:val="ListBullet"/>
      </w:pPr>
      <w:r>
        <w:t xml:space="preserve">        getWeekWithOptions.d.ts</w:t>
      </w:r>
    </w:p>
    <w:p>
      <w:pPr>
        <w:pStyle w:val="ListBullet"/>
      </w:pPr>
      <w:r>
        <w:t xml:space="preserve">        getWeekWithOptions.js</w:t>
      </w:r>
    </w:p>
    <w:p>
      <w:pPr>
        <w:pStyle w:val="ListBullet"/>
      </w:pPr>
      <w:r>
        <w:t xml:space="preserve">        getWeekWithOptions.mjs</w:t>
      </w:r>
    </w:p>
    <w:p>
      <w:pPr>
        <w:pStyle w:val="ListBullet"/>
      </w:pPr>
      <w:r>
        <w:t xml:space="preserve">        getWeekYear.d.mts</w:t>
      </w:r>
    </w:p>
    <w:p>
      <w:pPr>
        <w:pStyle w:val="ListBullet"/>
      </w:pPr>
      <w:r>
        <w:t xml:space="preserve">        getWeekYear.d.ts</w:t>
      </w:r>
    </w:p>
    <w:p>
      <w:pPr>
        <w:pStyle w:val="ListBullet"/>
      </w:pPr>
      <w:r>
        <w:t xml:space="preserve">        getWeekYear.js</w:t>
      </w:r>
    </w:p>
    <w:p>
      <w:pPr>
        <w:pStyle w:val="ListBullet"/>
      </w:pPr>
      <w:r>
        <w:t xml:space="preserve">        getWeekYear.mjs</w:t>
      </w:r>
    </w:p>
    <w:p>
      <w:pPr>
        <w:pStyle w:val="ListBullet"/>
      </w:pPr>
      <w:r>
        <w:t xml:space="preserve">        getWeekYearWithOptions.d.mts</w:t>
      </w:r>
    </w:p>
    <w:p>
      <w:pPr>
        <w:pStyle w:val="ListBullet"/>
      </w:pPr>
      <w:r>
        <w:t xml:space="preserve">        getWeekYearWithOptions.d.ts</w:t>
      </w:r>
    </w:p>
    <w:p>
      <w:pPr>
        <w:pStyle w:val="ListBullet"/>
      </w:pPr>
      <w:r>
        <w:t xml:space="preserve">        getWeekYearWithOptions.js</w:t>
      </w:r>
    </w:p>
    <w:p>
      <w:pPr>
        <w:pStyle w:val="ListBullet"/>
      </w:pPr>
      <w:r>
        <w:t xml:space="preserve">        getWeekYearWithOptions.mjs</w:t>
      </w:r>
    </w:p>
    <w:p>
      <w:pPr>
        <w:pStyle w:val="ListBullet"/>
      </w:pPr>
      <w:r>
        <w:t xml:space="preserve">        getYear.d.mts</w:t>
      </w:r>
    </w:p>
    <w:p>
      <w:pPr>
        <w:pStyle w:val="ListBullet"/>
      </w:pPr>
      <w:r>
        <w:t xml:space="preserve">        getYear.d.ts</w:t>
      </w:r>
    </w:p>
    <w:p>
      <w:pPr>
        <w:pStyle w:val="ListBullet"/>
      </w:pPr>
      <w:r>
        <w:t xml:space="preserve">        getYear.js</w:t>
      </w:r>
    </w:p>
    <w:p>
      <w:pPr>
        <w:pStyle w:val="ListBullet"/>
      </w:pPr>
      <w:r>
        <w:t xml:space="preserve">        getYear.mjs</w:t>
      </w:r>
    </w:p>
    <w:p>
      <w:pPr>
        <w:pStyle w:val="ListBullet"/>
      </w:pPr>
      <w:r>
        <w:t xml:space="preserve">        hoursToMilliseconds.d.mts</w:t>
      </w:r>
    </w:p>
    <w:p>
      <w:pPr>
        <w:pStyle w:val="ListBullet"/>
      </w:pPr>
      <w:r>
        <w:t xml:space="preserve">        hoursToMilliseconds.d.ts</w:t>
      </w:r>
    </w:p>
    <w:p>
      <w:pPr>
        <w:pStyle w:val="ListBullet"/>
      </w:pPr>
      <w:r>
        <w:t xml:space="preserve">        hoursToMilliseconds.js</w:t>
      </w:r>
    </w:p>
    <w:p>
      <w:pPr>
        <w:pStyle w:val="ListBullet"/>
      </w:pPr>
      <w:r>
        <w:t xml:space="preserve">        hoursToMilliseconds.mjs</w:t>
      </w:r>
    </w:p>
    <w:p>
      <w:pPr>
        <w:pStyle w:val="ListBullet"/>
      </w:pPr>
      <w:r>
        <w:t xml:space="preserve">        hoursToMinutes.d.mts</w:t>
      </w:r>
    </w:p>
    <w:p>
      <w:pPr>
        <w:pStyle w:val="ListBullet"/>
      </w:pPr>
      <w:r>
        <w:t xml:space="preserve">        hoursToMinutes.d.ts</w:t>
      </w:r>
    </w:p>
    <w:p>
      <w:pPr>
        <w:pStyle w:val="ListBullet"/>
      </w:pPr>
      <w:r>
        <w:t xml:space="preserve">        hoursToMinutes.js</w:t>
      </w:r>
    </w:p>
    <w:p>
      <w:pPr>
        <w:pStyle w:val="ListBullet"/>
      </w:pPr>
      <w:r>
        <w:t xml:space="preserve">        hoursToMinutes.mjs</w:t>
      </w:r>
    </w:p>
    <w:p>
      <w:pPr>
        <w:pStyle w:val="ListBullet"/>
      </w:pPr>
      <w:r>
        <w:t xml:space="preserve">        hoursToSeconds.d.mts</w:t>
      </w:r>
    </w:p>
    <w:p>
      <w:pPr>
        <w:pStyle w:val="ListBullet"/>
      </w:pPr>
      <w:r>
        <w:t xml:space="preserve">        hoursToSeconds.d.ts</w:t>
      </w:r>
    </w:p>
    <w:p>
      <w:pPr>
        <w:pStyle w:val="ListBullet"/>
      </w:pPr>
      <w:r>
        <w:t xml:space="preserve">        hoursToSeconds.js</w:t>
      </w:r>
    </w:p>
    <w:p>
      <w:pPr>
        <w:pStyle w:val="ListBullet"/>
      </w:pPr>
      <w:r>
        <w:t xml:space="preserve">        hoursToSeconds.mjs</w:t>
      </w:r>
    </w:p>
    <w:p>
      <w:pPr>
        <w:pStyle w:val="ListBullet"/>
      </w:pPr>
      <w:r>
        <w:t xml:space="preserve">        interval.d.mts</w:t>
      </w:r>
    </w:p>
    <w:p>
      <w:pPr>
        <w:pStyle w:val="ListBullet"/>
      </w:pPr>
      <w:r>
        <w:t xml:space="preserve">        interval.d.ts</w:t>
      </w:r>
    </w:p>
    <w:p>
      <w:pPr>
        <w:pStyle w:val="ListBullet"/>
      </w:pPr>
      <w:r>
        <w:t xml:space="preserve">        interval.js</w:t>
      </w:r>
    </w:p>
    <w:p>
      <w:pPr>
        <w:pStyle w:val="ListBullet"/>
      </w:pPr>
      <w:r>
        <w:t xml:space="preserve">        interval.mjs</w:t>
      </w:r>
    </w:p>
    <w:p>
      <w:pPr>
        <w:pStyle w:val="ListBullet"/>
      </w:pPr>
      <w:r>
        <w:t xml:space="preserve">        intervalToDuration.d.mts</w:t>
      </w:r>
    </w:p>
    <w:p>
      <w:pPr>
        <w:pStyle w:val="ListBullet"/>
      </w:pPr>
      <w:r>
        <w:t xml:space="preserve">        intervalToDuration.d.ts</w:t>
      </w:r>
    </w:p>
    <w:p>
      <w:pPr>
        <w:pStyle w:val="ListBullet"/>
      </w:pPr>
      <w:r>
        <w:t xml:space="preserve">        intervalToDuration.js</w:t>
      </w:r>
    </w:p>
    <w:p>
      <w:pPr>
        <w:pStyle w:val="ListBullet"/>
      </w:pPr>
      <w:r>
        <w:t xml:space="preserve">        intervalToDuration.mjs</w:t>
      </w:r>
    </w:p>
    <w:p>
      <w:pPr>
        <w:pStyle w:val="ListBullet"/>
      </w:pPr>
      <w:r>
        <w:t xml:space="preserve">        intervalWithOptions.d.mts</w:t>
      </w:r>
    </w:p>
    <w:p>
      <w:pPr>
        <w:pStyle w:val="ListBullet"/>
      </w:pPr>
      <w:r>
        <w:t xml:space="preserve">        intervalWithOptions.d.ts</w:t>
      </w:r>
    </w:p>
    <w:p>
      <w:pPr>
        <w:pStyle w:val="ListBullet"/>
      </w:pPr>
      <w:r>
        <w:t xml:space="preserve">        intervalWithOptions.js</w:t>
      </w:r>
    </w:p>
    <w:p>
      <w:pPr>
        <w:pStyle w:val="ListBullet"/>
      </w:pPr>
      <w:r>
        <w:t xml:space="preserve">        intervalWithOptions.mjs</w:t>
      </w:r>
    </w:p>
    <w:p>
      <w:pPr>
        <w:pStyle w:val="ListBullet"/>
      </w:pPr>
      <w:r>
        <w:t xml:space="preserve">        intlFormat.d.mts</w:t>
      </w:r>
    </w:p>
    <w:p>
      <w:pPr>
        <w:pStyle w:val="ListBullet"/>
      </w:pPr>
      <w:r>
        <w:t xml:space="preserve">        intlFormat.d.ts</w:t>
      </w:r>
    </w:p>
    <w:p>
      <w:pPr>
        <w:pStyle w:val="ListBullet"/>
      </w:pPr>
      <w:r>
        <w:t xml:space="preserve">        intlFormat.js</w:t>
      </w:r>
    </w:p>
    <w:p>
      <w:pPr>
        <w:pStyle w:val="ListBullet"/>
      </w:pPr>
      <w:r>
        <w:t xml:space="preserve">        intlFormat.mjs</w:t>
      </w:r>
    </w:p>
    <w:p>
      <w:pPr>
        <w:pStyle w:val="ListBullet"/>
      </w:pPr>
      <w:r>
        <w:t xml:space="preserve">        intlFormatDistance.d.mts</w:t>
      </w:r>
    </w:p>
    <w:p>
      <w:pPr>
        <w:pStyle w:val="ListBullet"/>
      </w:pPr>
      <w:r>
        <w:t xml:space="preserve">        intlFormatDistance.d.ts</w:t>
      </w:r>
    </w:p>
    <w:p>
      <w:pPr>
        <w:pStyle w:val="ListBullet"/>
      </w:pPr>
      <w:r>
        <w:t xml:space="preserve">        intlFormatDistance.js</w:t>
      </w:r>
    </w:p>
    <w:p>
      <w:pPr>
        <w:pStyle w:val="ListBullet"/>
      </w:pPr>
      <w:r>
        <w:t xml:space="preserve">        intlFormatDistance.mjs</w:t>
      </w:r>
    </w:p>
    <w:p>
      <w:pPr>
        <w:pStyle w:val="ListBullet"/>
      </w:pPr>
      <w:r>
        <w:t xml:space="preserve">        intlFormatDistanceWithOptions.d.mts</w:t>
      </w:r>
    </w:p>
    <w:p>
      <w:pPr>
        <w:pStyle w:val="ListBullet"/>
      </w:pPr>
      <w:r>
        <w:t xml:space="preserve">        intlFormatDistanceWithOptions.d.ts</w:t>
      </w:r>
    </w:p>
    <w:p>
      <w:pPr>
        <w:pStyle w:val="ListBullet"/>
      </w:pPr>
      <w:r>
        <w:t xml:space="preserve">        intlFormatDistanceWithOptions.js</w:t>
      </w:r>
    </w:p>
    <w:p>
      <w:pPr>
        <w:pStyle w:val="ListBullet"/>
      </w:pPr>
      <w:r>
        <w:t xml:space="preserve">        intlFormatDistanceWithOptions.mjs</w:t>
      </w:r>
    </w:p>
    <w:p>
      <w:pPr>
        <w:pStyle w:val="ListBullet"/>
      </w:pPr>
      <w:r>
        <w:t xml:space="preserve">        isAfter.d.mts</w:t>
      </w:r>
    </w:p>
    <w:p>
      <w:pPr>
        <w:pStyle w:val="ListBullet"/>
      </w:pPr>
      <w:r>
        <w:t xml:space="preserve">        isAfter.d.ts</w:t>
      </w:r>
    </w:p>
    <w:p>
      <w:pPr>
        <w:pStyle w:val="ListBullet"/>
      </w:pPr>
      <w:r>
        <w:t xml:space="preserve">        isAfter.js</w:t>
      </w:r>
    </w:p>
    <w:p>
      <w:pPr>
        <w:pStyle w:val="ListBullet"/>
      </w:pPr>
      <w:r>
        <w:t xml:space="preserve">        isAfter.mjs</w:t>
      </w:r>
    </w:p>
    <w:p>
      <w:pPr>
        <w:pStyle w:val="ListBullet"/>
      </w:pPr>
      <w:r>
        <w:t xml:space="preserve">        isBefore.d.mts</w:t>
      </w:r>
    </w:p>
    <w:p>
      <w:pPr>
        <w:pStyle w:val="ListBullet"/>
      </w:pPr>
      <w:r>
        <w:t xml:space="preserve">        isBefore.d.ts</w:t>
      </w:r>
    </w:p>
    <w:p>
      <w:pPr>
        <w:pStyle w:val="ListBullet"/>
      </w:pPr>
      <w:r>
        <w:t xml:space="preserve">        isBefore.js</w:t>
      </w:r>
    </w:p>
    <w:p>
      <w:pPr>
        <w:pStyle w:val="ListBullet"/>
      </w:pPr>
      <w:r>
        <w:t xml:space="preserve">        isBefore.mjs</w:t>
      </w:r>
    </w:p>
    <w:p>
      <w:pPr>
        <w:pStyle w:val="ListBullet"/>
      </w:pPr>
      <w:r>
        <w:t xml:space="preserve">        isDate.d.mts</w:t>
      </w:r>
    </w:p>
    <w:p>
      <w:pPr>
        <w:pStyle w:val="ListBullet"/>
      </w:pPr>
      <w:r>
        <w:t xml:space="preserve">        isDate.d.ts</w:t>
      </w:r>
    </w:p>
    <w:p>
      <w:pPr>
        <w:pStyle w:val="ListBullet"/>
      </w:pPr>
      <w:r>
        <w:t xml:space="preserve">        isDate.js</w:t>
      </w:r>
    </w:p>
    <w:p>
      <w:pPr>
        <w:pStyle w:val="ListBullet"/>
      </w:pPr>
      <w:r>
        <w:t xml:space="preserve">        isDate.mjs</w:t>
      </w:r>
    </w:p>
    <w:p>
      <w:pPr>
        <w:pStyle w:val="ListBullet"/>
      </w:pPr>
      <w:r>
        <w:t xml:space="preserve">        isEqual.d.mts</w:t>
      </w:r>
    </w:p>
    <w:p>
      <w:pPr>
        <w:pStyle w:val="ListBullet"/>
      </w:pPr>
      <w:r>
        <w:t xml:space="preserve">        isEqual.d.ts</w:t>
      </w:r>
    </w:p>
    <w:p>
      <w:pPr>
        <w:pStyle w:val="ListBullet"/>
      </w:pPr>
      <w:r>
        <w:t xml:space="preserve">        isEqual.js</w:t>
      </w:r>
    </w:p>
    <w:p>
      <w:pPr>
        <w:pStyle w:val="ListBullet"/>
      </w:pPr>
      <w:r>
        <w:t xml:space="preserve">        isEqual.mjs</w:t>
      </w:r>
    </w:p>
    <w:p>
      <w:pPr>
        <w:pStyle w:val="ListBullet"/>
      </w:pPr>
      <w:r>
        <w:t xml:space="preserve">        isExists.d.mts</w:t>
      </w:r>
    </w:p>
    <w:p>
      <w:pPr>
        <w:pStyle w:val="ListBullet"/>
      </w:pPr>
      <w:r>
        <w:t xml:space="preserve">        isExists.d.ts</w:t>
      </w:r>
    </w:p>
    <w:p>
      <w:pPr>
        <w:pStyle w:val="ListBullet"/>
      </w:pPr>
      <w:r>
        <w:t xml:space="preserve">        isExists.js</w:t>
      </w:r>
    </w:p>
    <w:p>
      <w:pPr>
        <w:pStyle w:val="ListBullet"/>
      </w:pPr>
      <w:r>
        <w:t xml:space="preserve">        isExists.mjs</w:t>
      </w:r>
    </w:p>
    <w:p>
      <w:pPr>
        <w:pStyle w:val="ListBullet"/>
      </w:pPr>
      <w:r>
        <w:t xml:space="preserve">        isFirstDayOfMonth.d.mts</w:t>
      </w:r>
    </w:p>
    <w:p>
      <w:pPr>
        <w:pStyle w:val="ListBullet"/>
      </w:pPr>
      <w:r>
        <w:t xml:space="preserve">        isFirstDayOfMonth.d.ts</w:t>
      </w:r>
    </w:p>
    <w:p>
      <w:pPr>
        <w:pStyle w:val="ListBullet"/>
      </w:pPr>
      <w:r>
        <w:t xml:space="preserve">        isFirstDayOfMonth.js</w:t>
      </w:r>
    </w:p>
    <w:p>
      <w:pPr>
        <w:pStyle w:val="ListBullet"/>
      </w:pPr>
      <w:r>
        <w:t xml:space="preserve">        isFirstDayOfMonth.mjs</w:t>
      </w:r>
    </w:p>
    <w:p>
      <w:pPr>
        <w:pStyle w:val="ListBullet"/>
      </w:pPr>
      <w:r>
        <w:t xml:space="preserve">        isFriday.d.mts</w:t>
      </w:r>
    </w:p>
    <w:p>
      <w:pPr>
        <w:pStyle w:val="ListBullet"/>
      </w:pPr>
      <w:r>
        <w:t xml:space="preserve">        isFriday.d.ts</w:t>
      </w:r>
    </w:p>
    <w:p>
      <w:pPr>
        <w:pStyle w:val="ListBullet"/>
      </w:pPr>
      <w:r>
        <w:t xml:space="preserve">        isFriday.js</w:t>
      </w:r>
    </w:p>
    <w:p>
      <w:pPr>
        <w:pStyle w:val="ListBullet"/>
      </w:pPr>
      <w:r>
        <w:t xml:space="preserve">        isFriday.mjs</w:t>
      </w:r>
    </w:p>
    <w:p>
      <w:pPr>
        <w:pStyle w:val="ListBullet"/>
      </w:pPr>
      <w:r>
        <w:t xml:space="preserve">        isLastDayOfMonth.d.mts</w:t>
      </w:r>
    </w:p>
    <w:p>
      <w:pPr>
        <w:pStyle w:val="ListBullet"/>
      </w:pPr>
      <w:r>
        <w:t xml:space="preserve">        isLastDayOfMonth.d.ts</w:t>
      </w:r>
    </w:p>
    <w:p>
      <w:pPr>
        <w:pStyle w:val="ListBullet"/>
      </w:pPr>
      <w:r>
        <w:t xml:space="preserve">        isLastDayOfMonth.js</w:t>
      </w:r>
    </w:p>
    <w:p>
      <w:pPr>
        <w:pStyle w:val="ListBullet"/>
      </w:pPr>
      <w:r>
        <w:t xml:space="preserve">        isLastDayOfMonth.mjs</w:t>
      </w:r>
    </w:p>
    <w:p>
      <w:pPr>
        <w:pStyle w:val="ListBullet"/>
      </w:pPr>
      <w:r>
        <w:t xml:space="preserve">        isLeapYear.d.mts</w:t>
      </w:r>
    </w:p>
    <w:p>
      <w:pPr>
        <w:pStyle w:val="ListBullet"/>
      </w:pPr>
      <w:r>
        <w:t xml:space="preserve">        isLeapYear.d.ts</w:t>
      </w:r>
    </w:p>
    <w:p>
      <w:pPr>
        <w:pStyle w:val="ListBullet"/>
      </w:pPr>
      <w:r>
        <w:t xml:space="preserve">        isLeapYear.js</w:t>
      </w:r>
    </w:p>
    <w:p>
      <w:pPr>
        <w:pStyle w:val="ListBullet"/>
      </w:pPr>
      <w:r>
        <w:t xml:space="preserve">        isLeapYear.mjs</w:t>
      </w:r>
    </w:p>
    <w:p>
      <w:pPr>
        <w:pStyle w:val="ListBullet"/>
      </w:pPr>
      <w:r>
        <w:t xml:space="preserve">        isMatch.d.mts</w:t>
      </w:r>
    </w:p>
    <w:p>
      <w:pPr>
        <w:pStyle w:val="ListBullet"/>
      </w:pPr>
      <w:r>
        <w:t xml:space="preserve">        isMatch.d.ts</w:t>
      </w:r>
    </w:p>
    <w:p>
      <w:pPr>
        <w:pStyle w:val="ListBullet"/>
      </w:pPr>
      <w:r>
        <w:t xml:space="preserve">        isMatch.js</w:t>
      </w:r>
    </w:p>
    <w:p>
      <w:pPr>
        <w:pStyle w:val="ListBullet"/>
      </w:pPr>
      <w:r>
        <w:t xml:space="preserve">        isMatch.mjs</w:t>
      </w:r>
    </w:p>
    <w:p>
      <w:pPr>
        <w:pStyle w:val="ListBullet"/>
      </w:pPr>
      <w:r>
        <w:t xml:space="preserve">        isMatchWithOptions.d.mts</w:t>
      </w:r>
    </w:p>
    <w:p>
      <w:pPr>
        <w:pStyle w:val="ListBullet"/>
      </w:pPr>
      <w:r>
        <w:t xml:space="preserve">        isMatchWithOptions.d.ts</w:t>
      </w:r>
    </w:p>
    <w:p>
      <w:pPr>
        <w:pStyle w:val="ListBullet"/>
      </w:pPr>
      <w:r>
        <w:t xml:space="preserve">        isMatchWithOptions.js</w:t>
      </w:r>
    </w:p>
    <w:p>
      <w:pPr>
        <w:pStyle w:val="ListBullet"/>
      </w:pPr>
      <w:r>
        <w:t xml:space="preserve">        isMatchWithOptions.mjs</w:t>
      </w:r>
    </w:p>
    <w:p>
      <w:pPr>
        <w:pStyle w:val="ListBullet"/>
      </w:pPr>
      <w:r>
        <w:t xml:space="preserve">        isMonday.d.mts</w:t>
      </w:r>
    </w:p>
    <w:p>
      <w:pPr>
        <w:pStyle w:val="ListBullet"/>
      </w:pPr>
      <w:r>
        <w:t xml:space="preserve">        isMonday.d.ts</w:t>
      </w:r>
    </w:p>
    <w:p>
      <w:pPr>
        <w:pStyle w:val="ListBullet"/>
      </w:pPr>
      <w:r>
        <w:t xml:space="preserve">        isMonday.js</w:t>
      </w:r>
    </w:p>
    <w:p>
      <w:pPr>
        <w:pStyle w:val="ListBullet"/>
      </w:pPr>
      <w:r>
        <w:t xml:space="preserve">        isMonday.mjs</w:t>
      </w:r>
    </w:p>
    <w:p>
      <w:pPr>
        <w:pStyle w:val="ListBullet"/>
      </w:pPr>
      <w:r>
        <w:t xml:space="preserve">        isSameDay.d.mts</w:t>
      </w:r>
    </w:p>
    <w:p>
      <w:pPr>
        <w:pStyle w:val="ListBullet"/>
      </w:pPr>
      <w:r>
        <w:t xml:space="preserve">        isSameDay.d.ts</w:t>
      </w:r>
    </w:p>
    <w:p>
      <w:pPr>
        <w:pStyle w:val="ListBullet"/>
      </w:pPr>
      <w:r>
        <w:t xml:space="preserve">        isSameDay.js</w:t>
      </w:r>
    </w:p>
    <w:p>
      <w:pPr>
        <w:pStyle w:val="ListBullet"/>
      </w:pPr>
      <w:r>
        <w:t xml:space="preserve">        isSameDay.mjs</w:t>
      </w:r>
    </w:p>
    <w:p>
      <w:pPr>
        <w:pStyle w:val="ListBullet"/>
      </w:pPr>
      <w:r>
        <w:t xml:space="preserve">        isSameHour.d.mts</w:t>
      </w:r>
    </w:p>
    <w:p>
      <w:pPr>
        <w:pStyle w:val="ListBullet"/>
      </w:pPr>
      <w:r>
        <w:t xml:space="preserve">        isSameHour.d.ts</w:t>
      </w:r>
    </w:p>
    <w:p>
      <w:pPr>
        <w:pStyle w:val="ListBullet"/>
      </w:pPr>
      <w:r>
        <w:t xml:space="preserve">        isSameHour.js</w:t>
      </w:r>
    </w:p>
    <w:p>
      <w:pPr>
        <w:pStyle w:val="ListBullet"/>
      </w:pPr>
      <w:r>
        <w:t xml:space="preserve">        isSameHour.mjs</w:t>
      </w:r>
    </w:p>
    <w:p>
      <w:pPr>
        <w:pStyle w:val="ListBullet"/>
      </w:pPr>
      <w:r>
        <w:t xml:space="preserve">        isSameISOWeek.d.mts</w:t>
      </w:r>
    </w:p>
    <w:p>
      <w:pPr>
        <w:pStyle w:val="ListBullet"/>
      </w:pPr>
      <w:r>
        <w:t xml:space="preserve">        isSameISOWeek.d.ts</w:t>
      </w:r>
    </w:p>
    <w:p>
      <w:pPr>
        <w:pStyle w:val="ListBullet"/>
      </w:pPr>
      <w:r>
        <w:t xml:space="preserve">        isSameISOWeek.js</w:t>
      </w:r>
    </w:p>
    <w:p>
      <w:pPr>
        <w:pStyle w:val="ListBullet"/>
      </w:pPr>
      <w:r>
        <w:t xml:space="preserve">        isSameISOWeek.mjs</w:t>
      </w:r>
    </w:p>
    <w:p>
      <w:pPr>
        <w:pStyle w:val="ListBullet"/>
      </w:pPr>
      <w:r>
        <w:t xml:space="preserve">        isSameISOWeekYear.d.mts</w:t>
      </w:r>
    </w:p>
    <w:p>
      <w:pPr>
        <w:pStyle w:val="ListBullet"/>
      </w:pPr>
      <w:r>
        <w:t xml:space="preserve">        isSameISOWeekYear.d.ts</w:t>
      </w:r>
    </w:p>
    <w:p>
      <w:pPr>
        <w:pStyle w:val="ListBullet"/>
      </w:pPr>
      <w:r>
        <w:t xml:space="preserve">        isSameISOWeekYear.js</w:t>
      </w:r>
    </w:p>
    <w:p>
      <w:pPr>
        <w:pStyle w:val="ListBullet"/>
      </w:pPr>
      <w:r>
        <w:t xml:space="preserve">        isSameISOWeekYear.mjs</w:t>
      </w:r>
    </w:p>
    <w:p>
      <w:pPr>
        <w:pStyle w:val="ListBullet"/>
      </w:pPr>
      <w:r>
        <w:t xml:space="preserve">        isSameMinute.d.mts</w:t>
      </w:r>
    </w:p>
    <w:p>
      <w:pPr>
        <w:pStyle w:val="ListBullet"/>
      </w:pPr>
      <w:r>
        <w:t xml:space="preserve">        isSameMinute.d.ts</w:t>
      </w:r>
    </w:p>
    <w:p>
      <w:pPr>
        <w:pStyle w:val="ListBullet"/>
      </w:pPr>
      <w:r>
        <w:t xml:space="preserve">        isSameMinute.js</w:t>
      </w:r>
    </w:p>
    <w:p>
      <w:pPr>
        <w:pStyle w:val="ListBullet"/>
      </w:pPr>
      <w:r>
        <w:t xml:space="preserve">        isSameMinute.mjs</w:t>
      </w:r>
    </w:p>
    <w:p>
      <w:pPr>
        <w:pStyle w:val="ListBullet"/>
      </w:pPr>
      <w:r>
        <w:t xml:space="preserve">        isSameMonth.d.mts</w:t>
      </w:r>
    </w:p>
    <w:p>
      <w:pPr>
        <w:pStyle w:val="ListBullet"/>
      </w:pPr>
      <w:r>
        <w:t xml:space="preserve">        isSameMonth.d.ts</w:t>
      </w:r>
    </w:p>
    <w:p>
      <w:pPr>
        <w:pStyle w:val="ListBullet"/>
      </w:pPr>
      <w:r>
        <w:t xml:space="preserve">        isSameMonth.js</w:t>
      </w:r>
    </w:p>
    <w:p>
      <w:pPr>
        <w:pStyle w:val="ListBullet"/>
      </w:pPr>
      <w:r>
        <w:t xml:space="preserve">        isSameMonth.mjs</w:t>
      </w:r>
    </w:p>
    <w:p>
      <w:pPr>
        <w:pStyle w:val="ListBullet"/>
      </w:pPr>
      <w:r>
        <w:t xml:space="preserve">        isSameQuarter.d.mts</w:t>
      </w:r>
    </w:p>
    <w:p>
      <w:pPr>
        <w:pStyle w:val="ListBullet"/>
      </w:pPr>
      <w:r>
        <w:t xml:space="preserve">        isSameQuarter.d.ts</w:t>
      </w:r>
    </w:p>
    <w:p>
      <w:pPr>
        <w:pStyle w:val="ListBullet"/>
      </w:pPr>
      <w:r>
        <w:t xml:space="preserve">        isSameQuarter.js</w:t>
      </w:r>
    </w:p>
    <w:p>
      <w:pPr>
        <w:pStyle w:val="ListBullet"/>
      </w:pPr>
      <w:r>
        <w:t xml:space="preserve">        isSameQuarter.mjs</w:t>
      </w:r>
    </w:p>
    <w:p>
      <w:pPr>
        <w:pStyle w:val="ListBullet"/>
      </w:pPr>
      <w:r>
        <w:t xml:space="preserve">        isSameSecond.d.mts</w:t>
      </w:r>
    </w:p>
    <w:p>
      <w:pPr>
        <w:pStyle w:val="ListBullet"/>
      </w:pPr>
      <w:r>
        <w:t xml:space="preserve">        isSameSecond.d.ts</w:t>
      </w:r>
    </w:p>
    <w:p>
      <w:pPr>
        <w:pStyle w:val="ListBullet"/>
      </w:pPr>
      <w:r>
        <w:t xml:space="preserve">        isSameSecond.js</w:t>
      </w:r>
    </w:p>
    <w:p>
      <w:pPr>
        <w:pStyle w:val="ListBullet"/>
      </w:pPr>
      <w:r>
        <w:t xml:space="preserve">        isSameSecond.mjs</w:t>
      </w:r>
    </w:p>
    <w:p>
      <w:pPr>
        <w:pStyle w:val="ListBullet"/>
      </w:pPr>
      <w:r>
        <w:t xml:space="preserve">        isSameWeek.d.mts</w:t>
      </w:r>
    </w:p>
    <w:p>
      <w:pPr>
        <w:pStyle w:val="ListBullet"/>
      </w:pPr>
      <w:r>
        <w:t xml:space="preserve">        isSameWeek.d.ts</w:t>
      </w:r>
    </w:p>
    <w:p>
      <w:pPr>
        <w:pStyle w:val="ListBullet"/>
      </w:pPr>
      <w:r>
        <w:t xml:space="preserve">        isSameWeek.js</w:t>
      </w:r>
    </w:p>
    <w:p>
      <w:pPr>
        <w:pStyle w:val="ListBullet"/>
      </w:pPr>
      <w:r>
        <w:t xml:space="preserve">        isSameWeek.mjs</w:t>
      </w:r>
    </w:p>
    <w:p>
      <w:pPr>
        <w:pStyle w:val="ListBullet"/>
      </w:pPr>
      <w:r>
        <w:t xml:space="preserve">        isSameWeekWithOptions.d.mts</w:t>
      </w:r>
    </w:p>
    <w:p>
      <w:pPr>
        <w:pStyle w:val="ListBullet"/>
      </w:pPr>
      <w:r>
        <w:t xml:space="preserve">        isSameWeekWithOptions.d.ts</w:t>
      </w:r>
    </w:p>
    <w:p>
      <w:pPr>
        <w:pStyle w:val="ListBullet"/>
      </w:pPr>
      <w:r>
        <w:t xml:space="preserve">        isSameWeekWithOptions.js</w:t>
      </w:r>
    </w:p>
    <w:p>
      <w:pPr>
        <w:pStyle w:val="ListBullet"/>
      </w:pPr>
      <w:r>
        <w:t xml:space="preserve">        isSameWeekWithOptions.mjs</w:t>
      </w:r>
    </w:p>
    <w:p>
      <w:pPr>
        <w:pStyle w:val="ListBullet"/>
      </w:pPr>
      <w:r>
        <w:t xml:space="preserve">        isSameYear.d.mts</w:t>
      </w:r>
    </w:p>
    <w:p>
      <w:pPr>
        <w:pStyle w:val="ListBullet"/>
      </w:pPr>
      <w:r>
        <w:t xml:space="preserve">        isSameYear.d.ts</w:t>
      </w:r>
    </w:p>
    <w:p>
      <w:pPr>
        <w:pStyle w:val="ListBullet"/>
      </w:pPr>
      <w:r>
        <w:t xml:space="preserve">        isSameYear.js</w:t>
      </w:r>
    </w:p>
    <w:p>
      <w:pPr>
        <w:pStyle w:val="ListBullet"/>
      </w:pPr>
      <w:r>
        <w:t xml:space="preserve">        isSameYear.mjs</w:t>
      </w:r>
    </w:p>
    <w:p>
      <w:pPr>
        <w:pStyle w:val="ListBullet"/>
      </w:pPr>
      <w:r>
        <w:t xml:space="preserve">        isSaturday.d.mts</w:t>
      </w:r>
    </w:p>
    <w:p>
      <w:pPr>
        <w:pStyle w:val="ListBullet"/>
      </w:pPr>
      <w:r>
        <w:t xml:space="preserve">        isSaturday.d.ts</w:t>
      </w:r>
    </w:p>
    <w:p>
      <w:pPr>
        <w:pStyle w:val="ListBullet"/>
      </w:pPr>
      <w:r>
        <w:t xml:space="preserve">        isSaturday.js</w:t>
      </w:r>
    </w:p>
    <w:p>
      <w:pPr>
        <w:pStyle w:val="ListBullet"/>
      </w:pPr>
      <w:r>
        <w:t xml:space="preserve">        isSaturday.mjs</w:t>
      </w:r>
    </w:p>
    <w:p>
      <w:pPr>
        <w:pStyle w:val="ListBullet"/>
      </w:pPr>
      <w:r>
        <w:t xml:space="preserve">        isSunday.d.mts</w:t>
      </w:r>
    </w:p>
    <w:p>
      <w:pPr>
        <w:pStyle w:val="ListBullet"/>
      </w:pPr>
      <w:r>
        <w:t xml:space="preserve">        isSunday.d.ts</w:t>
      </w:r>
    </w:p>
    <w:p>
      <w:pPr>
        <w:pStyle w:val="ListBullet"/>
      </w:pPr>
      <w:r>
        <w:t xml:space="preserve">        isSunday.js</w:t>
      </w:r>
    </w:p>
    <w:p>
      <w:pPr>
        <w:pStyle w:val="ListBullet"/>
      </w:pPr>
      <w:r>
        <w:t xml:space="preserve">        isSunday.mjs</w:t>
      </w:r>
    </w:p>
    <w:p>
      <w:pPr>
        <w:pStyle w:val="ListBullet"/>
      </w:pPr>
      <w:r>
        <w:t xml:space="preserve">        isThursday.d.mts</w:t>
      </w:r>
    </w:p>
    <w:p>
      <w:pPr>
        <w:pStyle w:val="ListBullet"/>
      </w:pPr>
      <w:r>
        <w:t xml:space="preserve">        isThursday.d.ts</w:t>
      </w:r>
    </w:p>
    <w:p>
      <w:pPr>
        <w:pStyle w:val="ListBullet"/>
      </w:pPr>
      <w:r>
        <w:t xml:space="preserve">        isThursday.js</w:t>
      </w:r>
    </w:p>
    <w:p>
      <w:pPr>
        <w:pStyle w:val="ListBullet"/>
      </w:pPr>
      <w:r>
        <w:t xml:space="preserve">        isThursday.mjs</w:t>
      </w:r>
    </w:p>
    <w:p>
      <w:pPr>
        <w:pStyle w:val="ListBullet"/>
      </w:pPr>
      <w:r>
        <w:t xml:space="preserve">        isTuesday.d.mts</w:t>
      </w:r>
    </w:p>
    <w:p>
      <w:pPr>
        <w:pStyle w:val="ListBullet"/>
      </w:pPr>
      <w:r>
        <w:t xml:space="preserve">        isTuesday.d.ts</w:t>
      </w:r>
    </w:p>
    <w:p>
      <w:pPr>
        <w:pStyle w:val="ListBullet"/>
      </w:pPr>
      <w:r>
        <w:t xml:space="preserve">        isTuesday.js</w:t>
      </w:r>
    </w:p>
    <w:p>
      <w:pPr>
        <w:pStyle w:val="ListBullet"/>
      </w:pPr>
      <w:r>
        <w:t xml:space="preserve">        isTuesday.mjs</w:t>
      </w:r>
    </w:p>
    <w:p>
      <w:pPr>
        <w:pStyle w:val="ListBullet"/>
      </w:pPr>
      <w:r>
        <w:t xml:space="preserve">        isValid.d.mts</w:t>
      </w:r>
    </w:p>
    <w:p>
      <w:pPr>
        <w:pStyle w:val="ListBullet"/>
      </w:pPr>
      <w:r>
        <w:t xml:space="preserve">        isValid.d.ts</w:t>
      </w:r>
    </w:p>
    <w:p>
      <w:pPr>
        <w:pStyle w:val="ListBullet"/>
      </w:pPr>
      <w:r>
        <w:t xml:space="preserve">        isValid.js</w:t>
      </w:r>
    </w:p>
    <w:p>
      <w:pPr>
        <w:pStyle w:val="ListBullet"/>
      </w:pPr>
      <w:r>
        <w:t xml:space="preserve">        isValid.mjs</w:t>
      </w:r>
    </w:p>
    <w:p>
      <w:pPr>
        <w:pStyle w:val="ListBullet"/>
      </w:pPr>
      <w:r>
        <w:t xml:space="preserve">        isWednesday.d.mts</w:t>
      </w:r>
    </w:p>
    <w:p>
      <w:pPr>
        <w:pStyle w:val="ListBullet"/>
      </w:pPr>
      <w:r>
        <w:t xml:space="preserve">        isWednesday.d.ts</w:t>
      </w:r>
    </w:p>
    <w:p>
      <w:pPr>
        <w:pStyle w:val="ListBullet"/>
      </w:pPr>
      <w:r>
        <w:t xml:space="preserve">        isWednesday.js</w:t>
      </w:r>
    </w:p>
    <w:p>
      <w:pPr>
        <w:pStyle w:val="ListBullet"/>
      </w:pPr>
      <w:r>
        <w:t xml:space="preserve">        isWednesday.mjs</w:t>
      </w:r>
    </w:p>
    <w:p>
      <w:pPr>
        <w:pStyle w:val="ListBullet"/>
      </w:pPr>
      <w:r>
        <w:t xml:space="preserve">        isWeekend.d.mts</w:t>
      </w:r>
    </w:p>
    <w:p>
      <w:pPr>
        <w:pStyle w:val="ListBullet"/>
      </w:pPr>
      <w:r>
        <w:t xml:space="preserve">        isWeekend.d.ts</w:t>
      </w:r>
    </w:p>
    <w:p>
      <w:pPr>
        <w:pStyle w:val="ListBullet"/>
      </w:pPr>
      <w:r>
        <w:t xml:space="preserve">        isWeekend.js</w:t>
      </w:r>
    </w:p>
    <w:p>
      <w:pPr>
        <w:pStyle w:val="ListBullet"/>
      </w:pPr>
      <w:r>
        <w:t xml:space="preserve">        isWeekend.mjs</w:t>
      </w:r>
    </w:p>
    <w:p>
      <w:pPr>
        <w:pStyle w:val="ListBullet"/>
      </w:pPr>
      <w:r>
        <w:t xml:space="preserve">        isWithinInterval.d.mts</w:t>
      </w:r>
    </w:p>
    <w:p>
      <w:pPr>
        <w:pStyle w:val="ListBullet"/>
      </w:pPr>
      <w:r>
        <w:t xml:space="preserve">        isWithinInterval.d.ts</w:t>
      </w:r>
    </w:p>
    <w:p>
      <w:pPr>
        <w:pStyle w:val="ListBullet"/>
      </w:pPr>
      <w:r>
        <w:t xml:space="preserve">        isWithinInterval.js</w:t>
      </w:r>
    </w:p>
    <w:p>
      <w:pPr>
        <w:pStyle w:val="ListBullet"/>
      </w:pPr>
      <w:r>
        <w:t xml:space="preserve">        isWithinInterval.mjs</w:t>
      </w:r>
    </w:p>
    <w:p>
      <w:pPr>
        <w:pStyle w:val="ListBullet"/>
      </w:pPr>
      <w:r>
        <w:t xml:space="preserve">        lastDayOfDecade.d.mts</w:t>
      </w:r>
    </w:p>
    <w:p>
      <w:pPr>
        <w:pStyle w:val="ListBullet"/>
      </w:pPr>
      <w:r>
        <w:t xml:space="preserve">        lastDayOfDecade.d.ts</w:t>
      </w:r>
    </w:p>
    <w:p>
      <w:pPr>
        <w:pStyle w:val="ListBullet"/>
      </w:pPr>
      <w:r>
        <w:t xml:space="preserve">        lastDayOfDecade.js</w:t>
      </w:r>
    </w:p>
    <w:p>
      <w:pPr>
        <w:pStyle w:val="ListBullet"/>
      </w:pPr>
      <w:r>
        <w:t xml:space="preserve">        lastDayOfDecade.mjs</w:t>
      </w:r>
    </w:p>
    <w:p>
      <w:pPr>
        <w:pStyle w:val="ListBullet"/>
      </w:pPr>
      <w:r>
        <w:t xml:space="preserve">        lastDayOfISOWeek.d.mts</w:t>
      </w:r>
    </w:p>
    <w:p>
      <w:pPr>
        <w:pStyle w:val="ListBullet"/>
      </w:pPr>
      <w:r>
        <w:t xml:space="preserve">        lastDayOfISOWeek.d.ts</w:t>
      </w:r>
    </w:p>
    <w:p>
      <w:pPr>
        <w:pStyle w:val="ListBullet"/>
      </w:pPr>
      <w:r>
        <w:t xml:space="preserve">        lastDayOfISOWeek.js</w:t>
      </w:r>
    </w:p>
    <w:p>
      <w:pPr>
        <w:pStyle w:val="ListBullet"/>
      </w:pPr>
      <w:r>
        <w:t xml:space="preserve">        lastDayOfISOWeek.mjs</w:t>
      </w:r>
    </w:p>
    <w:p>
      <w:pPr>
        <w:pStyle w:val="ListBullet"/>
      </w:pPr>
      <w:r>
        <w:t xml:space="preserve">        lastDayOfISOWeekYear.d.mts</w:t>
      </w:r>
    </w:p>
    <w:p>
      <w:pPr>
        <w:pStyle w:val="ListBullet"/>
      </w:pPr>
      <w:r>
        <w:t xml:space="preserve">        lastDayOfISOWeekYear.d.ts</w:t>
      </w:r>
    </w:p>
    <w:p>
      <w:pPr>
        <w:pStyle w:val="ListBullet"/>
      </w:pPr>
      <w:r>
        <w:t xml:space="preserve">        lastDayOfISOWeekYear.js</w:t>
      </w:r>
    </w:p>
    <w:p>
      <w:pPr>
        <w:pStyle w:val="ListBullet"/>
      </w:pPr>
      <w:r>
        <w:t xml:space="preserve">        lastDayOfISOWeekYear.mjs</w:t>
      </w:r>
    </w:p>
    <w:p>
      <w:pPr>
        <w:pStyle w:val="ListBullet"/>
      </w:pPr>
      <w:r>
        <w:t xml:space="preserve">        lastDayOfMonth.d.mts</w:t>
      </w:r>
    </w:p>
    <w:p>
      <w:pPr>
        <w:pStyle w:val="ListBullet"/>
      </w:pPr>
      <w:r>
        <w:t xml:space="preserve">        lastDayOfMonth.d.ts</w:t>
      </w:r>
    </w:p>
    <w:p>
      <w:pPr>
        <w:pStyle w:val="ListBullet"/>
      </w:pPr>
      <w:r>
        <w:t xml:space="preserve">        lastDayOfMonth.js</w:t>
      </w:r>
    </w:p>
    <w:p>
      <w:pPr>
        <w:pStyle w:val="ListBullet"/>
      </w:pPr>
      <w:r>
        <w:t xml:space="preserve">        lastDayOfMonth.mjs</w:t>
      </w:r>
    </w:p>
    <w:p>
      <w:pPr>
        <w:pStyle w:val="ListBullet"/>
      </w:pPr>
      <w:r>
        <w:t xml:space="preserve">        lastDayOfQuarter.d.mts</w:t>
      </w:r>
    </w:p>
    <w:p>
      <w:pPr>
        <w:pStyle w:val="ListBullet"/>
      </w:pPr>
      <w:r>
        <w:t xml:space="preserve">        lastDayOfQuarter.d.ts</w:t>
      </w:r>
    </w:p>
    <w:p>
      <w:pPr>
        <w:pStyle w:val="ListBullet"/>
      </w:pPr>
      <w:r>
        <w:t xml:space="preserve">        lastDayOfQuarter.js</w:t>
      </w:r>
    </w:p>
    <w:p>
      <w:pPr>
        <w:pStyle w:val="ListBullet"/>
      </w:pPr>
      <w:r>
        <w:t xml:space="preserve">        lastDayOfQuarter.mjs</w:t>
      </w:r>
    </w:p>
    <w:p>
      <w:pPr>
        <w:pStyle w:val="ListBullet"/>
      </w:pPr>
      <w:r>
        <w:t xml:space="preserve">        lastDayOfWeek.d.mts</w:t>
      </w:r>
    </w:p>
    <w:p>
      <w:pPr>
        <w:pStyle w:val="ListBullet"/>
      </w:pPr>
      <w:r>
        <w:t xml:space="preserve">        lastDayOfWeek.d.ts</w:t>
      </w:r>
    </w:p>
    <w:p>
      <w:pPr>
        <w:pStyle w:val="ListBullet"/>
      </w:pPr>
      <w:r>
        <w:t xml:space="preserve">        lastDayOfWeek.js</w:t>
      </w:r>
    </w:p>
    <w:p>
      <w:pPr>
        <w:pStyle w:val="ListBullet"/>
      </w:pPr>
      <w:r>
        <w:t xml:space="preserve">        lastDayOfWeek.mjs</w:t>
      </w:r>
    </w:p>
    <w:p>
      <w:pPr>
        <w:pStyle w:val="ListBullet"/>
      </w:pPr>
      <w:r>
        <w:t xml:space="preserve">        lastDayOfWeekWithOptions.d.mts</w:t>
      </w:r>
    </w:p>
    <w:p>
      <w:pPr>
        <w:pStyle w:val="ListBullet"/>
      </w:pPr>
      <w:r>
        <w:t xml:space="preserve">        lastDayOfWeekWithOptions.d.ts</w:t>
      </w:r>
    </w:p>
    <w:p>
      <w:pPr>
        <w:pStyle w:val="ListBullet"/>
      </w:pPr>
      <w:r>
        <w:t xml:space="preserve">        lastDayOfWeekWithOptions.js</w:t>
      </w:r>
    </w:p>
    <w:p>
      <w:pPr>
        <w:pStyle w:val="ListBullet"/>
      </w:pPr>
      <w:r>
        <w:t xml:space="preserve">        lastDayOfWeekWithOptions.mjs</w:t>
      </w:r>
    </w:p>
    <w:p>
      <w:pPr>
        <w:pStyle w:val="ListBullet"/>
      </w:pPr>
      <w:r>
        <w:t xml:space="preserve">        lastDayOfYear.d.mts</w:t>
      </w:r>
    </w:p>
    <w:p>
      <w:pPr>
        <w:pStyle w:val="ListBullet"/>
      </w:pPr>
      <w:r>
        <w:t xml:space="preserve">        lastDayOfYear.d.ts</w:t>
      </w:r>
    </w:p>
    <w:p>
      <w:pPr>
        <w:pStyle w:val="ListBullet"/>
      </w:pPr>
      <w:r>
        <w:t xml:space="preserve">        lastDayOfYear.js</w:t>
      </w:r>
    </w:p>
    <w:p>
      <w:pPr>
        <w:pStyle w:val="ListBullet"/>
      </w:pPr>
      <w:r>
        <w:t xml:space="preserve">        lastDayOfYear.mjs</w:t>
      </w:r>
    </w:p>
    <w:p>
      <w:pPr>
        <w:pStyle w:val="ListBullet"/>
      </w:pPr>
      <w:r>
        <w:t xml:space="preserve">        lightFormat.d.mts</w:t>
      </w:r>
    </w:p>
    <w:p>
      <w:pPr>
        <w:pStyle w:val="ListBullet"/>
      </w:pPr>
      <w:r>
        <w:t xml:space="preserve">        lightFormat.d.ts</w:t>
      </w:r>
    </w:p>
    <w:p>
      <w:pPr>
        <w:pStyle w:val="ListBullet"/>
      </w:pPr>
      <w:r>
        <w:t xml:space="preserve">        lightFormat.js</w:t>
      </w:r>
    </w:p>
    <w:p>
      <w:pPr>
        <w:pStyle w:val="ListBullet"/>
      </w:pPr>
      <w:r>
        <w:t xml:space="preserve">        lightFormat.mjs</w:t>
      </w:r>
    </w:p>
    <w:p>
      <w:pPr>
        <w:pStyle w:val="ListBullet"/>
      </w:pPr>
      <w:r>
        <w:t xml:space="preserve">        max.d.mts</w:t>
      </w:r>
    </w:p>
    <w:p>
      <w:pPr>
        <w:pStyle w:val="ListBullet"/>
      </w:pPr>
      <w:r>
        <w:t xml:space="preserve">        max.d.ts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max.mjs</w:t>
      </w:r>
    </w:p>
    <w:p>
      <w:pPr>
        <w:pStyle w:val="ListBullet"/>
      </w:pPr>
      <w:r>
        <w:t xml:space="preserve">        milliseconds.d.mts</w:t>
      </w:r>
    </w:p>
    <w:p>
      <w:pPr>
        <w:pStyle w:val="ListBullet"/>
      </w:pPr>
      <w:r>
        <w:t xml:space="preserve">        milliseconds.d.ts</w:t>
      </w:r>
    </w:p>
    <w:p>
      <w:pPr>
        <w:pStyle w:val="ListBullet"/>
      </w:pPr>
      <w:r>
        <w:t xml:space="preserve">        milliseconds.js</w:t>
      </w:r>
    </w:p>
    <w:p>
      <w:pPr>
        <w:pStyle w:val="ListBullet"/>
      </w:pPr>
      <w:r>
        <w:t xml:space="preserve">        milliseconds.mjs</w:t>
      </w:r>
    </w:p>
    <w:p>
      <w:pPr>
        <w:pStyle w:val="ListBullet"/>
      </w:pPr>
      <w:r>
        <w:t xml:space="preserve">        millisecondsToHours.d.mts</w:t>
      </w:r>
    </w:p>
    <w:p>
      <w:pPr>
        <w:pStyle w:val="ListBullet"/>
      </w:pPr>
      <w:r>
        <w:t xml:space="preserve">        millisecondsToHours.d.ts</w:t>
      </w:r>
    </w:p>
    <w:p>
      <w:pPr>
        <w:pStyle w:val="ListBullet"/>
      </w:pPr>
      <w:r>
        <w:t xml:space="preserve">        millisecondsToHours.js</w:t>
      </w:r>
    </w:p>
    <w:p>
      <w:pPr>
        <w:pStyle w:val="ListBullet"/>
      </w:pPr>
      <w:r>
        <w:t xml:space="preserve">        millisecondsToHours.mjs</w:t>
      </w:r>
    </w:p>
    <w:p>
      <w:pPr>
        <w:pStyle w:val="ListBullet"/>
      </w:pPr>
      <w:r>
        <w:t xml:space="preserve">        millisecondsToMinutes.d.mts</w:t>
      </w:r>
    </w:p>
    <w:p>
      <w:pPr>
        <w:pStyle w:val="ListBullet"/>
      </w:pPr>
      <w:r>
        <w:t xml:space="preserve">        millisecondsToMinutes.d.ts</w:t>
      </w:r>
    </w:p>
    <w:p>
      <w:pPr>
        <w:pStyle w:val="ListBullet"/>
      </w:pPr>
      <w:r>
        <w:t xml:space="preserve">        millisecondsToMinutes.js</w:t>
      </w:r>
    </w:p>
    <w:p>
      <w:pPr>
        <w:pStyle w:val="ListBullet"/>
      </w:pPr>
      <w:r>
        <w:t xml:space="preserve">        millisecondsToMinutes.mjs</w:t>
      </w:r>
    </w:p>
    <w:p>
      <w:pPr>
        <w:pStyle w:val="ListBullet"/>
      </w:pPr>
      <w:r>
        <w:t xml:space="preserve">        millisecondsToSeconds.d.mts</w:t>
      </w:r>
    </w:p>
    <w:p>
      <w:pPr>
        <w:pStyle w:val="ListBullet"/>
      </w:pPr>
      <w:r>
        <w:t xml:space="preserve">        millisecondsToSeconds.d.ts</w:t>
      </w:r>
    </w:p>
    <w:p>
      <w:pPr>
        <w:pStyle w:val="ListBullet"/>
      </w:pPr>
      <w:r>
        <w:t xml:space="preserve">        millisecondsToSeconds.js</w:t>
      </w:r>
    </w:p>
    <w:p>
      <w:pPr>
        <w:pStyle w:val="ListBullet"/>
      </w:pPr>
      <w:r>
        <w:t xml:space="preserve">        millisecondsToSeconds.mjs</w:t>
      </w:r>
    </w:p>
    <w:p>
      <w:pPr>
        <w:pStyle w:val="ListBullet"/>
      </w:pPr>
      <w:r>
        <w:t xml:space="preserve">        min.d.mts</w:t>
      </w:r>
    </w:p>
    <w:p>
      <w:pPr>
        <w:pStyle w:val="ListBullet"/>
      </w:pPr>
      <w:r>
        <w:t xml:space="preserve">        min.d.ts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min.mjs</w:t>
      </w:r>
    </w:p>
    <w:p>
      <w:pPr>
        <w:pStyle w:val="ListBullet"/>
      </w:pPr>
      <w:r>
        <w:t xml:space="preserve">        minutesToHours.d.mts</w:t>
      </w:r>
    </w:p>
    <w:p>
      <w:pPr>
        <w:pStyle w:val="ListBullet"/>
      </w:pPr>
      <w:r>
        <w:t xml:space="preserve">        minutesToHours.d.ts</w:t>
      </w:r>
    </w:p>
    <w:p>
      <w:pPr>
        <w:pStyle w:val="ListBullet"/>
      </w:pPr>
      <w:r>
        <w:t xml:space="preserve">        minutesToHours.js</w:t>
      </w:r>
    </w:p>
    <w:p>
      <w:pPr>
        <w:pStyle w:val="ListBullet"/>
      </w:pPr>
      <w:r>
        <w:t xml:space="preserve">        minutesToHours.mjs</w:t>
      </w:r>
    </w:p>
    <w:p>
      <w:pPr>
        <w:pStyle w:val="ListBullet"/>
      </w:pPr>
      <w:r>
        <w:t xml:space="preserve">        minutesToMilliseconds.d.mts</w:t>
      </w:r>
    </w:p>
    <w:p>
      <w:pPr>
        <w:pStyle w:val="ListBullet"/>
      </w:pPr>
      <w:r>
        <w:t xml:space="preserve">        minutesToMilliseconds.d.ts</w:t>
      </w:r>
    </w:p>
    <w:p>
      <w:pPr>
        <w:pStyle w:val="ListBullet"/>
      </w:pPr>
      <w:r>
        <w:t xml:space="preserve">        minutesToMilliseconds.js</w:t>
      </w:r>
    </w:p>
    <w:p>
      <w:pPr>
        <w:pStyle w:val="ListBullet"/>
      </w:pPr>
      <w:r>
        <w:t xml:space="preserve">        minutesToMilliseconds.mjs</w:t>
      </w:r>
    </w:p>
    <w:p>
      <w:pPr>
        <w:pStyle w:val="ListBullet"/>
      </w:pPr>
      <w:r>
        <w:t xml:space="preserve">        minutesToSeconds.d.mts</w:t>
      </w:r>
    </w:p>
    <w:p>
      <w:pPr>
        <w:pStyle w:val="ListBullet"/>
      </w:pPr>
      <w:r>
        <w:t xml:space="preserve">        minutesToSeconds.d.ts</w:t>
      </w:r>
    </w:p>
    <w:p>
      <w:pPr>
        <w:pStyle w:val="ListBullet"/>
      </w:pPr>
      <w:r>
        <w:t xml:space="preserve">        minutesToSeconds.js</w:t>
      </w:r>
    </w:p>
    <w:p>
      <w:pPr>
        <w:pStyle w:val="ListBullet"/>
      </w:pPr>
      <w:r>
        <w:t xml:space="preserve">        minutesToSeconds.mjs</w:t>
      </w:r>
    </w:p>
    <w:p>
      <w:pPr>
        <w:pStyle w:val="ListBullet"/>
      </w:pPr>
      <w:r>
        <w:t xml:space="preserve">        monthsToQuarters.d.mts</w:t>
      </w:r>
    </w:p>
    <w:p>
      <w:pPr>
        <w:pStyle w:val="ListBullet"/>
      </w:pPr>
      <w:r>
        <w:t xml:space="preserve">        monthsToQuarters.d.ts</w:t>
      </w:r>
    </w:p>
    <w:p>
      <w:pPr>
        <w:pStyle w:val="ListBullet"/>
      </w:pPr>
      <w:r>
        <w:t xml:space="preserve">        monthsToQuarters.js</w:t>
      </w:r>
    </w:p>
    <w:p>
      <w:pPr>
        <w:pStyle w:val="ListBullet"/>
      </w:pPr>
      <w:r>
        <w:t xml:space="preserve">        monthsToQuarters.mjs</w:t>
      </w:r>
    </w:p>
    <w:p>
      <w:pPr>
        <w:pStyle w:val="ListBullet"/>
      </w:pPr>
      <w:r>
        <w:t xml:space="preserve">        monthsToYears.d.mts</w:t>
      </w:r>
    </w:p>
    <w:p>
      <w:pPr>
        <w:pStyle w:val="ListBullet"/>
      </w:pPr>
      <w:r>
        <w:t xml:space="preserve">        monthsToYears.d.ts</w:t>
      </w:r>
    </w:p>
    <w:p>
      <w:pPr>
        <w:pStyle w:val="ListBullet"/>
      </w:pPr>
      <w:r>
        <w:t xml:space="preserve">        monthsToYears.js</w:t>
      </w:r>
    </w:p>
    <w:p>
      <w:pPr>
        <w:pStyle w:val="ListBullet"/>
      </w:pPr>
      <w:r>
        <w:t xml:space="preserve">        monthsToYears.mjs</w:t>
      </w:r>
    </w:p>
    <w:p>
      <w:pPr>
        <w:pStyle w:val="ListBullet"/>
      </w:pPr>
      <w:r>
        <w:t xml:space="preserve">        nextDay.d.mts</w:t>
      </w:r>
    </w:p>
    <w:p>
      <w:pPr>
        <w:pStyle w:val="ListBullet"/>
      </w:pPr>
      <w:r>
        <w:t xml:space="preserve">        nextDay.d.ts</w:t>
      </w:r>
    </w:p>
    <w:p>
      <w:pPr>
        <w:pStyle w:val="ListBullet"/>
      </w:pPr>
      <w:r>
        <w:t xml:space="preserve">        nextDay.js</w:t>
      </w:r>
    </w:p>
    <w:p>
      <w:pPr>
        <w:pStyle w:val="ListBullet"/>
      </w:pPr>
      <w:r>
        <w:t xml:space="preserve">        nextDay.mjs</w:t>
      </w:r>
    </w:p>
    <w:p>
      <w:pPr>
        <w:pStyle w:val="ListBullet"/>
      </w:pPr>
      <w:r>
        <w:t xml:space="preserve">        nextFriday.d.mts</w:t>
      </w:r>
    </w:p>
    <w:p>
      <w:pPr>
        <w:pStyle w:val="ListBullet"/>
      </w:pPr>
      <w:r>
        <w:t xml:space="preserve">        nextFriday.d.ts</w:t>
      </w:r>
    </w:p>
    <w:p>
      <w:pPr>
        <w:pStyle w:val="ListBullet"/>
      </w:pPr>
      <w:r>
        <w:t xml:space="preserve">        nextFriday.js</w:t>
      </w:r>
    </w:p>
    <w:p>
      <w:pPr>
        <w:pStyle w:val="ListBullet"/>
      </w:pPr>
      <w:r>
        <w:t xml:space="preserve">        nextFriday.mjs</w:t>
      </w:r>
    </w:p>
    <w:p>
      <w:pPr>
        <w:pStyle w:val="ListBullet"/>
      </w:pPr>
      <w:r>
        <w:t xml:space="preserve">        nextMonday.d.mts</w:t>
      </w:r>
    </w:p>
    <w:p>
      <w:pPr>
        <w:pStyle w:val="ListBullet"/>
      </w:pPr>
      <w:r>
        <w:t xml:space="preserve">        nextMonday.d.ts</w:t>
      </w:r>
    </w:p>
    <w:p>
      <w:pPr>
        <w:pStyle w:val="ListBullet"/>
      </w:pPr>
      <w:r>
        <w:t xml:space="preserve">        nextMonday.js</w:t>
      </w:r>
    </w:p>
    <w:p>
      <w:pPr>
        <w:pStyle w:val="ListBullet"/>
      </w:pPr>
      <w:r>
        <w:t xml:space="preserve">        nextMonday.mjs</w:t>
      </w:r>
    </w:p>
    <w:p>
      <w:pPr>
        <w:pStyle w:val="ListBullet"/>
      </w:pPr>
      <w:r>
        <w:t xml:space="preserve">        nextSaturday.d.mts</w:t>
      </w:r>
    </w:p>
    <w:p>
      <w:pPr>
        <w:pStyle w:val="ListBullet"/>
      </w:pPr>
      <w:r>
        <w:t xml:space="preserve">        nextSaturday.d.ts</w:t>
      </w:r>
    </w:p>
    <w:p>
      <w:pPr>
        <w:pStyle w:val="ListBullet"/>
      </w:pPr>
      <w:r>
        <w:t xml:space="preserve">        nextSaturday.js</w:t>
      </w:r>
    </w:p>
    <w:p>
      <w:pPr>
        <w:pStyle w:val="ListBullet"/>
      </w:pPr>
      <w:r>
        <w:t xml:space="preserve">        nextSaturday.mjs</w:t>
      </w:r>
    </w:p>
    <w:p>
      <w:pPr>
        <w:pStyle w:val="ListBullet"/>
      </w:pPr>
      <w:r>
        <w:t xml:space="preserve">        nextSunday.d.mts</w:t>
      </w:r>
    </w:p>
    <w:p>
      <w:pPr>
        <w:pStyle w:val="ListBullet"/>
      </w:pPr>
      <w:r>
        <w:t xml:space="preserve">        nextSunday.d.ts</w:t>
      </w:r>
    </w:p>
    <w:p>
      <w:pPr>
        <w:pStyle w:val="ListBullet"/>
      </w:pPr>
      <w:r>
        <w:t xml:space="preserve">        nextSunday.js</w:t>
      </w:r>
    </w:p>
    <w:p>
      <w:pPr>
        <w:pStyle w:val="ListBullet"/>
      </w:pPr>
      <w:r>
        <w:t xml:space="preserve">        nextSunday.mjs</w:t>
      </w:r>
    </w:p>
    <w:p>
      <w:pPr>
        <w:pStyle w:val="ListBullet"/>
      </w:pPr>
      <w:r>
        <w:t xml:space="preserve">        nextThursday.d.mts</w:t>
      </w:r>
    </w:p>
    <w:p>
      <w:pPr>
        <w:pStyle w:val="ListBullet"/>
      </w:pPr>
      <w:r>
        <w:t xml:space="preserve">        nextThursday.d.ts</w:t>
      </w:r>
    </w:p>
    <w:p>
      <w:pPr>
        <w:pStyle w:val="ListBullet"/>
      </w:pPr>
      <w:r>
        <w:t xml:space="preserve">        nextThursday.js</w:t>
      </w:r>
    </w:p>
    <w:p>
      <w:pPr>
        <w:pStyle w:val="ListBullet"/>
      </w:pPr>
      <w:r>
        <w:t xml:space="preserve">        nextThursday.mjs</w:t>
      </w:r>
    </w:p>
    <w:p>
      <w:pPr>
        <w:pStyle w:val="ListBullet"/>
      </w:pPr>
      <w:r>
        <w:t xml:space="preserve">        nextTuesday.d.mts</w:t>
      </w:r>
    </w:p>
    <w:p>
      <w:pPr>
        <w:pStyle w:val="ListBullet"/>
      </w:pPr>
      <w:r>
        <w:t xml:space="preserve">        nextTuesday.d.ts</w:t>
      </w:r>
    </w:p>
    <w:p>
      <w:pPr>
        <w:pStyle w:val="ListBullet"/>
      </w:pPr>
      <w:r>
        <w:t xml:space="preserve">        nextTuesday.js</w:t>
      </w:r>
    </w:p>
    <w:p>
      <w:pPr>
        <w:pStyle w:val="ListBullet"/>
      </w:pPr>
      <w:r>
        <w:t xml:space="preserve">        nextTuesday.mjs</w:t>
      </w:r>
    </w:p>
    <w:p>
      <w:pPr>
        <w:pStyle w:val="ListBullet"/>
      </w:pPr>
      <w:r>
        <w:t xml:space="preserve">        nextWednesday.d.mts</w:t>
      </w:r>
    </w:p>
    <w:p>
      <w:pPr>
        <w:pStyle w:val="ListBullet"/>
      </w:pPr>
      <w:r>
        <w:t xml:space="preserve">        nextWednesday.d.ts</w:t>
      </w:r>
    </w:p>
    <w:p>
      <w:pPr>
        <w:pStyle w:val="ListBullet"/>
      </w:pPr>
      <w:r>
        <w:t xml:space="preserve">        nextWednesday.js</w:t>
      </w:r>
    </w:p>
    <w:p>
      <w:pPr>
        <w:pStyle w:val="ListBullet"/>
      </w:pPr>
      <w:r>
        <w:t xml:space="preserve">        nextWednesday.mjs</w:t>
      </w:r>
    </w:p>
    <w:p>
      <w:pPr>
        <w:pStyle w:val="ListBullet"/>
      </w:pPr>
      <w:r>
        <w:t xml:space="preserve">        parse.d.mts</w:t>
      </w:r>
    </w:p>
    <w:p>
      <w:pPr>
        <w:pStyle w:val="ListBullet"/>
      </w:pPr>
      <w:r>
        <w:t xml:space="preserve">        parse.d.ts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parse.mjs</w:t>
      </w:r>
    </w:p>
    <w:p>
      <w:pPr>
        <w:pStyle w:val="ListBullet"/>
      </w:pPr>
      <w:r>
        <w:t xml:space="preserve">        parseISO.d.mts</w:t>
      </w:r>
    </w:p>
    <w:p>
      <w:pPr>
        <w:pStyle w:val="ListBullet"/>
      </w:pPr>
      <w:r>
        <w:t xml:space="preserve">        parseISO.d.ts</w:t>
      </w:r>
    </w:p>
    <w:p>
      <w:pPr>
        <w:pStyle w:val="ListBullet"/>
      </w:pPr>
      <w:r>
        <w:t xml:space="preserve">        parseISO.js</w:t>
      </w:r>
    </w:p>
    <w:p>
      <w:pPr>
        <w:pStyle w:val="ListBullet"/>
      </w:pPr>
      <w:r>
        <w:t xml:space="preserve">        parseISO.mjs</w:t>
      </w:r>
    </w:p>
    <w:p>
      <w:pPr>
        <w:pStyle w:val="ListBullet"/>
      </w:pPr>
      <w:r>
        <w:t xml:space="preserve">        parseISOWithOptions.d.mts</w:t>
      </w:r>
    </w:p>
    <w:p>
      <w:pPr>
        <w:pStyle w:val="ListBullet"/>
      </w:pPr>
      <w:r>
        <w:t xml:space="preserve">        parseISOWithOptions.d.ts</w:t>
      </w:r>
    </w:p>
    <w:p>
      <w:pPr>
        <w:pStyle w:val="ListBullet"/>
      </w:pPr>
      <w:r>
        <w:t xml:space="preserve">        parseISOWithOptions.js</w:t>
      </w:r>
    </w:p>
    <w:p>
      <w:pPr>
        <w:pStyle w:val="ListBullet"/>
      </w:pPr>
      <w:r>
        <w:t xml:space="preserve">        parseISOWithOptions.mjs</w:t>
      </w:r>
    </w:p>
    <w:p>
      <w:pPr>
        <w:pStyle w:val="ListBullet"/>
      </w:pPr>
      <w:r>
        <w:t xml:space="preserve">        parseJSON.d.mts</w:t>
      </w:r>
    </w:p>
    <w:p>
      <w:pPr>
        <w:pStyle w:val="ListBullet"/>
      </w:pPr>
      <w:r>
        <w:t xml:space="preserve">        parseJSON.d.ts</w:t>
      </w:r>
    </w:p>
    <w:p>
      <w:pPr>
        <w:pStyle w:val="ListBullet"/>
      </w:pPr>
      <w:r>
        <w:t xml:space="preserve">        parseJSON.js</w:t>
      </w:r>
    </w:p>
    <w:p>
      <w:pPr>
        <w:pStyle w:val="ListBullet"/>
      </w:pPr>
      <w:r>
        <w:t xml:space="preserve">        parseJSON.mjs</w:t>
      </w:r>
    </w:p>
    <w:p>
      <w:pPr>
        <w:pStyle w:val="ListBullet"/>
      </w:pPr>
      <w:r>
        <w:t xml:space="preserve">        parseWithOptions.d.mts</w:t>
      </w:r>
    </w:p>
    <w:p>
      <w:pPr>
        <w:pStyle w:val="ListBullet"/>
      </w:pPr>
      <w:r>
        <w:t xml:space="preserve">        parseWithOptions.d.ts</w:t>
      </w:r>
    </w:p>
    <w:p>
      <w:pPr>
        <w:pStyle w:val="ListBullet"/>
      </w:pPr>
      <w:r>
        <w:t xml:space="preserve">        parseWithOptions.js</w:t>
      </w:r>
    </w:p>
    <w:p>
      <w:pPr>
        <w:pStyle w:val="ListBullet"/>
      </w:pPr>
      <w:r>
        <w:t xml:space="preserve">        parseWithOptions.mjs</w:t>
      </w:r>
    </w:p>
    <w:p>
      <w:pPr>
        <w:pStyle w:val="ListBullet"/>
      </w:pPr>
      <w:r>
        <w:t xml:space="preserve">        previousDay.d.mts</w:t>
      </w:r>
    </w:p>
    <w:p>
      <w:pPr>
        <w:pStyle w:val="ListBullet"/>
      </w:pPr>
      <w:r>
        <w:t xml:space="preserve">        previousDay.d.ts</w:t>
      </w:r>
    </w:p>
    <w:p>
      <w:pPr>
        <w:pStyle w:val="ListBullet"/>
      </w:pPr>
      <w:r>
        <w:t xml:space="preserve">        previousDay.js</w:t>
      </w:r>
    </w:p>
    <w:p>
      <w:pPr>
        <w:pStyle w:val="ListBullet"/>
      </w:pPr>
      <w:r>
        <w:t xml:space="preserve">        previousDay.mjs</w:t>
      </w:r>
    </w:p>
    <w:p>
      <w:pPr>
        <w:pStyle w:val="ListBullet"/>
      </w:pPr>
      <w:r>
        <w:t xml:space="preserve">        previousFriday.d.mts</w:t>
      </w:r>
    </w:p>
    <w:p>
      <w:pPr>
        <w:pStyle w:val="ListBullet"/>
      </w:pPr>
      <w:r>
        <w:t xml:space="preserve">        previousFriday.d.ts</w:t>
      </w:r>
    </w:p>
    <w:p>
      <w:pPr>
        <w:pStyle w:val="ListBullet"/>
      </w:pPr>
      <w:r>
        <w:t xml:space="preserve">        previousFriday.js</w:t>
      </w:r>
    </w:p>
    <w:p>
      <w:pPr>
        <w:pStyle w:val="ListBullet"/>
      </w:pPr>
      <w:r>
        <w:t xml:space="preserve">        previousFriday.mjs</w:t>
      </w:r>
    </w:p>
    <w:p>
      <w:pPr>
        <w:pStyle w:val="ListBullet"/>
      </w:pPr>
      <w:r>
        <w:t xml:space="preserve">        previousMonday.d.mts</w:t>
      </w:r>
    </w:p>
    <w:p>
      <w:pPr>
        <w:pStyle w:val="ListBullet"/>
      </w:pPr>
      <w:r>
        <w:t xml:space="preserve">        previousMonday.d.ts</w:t>
      </w:r>
    </w:p>
    <w:p>
      <w:pPr>
        <w:pStyle w:val="ListBullet"/>
      </w:pPr>
      <w:r>
        <w:t xml:space="preserve">        previousMonday.js</w:t>
      </w:r>
    </w:p>
    <w:p>
      <w:pPr>
        <w:pStyle w:val="ListBullet"/>
      </w:pPr>
      <w:r>
        <w:t xml:space="preserve">        previousMonday.mjs</w:t>
      </w:r>
    </w:p>
    <w:p>
      <w:pPr>
        <w:pStyle w:val="ListBullet"/>
      </w:pPr>
      <w:r>
        <w:t xml:space="preserve">        previousSaturday.d.mts</w:t>
      </w:r>
    </w:p>
    <w:p>
      <w:pPr>
        <w:pStyle w:val="ListBullet"/>
      </w:pPr>
      <w:r>
        <w:t xml:space="preserve">        previousSaturday.d.ts</w:t>
      </w:r>
    </w:p>
    <w:p>
      <w:pPr>
        <w:pStyle w:val="ListBullet"/>
      </w:pPr>
      <w:r>
        <w:t xml:space="preserve">        previousSaturday.js</w:t>
      </w:r>
    </w:p>
    <w:p>
      <w:pPr>
        <w:pStyle w:val="ListBullet"/>
      </w:pPr>
      <w:r>
        <w:t xml:space="preserve">        previousSaturday.mjs</w:t>
      </w:r>
    </w:p>
    <w:p>
      <w:pPr>
        <w:pStyle w:val="ListBullet"/>
      </w:pPr>
      <w:r>
        <w:t xml:space="preserve">        previousSunday.d.mts</w:t>
      </w:r>
    </w:p>
    <w:p>
      <w:pPr>
        <w:pStyle w:val="ListBullet"/>
      </w:pPr>
      <w:r>
        <w:t xml:space="preserve">        previousSunday.d.ts</w:t>
      </w:r>
    </w:p>
    <w:p>
      <w:pPr>
        <w:pStyle w:val="ListBullet"/>
      </w:pPr>
      <w:r>
        <w:t xml:space="preserve">        previousSunday.js</w:t>
      </w:r>
    </w:p>
    <w:p>
      <w:pPr>
        <w:pStyle w:val="ListBullet"/>
      </w:pPr>
      <w:r>
        <w:t xml:space="preserve">        previousSunday.mjs</w:t>
      </w:r>
    </w:p>
    <w:p>
      <w:pPr>
        <w:pStyle w:val="ListBullet"/>
      </w:pPr>
      <w:r>
        <w:t xml:space="preserve">        previousThursday.d.mts</w:t>
      </w:r>
    </w:p>
    <w:p>
      <w:pPr>
        <w:pStyle w:val="ListBullet"/>
      </w:pPr>
      <w:r>
        <w:t xml:space="preserve">        previousThursday.d.ts</w:t>
      </w:r>
    </w:p>
    <w:p>
      <w:pPr>
        <w:pStyle w:val="ListBullet"/>
      </w:pPr>
      <w:r>
        <w:t xml:space="preserve">        previousThursday.js</w:t>
      </w:r>
    </w:p>
    <w:p>
      <w:pPr>
        <w:pStyle w:val="ListBullet"/>
      </w:pPr>
      <w:r>
        <w:t xml:space="preserve">        previousThursday.mjs</w:t>
      </w:r>
    </w:p>
    <w:p>
      <w:pPr>
        <w:pStyle w:val="ListBullet"/>
      </w:pPr>
      <w:r>
        <w:t xml:space="preserve">        previousTuesday.d.mts</w:t>
      </w:r>
    </w:p>
    <w:p>
      <w:pPr>
        <w:pStyle w:val="ListBullet"/>
      </w:pPr>
      <w:r>
        <w:t xml:space="preserve">        previousTuesday.d.ts</w:t>
      </w:r>
    </w:p>
    <w:p>
      <w:pPr>
        <w:pStyle w:val="ListBullet"/>
      </w:pPr>
      <w:r>
        <w:t xml:space="preserve">        previousTuesday.js</w:t>
      </w:r>
    </w:p>
    <w:p>
      <w:pPr>
        <w:pStyle w:val="ListBullet"/>
      </w:pPr>
      <w:r>
        <w:t xml:space="preserve">        previousTuesday.mjs</w:t>
      </w:r>
    </w:p>
    <w:p>
      <w:pPr>
        <w:pStyle w:val="ListBullet"/>
      </w:pPr>
      <w:r>
        <w:t xml:space="preserve">        previousWednesday.d.mts</w:t>
      </w:r>
    </w:p>
    <w:p>
      <w:pPr>
        <w:pStyle w:val="ListBullet"/>
      </w:pPr>
      <w:r>
        <w:t xml:space="preserve">        previousWednesday.d.ts</w:t>
      </w:r>
    </w:p>
    <w:p>
      <w:pPr>
        <w:pStyle w:val="ListBullet"/>
      </w:pPr>
      <w:r>
        <w:t xml:space="preserve">        previousWednesday.js</w:t>
      </w:r>
    </w:p>
    <w:p>
      <w:pPr>
        <w:pStyle w:val="ListBullet"/>
      </w:pPr>
      <w:r>
        <w:t xml:space="preserve">        previousWednesday.mjs</w:t>
      </w:r>
    </w:p>
    <w:p>
      <w:pPr>
        <w:pStyle w:val="ListBullet"/>
      </w:pPr>
      <w:r>
        <w:t xml:space="preserve">        quartersToMonths.d.mts</w:t>
      </w:r>
    </w:p>
    <w:p>
      <w:pPr>
        <w:pStyle w:val="ListBullet"/>
      </w:pPr>
      <w:r>
        <w:t xml:space="preserve">        quartersToMonths.d.ts</w:t>
      </w:r>
    </w:p>
    <w:p>
      <w:pPr>
        <w:pStyle w:val="ListBullet"/>
      </w:pPr>
      <w:r>
        <w:t xml:space="preserve">        quartersToMonths.js</w:t>
      </w:r>
    </w:p>
    <w:p>
      <w:pPr>
        <w:pStyle w:val="ListBullet"/>
      </w:pPr>
      <w:r>
        <w:t xml:space="preserve">        quartersToMonths.mjs</w:t>
      </w:r>
    </w:p>
    <w:p>
      <w:pPr>
        <w:pStyle w:val="ListBullet"/>
      </w:pPr>
      <w:r>
        <w:t xml:space="preserve">        quartersToYears.d.mts</w:t>
      </w:r>
    </w:p>
    <w:p>
      <w:pPr>
        <w:pStyle w:val="ListBullet"/>
      </w:pPr>
      <w:r>
        <w:t xml:space="preserve">        quartersToYears.d.ts</w:t>
      </w:r>
    </w:p>
    <w:p>
      <w:pPr>
        <w:pStyle w:val="ListBullet"/>
      </w:pPr>
      <w:r>
        <w:t xml:space="preserve">        quartersToYears.js</w:t>
      </w:r>
    </w:p>
    <w:p>
      <w:pPr>
        <w:pStyle w:val="ListBullet"/>
      </w:pPr>
      <w:r>
        <w:t xml:space="preserve">        quartersToYears.mjs</w:t>
      </w:r>
    </w:p>
    <w:p>
      <w:pPr>
        <w:pStyle w:val="ListBullet"/>
      </w:pPr>
      <w:r>
        <w:t xml:space="preserve">        roundToNearestHours.d.mts</w:t>
      </w:r>
    </w:p>
    <w:p>
      <w:pPr>
        <w:pStyle w:val="ListBullet"/>
      </w:pPr>
      <w:r>
        <w:t xml:space="preserve">        roundToNearestHours.d.ts</w:t>
      </w:r>
    </w:p>
    <w:p>
      <w:pPr>
        <w:pStyle w:val="ListBullet"/>
      </w:pPr>
      <w:r>
        <w:t xml:space="preserve">        roundToNearestHours.js</w:t>
      </w:r>
    </w:p>
    <w:p>
      <w:pPr>
        <w:pStyle w:val="ListBullet"/>
      </w:pPr>
      <w:r>
        <w:t xml:space="preserve">        roundToNearestHours.mjs</w:t>
      </w:r>
    </w:p>
    <w:p>
      <w:pPr>
        <w:pStyle w:val="ListBullet"/>
      </w:pPr>
      <w:r>
        <w:t xml:space="preserve">        roundToNearestHoursWithOptions.d.mts</w:t>
      </w:r>
    </w:p>
    <w:p>
      <w:pPr>
        <w:pStyle w:val="ListBullet"/>
      </w:pPr>
      <w:r>
        <w:t xml:space="preserve">        roundToNearestHoursWithOptions.d.ts</w:t>
      </w:r>
    </w:p>
    <w:p>
      <w:pPr>
        <w:pStyle w:val="ListBullet"/>
      </w:pPr>
      <w:r>
        <w:t xml:space="preserve">        roundToNearestHoursWithOptions.js</w:t>
      </w:r>
    </w:p>
    <w:p>
      <w:pPr>
        <w:pStyle w:val="ListBullet"/>
      </w:pPr>
      <w:r>
        <w:t xml:space="preserve">        roundToNearestHoursWithOptions.mjs</w:t>
      </w:r>
    </w:p>
    <w:p>
      <w:pPr>
        <w:pStyle w:val="ListBullet"/>
      </w:pPr>
      <w:r>
        <w:t xml:space="preserve">        roundToNearestMinutes.d.mts</w:t>
      </w:r>
    </w:p>
    <w:p>
      <w:pPr>
        <w:pStyle w:val="ListBullet"/>
      </w:pPr>
      <w:r>
        <w:t xml:space="preserve">        roundToNearestMinutes.d.ts</w:t>
      </w:r>
    </w:p>
    <w:p>
      <w:pPr>
        <w:pStyle w:val="ListBullet"/>
      </w:pPr>
      <w:r>
        <w:t xml:space="preserve">        roundToNearestMinutes.js</w:t>
      </w:r>
    </w:p>
    <w:p>
      <w:pPr>
        <w:pStyle w:val="ListBullet"/>
      </w:pPr>
      <w:r>
        <w:t xml:space="preserve">        roundToNearestMinutes.mjs</w:t>
      </w:r>
    </w:p>
    <w:p>
      <w:pPr>
        <w:pStyle w:val="ListBullet"/>
      </w:pPr>
      <w:r>
        <w:t xml:space="preserve">        roundToNearestMinutesWithOptions.d.mts</w:t>
      </w:r>
    </w:p>
    <w:p>
      <w:pPr>
        <w:pStyle w:val="ListBullet"/>
      </w:pPr>
      <w:r>
        <w:t xml:space="preserve">        roundToNearestMinutesWithOptions.d.ts</w:t>
      </w:r>
    </w:p>
    <w:p>
      <w:pPr>
        <w:pStyle w:val="ListBullet"/>
      </w:pPr>
      <w:r>
        <w:t xml:space="preserve">        roundToNearestMinutesWithOptions.js</w:t>
      </w:r>
    </w:p>
    <w:p>
      <w:pPr>
        <w:pStyle w:val="ListBullet"/>
      </w:pPr>
      <w:r>
        <w:t xml:space="preserve">        roundToNearestMinutesWithOptions.mjs</w:t>
      </w:r>
    </w:p>
    <w:p>
      <w:pPr>
        <w:pStyle w:val="ListBullet"/>
      </w:pPr>
      <w:r>
        <w:t xml:space="preserve">        secondsToHours.d.mts</w:t>
      </w:r>
    </w:p>
    <w:p>
      <w:pPr>
        <w:pStyle w:val="ListBullet"/>
      </w:pPr>
      <w:r>
        <w:t xml:space="preserve">        secondsToHours.d.ts</w:t>
      </w:r>
    </w:p>
    <w:p>
      <w:pPr>
        <w:pStyle w:val="ListBullet"/>
      </w:pPr>
      <w:r>
        <w:t xml:space="preserve">        secondsToHours.js</w:t>
      </w:r>
    </w:p>
    <w:p>
      <w:pPr>
        <w:pStyle w:val="ListBullet"/>
      </w:pPr>
      <w:r>
        <w:t xml:space="preserve">        secondsToHours.mjs</w:t>
      </w:r>
    </w:p>
    <w:p>
      <w:pPr>
        <w:pStyle w:val="ListBullet"/>
      </w:pPr>
      <w:r>
        <w:t xml:space="preserve">        secondsToMilliseconds.d.mts</w:t>
      </w:r>
    </w:p>
    <w:p>
      <w:pPr>
        <w:pStyle w:val="ListBullet"/>
      </w:pPr>
      <w:r>
        <w:t xml:space="preserve">        secondsToMilliseconds.d.ts</w:t>
      </w:r>
    </w:p>
    <w:p>
      <w:pPr>
        <w:pStyle w:val="ListBullet"/>
      </w:pPr>
      <w:r>
        <w:t xml:space="preserve">        secondsToMilliseconds.js</w:t>
      </w:r>
    </w:p>
    <w:p>
      <w:pPr>
        <w:pStyle w:val="ListBullet"/>
      </w:pPr>
      <w:r>
        <w:t xml:space="preserve">        secondsToMilliseconds.mjs</w:t>
      </w:r>
    </w:p>
    <w:p>
      <w:pPr>
        <w:pStyle w:val="ListBullet"/>
      </w:pPr>
      <w:r>
        <w:t xml:space="preserve">        secondsToMinutes.d.mts</w:t>
      </w:r>
    </w:p>
    <w:p>
      <w:pPr>
        <w:pStyle w:val="ListBullet"/>
      </w:pPr>
      <w:r>
        <w:t xml:space="preserve">        secondsToMinutes.d.ts</w:t>
      </w:r>
    </w:p>
    <w:p>
      <w:pPr>
        <w:pStyle w:val="ListBullet"/>
      </w:pPr>
      <w:r>
        <w:t xml:space="preserve">        secondsToMinutes.js</w:t>
      </w:r>
    </w:p>
    <w:p>
      <w:pPr>
        <w:pStyle w:val="ListBullet"/>
      </w:pPr>
      <w:r>
        <w:t xml:space="preserve">        secondsToMinutes.mjs</w:t>
      </w:r>
    </w:p>
    <w:p>
      <w:pPr>
        <w:pStyle w:val="ListBullet"/>
      </w:pPr>
      <w:r>
        <w:t xml:space="preserve">        set.d.mts</w:t>
      </w:r>
    </w:p>
    <w:p>
      <w:pPr>
        <w:pStyle w:val="ListBullet"/>
      </w:pPr>
      <w:r>
        <w:t xml:space="preserve">        set.d.ts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set.mjs</w:t>
      </w:r>
    </w:p>
    <w:p>
      <w:pPr>
        <w:pStyle w:val="ListBullet"/>
      </w:pPr>
      <w:r>
        <w:t xml:space="preserve">        setDate.d.mts</w:t>
      </w:r>
    </w:p>
    <w:p>
      <w:pPr>
        <w:pStyle w:val="ListBullet"/>
      </w:pPr>
      <w:r>
        <w:t xml:space="preserve">        setDate.d.ts</w:t>
      </w:r>
    </w:p>
    <w:p>
      <w:pPr>
        <w:pStyle w:val="ListBullet"/>
      </w:pPr>
      <w:r>
        <w:t xml:space="preserve">        setDate.js</w:t>
      </w:r>
    </w:p>
    <w:p>
      <w:pPr>
        <w:pStyle w:val="ListBullet"/>
      </w:pPr>
      <w:r>
        <w:t xml:space="preserve">        setDate.mjs</w:t>
      </w:r>
    </w:p>
    <w:p>
      <w:pPr>
        <w:pStyle w:val="ListBullet"/>
      </w:pPr>
      <w:r>
        <w:t xml:space="preserve">        setDay.d.mts</w:t>
      </w:r>
    </w:p>
    <w:p>
      <w:pPr>
        <w:pStyle w:val="ListBullet"/>
      </w:pPr>
      <w:r>
        <w:t xml:space="preserve">        setDay.d.ts</w:t>
      </w:r>
    </w:p>
    <w:p>
      <w:pPr>
        <w:pStyle w:val="ListBullet"/>
      </w:pPr>
      <w:r>
        <w:t xml:space="preserve">        setDay.js</w:t>
      </w:r>
    </w:p>
    <w:p>
      <w:pPr>
        <w:pStyle w:val="ListBullet"/>
      </w:pPr>
      <w:r>
        <w:t xml:space="preserve">        setDay.mjs</w:t>
      </w:r>
    </w:p>
    <w:p>
      <w:pPr>
        <w:pStyle w:val="ListBullet"/>
      </w:pPr>
      <w:r>
        <w:t xml:space="preserve">        setDayOfYear.d.mts</w:t>
      </w:r>
    </w:p>
    <w:p>
      <w:pPr>
        <w:pStyle w:val="ListBullet"/>
      </w:pPr>
      <w:r>
        <w:t xml:space="preserve">        setDayOfYear.d.ts</w:t>
      </w:r>
    </w:p>
    <w:p>
      <w:pPr>
        <w:pStyle w:val="ListBullet"/>
      </w:pPr>
      <w:r>
        <w:t xml:space="preserve">        setDayOfYear.js</w:t>
      </w:r>
    </w:p>
    <w:p>
      <w:pPr>
        <w:pStyle w:val="ListBullet"/>
      </w:pPr>
      <w:r>
        <w:t xml:space="preserve">        setDayOfYear.mjs</w:t>
      </w:r>
    </w:p>
    <w:p>
      <w:pPr>
        <w:pStyle w:val="ListBullet"/>
      </w:pPr>
      <w:r>
        <w:t xml:space="preserve">        setDayWithOptions.d.mts</w:t>
      </w:r>
    </w:p>
    <w:p>
      <w:pPr>
        <w:pStyle w:val="ListBullet"/>
      </w:pPr>
      <w:r>
        <w:t xml:space="preserve">        setDayWithOptions.d.ts</w:t>
      </w:r>
    </w:p>
    <w:p>
      <w:pPr>
        <w:pStyle w:val="ListBullet"/>
      </w:pPr>
      <w:r>
        <w:t xml:space="preserve">        setDayWithOptions.js</w:t>
      </w:r>
    </w:p>
    <w:p>
      <w:pPr>
        <w:pStyle w:val="ListBullet"/>
      </w:pPr>
      <w:r>
        <w:t xml:space="preserve">        setDayWithOptions.mjs</w:t>
      </w:r>
    </w:p>
    <w:p>
      <w:pPr>
        <w:pStyle w:val="ListBullet"/>
      </w:pPr>
      <w:r>
        <w:t xml:space="preserve">        setHours.d.mts</w:t>
      </w:r>
    </w:p>
    <w:p>
      <w:pPr>
        <w:pStyle w:val="ListBullet"/>
      </w:pPr>
      <w:r>
        <w:t xml:space="preserve">        setHours.d.ts</w:t>
      </w:r>
    </w:p>
    <w:p>
      <w:pPr>
        <w:pStyle w:val="ListBullet"/>
      </w:pPr>
      <w:r>
        <w:t xml:space="preserve">        setHours.js</w:t>
      </w:r>
    </w:p>
    <w:p>
      <w:pPr>
        <w:pStyle w:val="ListBullet"/>
      </w:pPr>
      <w:r>
        <w:t xml:space="preserve">        setHours.mjs</w:t>
      </w:r>
    </w:p>
    <w:p>
      <w:pPr>
        <w:pStyle w:val="ListBullet"/>
      </w:pPr>
      <w:r>
        <w:t xml:space="preserve">        setISODay.d.mts</w:t>
      </w:r>
    </w:p>
    <w:p>
      <w:pPr>
        <w:pStyle w:val="ListBullet"/>
      </w:pPr>
      <w:r>
        <w:t xml:space="preserve">        setISODay.d.ts</w:t>
      </w:r>
    </w:p>
    <w:p>
      <w:pPr>
        <w:pStyle w:val="ListBullet"/>
      </w:pPr>
      <w:r>
        <w:t xml:space="preserve">        setISODay.js</w:t>
      </w:r>
    </w:p>
    <w:p>
      <w:pPr>
        <w:pStyle w:val="ListBullet"/>
      </w:pPr>
      <w:r>
        <w:t xml:space="preserve">        setISODay.mjs</w:t>
      </w:r>
    </w:p>
    <w:p>
      <w:pPr>
        <w:pStyle w:val="ListBullet"/>
      </w:pPr>
      <w:r>
        <w:t xml:space="preserve">        setISOWeek.d.mts</w:t>
      </w:r>
    </w:p>
    <w:p>
      <w:pPr>
        <w:pStyle w:val="ListBullet"/>
      </w:pPr>
      <w:r>
        <w:t xml:space="preserve">        setISOWeek.d.ts</w:t>
      </w:r>
    </w:p>
    <w:p>
      <w:pPr>
        <w:pStyle w:val="ListBullet"/>
      </w:pPr>
      <w:r>
        <w:t xml:space="preserve">        setISOWeek.js</w:t>
      </w:r>
    </w:p>
    <w:p>
      <w:pPr>
        <w:pStyle w:val="ListBullet"/>
      </w:pPr>
      <w:r>
        <w:t xml:space="preserve">        setISOWeek.mjs</w:t>
      </w:r>
    </w:p>
    <w:p>
      <w:pPr>
        <w:pStyle w:val="ListBullet"/>
      </w:pPr>
      <w:r>
        <w:t xml:space="preserve">        setISOWeekYear.d.mts</w:t>
      </w:r>
    </w:p>
    <w:p>
      <w:pPr>
        <w:pStyle w:val="ListBullet"/>
      </w:pPr>
      <w:r>
        <w:t xml:space="preserve">        setISOWeekYear.d.ts</w:t>
      </w:r>
    </w:p>
    <w:p>
      <w:pPr>
        <w:pStyle w:val="ListBullet"/>
      </w:pPr>
      <w:r>
        <w:t xml:space="preserve">        setISOWeekYear.js</w:t>
      </w:r>
    </w:p>
    <w:p>
      <w:pPr>
        <w:pStyle w:val="ListBullet"/>
      </w:pPr>
      <w:r>
        <w:t xml:space="preserve">        setISOWeekYear.mjs</w:t>
      </w:r>
    </w:p>
    <w:p>
      <w:pPr>
        <w:pStyle w:val="ListBullet"/>
      </w:pPr>
      <w:r>
        <w:t xml:space="preserve">        setMilliseconds.d.mts</w:t>
      </w:r>
    </w:p>
    <w:p>
      <w:pPr>
        <w:pStyle w:val="ListBullet"/>
      </w:pPr>
      <w:r>
        <w:t xml:space="preserve">        setMilliseconds.d.ts</w:t>
      </w:r>
    </w:p>
    <w:p>
      <w:pPr>
        <w:pStyle w:val="ListBullet"/>
      </w:pPr>
      <w:r>
        <w:t xml:space="preserve">        setMilliseconds.js</w:t>
      </w:r>
    </w:p>
    <w:p>
      <w:pPr>
        <w:pStyle w:val="ListBullet"/>
      </w:pPr>
      <w:r>
        <w:t xml:space="preserve">        setMilliseconds.mjs</w:t>
      </w:r>
    </w:p>
    <w:p>
      <w:pPr>
        <w:pStyle w:val="ListBullet"/>
      </w:pPr>
      <w:r>
        <w:t xml:space="preserve">        setMinutes.d.mts</w:t>
      </w:r>
    </w:p>
    <w:p>
      <w:pPr>
        <w:pStyle w:val="ListBullet"/>
      </w:pPr>
      <w:r>
        <w:t xml:space="preserve">        setMinutes.d.ts</w:t>
      </w:r>
    </w:p>
    <w:p>
      <w:pPr>
        <w:pStyle w:val="ListBullet"/>
      </w:pPr>
      <w:r>
        <w:t xml:space="preserve">        setMinutes.js</w:t>
      </w:r>
    </w:p>
    <w:p>
      <w:pPr>
        <w:pStyle w:val="ListBullet"/>
      </w:pPr>
      <w:r>
        <w:t xml:space="preserve">        setMinutes.mjs</w:t>
      </w:r>
    </w:p>
    <w:p>
      <w:pPr>
        <w:pStyle w:val="ListBullet"/>
      </w:pPr>
      <w:r>
        <w:t xml:space="preserve">        setMonth.d.mts</w:t>
      </w:r>
    </w:p>
    <w:p>
      <w:pPr>
        <w:pStyle w:val="ListBullet"/>
      </w:pPr>
      <w:r>
        <w:t xml:space="preserve">        setMonth.d.ts</w:t>
      </w:r>
    </w:p>
    <w:p>
      <w:pPr>
        <w:pStyle w:val="ListBullet"/>
      </w:pPr>
      <w:r>
        <w:t xml:space="preserve">        setMonth.js</w:t>
      </w:r>
    </w:p>
    <w:p>
      <w:pPr>
        <w:pStyle w:val="ListBullet"/>
      </w:pPr>
      <w:r>
        <w:t xml:space="preserve">        setMonth.mjs</w:t>
      </w:r>
    </w:p>
    <w:p>
      <w:pPr>
        <w:pStyle w:val="ListBullet"/>
      </w:pPr>
      <w:r>
        <w:t xml:space="preserve">        setQuarter.d.mts</w:t>
      </w:r>
    </w:p>
    <w:p>
      <w:pPr>
        <w:pStyle w:val="ListBullet"/>
      </w:pPr>
      <w:r>
        <w:t xml:space="preserve">        setQuarter.d.ts</w:t>
      </w:r>
    </w:p>
    <w:p>
      <w:pPr>
        <w:pStyle w:val="ListBullet"/>
      </w:pPr>
      <w:r>
        <w:t xml:space="preserve">        setQuarter.js</w:t>
      </w:r>
    </w:p>
    <w:p>
      <w:pPr>
        <w:pStyle w:val="ListBullet"/>
      </w:pPr>
      <w:r>
        <w:t xml:space="preserve">        setQuarter.mjs</w:t>
      </w:r>
    </w:p>
    <w:p>
      <w:pPr>
        <w:pStyle w:val="ListBullet"/>
      </w:pPr>
      <w:r>
        <w:t xml:space="preserve">        setSeconds.d.mts</w:t>
      </w:r>
    </w:p>
    <w:p>
      <w:pPr>
        <w:pStyle w:val="ListBullet"/>
      </w:pPr>
      <w:r>
        <w:t xml:space="preserve">        setSeconds.d.ts</w:t>
      </w:r>
    </w:p>
    <w:p>
      <w:pPr>
        <w:pStyle w:val="ListBullet"/>
      </w:pPr>
      <w:r>
        <w:t xml:space="preserve">        setSeconds.js</w:t>
      </w:r>
    </w:p>
    <w:p>
      <w:pPr>
        <w:pStyle w:val="ListBullet"/>
      </w:pPr>
      <w:r>
        <w:t xml:space="preserve">        setSeconds.mjs</w:t>
      </w:r>
    </w:p>
    <w:p>
      <w:pPr>
        <w:pStyle w:val="ListBullet"/>
      </w:pPr>
      <w:r>
        <w:t xml:space="preserve">        setWeek.d.mts</w:t>
      </w:r>
    </w:p>
    <w:p>
      <w:pPr>
        <w:pStyle w:val="ListBullet"/>
      </w:pPr>
      <w:r>
        <w:t xml:space="preserve">        setWeek.d.ts</w:t>
      </w:r>
    </w:p>
    <w:p>
      <w:pPr>
        <w:pStyle w:val="ListBullet"/>
      </w:pPr>
      <w:r>
        <w:t xml:space="preserve">        setWeek.js</w:t>
      </w:r>
    </w:p>
    <w:p>
      <w:pPr>
        <w:pStyle w:val="ListBullet"/>
      </w:pPr>
      <w:r>
        <w:t xml:space="preserve">        setWeek.mjs</w:t>
      </w:r>
    </w:p>
    <w:p>
      <w:pPr>
        <w:pStyle w:val="ListBullet"/>
      </w:pPr>
      <w:r>
        <w:t xml:space="preserve">        setWeekWithOptions.d.mts</w:t>
      </w:r>
    </w:p>
    <w:p>
      <w:pPr>
        <w:pStyle w:val="ListBullet"/>
      </w:pPr>
      <w:r>
        <w:t xml:space="preserve">        setWeekWithOptions.d.ts</w:t>
      </w:r>
    </w:p>
    <w:p>
      <w:pPr>
        <w:pStyle w:val="ListBullet"/>
      </w:pPr>
      <w:r>
        <w:t xml:space="preserve">        setWeekWithOptions.js</w:t>
      </w:r>
    </w:p>
    <w:p>
      <w:pPr>
        <w:pStyle w:val="ListBullet"/>
      </w:pPr>
      <w:r>
        <w:t xml:space="preserve">        setWeekWithOptions.mjs</w:t>
      </w:r>
    </w:p>
    <w:p>
      <w:pPr>
        <w:pStyle w:val="ListBullet"/>
      </w:pPr>
      <w:r>
        <w:t xml:space="preserve">        setWeekYear.d.mts</w:t>
      </w:r>
    </w:p>
    <w:p>
      <w:pPr>
        <w:pStyle w:val="ListBullet"/>
      </w:pPr>
      <w:r>
        <w:t xml:space="preserve">        setWeekYear.d.ts</w:t>
      </w:r>
    </w:p>
    <w:p>
      <w:pPr>
        <w:pStyle w:val="ListBullet"/>
      </w:pPr>
      <w:r>
        <w:t xml:space="preserve">        setWeekYear.js</w:t>
      </w:r>
    </w:p>
    <w:p>
      <w:pPr>
        <w:pStyle w:val="ListBullet"/>
      </w:pPr>
      <w:r>
        <w:t xml:space="preserve">        setWeekYear.mjs</w:t>
      </w:r>
    </w:p>
    <w:p>
      <w:pPr>
        <w:pStyle w:val="ListBullet"/>
      </w:pPr>
      <w:r>
        <w:t xml:space="preserve">        setWeekYearWithOptions.d.mts</w:t>
      </w:r>
    </w:p>
    <w:p>
      <w:pPr>
        <w:pStyle w:val="ListBullet"/>
      </w:pPr>
      <w:r>
        <w:t xml:space="preserve">        setWeekYearWithOptions.d.ts</w:t>
      </w:r>
    </w:p>
    <w:p>
      <w:pPr>
        <w:pStyle w:val="ListBullet"/>
      </w:pPr>
      <w:r>
        <w:t xml:space="preserve">        setWeekYearWithOptions.js</w:t>
      </w:r>
    </w:p>
    <w:p>
      <w:pPr>
        <w:pStyle w:val="ListBullet"/>
      </w:pPr>
      <w:r>
        <w:t xml:space="preserve">        setWeekYearWithOptions.mjs</w:t>
      </w:r>
    </w:p>
    <w:p>
      <w:pPr>
        <w:pStyle w:val="ListBullet"/>
      </w:pPr>
      <w:r>
        <w:t xml:space="preserve">        setYear.d.mts</w:t>
      </w:r>
    </w:p>
    <w:p>
      <w:pPr>
        <w:pStyle w:val="ListBullet"/>
      </w:pPr>
      <w:r>
        <w:t xml:space="preserve">        setYear.d.ts</w:t>
      </w:r>
    </w:p>
    <w:p>
      <w:pPr>
        <w:pStyle w:val="ListBullet"/>
      </w:pPr>
      <w:r>
        <w:t xml:space="preserve">        setYear.js</w:t>
      </w:r>
    </w:p>
    <w:p>
      <w:pPr>
        <w:pStyle w:val="ListBullet"/>
      </w:pPr>
      <w:r>
        <w:t xml:space="preserve">        setYear.mjs</w:t>
      </w:r>
    </w:p>
    <w:p>
      <w:pPr>
        <w:pStyle w:val="ListBullet"/>
      </w:pPr>
      <w:r>
        <w:t xml:space="preserve">        startOfDay.d.mts</w:t>
      </w:r>
    </w:p>
    <w:p>
      <w:pPr>
        <w:pStyle w:val="ListBullet"/>
      </w:pPr>
      <w:r>
        <w:t xml:space="preserve">        startOfDay.d.ts</w:t>
      </w:r>
    </w:p>
    <w:p>
      <w:pPr>
        <w:pStyle w:val="ListBullet"/>
      </w:pPr>
      <w:r>
        <w:t xml:space="preserve">        startOfDay.js</w:t>
      </w:r>
    </w:p>
    <w:p>
      <w:pPr>
        <w:pStyle w:val="ListBullet"/>
      </w:pPr>
      <w:r>
        <w:t xml:space="preserve">        startOfDay.mjs</w:t>
      </w:r>
    </w:p>
    <w:p>
      <w:pPr>
        <w:pStyle w:val="ListBullet"/>
      </w:pPr>
      <w:r>
        <w:t xml:space="preserve">        startOfDecade.d.mts</w:t>
      </w:r>
    </w:p>
    <w:p>
      <w:pPr>
        <w:pStyle w:val="ListBullet"/>
      </w:pPr>
      <w:r>
        <w:t xml:space="preserve">        startOfDecade.d.ts</w:t>
      </w:r>
    </w:p>
    <w:p>
      <w:pPr>
        <w:pStyle w:val="ListBullet"/>
      </w:pPr>
      <w:r>
        <w:t xml:space="preserve">        startOfDecade.js</w:t>
      </w:r>
    </w:p>
    <w:p>
      <w:pPr>
        <w:pStyle w:val="ListBullet"/>
      </w:pPr>
      <w:r>
        <w:t xml:space="preserve">        startOfDecade.mjs</w:t>
      </w:r>
    </w:p>
    <w:p>
      <w:pPr>
        <w:pStyle w:val="ListBullet"/>
      </w:pPr>
      <w:r>
        <w:t xml:space="preserve">        startOfHour.d.mts</w:t>
      </w:r>
    </w:p>
    <w:p>
      <w:pPr>
        <w:pStyle w:val="ListBullet"/>
      </w:pPr>
      <w:r>
        <w:t xml:space="preserve">        startOfHour.d.ts</w:t>
      </w:r>
    </w:p>
    <w:p>
      <w:pPr>
        <w:pStyle w:val="ListBullet"/>
      </w:pPr>
      <w:r>
        <w:t xml:space="preserve">        startOfHour.js</w:t>
      </w:r>
    </w:p>
    <w:p>
      <w:pPr>
        <w:pStyle w:val="ListBullet"/>
      </w:pPr>
      <w:r>
        <w:t xml:space="preserve">        startOfHour.mjs</w:t>
      </w:r>
    </w:p>
    <w:p>
      <w:pPr>
        <w:pStyle w:val="ListBullet"/>
      </w:pPr>
      <w:r>
        <w:t xml:space="preserve">        startOfISOWeek.d.mts</w:t>
      </w:r>
    </w:p>
    <w:p>
      <w:pPr>
        <w:pStyle w:val="ListBullet"/>
      </w:pPr>
      <w:r>
        <w:t xml:space="preserve">        startOfISOWeek.d.ts</w:t>
      </w:r>
    </w:p>
    <w:p>
      <w:pPr>
        <w:pStyle w:val="ListBullet"/>
      </w:pPr>
      <w:r>
        <w:t xml:space="preserve">        startOfISOWeek.js</w:t>
      </w:r>
    </w:p>
    <w:p>
      <w:pPr>
        <w:pStyle w:val="ListBullet"/>
      </w:pPr>
      <w:r>
        <w:t xml:space="preserve">        startOfISOWeek.mjs</w:t>
      </w:r>
    </w:p>
    <w:p>
      <w:pPr>
        <w:pStyle w:val="ListBullet"/>
      </w:pPr>
      <w:r>
        <w:t xml:space="preserve">        startOfISOWeekYear.d.mts</w:t>
      </w:r>
    </w:p>
    <w:p>
      <w:pPr>
        <w:pStyle w:val="ListBullet"/>
      </w:pPr>
      <w:r>
        <w:t xml:space="preserve">        startOfISOWeekYear.d.ts</w:t>
      </w:r>
    </w:p>
    <w:p>
      <w:pPr>
        <w:pStyle w:val="ListBullet"/>
      </w:pPr>
      <w:r>
        <w:t xml:space="preserve">        startOfISOWeekYear.js</w:t>
      </w:r>
    </w:p>
    <w:p>
      <w:pPr>
        <w:pStyle w:val="ListBullet"/>
      </w:pPr>
      <w:r>
        <w:t xml:space="preserve">        startOfISOWeekYear.mjs</w:t>
      </w:r>
    </w:p>
    <w:p>
      <w:pPr>
        <w:pStyle w:val="ListBullet"/>
      </w:pPr>
      <w:r>
        <w:t xml:space="preserve">        startOfMinute.d.mts</w:t>
      </w:r>
    </w:p>
    <w:p>
      <w:pPr>
        <w:pStyle w:val="ListBullet"/>
      </w:pPr>
      <w:r>
        <w:t xml:space="preserve">        startOfMinute.d.ts</w:t>
      </w:r>
    </w:p>
    <w:p>
      <w:pPr>
        <w:pStyle w:val="ListBullet"/>
      </w:pPr>
      <w:r>
        <w:t xml:space="preserve">        startOfMinute.js</w:t>
      </w:r>
    </w:p>
    <w:p>
      <w:pPr>
        <w:pStyle w:val="ListBullet"/>
      </w:pPr>
      <w:r>
        <w:t xml:space="preserve">        startOfMinute.mjs</w:t>
      </w:r>
    </w:p>
    <w:p>
      <w:pPr>
        <w:pStyle w:val="ListBullet"/>
      </w:pPr>
      <w:r>
        <w:t xml:space="preserve">        startOfMonth.d.mts</w:t>
      </w:r>
    </w:p>
    <w:p>
      <w:pPr>
        <w:pStyle w:val="ListBullet"/>
      </w:pPr>
      <w:r>
        <w:t xml:space="preserve">        startOfMonth.d.ts</w:t>
      </w:r>
    </w:p>
    <w:p>
      <w:pPr>
        <w:pStyle w:val="ListBullet"/>
      </w:pPr>
      <w:r>
        <w:t xml:space="preserve">        startOfMonth.js</w:t>
      </w:r>
    </w:p>
    <w:p>
      <w:pPr>
        <w:pStyle w:val="ListBullet"/>
      </w:pPr>
      <w:r>
        <w:t xml:space="preserve">        startOfMonth.mjs</w:t>
      </w:r>
    </w:p>
    <w:p>
      <w:pPr>
        <w:pStyle w:val="ListBullet"/>
      </w:pPr>
      <w:r>
        <w:t xml:space="preserve">        startOfQuarter.d.mts</w:t>
      </w:r>
    </w:p>
    <w:p>
      <w:pPr>
        <w:pStyle w:val="ListBullet"/>
      </w:pPr>
      <w:r>
        <w:t xml:space="preserve">        startOfQuarter.d.ts</w:t>
      </w:r>
    </w:p>
    <w:p>
      <w:pPr>
        <w:pStyle w:val="ListBullet"/>
      </w:pPr>
      <w:r>
        <w:t xml:space="preserve">        startOfQuarter.js</w:t>
      </w:r>
    </w:p>
    <w:p>
      <w:pPr>
        <w:pStyle w:val="ListBullet"/>
      </w:pPr>
      <w:r>
        <w:t xml:space="preserve">        startOfQuarter.mjs</w:t>
      </w:r>
    </w:p>
    <w:p>
      <w:pPr>
        <w:pStyle w:val="ListBullet"/>
      </w:pPr>
      <w:r>
        <w:t xml:space="preserve">        startOfSecond.d.mts</w:t>
      </w:r>
    </w:p>
    <w:p>
      <w:pPr>
        <w:pStyle w:val="ListBullet"/>
      </w:pPr>
      <w:r>
        <w:t xml:space="preserve">        startOfSecond.d.ts</w:t>
      </w:r>
    </w:p>
    <w:p>
      <w:pPr>
        <w:pStyle w:val="ListBullet"/>
      </w:pPr>
      <w:r>
        <w:t xml:space="preserve">        startOfSecond.js</w:t>
      </w:r>
    </w:p>
    <w:p>
      <w:pPr>
        <w:pStyle w:val="ListBullet"/>
      </w:pPr>
      <w:r>
        <w:t xml:space="preserve">        startOfSecond.mjs</w:t>
      </w:r>
    </w:p>
    <w:p>
      <w:pPr>
        <w:pStyle w:val="ListBullet"/>
      </w:pPr>
      <w:r>
        <w:t xml:space="preserve">        startOfWeek.d.mts</w:t>
      </w:r>
    </w:p>
    <w:p>
      <w:pPr>
        <w:pStyle w:val="ListBullet"/>
      </w:pPr>
      <w:r>
        <w:t xml:space="preserve">        startOfWeek.d.ts</w:t>
      </w:r>
    </w:p>
    <w:p>
      <w:pPr>
        <w:pStyle w:val="ListBullet"/>
      </w:pPr>
      <w:r>
        <w:t xml:space="preserve">        startOfWeek.js</w:t>
      </w:r>
    </w:p>
    <w:p>
      <w:pPr>
        <w:pStyle w:val="ListBullet"/>
      </w:pPr>
      <w:r>
        <w:t xml:space="preserve">        startOfWeek.mjs</w:t>
      </w:r>
    </w:p>
    <w:p>
      <w:pPr>
        <w:pStyle w:val="ListBullet"/>
      </w:pPr>
      <w:r>
        <w:t xml:space="preserve">        startOfWeekWithOptions.d.mts</w:t>
      </w:r>
    </w:p>
    <w:p>
      <w:pPr>
        <w:pStyle w:val="ListBullet"/>
      </w:pPr>
      <w:r>
        <w:t xml:space="preserve">        startOfWeekWithOptions.d.ts</w:t>
      </w:r>
    </w:p>
    <w:p>
      <w:pPr>
        <w:pStyle w:val="ListBullet"/>
      </w:pPr>
      <w:r>
        <w:t xml:space="preserve">        startOfWeekWithOptions.js</w:t>
      </w:r>
    </w:p>
    <w:p>
      <w:pPr>
        <w:pStyle w:val="ListBullet"/>
      </w:pPr>
      <w:r>
        <w:t xml:space="preserve">        startOfWeekWithOptions.mjs</w:t>
      </w:r>
    </w:p>
    <w:p>
      <w:pPr>
        <w:pStyle w:val="ListBullet"/>
      </w:pPr>
      <w:r>
        <w:t xml:space="preserve">        startOfWeekYear.d.mts</w:t>
      </w:r>
    </w:p>
    <w:p>
      <w:pPr>
        <w:pStyle w:val="ListBullet"/>
      </w:pPr>
      <w:r>
        <w:t xml:space="preserve">        startOfWeekYear.d.ts</w:t>
      </w:r>
    </w:p>
    <w:p>
      <w:pPr>
        <w:pStyle w:val="ListBullet"/>
      </w:pPr>
      <w:r>
        <w:t xml:space="preserve">        startOfWeekYear.js</w:t>
      </w:r>
    </w:p>
    <w:p>
      <w:pPr>
        <w:pStyle w:val="ListBullet"/>
      </w:pPr>
      <w:r>
        <w:t xml:space="preserve">        startOfWeekYear.mjs</w:t>
      </w:r>
    </w:p>
    <w:p>
      <w:pPr>
        <w:pStyle w:val="ListBullet"/>
      </w:pPr>
      <w:r>
        <w:t xml:space="preserve">        startOfWeekYearWithOptions.d.mts</w:t>
      </w:r>
    </w:p>
    <w:p>
      <w:pPr>
        <w:pStyle w:val="ListBullet"/>
      </w:pPr>
      <w:r>
        <w:t xml:space="preserve">        startOfWeekYearWithOptions.d.ts</w:t>
      </w:r>
    </w:p>
    <w:p>
      <w:pPr>
        <w:pStyle w:val="ListBullet"/>
      </w:pPr>
      <w:r>
        <w:t xml:space="preserve">        startOfWeekYearWithOptions.js</w:t>
      </w:r>
    </w:p>
    <w:p>
      <w:pPr>
        <w:pStyle w:val="ListBullet"/>
      </w:pPr>
      <w:r>
        <w:t xml:space="preserve">        startOfWeekYearWithOptions.mjs</w:t>
      </w:r>
    </w:p>
    <w:p>
      <w:pPr>
        <w:pStyle w:val="ListBullet"/>
      </w:pPr>
      <w:r>
        <w:t xml:space="preserve">        startOfYear.d.mts</w:t>
      </w:r>
    </w:p>
    <w:p>
      <w:pPr>
        <w:pStyle w:val="ListBullet"/>
      </w:pPr>
      <w:r>
        <w:t xml:space="preserve">        startOfYear.d.ts</w:t>
      </w:r>
    </w:p>
    <w:p>
      <w:pPr>
        <w:pStyle w:val="ListBullet"/>
      </w:pPr>
      <w:r>
        <w:t xml:space="preserve">        startOfYear.js</w:t>
      </w:r>
    </w:p>
    <w:p>
      <w:pPr>
        <w:pStyle w:val="ListBullet"/>
      </w:pPr>
      <w:r>
        <w:t xml:space="preserve">        startOfYear.mjs</w:t>
      </w:r>
    </w:p>
    <w:p>
      <w:pPr>
        <w:pStyle w:val="ListBullet"/>
      </w:pPr>
      <w:r>
        <w:t xml:space="preserve">        sub.d.mts</w:t>
      </w:r>
    </w:p>
    <w:p>
      <w:pPr>
        <w:pStyle w:val="ListBullet"/>
      </w:pPr>
      <w:r>
        <w:t xml:space="preserve">        sub.d.ts</w:t>
      </w:r>
    </w:p>
    <w:p>
      <w:pPr>
        <w:pStyle w:val="ListBullet"/>
      </w:pPr>
      <w:r>
        <w:t xml:space="preserve">        sub.js</w:t>
      </w:r>
    </w:p>
    <w:p>
      <w:pPr>
        <w:pStyle w:val="ListBullet"/>
      </w:pPr>
      <w:r>
        <w:t xml:space="preserve">        sub.mjs</w:t>
      </w:r>
    </w:p>
    <w:p>
      <w:pPr>
        <w:pStyle w:val="ListBullet"/>
      </w:pPr>
      <w:r>
        <w:t xml:space="preserve">        subBusinessDays.d.mts</w:t>
      </w:r>
    </w:p>
    <w:p>
      <w:pPr>
        <w:pStyle w:val="ListBullet"/>
      </w:pPr>
      <w:r>
        <w:t xml:space="preserve">        subBusinessDays.d.ts</w:t>
      </w:r>
    </w:p>
    <w:p>
      <w:pPr>
        <w:pStyle w:val="ListBullet"/>
      </w:pPr>
      <w:r>
        <w:t xml:space="preserve">        subBusinessDays.js</w:t>
      </w:r>
    </w:p>
    <w:p>
      <w:pPr>
        <w:pStyle w:val="ListBullet"/>
      </w:pPr>
      <w:r>
        <w:t xml:space="preserve">        subBusinessDays.mjs</w:t>
      </w:r>
    </w:p>
    <w:p>
      <w:pPr>
        <w:pStyle w:val="ListBullet"/>
      </w:pPr>
      <w:r>
        <w:t xml:space="preserve">        subDays.d.mts</w:t>
      </w:r>
    </w:p>
    <w:p>
      <w:pPr>
        <w:pStyle w:val="ListBullet"/>
      </w:pPr>
      <w:r>
        <w:t xml:space="preserve">        subDays.d.ts</w:t>
      </w:r>
    </w:p>
    <w:p>
      <w:pPr>
        <w:pStyle w:val="ListBullet"/>
      </w:pPr>
      <w:r>
        <w:t xml:space="preserve">        subDays.js</w:t>
      </w:r>
    </w:p>
    <w:p>
      <w:pPr>
        <w:pStyle w:val="ListBullet"/>
      </w:pPr>
      <w:r>
        <w:t xml:space="preserve">        subDays.mjs</w:t>
      </w:r>
    </w:p>
    <w:p>
      <w:pPr>
        <w:pStyle w:val="ListBullet"/>
      </w:pPr>
      <w:r>
        <w:t xml:space="preserve">        subHours.d.mts</w:t>
      </w:r>
    </w:p>
    <w:p>
      <w:pPr>
        <w:pStyle w:val="ListBullet"/>
      </w:pPr>
      <w:r>
        <w:t xml:space="preserve">        subHours.d.ts</w:t>
      </w:r>
    </w:p>
    <w:p>
      <w:pPr>
        <w:pStyle w:val="ListBullet"/>
      </w:pPr>
      <w:r>
        <w:t xml:space="preserve">        subHours.js</w:t>
      </w:r>
    </w:p>
    <w:p>
      <w:pPr>
        <w:pStyle w:val="ListBullet"/>
      </w:pPr>
      <w:r>
        <w:t xml:space="preserve">        subHours.mjs</w:t>
      </w:r>
    </w:p>
    <w:p>
      <w:pPr>
        <w:pStyle w:val="ListBullet"/>
      </w:pPr>
      <w:r>
        <w:t xml:space="preserve">        subISOWeekYears.d.mts</w:t>
      </w:r>
    </w:p>
    <w:p>
      <w:pPr>
        <w:pStyle w:val="ListBullet"/>
      </w:pPr>
      <w:r>
        <w:t xml:space="preserve">        subISOWeekYears.d.ts</w:t>
      </w:r>
    </w:p>
    <w:p>
      <w:pPr>
        <w:pStyle w:val="ListBullet"/>
      </w:pPr>
      <w:r>
        <w:t xml:space="preserve">        subISOWeekYears.js</w:t>
      </w:r>
    </w:p>
    <w:p>
      <w:pPr>
        <w:pStyle w:val="ListBullet"/>
      </w:pPr>
      <w:r>
        <w:t xml:space="preserve">        subISOWeekYears.mjs</w:t>
      </w:r>
    </w:p>
    <w:p>
      <w:pPr>
        <w:pStyle w:val="ListBullet"/>
      </w:pPr>
      <w:r>
        <w:t xml:space="preserve">        subMilliseconds.d.mts</w:t>
      </w:r>
    </w:p>
    <w:p>
      <w:pPr>
        <w:pStyle w:val="ListBullet"/>
      </w:pPr>
      <w:r>
        <w:t xml:space="preserve">        subMilliseconds.d.ts</w:t>
      </w:r>
    </w:p>
    <w:p>
      <w:pPr>
        <w:pStyle w:val="ListBullet"/>
      </w:pPr>
      <w:r>
        <w:t xml:space="preserve">        subMilliseconds.js</w:t>
      </w:r>
    </w:p>
    <w:p>
      <w:pPr>
        <w:pStyle w:val="ListBullet"/>
      </w:pPr>
      <w:r>
        <w:t xml:space="preserve">        subMilliseconds.mjs</w:t>
      </w:r>
    </w:p>
    <w:p>
      <w:pPr>
        <w:pStyle w:val="ListBullet"/>
      </w:pPr>
      <w:r>
        <w:t xml:space="preserve">        subMinutes.d.mts</w:t>
      </w:r>
    </w:p>
    <w:p>
      <w:pPr>
        <w:pStyle w:val="ListBullet"/>
      </w:pPr>
      <w:r>
        <w:t xml:space="preserve">        subMinutes.d.ts</w:t>
      </w:r>
    </w:p>
    <w:p>
      <w:pPr>
        <w:pStyle w:val="ListBullet"/>
      </w:pPr>
      <w:r>
        <w:t xml:space="preserve">        subMinutes.js</w:t>
      </w:r>
    </w:p>
    <w:p>
      <w:pPr>
        <w:pStyle w:val="ListBullet"/>
      </w:pPr>
      <w:r>
        <w:t xml:space="preserve">        subMinutes.mjs</w:t>
      </w:r>
    </w:p>
    <w:p>
      <w:pPr>
        <w:pStyle w:val="ListBullet"/>
      </w:pPr>
      <w:r>
        <w:t xml:space="preserve">        subMonths.d.mts</w:t>
      </w:r>
    </w:p>
    <w:p>
      <w:pPr>
        <w:pStyle w:val="ListBullet"/>
      </w:pPr>
      <w:r>
        <w:t xml:space="preserve">        subMonths.d.ts</w:t>
      </w:r>
    </w:p>
    <w:p>
      <w:pPr>
        <w:pStyle w:val="ListBullet"/>
      </w:pPr>
      <w:r>
        <w:t xml:space="preserve">        subMonths.js</w:t>
      </w:r>
    </w:p>
    <w:p>
      <w:pPr>
        <w:pStyle w:val="ListBullet"/>
      </w:pPr>
      <w:r>
        <w:t xml:space="preserve">        subMonths.mjs</w:t>
      </w:r>
    </w:p>
    <w:p>
      <w:pPr>
        <w:pStyle w:val="ListBullet"/>
      </w:pPr>
      <w:r>
        <w:t xml:space="preserve">        subQuarters.d.mts</w:t>
      </w:r>
    </w:p>
    <w:p>
      <w:pPr>
        <w:pStyle w:val="ListBullet"/>
      </w:pPr>
      <w:r>
        <w:t xml:space="preserve">        subQuarters.d.ts</w:t>
      </w:r>
    </w:p>
    <w:p>
      <w:pPr>
        <w:pStyle w:val="ListBullet"/>
      </w:pPr>
      <w:r>
        <w:t xml:space="preserve">        subQuarters.js</w:t>
      </w:r>
    </w:p>
    <w:p>
      <w:pPr>
        <w:pStyle w:val="ListBullet"/>
      </w:pPr>
      <w:r>
        <w:t xml:space="preserve">        subQuarters.mjs</w:t>
      </w:r>
    </w:p>
    <w:p>
      <w:pPr>
        <w:pStyle w:val="ListBullet"/>
      </w:pPr>
      <w:r>
        <w:t xml:space="preserve">        subSeconds.d.mts</w:t>
      </w:r>
    </w:p>
    <w:p>
      <w:pPr>
        <w:pStyle w:val="ListBullet"/>
      </w:pPr>
      <w:r>
        <w:t xml:space="preserve">        subSeconds.d.ts</w:t>
      </w:r>
    </w:p>
    <w:p>
      <w:pPr>
        <w:pStyle w:val="ListBullet"/>
      </w:pPr>
      <w:r>
        <w:t xml:space="preserve">        subSeconds.js</w:t>
      </w:r>
    </w:p>
    <w:p>
      <w:pPr>
        <w:pStyle w:val="ListBullet"/>
      </w:pPr>
      <w:r>
        <w:t xml:space="preserve">        subSeconds.mjs</w:t>
      </w:r>
    </w:p>
    <w:p>
      <w:pPr>
        <w:pStyle w:val="ListBullet"/>
      </w:pPr>
      <w:r>
        <w:t xml:space="preserve">        subWeeks.d.mts</w:t>
      </w:r>
    </w:p>
    <w:p>
      <w:pPr>
        <w:pStyle w:val="ListBullet"/>
      </w:pPr>
      <w:r>
        <w:t xml:space="preserve">        subWeeks.d.ts</w:t>
      </w:r>
    </w:p>
    <w:p>
      <w:pPr>
        <w:pStyle w:val="ListBullet"/>
      </w:pPr>
      <w:r>
        <w:t xml:space="preserve">        subWeeks.js</w:t>
      </w:r>
    </w:p>
    <w:p>
      <w:pPr>
        <w:pStyle w:val="ListBullet"/>
      </w:pPr>
      <w:r>
        <w:t xml:space="preserve">        subWeeks.mjs</w:t>
      </w:r>
    </w:p>
    <w:p>
      <w:pPr>
        <w:pStyle w:val="ListBullet"/>
      </w:pPr>
      <w:r>
        <w:t xml:space="preserve">        subYears.d.mts</w:t>
      </w:r>
    </w:p>
    <w:p>
      <w:pPr>
        <w:pStyle w:val="ListBullet"/>
      </w:pPr>
      <w:r>
        <w:t xml:space="preserve">        subYears.d.ts</w:t>
      </w:r>
    </w:p>
    <w:p>
      <w:pPr>
        <w:pStyle w:val="ListBullet"/>
      </w:pPr>
      <w:r>
        <w:t xml:space="preserve">        subYears.js</w:t>
      </w:r>
    </w:p>
    <w:p>
      <w:pPr>
        <w:pStyle w:val="ListBullet"/>
      </w:pPr>
      <w:r>
        <w:t xml:space="preserve">        subYears.mjs</w:t>
      </w:r>
    </w:p>
    <w:p>
      <w:pPr>
        <w:pStyle w:val="ListBullet"/>
      </w:pPr>
      <w:r>
        <w:t xml:space="preserve">        toDate.d.mts</w:t>
      </w:r>
    </w:p>
    <w:p>
      <w:pPr>
        <w:pStyle w:val="ListBullet"/>
      </w:pPr>
      <w:r>
        <w:t xml:space="preserve">        toDate.d.ts</w:t>
      </w:r>
    </w:p>
    <w:p>
      <w:pPr>
        <w:pStyle w:val="ListBullet"/>
      </w:pPr>
      <w:r>
        <w:t xml:space="preserve">        toDate.js</w:t>
      </w:r>
    </w:p>
    <w:p>
      <w:pPr>
        <w:pStyle w:val="ListBullet"/>
      </w:pPr>
      <w:r>
        <w:t xml:space="preserve">        toDate.mjs</w:t>
      </w:r>
    </w:p>
    <w:p>
      <w:pPr>
        <w:pStyle w:val="ListBullet"/>
      </w:pPr>
      <w:r>
        <w:t xml:space="preserve">        transpose.d.mts</w:t>
      </w:r>
    </w:p>
    <w:p>
      <w:pPr>
        <w:pStyle w:val="ListBullet"/>
      </w:pPr>
      <w:r>
        <w:t xml:space="preserve">        transpose.d.ts</w:t>
      </w:r>
    </w:p>
    <w:p>
      <w:pPr>
        <w:pStyle w:val="ListBullet"/>
      </w:pPr>
      <w:r>
        <w:t xml:space="preserve">        transpose.js</w:t>
      </w:r>
    </w:p>
    <w:p>
      <w:pPr>
        <w:pStyle w:val="ListBullet"/>
      </w:pPr>
      <w:r>
        <w:t xml:space="preserve">        transpose.mjs</w:t>
      </w:r>
    </w:p>
    <w:p>
      <w:pPr>
        <w:pStyle w:val="ListBullet"/>
      </w:pPr>
      <w:r>
        <w:t xml:space="preserve">        types.d.mts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types.mjs</w:t>
      </w:r>
    </w:p>
    <w:p>
      <w:pPr>
        <w:pStyle w:val="ListBullet"/>
      </w:pPr>
      <w:r>
        <w:t xml:space="preserve">        weeksToDays.d.mts</w:t>
      </w:r>
    </w:p>
    <w:p>
      <w:pPr>
        <w:pStyle w:val="ListBullet"/>
      </w:pPr>
      <w:r>
        <w:t xml:space="preserve">        weeksToDays.d.ts</w:t>
      </w:r>
    </w:p>
    <w:p>
      <w:pPr>
        <w:pStyle w:val="ListBullet"/>
      </w:pPr>
      <w:r>
        <w:t xml:space="preserve">        weeksToDays.js</w:t>
      </w:r>
    </w:p>
    <w:p>
      <w:pPr>
        <w:pStyle w:val="ListBullet"/>
      </w:pPr>
      <w:r>
        <w:t xml:space="preserve">        weeksToDays.mjs</w:t>
      </w:r>
    </w:p>
    <w:p>
      <w:pPr>
        <w:pStyle w:val="ListBullet"/>
      </w:pPr>
      <w:r>
        <w:t xml:space="preserve">        yearsToDays.d.mts</w:t>
      </w:r>
    </w:p>
    <w:p>
      <w:pPr>
        <w:pStyle w:val="ListBullet"/>
      </w:pPr>
      <w:r>
        <w:t xml:space="preserve">        yearsToDays.d.ts</w:t>
      </w:r>
    </w:p>
    <w:p>
      <w:pPr>
        <w:pStyle w:val="ListBullet"/>
      </w:pPr>
      <w:r>
        <w:t xml:space="preserve">        yearsToDays.js</w:t>
      </w:r>
    </w:p>
    <w:p>
      <w:pPr>
        <w:pStyle w:val="ListBullet"/>
      </w:pPr>
      <w:r>
        <w:t xml:space="preserve">        yearsToDays.mjs</w:t>
      </w:r>
    </w:p>
    <w:p>
      <w:pPr>
        <w:pStyle w:val="ListBullet"/>
      </w:pPr>
      <w:r>
        <w:t xml:space="preserve">        yearsToMonths.d.mts</w:t>
      </w:r>
    </w:p>
    <w:p>
      <w:pPr>
        <w:pStyle w:val="ListBullet"/>
      </w:pPr>
      <w:r>
        <w:t xml:space="preserve">        yearsToMonths.d.ts</w:t>
      </w:r>
    </w:p>
    <w:p>
      <w:pPr>
        <w:pStyle w:val="ListBullet"/>
      </w:pPr>
      <w:r>
        <w:t xml:space="preserve">        yearsToMonths.js</w:t>
      </w:r>
    </w:p>
    <w:p>
      <w:pPr>
        <w:pStyle w:val="ListBullet"/>
      </w:pPr>
      <w:r>
        <w:t xml:space="preserve">        yearsToMonths.mjs</w:t>
      </w:r>
    </w:p>
    <w:p>
      <w:pPr>
        <w:pStyle w:val="ListBullet"/>
      </w:pPr>
      <w:r>
        <w:t xml:space="preserve">        yearsToQuarters.d.mts</w:t>
      </w:r>
    </w:p>
    <w:p>
      <w:pPr>
        <w:pStyle w:val="ListBullet"/>
      </w:pPr>
      <w:r>
        <w:t xml:space="preserve">        yearsToQuarters.d.ts</w:t>
      </w:r>
    </w:p>
    <w:p>
      <w:pPr>
        <w:pStyle w:val="ListBullet"/>
      </w:pPr>
      <w:r>
        <w:t xml:space="preserve">        yearsToQuarters.js</w:t>
      </w:r>
    </w:p>
    <w:p>
      <w:pPr>
        <w:pStyle w:val="ListBullet"/>
      </w:pPr>
      <w:r>
        <w:t xml:space="preserve">        yearsToQuarters.mjs</w:t>
      </w:r>
    </w:p>
    <w:p>
      <w:r>
        <w:t xml:space="preserve">      locale</w:t>
      </w:r>
    </w:p>
    <w:p>
      <w:r>
        <w:t xml:space="preserve">        af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ar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ar-DZ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ar-EG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ar-MA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ar-SA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ar-TN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az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be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be-tarask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bg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bn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bs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ca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ckb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cs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cy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da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de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de-AT</w:t>
      </w:r>
    </w:p>
    <w:p>
      <w:r>
        <w:t xml:space="preserve">          _lib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el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en-AU</w:t>
      </w:r>
    </w:p>
    <w:p>
      <w:r>
        <w:t xml:space="preserve">          _lib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en-CA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en-GB</w:t>
      </w:r>
    </w:p>
    <w:p>
      <w:r>
        <w:t xml:space="preserve">          _lib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en-IE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en-IN</w:t>
      </w:r>
    </w:p>
    <w:p>
      <w:r>
        <w:t xml:space="preserve">          _lib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en-NZ</w:t>
      </w:r>
    </w:p>
    <w:p>
      <w:r>
        <w:t xml:space="preserve">          _lib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en-US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en-ZA</w:t>
      </w:r>
    </w:p>
    <w:p>
      <w:r>
        <w:t xml:space="preserve">          _lib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eo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es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et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eu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fa-IR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fi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fr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fr-CA</w:t>
      </w:r>
    </w:p>
    <w:p>
      <w:r>
        <w:t xml:space="preserve">          _lib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fr-CH</w:t>
      </w:r>
    </w:p>
    <w:p>
      <w:r>
        <w:t xml:space="preserve">          _lib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fy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gd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gl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gu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he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hi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hr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ht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hu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hy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id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is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it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it-CH</w:t>
      </w:r>
    </w:p>
    <w:p>
      <w:r>
        <w:t xml:space="preserve">          _lib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ja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ja-Hira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ka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kk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km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kn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ko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lb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lt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lv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mk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mn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ms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mt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nb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nl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nl-BE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nn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oc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pl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pt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pt-BR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ro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ru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se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sk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sl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sq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sr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sr-Latn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sv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ta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te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th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tr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ug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uk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uz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uz-Cyrl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vi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zh-CN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zh-HK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zh-TW</w:t>
      </w:r>
    </w:p>
    <w:p>
      <w:r>
        <w:t xml:space="preserve">          _lib</w:t>
      </w:r>
    </w:p>
    <w:p>
      <w:pPr>
        <w:pStyle w:val="ListBullet"/>
      </w:pPr>
      <w:r>
        <w:t xml:space="preserve">            formatDistance.d.mts</w:t>
      </w:r>
    </w:p>
    <w:p>
      <w:pPr>
        <w:pStyle w:val="ListBullet"/>
      </w:pPr>
      <w:r>
        <w:t xml:space="preserve">            formatDistance.d.ts</w:t>
      </w:r>
    </w:p>
    <w:p>
      <w:pPr>
        <w:pStyle w:val="ListBullet"/>
      </w:pPr>
      <w:r>
        <w:t xml:space="preserve">            formatDistance.js</w:t>
      </w:r>
    </w:p>
    <w:p>
      <w:pPr>
        <w:pStyle w:val="ListBullet"/>
      </w:pPr>
      <w:r>
        <w:t xml:space="preserve">            formatDistance.mjs</w:t>
      </w:r>
    </w:p>
    <w:p>
      <w:pPr>
        <w:pStyle w:val="ListBullet"/>
      </w:pPr>
      <w:r>
        <w:t xml:space="preserve">            formatLong.d.mts</w:t>
      </w:r>
    </w:p>
    <w:p>
      <w:pPr>
        <w:pStyle w:val="ListBullet"/>
      </w:pPr>
      <w:r>
        <w:t xml:space="preserve">            formatLong.d.ts</w:t>
      </w:r>
    </w:p>
    <w:p>
      <w:pPr>
        <w:pStyle w:val="ListBullet"/>
      </w:pPr>
      <w:r>
        <w:t xml:space="preserve">            formatLong.js</w:t>
      </w:r>
    </w:p>
    <w:p>
      <w:pPr>
        <w:pStyle w:val="ListBullet"/>
      </w:pPr>
      <w:r>
        <w:t xml:space="preserve">            formatLong.mjs</w:t>
      </w:r>
    </w:p>
    <w:p>
      <w:pPr>
        <w:pStyle w:val="ListBullet"/>
      </w:pPr>
      <w:r>
        <w:t xml:space="preserve">            formatRelative.d.mts</w:t>
      </w:r>
    </w:p>
    <w:p>
      <w:pPr>
        <w:pStyle w:val="ListBullet"/>
      </w:pPr>
      <w:r>
        <w:t xml:space="preserve">            formatRelative.d.ts</w:t>
      </w:r>
    </w:p>
    <w:p>
      <w:pPr>
        <w:pStyle w:val="ListBullet"/>
      </w:pPr>
      <w:r>
        <w:t xml:space="preserve">            formatRelative.js</w:t>
      </w:r>
    </w:p>
    <w:p>
      <w:pPr>
        <w:pStyle w:val="ListBullet"/>
      </w:pPr>
      <w:r>
        <w:t xml:space="preserve">            formatRelative.mjs</w:t>
      </w:r>
    </w:p>
    <w:p>
      <w:pPr>
        <w:pStyle w:val="ListBullet"/>
      </w:pPr>
      <w:r>
        <w:t xml:space="preserve">            localize.d.mts</w:t>
      </w:r>
    </w:p>
    <w:p>
      <w:pPr>
        <w:pStyle w:val="ListBullet"/>
      </w:pPr>
      <w:r>
        <w:t xml:space="preserve">            localize.d.ts</w:t>
      </w:r>
    </w:p>
    <w:p>
      <w:pPr>
        <w:pStyle w:val="ListBullet"/>
      </w:pPr>
      <w:r>
        <w:t xml:space="preserve">            localize.js</w:t>
      </w:r>
    </w:p>
    <w:p>
      <w:pPr>
        <w:pStyle w:val="ListBullet"/>
      </w:pPr>
      <w:r>
        <w:t xml:space="preserve">            localize.mjs</w:t>
      </w:r>
    </w:p>
    <w:p>
      <w:pPr>
        <w:pStyle w:val="ListBullet"/>
      </w:pPr>
      <w:r>
        <w:t xml:space="preserve">            match.d.mts</w:t>
      </w:r>
    </w:p>
    <w:p>
      <w:pPr>
        <w:pStyle w:val="ListBullet"/>
      </w:pPr>
      <w:r>
        <w:t xml:space="preserve">            match.d.ts</w:t>
      </w:r>
    </w:p>
    <w:p>
      <w:pPr>
        <w:pStyle w:val="ListBullet"/>
      </w:pPr>
      <w:r>
        <w:t xml:space="preserve">            match.js</w:t>
      </w:r>
    </w:p>
    <w:p>
      <w:pPr>
        <w:pStyle w:val="ListBullet"/>
      </w:pPr>
      <w:r>
        <w:t xml:space="preserve">            match.mjs</w:t>
      </w:r>
    </w:p>
    <w:p>
      <w:pPr>
        <w:pStyle w:val="ListBullet"/>
      </w:pPr>
      <w:r>
        <w:t xml:space="preserve">          cdn.js</w:t>
      </w:r>
    </w:p>
    <w:p>
      <w:pPr>
        <w:pStyle w:val="ListBullet"/>
      </w:pPr>
      <w:r>
        <w:t xml:space="preserve">          cdn.js.map</w:t>
      </w:r>
    </w:p>
    <w:p>
      <w:pPr>
        <w:pStyle w:val="ListBullet"/>
      </w:pPr>
      <w:r>
        <w:t xml:space="preserve">          cdn.min.js</w:t>
      </w:r>
    </w:p>
    <w:p>
      <w:pPr>
        <w:pStyle w:val="ListBullet"/>
      </w:pPr>
      <w:r>
        <w:t xml:space="preserve">          cdn.min.js.map</w:t>
      </w:r>
    </w:p>
    <w:p>
      <w:r>
        <w:t xml:space="preserve">        _lib</w:t>
      </w:r>
    </w:p>
    <w:p>
      <w:pPr>
        <w:pStyle w:val="ListBullet"/>
      </w:pPr>
      <w:r>
        <w:t xml:space="preserve">          buildFormatLongFn.d.mts</w:t>
      </w:r>
    </w:p>
    <w:p>
      <w:pPr>
        <w:pStyle w:val="ListBullet"/>
      </w:pPr>
      <w:r>
        <w:t xml:space="preserve">          buildFormatLongFn.d.ts</w:t>
      </w:r>
    </w:p>
    <w:p>
      <w:pPr>
        <w:pStyle w:val="ListBullet"/>
      </w:pPr>
      <w:r>
        <w:t xml:space="preserve">          buildFormatLongFn.js</w:t>
      </w:r>
    </w:p>
    <w:p>
      <w:pPr>
        <w:pStyle w:val="ListBullet"/>
      </w:pPr>
      <w:r>
        <w:t xml:space="preserve">          buildFormatLongFn.mjs</w:t>
      </w:r>
    </w:p>
    <w:p>
      <w:pPr>
        <w:pStyle w:val="ListBullet"/>
      </w:pPr>
      <w:r>
        <w:t xml:space="preserve">          buildLocalizeFn.d.mts</w:t>
      </w:r>
    </w:p>
    <w:p>
      <w:pPr>
        <w:pStyle w:val="ListBullet"/>
      </w:pPr>
      <w:r>
        <w:t xml:space="preserve">          buildLocalizeFn.d.ts</w:t>
      </w:r>
    </w:p>
    <w:p>
      <w:pPr>
        <w:pStyle w:val="ListBullet"/>
      </w:pPr>
      <w:r>
        <w:t xml:space="preserve">          buildLocalizeFn.js</w:t>
      </w:r>
    </w:p>
    <w:p>
      <w:pPr>
        <w:pStyle w:val="ListBullet"/>
      </w:pPr>
      <w:r>
        <w:t xml:space="preserve">          buildLocalizeFn.mjs</w:t>
      </w:r>
    </w:p>
    <w:p>
      <w:pPr>
        <w:pStyle w:val="ListBullet"/>
      </w:pPr>
      <w:r>
        <w:t xml:space="preserve">          buildMatchFn.d.mts</w:t>
      </w:r>
    </w:p>
    <w:p>
      <w:pPr>
        <w:pStyle w:val="ListBullet"/>
      </w:pPr>
      <w:r>
        <w:t xml:space="preserve">          buildMatchFn.d.ts</w:t>
      </w:r>
    </w:p>
    <w:p>
      <w:pPr>
        <w:pStyle w:val="ListBullet"/>
      </w:pPr>
      <w:r>
        <w:t xml:space="preserve">          buildMatchFn.js</w:t>
      </w:r>
    </w:p>
    <w:p>
      <w:pPr>
        <w:pStyle w:val="ListBullet"/>
      </w:pPr>
      <w:r>
        <w:t xml:space="preserve">          buildMatchFn.mjs</w:t>
      </w:r>
    </w:p>
    <w:p>
      <w:pPr>
        <w:pStyle w:val="ListBullet"/>
      </w:pPr>
      <w:r>
        <w:t xml:space="preserve">          buildMatchPatternFn.d.mts</w:t>
      </w:r>
    </w:p>
    <w:p>
      <w:pPr>
        <w:pStyle w:val="ListBullet"/>
      </w:pPr>
      <w:r>
        <w:t xml:space="preserve">          buildMatchPatternFn.d.ts</w:t>
      </w:r>
    </w:p>
    <w:p>
      <w:pPr>
        <w:pStyle w:val="ListBullet"/>
      </w:pPr>
      <w:r>
        <w:t xml:space="preserve">          buildMatchPatternFn.js</w:t>
      </w:r>
    </w:p>
    <w:p>
      <w:pPr>
        <w:pStyle w:val="ListBullet"/>
      </w:pPr>
      <w:r>
        <w:t xml:space="preserve">          buildMatchPatternFn.mjs</w:t>
      </w:r>
    </w:p>
    <w:p>
      <w:pPr>
        <w:pStyle w:val="ListBullet"/>
      </w:pPr>
      <w:r>
        <w:t xml:space="preserve">        af.d.mts</w:t>
      </w:r>
    </w:p>
    <w:p>
      <w:pPr>
        <w:pStyle w:val="ListBullet"/>
      </w:pPr>
      <w:r>
        <w:t xml:space="preserve">        af.d.ts</w:t>
      </w:r>
    </w:p>
    <w:p>
      <w:pPr>
        <w:pStyle w:val="ListBullet"/>
      </w:pPr>
      <w:r>
        <w:t xml:space="preserve">        af.js</w:t>
      </w:r>
    </w:p>
    <w:p>
      <w:pPr>
        <w:pStyle w:val="ListBullet"/>
      </w:pPr>
      <w:r>
        <w:t xml:space="preserve">        af.mjs</w:t>
      </w:r>
    </w:p>
    <w:p>
      <w:pPr>
        <w:pStyle w:val="ListBullet"/>
      </w:pPr>
      <w:r>
        <w:t xml:space="preserve">        ar-DZ.d.mts</w:t>
      </w:r>
    </w:p>
    <w:p>
      <w:pPr>
        <w:pStyle w:val="ListBullet"/>
      </w:pPr>
      <w:r>
        <w:t xml:space="preserve">        ar-DZ.d.ts</w:t>
      </w:r>
    </w:p>
    <w:p>
      <w:pPr>
        <w:pStyle w:val="ListBullet"/>
      </w:pPr>
      <w:r>
        <w:t xml:space="preserve">        ar-DZ.js</w:t>
      </w:r>
    </w:p>
    <w:p>
      <w:pPr>
        <w:pStyle w:val="ListBullet"/>
      </w:pPr>
      <w:r>
        <w:t xml:space="preserve">        ar-DZ.mjs</w:t>
      </w:r>
    </w:p>
    <w:p>
      <w:pPr>
        <w:pStyle w:val="ListBullet"/>
      </w:pPr>
      <w:r>
        <w:t xml:space="preserve">        ar-EG.d.mts</w:t>
      </w:r>
    </w:p>
    <w:p>
      <w:pPr>
        <w:pStyle w:val="ListBullet"/>
      </w:pPr>
      <w:r>
        <w:t xml:space="preserve">        ar-EG.d.ts</w:t>
      </w:r>
    </w:p>
    <w:p>
      <w:pPr>
        <w:pStyle w:val="ListBullet"/>
      </w:pPr>
      <w:r>
        <w:t xml:space="preserve">        ar-EG.js</w:t>
      </w:r>
    </w:p>
    <w:p>
      <w:pPr>
        <w:pStyle w:val="ListBullet"/>
      </w:pPr>
      <w:r>
        <w:t xml:space="preserve">        ar-EG.mjs</w:t>
      </w:r>
    </w:p>
    <w:p>
      <w:pPr>
        <w:pStyle w:val="ListBullet"/>
      </w:pPr>
      <w:r>
        <w:t xml:space="preserve">        ar-MA.d.mts</w:t>
      </w:r>
    </w:p>
    <w:p>
      <w:pPr>
        <w:pStyle w:val="ListBullet"/>
      </w:pPr>
      <w:r>
        <w:t xml:space="preserve">        ar-MA.d.ts</w:t>
      </w:r>
    </w:p>
    <w:p>
      <w:pPr>
        <w:pStyle w:val="ListBullet"/>
      </w:pPr>
      <w:r>
        <w:t xml:space="preserve">        ar-MA.js</w:t>
      </w:r>
    </w:p>
    <w:p>
      <w:pPr>
        <w:pStyle w:val="ListBullet"/>
      </w:pPr>
      <w:r>
        <w:t xml:space="preserve">        ar-MA.mjs</w:t>
      </w:r>
    </w:p>
    <w:p>
      <w:pPr>
        <w:pStyle w:val="ListBullet"/>
      </w:pPr>
      <w:r>
        <w:t xml:space="preserve">        ar-SA.d.mts</w:t>
      </w:r>
    </w:p>
    <w:p>
      <w:pPr>
        <w:pStyle w:val="ListBullet"/>
      </w:pPr>
      <w:r>
        <w:t xml:space="preserve">        ar-SA.d.ts</w:t>
      </w:r>
    </w:p>
    <w:p>
      <w:pPr>
        <w:pStyle w:val="ListBullet"/>
      </w:pPr>
      <w:r>
        <w:t xml:space="preserve">        ar-SA.js</w:t>
      </w:r>
    </w:p>
    <w:p>
      <w:pPr>
        <w:pStyle w:val="ListBullet"/>
      </w:pPr>
      <w:r>
        <w:t xml:space="preserve">        ar-SA.mjs</w:t>
      </w:r>
    </w:p>
    <w:p>
      <w:pPr>
        <w:pStyle w:val="ListBullet"/>
      </w:pPr>
      <w:r>
        <w:t xml:space="preserve">        ar-TN.d.mts</w:t>
      </w:r>
    </w:p>
    <w:p>
      <w:pPr>
        <w:pStyle w:val="ListBullet"/>
      </w:pPr>
      <w:r>
        <w:t xml:space="preserve">        ar-TN.d.ts</w:t>
      </w:r>
    </w:p>
    <w:p>
      <w:pPr>
        <w:pStyle w:val="ListBullet"/>
      </w:pPr>
      <w:r>
        <w:t xml:space="preserve">        ar-TN.js</w:t>
      </w:r>
    </w:p>
    <w:p>
      <w:pPr>
        <w:pStyle w:val="ListBullet"/>
      </w:pPr>
      <w:r>
        <w:t xml:space="preserve">        ar-TN.mjs</w:t>
      </w:r>
    </w:p>
    <w:p>
      <w:pPr>
        <w:pStyle w:val="ListBullet"/>
      </w:pPr>
      <w:r>
        <w:t xml:space="preserve">        ar.d.mts</w:t>
      </w:r>
    </w:p>
    <w:p>
      <w:pPr>
        <w:pStyle w:val="ListBullet"/>
      </w:pPr>
      <w:r>
        <w:t xml:space="preserve">        ar.d.ts</w:t>
      </w:r>
    </w:p>
    <w:p>
      <w:pPr>
        <w:pStyle w:val="ListBullet"/>
      </w:pPr>
      <w:r>
        <w:t xml:space="preserve">        ar.js</w:t>
      </w:r>
    </w:p>
    <w:p>
      <w:pPr>
        <w:pStyle w:val="ListBullet"/>
      </w:pPr>
      <w:r>
        <w:t xml:space="preserve">        ar.mjs</w:t>
      </w:r>
    </w:p>
    <w:p>
      <w:pPr>
        <w:pStyle w:val="ListBullet"/>
      </w:pPr>
      <w:r>
        <w:t xml:space="preserve">        az.d.mts</w:t>
      </w:r>
    </w:p>
    <w:p>
      <w:pPr>
        <w:pStyle w:val="ListBullet"/>
      </w:pPr>
      <w:r>
        <w:t xml:space="preserve">        az.d.ts</w:t>
      </w:r>
    </w:p>
    <w:p>
      <w:pPr>
        <w:pStyle w:val="ListBullet"/>
      </w:pPr>
      <w:r>
        <w:t xml:space="preserve">        az.js</w:t>
      </w:r>
    </w:p>
    <w:p>
      <w:pPr>
        <w:pStyle w:val="ListBullet"/>
      </w:pPr>
      <w:r>
        <w:t xml:space="preserve">        az.mjs</w:t>
      </w:r>
    </w:p>
    <w:p>
      <w:pPr>
        <w:pStyle w:val="ListBullet"/>
      </w:pPr>
      <w:r>
        <w:t xml:space="preserve">        be-tarask.d.mts</w:t>
      </w:r>
    </w:p>
    <w:p>
      <w:pPr>
        <w:pStyle w:val="ListBullet"/>
      </w:pPr>
      <w:r>
        <w:t xml:space="preserve">        be-tarask.d.ts</w:t>
      </w:r>
    </w:p>
    <w:p>
      <w:pPr>
        <w:pStyle w:val="ListBullet"/>
      </w:pPr>
      <w:r>
        <w:t xml:space="preserve">        be-tarask.js</w:t>
      </w:r>
    </w:p>
    <w:p>
      <w:pPr>
        <w:pStyle w:val="ListBullet"/>
      </w:pPr>
      <w:r>
        <w:t xml:space="preserve">        be-tarask.mjs</w:t>
      </w:r>
    </w:p>
    <w:p>
      <w:pPr>
        <w:pStyle w:val="ListBullet"/>
      </w:pPr>
      <w:r>
        <w:t xml:space="preserve">        be.d.mts</w:t>
      </w:r>
    </w:p>
    <w:p>
      <w:pPr>
        <w:pStyle w:val="ListBullet"/>
      </w:pPr>
      <w:r>
        <w:t xml:space="preserve">        be.d.ts</w:t>
      </w:r>
    </w:p>
    <w:p>
      <w:pPr>
        <w:pStyle w:val="ListBullet"/>
      </w:pPr>
      <w:r>
        <w:t xml:space="preserve">        be.js</w:t>
      </w:r>
    </w:p>
    <w:p>
      <w:pPr>
        <w:pStyle w:val="ListBullet"/>
      </w:pPr>
      <w:r>
        <w:t xml:space="preserve">        be.mjs</w:t>
      </w:r>
    </w:p>
    <w:p>
      <w:pPr>
        <w:pStyle w:val="ListBullet"/>
      </w:pPr>
      <w:r>
        <w:t xml:space="preserve">        bg.d.mts</w:t>
      </w:r>
    </w:p>
    <w:p>
      <w:pPr>
        <w:pStyle w:val="ListBullet"/>
      </w:pPr>
      <w:r>
        <w:t xml:space="preserve">        bg.d.ts</w:t>
      </w:r>
    </w:p>
    <w:p>
      <w:pPr>
        <w:pStyle w:val="ListBullet"/>
      </w:pPr>
      <w:r>
        <w:t xml:space="preserve">        bg.js</w:t>
      </w:r>
    </w:p>
    <w:p>
      <w:pPr>
        <w:pStyle w:val="ListBullet"/>
      </w:pPr>
      <w:r>
        <w:t xml:space="preserve">        bg.mjs</w:t>
      </w:r>
    </w:p>
    <w:p>
      <w:pPr>
        <w:pStyle w:val="ListBullet"/>
      </w:pPr>
      <w:r>
        <w:t xml:space="preserve">        bn.d.mts</w:t>
      </w:r>
    </w:p>
    <w:p>
      <w:pPr>
        <w:pStyle w:val="ListBullet"/>
      </w:pPr>
      <w:r>
        <w:t xml:space="preserve">        bn.d.ts</w:t>
      </w:r>
    </w:p>
    <w:p>
      <w:pPr>
        <w:pStyle w:val="ListBullet"/>
      </w:pPr>
      <w:r>
        <w:t xml:space="preserve">        bn.js</w:t>
      </w:r>
    </w:p>
    <w:p>
      <w:pPr>
        <w:pStyle w:val="ListBullet"/>
      </w:pPr>
      <w:r>
        <w:t xml:space="preserve">        bn.mjs</w:t>
      </w:r>
    </w:p>
    <w:p>
      <w:pPr>
        <w:pStyle w:val="ListBullet"/>
      </w:pPr>
      <w:r>
        <w:t xml:space="preserve">        bs.d.mts</w:t>
      </w:r>
    </w:p>
    <w:p>
      <w:pPr>
        <w:pStyle w:val="ListBullet"/>
      </w:pPr>
      <w:r>
        <w:t xml:space="preserve">        bs.d.ts</w:t>
      </w:r>
    </w:p>
    <w:p>
      <w:pPr>
        <w:pStyle w:val="ListBullet"/>
      </w:pPr>
      <w:r>
        <w:t xml:space="preserve">        bs.js</w:t>
      </w:r>
    </w:p>
    <w:p>
      <w:pPr>
        <w:pStyle w:val="ListBullet"/>
      </w:pPr>
      <w:r>
        <w:t xml:space="preserve">        bs.mjs</w:t>
      </w:r>
    </w:p>
    <w:p>
      <w:pPr>
        <w:pStyle w:val="ListBullet"/>
      </w:pPr>
      <w:r>
        <w:t xml:space="preserve">        ca.d.mts</w:t>
      </w:r>
    </w:p>
    <w:p>
      <w:pPr>
        <w:pStyle w:val="ListBullet"/>
      </w:pPr>
      <w:r>
        <w:t xml:space="preserve">        ca.d.ts</w:t>
      </w:r>
    </w:p>
    <w:p>
      <w:pPr>
        <w:pStyle w:val="ListBullet"/>
      </w:pPr>
      <w:r>
        <w:t xml:space="preserve">        ca.js</w:t>
      </w:r>
    </w:p>
    <w:p>
      <w:pPr>
        <w:pStyle w:val="ListBullet"/>
      </w:pPr>
      <w:r>
        <w:t xml:space="preserve">        ca.mjs</w:t>
      </w:r>
    </w:p>
    <w:p>
      <w:pPr>
        <w:pStyle w:val="ListBullet"/>
      </w:pPr>
      <w:r>
        <w:t xml:space="preserve">        cdn.js</w:t>
      </w:r>
    </w:p>
    <w:p>
      <w:pPr>
        <w:pStyle w:val="ListBullet"/>
      </w:pPr>
      <w:r>
        <w:t xml:space="preserve">        cdn.js.map</w:t>
      </w:r>
    </w:p>
    <w:p>
      <w:pPr>
        <w:pStyle w:val="ListBullet"/>
      </w:pPr>
      <w:r>
        <w:t xml:space="preserve">        cdn.min.js</w:t>
      </w:r>
    </w:p>
    <w:p>
      <w:pPr>
        <w:pStyle w:val="ListBullet"/>
      </w:pPr>
      <w:r>
        <w:t xml:space="preserve">        cdn.min.js.map</w:t>
      </w:r>
    </w:p>
    <w:p>
      <w:pPr>
        <w:pStyle w:val="ListBullet"/>
      </w:pPr>
      <w:r>
        <w:t xml:space="preserve">        ckb.d.mts</w:t>
      </w:r>
    </w:p>
    <w:p>
      <w:pPr>
        <w:pStyle w:val="ListBullet"/>
      </w:pPr>
      <w:r>
        <w:t xml:space="preserve">        ckb.d.ts</w:t>
      </w:r>
    </w:p>
    <w:p>
      <w:pPr>
        <w:pStyle w:val="ListBullet"/>
      </w:pPr>
      <w:r>
        <w:t xml:space="preserve">        ckb.js</w:t>
      </w:r>
    </w:p>
    <w:p>
      <w:pPr>
        <w:pStyle w:val="ListBullet"/>
      </w:pPr>
      <w:r>
        <w:t xml:space="preserve">        ckb.mjs</w:t>
      </w:r>
    </w:p>
    <w:p>
      <w:pPr>
        <w:pStyle w:val="ListBullet"/>
      </w:pPr>
      <w:r>
        <w:t xml:space="preserve">        cs.d.mts</w:t>
      </w:r>
    </w:p>
    <w:p>
      <w:pPr>
        <w:pStyle w:val="ListBullet"/>
      </w:pPr>
      <w:r>
        <w:t xml:space="preserve">        cs.d.ts</w:t>
      </w:r>
    </w:p>
    <w:p>
      <w:pPr>
        <w:pStyle w:val="ListBullet"/>
      </w:pPr>
      <w:r>
        <w:t xml:space="preserve">        cs.js</w:t>
      </w:r>
    </w:p>
    <w:p>
      <w:pPr>
        <w:pStyle w:val="ListBullet"/>
      </w:pPr>
      <w:r>
        <w:t xml:space="preserve">        cs.mjs</w:t>
      </w:r>
    </w:p>
    <w:p>
      <w:pPr>
        <w:pStyle w:val="ListBullet"/>
      </w:pPr>
      <w:r>
        <w:t xml:space="preserve">        cy.d.mts</w:t>
      </w:r>
    </w:p>
    <w:p>
      <w:pPr>
        <w:pStyle w:val="ListBullet"/>
      </w:pPr>
      <w:r>
        <w:t xml:space="preserve">        cy.d.ts</w:t>
      </w:r>
    </w:p>
    <w:p>
      <w:pPr>
        <w:pStyle w:val="ListBullet"/>
      </w:pPr>
      <w:r>
        <w:t xml:space="preserve">        cy.js</w:t>
      </w:r>
    </w:p>
    <w:p>
      <w:pPr>
        <w:pStyle w:val="ListBullet"/>
      </w:pPr>
      <w:r>
        <w:t xml:space="preserve">        cy.mjs</w:t>
      </w:r>
    </w:p>
    <w:p>
      <w:pPr>
        <w:pStyle w:val="ListBullet"/>
      </w:pPr>
      <w:r>
        <w:t xml:space="preserve">        da.d.mts</w:t>
      </w:r>
    </w:p>
    <w:p>
      <w:pPr>
        <w:pStyle w:val="ListBullet"/>
      </w:pPr>
      <w:r>
        <w:t xml:space="preserve">        da.d.ts</w:t>
      </w:r>
    </w:p>
    <w:p>
      <w:pPr>
        <w:pStyle w:val="ListBullet"/>
      </w:pPr>
      <w:r>
        <w:t xml:space="preserve">        da.js</w:t>
      </w:r>
    </w:p>
    <w:p>
      <w:pPr>
        <w:pStyle w:val="ListBullet"/>
      </w:pPr>
      <w:r>
        <w:t xml:space="preserve">        da.mjs</w:t>
      </w:r>
    </w:p>
    <w:p>
      <w:pPr>
        <w:pStyle w:val="ListBullet"/>
      </w:pPr>
      <w:r>
        <w:t xml:space="preserve">        de-AT.d.mts</w:t>
      </w:r>
    </w:p>
    <w:p>
      <w:pPr>
        <w:pStyle w:val="ListBullet"/>
      </w:pPr>
      <w:r>
        <w:t xml:space="preserve">        de-AT.d.ts</w:t>
      </w:r>
    </w:p>
    <w:p>
      <w:pPr>
        <w:pStyle w:val="ListBullet"/>
      </w:pPr>
      <w:r>
        <w:t xml:space="preserve">        de-AT.js</w:t>
      </w:r>
    </w:p>
    <w:p>
      <w:pPr>
        <w:pStyle w:val="ListBullet"/>
      </w:pPr>
      <w:r>
        <w:t xml:space="preserve">        de-AT.mjs</w:t>
      </w:r>
    </w:p>
    <w:p>
      <w:pPr>
        <w:pStyle w:val="ListBullet"/>
      </w:pPr>
      <w:r>
        <w:t xml:space="preserve">        de.d.mts</w:t>
      </w:r>
    </w:p>
    <w:p>
      <w:pPr>
        <w:pStyle w:val="ListBullet"/>
      </w:pPr>
      <w:r>
        <w:t xml:space="preserve">        de.d.ts</w:t>
      </w:r>
    </w:p>
    <w:p>
      <w:pPr>
        <w:pStyle w:val="ListBullet"/>
      </w:pPr>
      <w:r>
        <w:t xml:space="preserve">        de.js</w:t>
      </w:r>
    </w:p>
    <w:p>
      <w:pPr>
        <w:pStyle w:val="ListBullet"/>
      </w:pPr>
      <w:r>
        <w:t xml:space="preserve">        de.mjs</w:t>
      </w:r>
    </w:p>
    <w:p>
      <w:pPr>
        <w:pStyle w:val="ListBullet"/>
      </w:pPr>
      <w:r>
        <w:t xml:space="preserve">        el.d.mts</w:t>
      </w:r>
    </w:p>
    <w:p>
      <w:pPr>
        <w:pStyle w:val="ListBullet"/>
      </w:pPr>
      <w:r>
        <w:t xml:space="preserve">        el.d.ts</w:t>
      </w:r>
    </w:p>
    <w:p>
      <w:pPr>
        <w:pStyle w:val="ListBullet"/>
      </w:pPr>
      <w:r>
        <w:t xml:space="preserve">        el.js</w:t>
      </w:r>
    </w:p>
    <w:p>
      <w:pPr>
        <w:pStyle w:val="ListBullet"/>
      </w:pPr>
      <w:r>
        <w:t xml:space="preserve">        el.mjs</w:t>
      </w:r>
    </w:p>
    <w:p>
      <w:pPr>
        <w:pStyle w:val="ListBullet"/>
      </w:pPr>
      <w:r>
        <w:t xml:space="preserve">        en-AU.d.mts</w:t>
      </w:r>
    </w:p>
    <w:p>
      <w:pPr>
        <w:pStyle w:val="ListBullet"/>
      </w:pPr>
      <w:r>
        <w:t xml:space="preserve">        en-AU.d.ts</w:t>
      </w:r>
    </w:p>
    <w:p>
      <w:pPr>
        <w:pStyle w:val="ListBullet"/>
      </w:pPr>
      <w:r>
        <w:t xml:space="preserve">        en-AU.js</w:t>
      </w:r>
    </w:p>
    <w:p>
      <w:pPr>
        <w:pStyle w:val="ListBullet"/>
      </w:pPr>
      <w:r>
        <w:t xml:space="preserve">        en-AU.mjs</w:t>
      </w:r>
    </w:p>
    <w:p>
      <w:pPr>
        <w:pStyle w:val="ListBullet"/>
      </w:pPr>
      <w:r>
        <w:t xml:space="preserve">        en-CA.d.mts</w:t>
      </w:r>
    </w:p>
    <w:p>
      <w:pPr>
        <w:pStyle w:val="ListBullet"/>
      </w:pPr>
      <w:r>
        <w:t xml:space="preserve">        en-CA.d.ts</w:t>
      </w:r>
    </w:p>
    <w:p>
      <w:pPr>
        <w:pStyle w:val="ListBullet"/>
      </w:pPr>
      <w:r>
        <w:t xml:space="preserve">        en-CA.js</w:t>
      </w:r>
    </w:p>
    <w:p>
      <w:pPr>
        <w:pStyle w:val="ListBullet"/>
      </w:pPr>
      <w:r>
        <w:t xml:space="preserve">        en-CA.mjs</w:t>
      </w:r>
    </w:p>
    <w:p>
      <w:pPr>
        <w:pStyle w:val="ListBullet"/>
      </w:pPr>
      <w:r>
        <w:t xml:space="preserve">        en-GB.d.mts</w:t>
      </w:r>
    </w:p>
    <w:p>
      <w:pPr>
        <w:pStyle w:val="ListBullet"/>
      </w:pPr>
      <w:r>
        <w:t xml:space="preserve">        en-GB.d.ts</w:t>
      </w:r>
    </w:p>
    <w:p>
      <w:pPr>
        <w:pStyle w:val="ListBullet"/>
      </w:pPr>
      <w:r>
        <w:t xml:space="preserve">        en-GB.js</w:t>
      </w:r>
    </w:p>
    <w:p>
      <w:pPr>
        <w:pStyle w:val="ListBullet"/>
      </w:pPr>
      <w:r>
        <w:t xml:space="preserve">        en-GB.mjs</w:t>
      </w:r>
    </w:p>
    <w:p>
      <w:pPr>
        <w:pStyle w:val="ListBullet"/>
      </w:pPr>
      <w:r>
        <w:t xml:space="preserve">        en-IE.d.mts</w:t>
      </w:r>
    </w:p>
    <w:p>
      <w:pPr>
        <w:pStyle w:val="ListBullet"/>
      </w:pPr>
      <w:r>
        <w:t xml:space="preserve">        en-IE.d.ts</w:t>
      </w:r>
    </w:p>
    <w:p>
      <w:pPr>
        <w:pStyle w:val="ListBullet"/>
      </w:pPr>
      <w:r>
        <w:t xml:space="preserve">        en-IE.js</w:t>
      </w:r>
    </w:p>
    <w:p>
      <w:pPr>
        <w:pStyle w:val="ListBullet"/>
      </w:pPr>
      <w:r>
        <w:t xml:space="preserve">        en-IE.mjs</w:t>
      </w:r>
    </w:p>
    <w:p>
      <w:pPr>
        <w:pStyle w:val="ListBullet"/>
      </w:pPr>
      <w:r>
        <w:t xml:space="preserve">        en-IN.d.mts</w:t>
      </w:r>
    </w:p>
    <w:p>
      <w:pPr>
        <w:pStyle w:val="ListBullet"/>
      </w:pPr>
      <w:r>
        <w:t xml:space="preserve">        en-IN.d.ts</w:t>
      </w:r>
    </w:p>
    <w:p>
      <w:pPr>
        <w:pStyle w:val="ListBullet"/>
      </w:pPr>
      <w:r>
        <w:t xml:space="preserve">        en-IN.js</w:t>
      </w:r>
    </w:p>
    <w:p>
      <w:pPr>
        <w:pStyle w:val="ListBullet"/>
      </w:pPr>
      <w:r>
        <w:t xml:space="preserve">        en-IN.mjs</w:t>
      </w:r>
    </w:p>
    <w:p>
      <w:pPr>
        <w:pStyle w:val="ListBullet"/>
      </w:pPr>
      <w:r>
        <w:t xml:space="preserve">        en-NZ.d.mts</w:t>
      </w:r>
    </w:p>
    <w:p>
      <w:pPr>
        <w:pStyle w:val="ListBullet"/>
      </w:pPr>
      <w:r>
        <w:t xml:space="preserve">        en-NZ.d.ts</w:t>
      </w:r>
    </w:p>
    <w:p>
      <w:pPr>
        <w:pStyle w:val="ListBullet"/>
      </w:pPr>
      <w:r>
        <w:t xml:space="preserve">        en-NZ.js</w:t>
      </w:r>
    </w:p>
    <w:p>
      <w:pPr>
        <w:pStyle w:val="ListBullet"/>
      </w:pPr>
      <w:r>
        <w:t xml:space="preserve">        en-NZ.mjs</w:t>
      </w:r>
    </w:p>
    <w:p>
      <w:pPr>
        <w:pStyle w:val="ListBullet"/>
      </w:pPr>
      <w:r>
        <w:t xml:space="preserve">        en-US.d.mts</w:t>
      </w:r>
    </w:p>
    <w:p>
      <w:pPr>
        <w:pStyle w:val="ListBullet"/>
      </w:pPr>
      <w:r>
        <w:t xml:space="preserve">        en-US.d.ts</w:t>
      </w:r>
    </w:p>
    <w:p>
      <w:pPr>
        <w:pStyle w:val="ListBullet"/>
      </w:pPr>
      <w:r>
        <w:t xml:space="preserve">        en-US.js</w:t>
      </w:r>
    </w:p>
    <w:p>
      <w:pPr>
        <w:pStyle w:val="ListBullet"/>
      </w:pPr>
      <w:r>
        <w:t xml:space="preserve">        en-US.mjs</w:t>
      </w:r>
    </w:p>
    <w:p>
      <w:pPr>
        <w:pStyle w:val="ListBullet"/>
      </w:pPr>
      <w:r>
        <w:t xml:space="preserve">        en-ZA.d.mts</w:t>
      </w:r>
    </w:p>
    <w:p>
      <w:pPr>
        <w:pStyle w:val="ListBullet"/>
      </w:pPr>
      <w:r>
        <w:t xml:space="preserve">        en-ZA.d.ts</w:t>
      </w:r>
    </w:p>
    <w:p>
      <w:pPr>
        <w:pStyle w:val="ListBullet"/>
      </w:pPr>
      <w:r>
        <w:t xml:space="preserve">        en-ZA.js</w:t>
      </w:r>
    </w:p>
    <w:p>
      <w:pPr>
        <w:pStyle w:val="ListBullet"/>
      </w:pPr>
      <w:r>
        <w:t xml:space="preserve">        en-ZA.mjs</w:t>
      </w:r>
    </w:p>
    <w:p>
      <w:pPr>
        <w:pStyle w:val="ListBullet"/>
      </w:pPr>
      <w:r>
        <w:t xml:space="preserve">        eo.d.mts</w:t>
      </w:r>
    </w:p>
    <w:p>
      <w:pPr>
        <w:pStyle w:val="ListBullet"/>
      </w:pPr>
      <w:r>
        <w:t xml:space="preserve">        eo.d.ts</w:t>
      </w:r>
    </w:p>
    <w:p>
      <w:pPr>
        <w:pStyle w:val="ListBullet"/>
      </w:pPr>
      <w:r>
        <w:t xml:space="preserve">        eo.js</w:t>
      </w:r>
    </w:p>
    <w:p>
      <w:pPr>
        <w:pStyle w:val="ListBullet"/>
      </w:pPr>
      <w:r>
        <w:t xml:space="preserve">        eo.mjs</w:t>
      </w:r>
    </w:p>
    <w:p>
      <w:pPr>
        <w:pStyle w:val="ListBullet"/>
      </w:pPr>
      <w:r>
        <w:t xml:space="preserve">        es.d.mts</w:t>
      </w:r>
    </w:p>
    <w:p>
      <w:pPr>
        <w:pStyle w:val="ListBullet"/>
      </w:pPr>
      <w:r>
        <w:t xml:space="preserve">        es.d.ts</w:t>
      </w:r>
    </w:p>
    <w:p>
      <w:pPr>
        <w:pStyle w:val="ListBullet"/>
      </w:pPr>
      <w:r>
        <w:t xml:space="preserve">        es.js</w:t>
      </w:r>
    </w:p>
    <w:p>
      <w:pPr>
        <w:pStyle w:val="ListBullet"/>
      </w:pPr>
      <w:r>
        <w:t xml:space="preserve">        es.mjs</w:t>
      </w:r>
    </w:p>
    <w:p>
      <w:pPr>
        <w:pStyle w:val="ListBullet"/>
      </w:pPr>
      <w:r>
        <w:t xml:space="preserve">        et.d.mts</w:t>
      </w:r>
    </w:p>
    <w:p>
      <w:pPr>
        <w:pStyle w:val="ListBullet"/>
      </w:pPr>
      <w:r>
        <w:t xml:space="preserve">        et.d.ts</w:t>
      </w:r>
    </w:p>
    <w:p>
      <w:pPr>
        <w:pStyle w:val="ListBullet"/>
      </w:pPr>
      <w:r>
        <w:t xml:space="preserve">        et.js</w:t>
      </w:r>
    </w:p>
    <w:p>
      <w:pPr>
        <w:pStyle w:val="ListBullet"/>
      </w:pPr>
      <w:r>
        <w:t xml:space="preserve">        et.mjs</w:t>
      </w:r>
    </w:p>
    <w:p>
      <w:pPr>
        <w:pStyle w:val="ListBullet"/>
      </w:pPr>
      <w:r>
        <w:t xml:space="preserve">        eu.d.mts</w:t>
      </w:r>
    </w:p>
    <w:p>
      <w:pPr>
        <w:pStyle w:val="ListBullet"/>
      </w:pPr>
      <w:r>
        <w:t xml:space="preserve">        eu.d.ts</w:t>
      </w:r>
    </w:p>
    <w:p>
      <w:pPr>
        <w:pStyle w:val="ListBullet"/>
      </w:pPr>
      <w:r>
        <w:t xml:space="preserve">        eu.js</w:t>
      </w:r>
    </w:p>
    <w:p>
      <w:pPr>
        <w:pStyle w:val="ListBullet"/>
      </w:pPr>
      <w:r>
        <w:t xml:space="preserve">        eu.mjs</w:t>
      </w:r>
    </w:p>
    <w:p>
      <w:pPr>
        <w:pStyle w:val="ListBullet"/>
      </w:pPr>
      <w:r>
        <w:t xml:space="preserve">        fa-IR.d.mts</w:t>
      </w:r>
    </w:p>
    <w:p>
      <w:pPr>
        <w:pStyle w:val="ListBullet"/>
      </w:pPr>
      <w:r>
        <w:t xml:space="preserve">        fa-IR.d.ts</w:t>
      </w:r>
    </w:p>
    <w:p>
      <w:pPr>
        <w:pStyle w:val="ListBullet"/>
      </w:pPr>
      <w:r>
        <w:t xml:space="preserve">        fa-IR.js</w:t>
      </w:r>
    </w:p>
    <w:p>
      <w:pPr>
        <w:pStyle w:val="ListBullet"/>
      </w:pPr>
      <w:r>
        <w:t xml:space="preserve">        fa-IR.mjs</w:t>
      </w:r>
    </w:p>
    <w:p>
      <w:pPr>
        <w:pStyle w:val="ListBullet"/>
      </w:pPr>
      <w:r>
        <w:t xml:space="preserve">        fi.d.mts</w:t>
      </w:r>
    </w:p>
    <w:p>
      <w:pPr>
        <w:pStyle w:val="ListBullet"/>
      </w:pPr>
      <w:r>
        <w:t xml:space="preserve">        fi.d.ts</w:t>
      </w:r>
    </w:p>
    <w:p>
      <w:pPr>
        <w:pStyle w:val="ListBullet"/>
      </w:pPr>
      <w:r>
        <w:t xml:space="preserve">        fi.js</w:t>
      </w:r>
    </w:p>
    <w:p>
      <w:pPr>
        <w:pStyle w:val="ListBullet"/>
      </w:pPr>
      <w:r>
        <w:t xml:space="preserve">        fi.mjs</w:t>
      </w:r>
    </w:p>
    <w:p>
      <w:pPr>
        <w:pStyle w:val="ListBullet"/>
      </w:pPr>
      <w:r>
        <w:t xml:space="preserve">        fr-CA.d.mts</w:t>
      </w:r>
    </w:p>
    <w:p>
      <w:pPr>
        <w:pStyle w:val="ListBullet"/>
      </w:pPr>
      <w:r>
        <w:t xml:space="preserve">        fr-CA.d.ts</w:t>
      </w:r>
    </w:p>
    <w:p>
      <w:pPr>
        <w:pStyle w:val="ListBullet"/>
      </w:pPr>
      <w:r>
        <w:t xml:space="preserve">        fr-CA.js</w:t>
      </w:r>
    </w:p>
    <w:p>
      <w:pPr>
        <w:pStyle w:val="ListBullet"/>
      </w:pPr>
      <w:r>
        <w:t xml:space="preserve">        fr-CA.mjs</w:t>
      </w:r>
    </w:p>
    <w:p>
      <w:pPr>
        <w:pStyle w:val="ListBullet"/>
      </w:pPr>
      <w:r>
        <w:t xml:space="preserve">        fr-CH.d.mts</w:t>
      </w:r>
    </w:p>
    <w:p>
      <w:pPr>
        <w:pStyle w:val="ListBullet"/>
      </w:pPr>
      <w:r>
        <w:t xml:space="preserve">        fr-CH.d.ts</w:t>
      </w:r>
    </w:p>
    <w:p>
      <w:pPr>
        <w:pStyle w:val="ListBullet"/>
      </w:pPr>
      <w:r>
        <w:t xml:space="preserve">        fr-CH.js</w:t>
      </w:r>
    </w:p>
    <w:p>
      <w:pPr>
        <w:pStyle w:val="ListBullet"/>
      </w:pPr>
      <w:r>
        <w:t xml:space="preserve">        fr-CH.mjs</w:t>
      </w:r>
    </w:p>
    <w:p>
      <w:pPr>
        <w:pStyle w:val="ListBullet"/>
      </w:pPr>
      <w:r>
        <w:t xml:space="preserve">        fr.d.mts</w:t>
      </w:r>
    </w:p>
    <w:p>
      <w:pPr>
        <w:pStyle w:val="ListBullet"/>
      </w:pPr>
      <w:r>
        <w:t xml:space="preserve">        fr.d.ts</w:t>
      </w:r>
    </w:p>
    <w:p>
      <w:pPr>
        <w:pStyle w:val="ListBullet"/>
      </w:pPr>
      <w:r>
        <w:t xml:space="preserve">        fr.js</w:t>
      </w:r>
    </w:p>
    <w:p>
      <w:pPr>
        <w:pStyle w:val="ListBullet"/>
      </w:pPr>
      <w:r>
        <w:t xml:space="preserve">        fr.mjs</w:t>
      </w:r>
    </w:p>
    <w:p>
      <w:pPr>
        <w:pStyle w:val="ListBullet"/>
      </w:pPr>
      <w:r>
        <w:t xml:space="preserve">        fy.d.mts</w:t>
      </w:r>
    </w:p>
    <w:p>
      <w:pPr>
        <w:pStyle w:val="ListBullet"/>
      </w:pPr>
      <w:r>
        <w:t xml:space="preserve">        fy.d.ts</w:t>
      </w:r>
    </w:p>
    <w:p>
      <w:pPr>
        <w:pStyle w:val="ListBullet"/>
      </w:pPr>
      <w:r>
        <w:t xml:space="preserve">        fy.js</w:t>
      </w:r>
    </w:p>
    <w:p>
      <w:pPr>
        <w:pStyle w:val="ListBullet"/>
      </w:pPr>
      <w:r>
        <w:t xml:space="preserve">        fy.mjs</w:t>
      </w:r>
    </w:p>
    <w:p>
      <w:pPr>
        <w:pStyle w:val="ListBullet"/>
      </w:pPr>
      <w:r>
        <w:t xml:space="preserve">        gd.d.mts</w:t>
      </w:r>
    </w:p>
    <w:p>
      <w:pPr>
        <w:pStyle w:val="ListBullet"/>
      </w:pPr>
      <w:r>
        <w:t xml:space="preserve">        gd.d.ts</w:t>
      </w:r>
    </w:p>
    <w:p>
      <w:pPr>
        <w:pStyle w:val="ListBullet"/>
      </w:pPr>
      <w:r>
        <w:t xml:space="preserve">        gd.js</w:t>
      </w:r>
    </w:p>
    <w:p>
      <w:pPr>
        <w:pStyle w:val="ListBullet"/>
      </w:pPr>
      <w:r>
        <w:t xml:space="preserve">        gd.mjs</w:t>
      </w:r>
    </w:p>
    <w:p>
      <w:pPr>
        <w:pStyle w:val="ListBullet"/>
      </w:pPr>
      <w:r>
        <w:t xml:space="preserve">        gl.d.mts</w:t>
      </w:r>
    </w:p>
    <w:p>
      <w:pPr>
        <w:pStyle w:val="ListBullet"/>
      </w:pPr>
      <w:r>
        <w:t xml:space="preserve">        gl.d.ts</w:t>
      </w:r>
    </w:p>
    <w:p>
      <w:pPr>
        <w:pStyle w:val="ListBullet"/>
      </w:pPr>
      <w:r>
        <w:t xml:space="preserve">        gl.js</w:t>
      </w:r>
    </w:p>
    <w:p>
      <w:pPr>
        <w:pStyle w:val="ListBullet"/>
      </w:pPr>
      <w:r>
        <w:t xml:space="preserve">        gl.mjs</w:t>
      </w:r>
    </w:p>
    <w:p>
      <w:pPr>
        <w:pStyle w:val="ListBullet"/>
      </w:pPr>
      <w:r>
        <w:t xml:space="preserve">        gu.d.mts</w:t>
      </w:r>
    </w:p>
    <w:p>
      <w:pPr>
        <w:pStyle w:val="ListBullet"/>
      </w:pPr>
      <w:r>
        <w:t xml:space="preserve">        gu.d.ts</w:t>
      </w:r>
    </w:p>
    <w:p>
      <w:pPr>
        <w:pStyle w:val="ListBullet"/>
      </w:pPr>
      <w:r>
        <w:t xml:space="preserve">        gu.js</w:t>
      </w:r>
    </w:p>
    <w:p>
      <w:pPr>
        <w:pStyle w:val="ListBullet"/>
      </w:pPr>
      <w:r>
        <w:t xml:space="preserve">        gu.mjs</w:t>
      </w:r>
    </w:p>
    <w:p>
      <w:pPr>
        <w:pStyle w:val="ListBullet"/>
      </w:pPr>
      <w:r>
        <w:t xml:space="preserve">        he.d.mts</w:t>
      </w:r>
    </w:p>
    <w:p>
      <w:pPr>
        <w:pStyle w:val="ListBullet"/>
      </w:pPr>
      <w:r>
        <w:t xml:space="preserve">        he.d.ts</w:t>
      </w:r>
    </w:p>
    <w:p>
      <w:pPr>
        <w:pStyle w:val="ListBullet"/>
      </w:pPr>
      <w:r>
        <w:t xml:space="preserve">        he.js</w:t>
      </w:r>
    </w:p>
    <w:p>
      <w:pPr>
        <w:pStyle w:val="ListBullet"/>
      </w:pPr>
      <w:r>
        <w:t xml:space="preserve">        he.mjs</w:t>
      </w:r>
    </w:p>
    <w:p>
      <w:pPr>
        <w:pStyle w:val="ListBullet"/>
      </w:pPr>
      <w:r>
        <w:t xml:space="preserve">        hi.d.mts</w:t>
      </w:r>
    </w:p>
    <w:p>
      <w:pPr>
        <w:pStyle w:val="ListBullet"/>
      </w:pPr>
      <w:r>
        <w:t xml:space="preserve">        hi.d.ts</w:t>
      </w:r>
    </w:p>
    <w:p>
      <w:pPr>
        <w:pStyle w:val="ListBullet"/>
      </w:pPr>
      <w:r>
        <w:t xml:space="preserve">        hi.js</w:t>
      </w:r>
    </w:p>
    <w:p>
      <w:pPr>
        <w:pStyle w:val="ListBullet"/>
      </w:pPr>
      <w:r>
        <w:t xml:space="preserve">        hi.mjs</w:t>
      </w:r>
    </w:p>
    <w:p>
      <w:pPr>
        <w:pStyle w:val="ListBullet"/>
      </w:pPr>
      <w:r>
        <w:t xml:space="preserve">        hr.d.mts</w:t>
      </w:r>
    </w:p>
    <w:p>
      <w:pPr>
        <w:pStyle w:val="ListBullet"/>
      </w:pPr>
      <w:r>
        <w:t xml:space="preserve">        hr.d.ts</w:t>
      </w:r>
    </w:p>
    <w:p>
      <w:pPr>
        <w:pStyle w:val="ListBullet"/>
      </w:pPr>
      <w:r>
        <w:t xml:space="preserve">        hr.js</w:t>
      </w:r>
    </w:p>
    <w:p>
      <w:pPr>
        <w:pStyle w:val="ListBullet"/>
      </w:pPr>
      <w:r>
        <w:t xml:space="preserve">        hr.mjs</w:t>
      </w:r>
    </w:p>
    <w:p>
      <w:pPr>
        <w:pStyle w:val="ListBullet"/>
      </w:pPr>
      <w:r>
        <w:t xml:space="preserve">        ht.d.mts</w:t>
      </w:r>
    </w:p>
    <w:p>
      <w:pPr>
        <w:pStyle w:val="ListBullet"/>
      </w:pPr>
      <w:r>
        <w:t xml:space="preserve">        ht.d.ts</w:t>
      </w:r>
    </w:p>
    <w:p>
      <w:pPr>
        <w:pStyle w:val="ListBullet"/>
      </w:pPr>
      <w:r>
        <w:t xml:space="preserve">        ht.js</w:t>
      </w:r>
    </w:p>
    <w:p>
      <w:pPr>
        <w:pStyle w:val="ListBullet"/>
      </w:pPr>
      <w:r>
        <w:t xml:space="preserve">        ht.mjs</w:t>
      </w:r>
    </w:p>
    <w:p>
      <w:pPr>
        <w:pStyle w:val="ListBullet"/>
      </w:pPr>
      <w:r>
        <w:t xml:space="preserve">        hu.d.mts</w:t>
      </w:r>
    </w:p>
    <w:p>
      <w:pPr>
        <w:pStyle w:val="ListBullet"/>
      </w:pPr>
      <w:r>
        <w:t xml:space="preserve">        hu.d.ts</w:t>
      </w:r>
    </w:p>
    <w:p>
      <w:pPr>
        <w:pStyle w:val="ListBullet"/>
      </w:pPr>
      <w:r>
        <w:t xml:space="preserve">        hu.js</w:t>
      </w:r>
    </w:p>
    <w:p>
      <w:pPr>
        <w:pStyle w:val="ListBullet"/>
      </w:pPr>
      <w:r>
        <w:t xml:space="preserve">        hu.mjs</w:t>
      </w:r>
    </w:p>
    <w:p>
      <w:pPr>
        <w:pStyle w:val="ListBullet"/>
      </w:pPr>
      <w:r>
        <w:t xml:space="preserve">        hy.d.mts</w:t>
      </w:r>
    </w:p>
    <w:p>
      <w:pPr>
        <w:pStyle w:val="ListBullet"/>
      </w:pPr>
      <w:r>
        <w:t xml:space="preserve">        hy.d.ts</w:t>
      </w:r>
    </w:p>
    <w:p>
      <w:pPr>
        <w:pStyle w:val="ListBullet"/>
      </w:pPr>
      <w:r>
        <w:t xml:space="preserve">        hy.js</w:t>
      </w:r>
    </w:p>
    <w:p>
      <w:pPr>
        <w:pStyle w:val="ListBullet"/>
      </w:pPr>
      <w:r>
        <w:t xml:space="preserve">        hy.mjs</w:t>
      </w:r>
    </w:p>
    <w:p>
      <w:pPr>
        <w:pStyle w:val="ListBullet"/>
      </w:pPr>
      <w:r>
        <w:t xml:space="preserve">        id.d.mts</w:t>
      </w:r>
    </w:p>
    <w:p>
      <w:pPr>
        <w:pStyle w:val="ListBullet"/>
      </w:pPr>
      <w:r>
        <w:t xml:space="preserve">        id.d.ts</w:t>
      </w:r>
    </w:p>
    <w:p>
      <w:pPr>
        <w:pStyle w:val="ListBullet"/>
      </w:pPr>
      <w:r>
        <w:t xml:space="preserve">        id.js</w:t>
      </w:r>
    </w:p>
    <w:p>
      <w:pPr>
        <w:pStyle w:val="ListBullet"/>
      </w:pPr>
      <w:r>
        <w:t xml:space="preserve">        id.mjs</w:t>
      </w:r>
    </w:p>
    <w:p>
      <w:pPr>
        <w:pStyle w:val="ListBullet"/>
      </w:pPr>
      <w:r>
        <w:t xml:space="preserve">        is.d.mts</w:t>
      </w:r>
    </w:p>
    <w:p>
      <w:pPr>
        <w:pStyle w:val="ListBullet"/>
      </w:pPr>
      <w:r>
        <w:t xml:space="preserve">        is.d.ts</w:t>
      </w:r>
    </w:p>
    <w:p>
      <w:pPr>
        <w:pStyle w:val="ListBullet"/>
      </w:pPr>
      <w:r>
        <w:t xml:space="preserve">        is.js</w:t>
      </w:r>
    </w:p>
    <w:p>
      <w:pPr>
        <w:pStyle w:val="ListBullet"/>
      </w:pPr>
      <w:r>
        <w:t xml:space="preserve">        is.mjs</w:t>
      </w:r>
    </w:p>
    <w:p>
      <w:pPr>
        <w:pStyle w:val="ListBullet"/>
      </w:pPr>
      <w:r>
        <w:t xml:space="preserve">        it-CH.d.mts</w:t>
      </w:r>
    </w:p>
    <w:p>
      <w:pPr>
        <w:pStyle w:val="ListBullet"/>
      </w:pPr>
      <w:r>
        <w:t xml:space="preserve">        it-CH.d.ts</w:t>
      </w:r>
    </w:p>
    <w:p>
      <w:pPr>
        <w:pStyle w:val="ListBullet"/>
      </w:pPr>
      <w:r>
        <w:t xml:space="preserve">        it-CH.js</w:t>
      </w:r>
    </w:p>
    <w:p>
      <w:pPr>
        <w:pStyle w:val="ListBullet"/>
      </w:pPr>
      <w:r>
        <w:t xml:space="preserve">        it-CH.mjs</w:t>
      </w:r>
    </w:p>
    <w:p>
      <w:pPr>
        <w:pStyle w:val="ListBullet"/>
      </w:pPr>
      <w:r>
        <w:t xml:space="preserve">        it.d.mts</w:t>
      </w:r>
    </w:p>
    <w:p>
      <w:pPr>
        <w:pStyle w:val="ListBullet"/>
      </w:pPr>
      <w:r>
        <w:t xml:space="preserve">        it.d.ts</w:t>
      </w:r>
    </w:p>
    <w:p>
      <w:pPr>
        <w:pStyle w:val="ListBullet"/>
      </w:pPr>
      <w:r>
        <w:t xml:space="preserve">        it.js</w:t>
      </w:r>
    </w:p>
    <w:p>
      <w:pPr>
        <w:pStyle w:val="ListBullet"/>
      </w:pPr>
      <w:r>
        <w:t xml:space="preserve">        it.mjs</w:t>
      </w:r>
    </w:p>
    <w:p>
      <w:pPr>
        <w:pStyle w:val="ListBullet"/>
      </w:pPr>
      <w:r>
        <w:t xml:space="preserve">        ja-Hira.d.mts</w:t>
      </w:r>
    </w:p>
    <w:p>
      <w:pPr>
        <w:pStyle w:val="ListBullet"/>
      </w:pPr>
      <w:r>
        <w:t xml:space="preserve">        ja-Hira.d.ts</w:t>
      </w:r>
    </w:p>
    <w:p>
      <w:pPr>
        <w:pStyle w:val="ListBullet"/>
      </w:pPr>
      <w:r>
        <w:t xml:space="preserve">        ja-Hira.js</w:t>
      </w:r>
    </w:p>
    <w:p>
      <w:pPr>
        <w:pStyle w:val="ListBullet"/>
      </w:pPr>
      <w:r>
        <w:t xml:space="preserve">        ja-Hira.mjs</w:t>
      </w:r>
    </w:p>
    <w:p>
      <w:pPr>
        <w:pStyle w:val="ListBullet"/>
      </w:pPr>
      <w:r>
        <w:t xml:space="preserve">        ja.d.mts</w:t>
      </w:r>
    </w:p>
    <w:p>
      <w:pPr>
        <w:pStyle w:val="ListBullet"/>
      </w:pPr>
      <w:r>
        <w:t xml:space="preserve">        ja.d.ts</w:t>
      </w:r>
    </w:p>
    <w:p>
      <w:pPr>
        <w:pStyle w:val="ListBullet"/>
      </w:pPr>
      <w:r>
        <w:t xml:space="preserve">        ja.js</w:t>
      </w:r>
    </w:p>
    <w:p>
      <w:pPr>
        <w:pStyle w:val="ListBullet"/>
      </w:pPr>
      <w:r>
        <w:t xml:space="preserve">        ja.mjs</w:t>
      </w:r>
    </w:p>
    <w:p>
      <w:pPr>
        <w:pStyle w:val="ListBullet"/>
      </w:pPr>
      <w:r>
        <w:t xml:space="preserve">        ka.d.mts</w:t>
      </w:r>
    </w:p>
    <w:p>
      <w:pPr>
        <w:pStyle w:val="ListBullet"/>
      </w:pPr>
      <w:r>
        <w:t xml:space="preserve">        ka.d.ts</w:t>
      </w:r>
    </w:p>
    <w:p>
      <w:pPr>
        <w:pStyle w:val="ListBullet"/>
      </w:pPr>
      <w:r>
        <w:t xml:space="preserve">        ka.js</w:t>
      </w:r>
    </w:p>
    <w:p>
      <w:pPr>
        <w:pStyle w:val="ListBullet"/>
      </w:pPr>
      <w:r>
        <w:t xml:space="preserve">        ka.mjs</w:t>
      </w:r>
    </w:p>
    <w:p>
      <w:pPr>
        <w:pStyle w:val="ListBullet"/>
      </w:pPr>
      <w:r>
        <w:t xml:space="preserve">        kk.d.mts</w:t>
      </w:r>
    </w:p>
    <w:p>
      <w:pPr>
        <w:pStyle w:val="ListBullet"/>
      </w:pPr>
      <w:r>
        <w:t xml:space="preserve">        kk.d.ts</w:t>
      </w:r>
    </w:p>
    <w:p>
      <w:pPr>
        <w:pStyle w:val="ListBullet"/>
      </w:pPr>
      <w:r>
        <w:t xml:space="preserve">        kk.js</w:t>
      </w:r>
    </w:p>
    <w:p>
      <w:pPr>
        <w:pStyle w:val="ListBullet"/>
      </w:pPr>
      <w:r>
        <w:t xml:space="preserve">        kk.mjs</w:t>
      </w:r>
    </w:p>
    <w:p>
      <w:pPr>
        <w:pStyle w:val="ListBullet"/>
      </w:pPr>
      <w:r>
        <w:t xml:space="preserve">        km.d.mts</w:t>
      </w:r>
    </w:p>
    <w:p>
      <w:pPr>
        <w:pStyle w:val="ListBullet"/>
      </w:pPr>
      <w:r>
        <w:t xml:space="preserve">        km.d.ts</w:t>
      </w:r>
    </w:p>
    <w:p>
      <w:pPr>
        <w:pStyle w:val="ListBullet"/>
      </w:pPr>
      <w:r>
        <w:t xml:space="preserve">        km.js</w:t>
      </w:r>
    </w:p>
    <w:p>
      <w:pPr>
        <w:pStyle w:val="ListBullet"/>
      </w:pPr>
      <w:r>
        <w:t xml:space="preserve">        km.mjs</w:t>
      </w:r>
    </w:p>
    <w:p>
      <w:pPr>
        <w:pStyle w:val="ListBullet"/>
      </w:pPr>
      <w:r>
        <w:t xml:space="preserve">        kn.d.mts</w:t>
      </w:r>
    </w:p>
    <w:p>
      <w:pPr>
        <w:pStyle w:val="ListBullet"/>
      </w:pPr>
      <w:r>
        <w:t xml:space="preserve">        kn.d.ts</w:t>
      </w:r>
    </w:p>
    <w:p>
      <w:pPr>
        <w:pStyle w:val="ListBullet"/>
      </w:pPr>
      <w:r>
        <w:t xml:space="preserve">        kn.js</w:t>
      </w:r>
    </w:p>
    <w:p>
      <w:pPr>
        <w:pStyle w:val="ListBullet"/>
      </w:pPr>
      <w:r>
        <w:t xml:space="preserve">        kn.mjs</w:t>
      </w:r>
    </w:p>
    <w:p>
      <w:pPr>
        <w:pStyle w:val="ListBullet"/>
      </w:pPr>
      <w:r>
        <w:t xml:space="preserve">        ko.d.mts</w:t>
      </w:r>
    </w:p>
    <w:p>
      <w:pPr>
        <w:pStyle w:val="ListBullet"/>
      </w:pPr>
      <w:r>
        <w:t xml:space="preserve">        ko.d.ts</w:t>
      </w:r>
    </w:p>
    <w:p>
      <w:pPr>
        <w:pStyle w:val="ListBullet"/>
      </w:pPr>
      <w:r>
        <w:t xml:space="preserve">        ko.js</w:t>
      </w:r>
    </w:p>
    <w:p>
      <w:pPr>
        <w:pStyle w:val="ListBullet"/>
      </w:pPr>
      <w:r>
        <w:t xml:space="preserve">        ko.mjs</w:t>
      </w:r>
    </w:p>
    <w:p>
      <w:pPr>
        <w:pStyle w:val="ListBullet"/>
      </w:pPr>
      <w:r>
        <w:t xml:space="preserve">        lb.d.mts</w:t>
      </w:r>
    </w:p>
    <w:p>
      <w:pPr>
        <w:pStyle w:val="ListBullet"/>
      </w:pPr>
      <w:r>
        <w:t xml:space="preserve">        lb.d.ts</w:t>
      </w:r>
    </w:p>
    <w:p>
      <w:pPr>
        <w:pStyle w:val="ListBullet"/>
      </w:pPr>
      <w:r>
        <w:t xml:space="preserve">        lb.js</w:t>
      </w:r>
    </w:p>
    <w:p>
      <w:pPr>
        <w:pStyle w:val="ListBullet"/>
      </w:pPr>
      <w:r>
        <w:t xml:space="preserve">        lb.mjs</w:t>
      </w:r>
    </w:p>
    <w:p>
      <w:pPr>
        <w:pStyle w:val="ListBullet"/>
      </w:pPr>
      <w:r>
        <w:t xml:space="preserve">        lt.d.mts</w:t>
      </w:r>
    </w:p>
    <w:p>
      <w:pPr>
        <w:pStyle w:val="ListBullet"/>
      </w:pPr>
      <w:r>
        <w:t xml:space="preserve">        lt.d.ts</w:t>
      </w:r>
    </w:p>
    <w:p>
      <w:pPr>
        <w:pStyle w:val="ListBullet"/>
      </w:pPr>
      <w:r>
        <w:t xml:space="preserve">        lt.js</w:t>
      </w:r>
    </w:p>
    <w:p>
      <w:pPr>
        <w:pStyle w:val="ListBullet"/>
      </w:pPr>
      <w:r>
        <w:t xml:space="preserve">        lt.mjs</w:t>
      </w:r>
    </w:p>
    <w:p>
      <w:pPr>
        <w:pStyle w:val="ListBullet"/>
      </w:pPr>
      <w:r>
        <w:t xml:space="preserve">        lv.d.mts</w:t>
      </w:r>
    </w:p>
    <w:p>
      <w:pPr>
        <w:pStyle w:val="ListBullet"/>
      </w:pPr>
      <w:r>
        <w:t xml:space="preserve">        lv.d.ts</w:t>
      </w:r>
    </w:p>
    <w:p>
      <w:pPr>
        <w:pStyle w:val="ListBullet"/>
      </w:pPr>
      <w:r>
        <w:t xml:space="preserve">        lv.js</w:t>
      </w:r>
    </w:p>
    <w:p>
      <w:pPr>
        <w:pStyle w:val="ListBullet"/>
      </w:pPr>
      <w:r>
        <w:t xml:space="preserve">        lv.mjs</w:t>
      </w:r>
    </w:p>
    <w:p>
      <w:pPr>
        <w:pStyle w:val="ListBullet"/>
      </w:pPr>
      <w:r>
        <w:t xml:space="preserve">        mk.d.mts</w:t>
      </w:r>
    </w:p>
    <w:p>
      <w:pPr>
        <w:pStyle w:val="ListBullet"/>
      </w:pPr>
      <w:r>
        <w:t xml:space="preserve">        mk.d.ts</w:t>
      </w:r>
    </w:p>
    <w:p>
      <w:pPr>
        <w:pStyle w:val="ListBullet"/>
      </w:pPr>
      <w:r>
        <w:t xml:space="preserve">        mk.js</w:t>
      </w:r>
    </w:p>
    <w:p>
      <w:pPr>
        <w:pStyle w:val="ListBullet"/>
      </w:pPr>
      <w:r>
        <w:t xml:space="preserve">        mk.mjs</w:t>
      </w:r>
    </w:p>
    <w:p>
      <w:pPr>
        <w:pStyle w:val="ListBullet"/>
      </w:pPr>
      <w:r>
        <w:t xml:space="preserve">        mn.d.mts</w:t>
      </w:r>
    </w:p>
    <w:p>
      <w:pPr>
        <w:pStyle w:val="ListBullet"/>
      </w:pPr>
      <w:r>
        <w:t xml:space="preserve">        mn.d.ts</w:t>
      </w:r>
    </w:p>
    <w:p>
      <w:pPr>
        <w:pStyle w:val="ListBullet"/>
      </w:pPr>
      <w:r>
        <w:t xml:space="preserve">        mn.js</w:t>
      </w:r>
    </w:p>
    <w:p>
      <w:pPr>
        <w:pStyle w:val="ListBullet"/>
      </w:pPr>
      <w:r>
        <w:t xml:space="preserve">        mn.mjs</w:t>
      </w:r>
    </w:p>
    <w:p>
      <w:pPr>
        <w:pStyle w:val="ListBullet"/>
      </w:pPr>
      <w:r>
        <w:t xml:space="preserve">        ms.d.mts</w:t>
      </w:r>
    </w:p>
    <w:p>
      <w:pPr>
        <w:pStyle w:val="ListBullet"/>
      </w:pPr>
      <w:r>
        <w:t xml:space="preserve">        ms.d.ts</w:t>
      </w:r>
    </w:p>
    <w:p>
      <w:pPr>
        <w:pStyle w:val="ListBullet"/>
      </w:pPr>
      <w:r>
        <w:t xml:space="preserve">        ms.js</w:t>
      </w:r>
    </w:p>
    <w:p>
      <w:pPr>
        <w:pStyle w:val="ListBullet"/>
      </w:pPr>
      <w:r>
        <w:t xml:space="preserve">        ms.mjs</w:t>
      </w:r>
    </w:p>
    <w:p>
      <w:pPr>
        <w:pStyle w:val="ListBullet"/>
      </w:pPr>
      <w:r>
        <w:t xml:space="preserve">        mt.d.mts</w:t>
      </w:r>
    </w:p>
    <w:p>
      <w:pPr>
        <w:pStyle w:val="ListBullet"/>
      </w:pPr>
      <w:r>
        <w:t xml:space="preserve">        mt.d.ts</w:t>
      </w:r>
    </w:p>
    <w:p>
      <w:pPr>
        <w:pStyle w:val="ListBullet"/>
      </w:pPr>
      <w:r>
        <w:t xml:space="preserve">        mt.js</w:t>
      </w:r>
    </w:p>
    <w:p>
      <w:pPr>
        <w:pStyle w:val="ListBullet"/>
      </w:pPr>
      <w:r>
        <w:t xml:space="preserve">        mt.mjs</w:t>
      </w:r>
    </w:p>
    <w:p>
      <w:pPr>
        <w:pStyle w:val="ListBullet"/>
      </w:pPr>
      <w:r>
        <w:t xml:space="preserve">        nb.d.mts</w:t>
      </w:r>
    </w:p>
    <w:p>
      <w:pPr>
        <w:pStyle w:val="ListBullet"/>
      </w:pPr>
      <w:r>
        <w:t xml:space="preserve">        nb.d.ts</w:t>
      </w:r>
    </w:p>
    <w:p>
      <w:pPr>
        <w:pStyle w:val="ListBullet"/>
      </w:pPr>
      <w:r>
        <w:t xml:space="preserve">        nb.js</w:t>
      </w:r>
    </w:p>
    <w:p>
      <w:pPr>
        <w:pStyle w:val="ListBullet"/>
      </w:pPr>
      <w:r>
        <w:t xml:space="preserve">        nb.mjs</w:t>
      </w:r>
    </w:p>
    <w:p>
      <w:pPr>
        <w:pStyle w:val="ListBullet"/>
      </w:pPr>
      <w:r>
        <w:t xml:space="preserve">        nl-BE.d.mts</w:t>
      </w:r>
    </w:p>
    <w:p>
      <w:pPr>
        <w:pStyle w:val="ListBullet"/>
      </w:pPr>
      <w:r>
        <w:t xml:space="preserve">        nl-BE.d.ts</w:t>
      </w:r>
    </w:p>
    <w:p>
      <w:pPr>
        <w:pStyle w:val="ListBullet"/>
      </w:pPr>
      <w:r>
        <w:t xml:space="preserve">        nl-BE.js</w:t>
      </w:r>
    </w:p>
    <w:p>
      <w:pPr>
        <w:pStyle w:val="ListBullet"/>
      </w:pPr>
      <w:r>
        <w:t xml:space="preserve">        nl-BE.mjs</w:t>
      </w:r>
    </w:p>
    <w:p>
      <w:pPr>
        <w:pStyle w:val="ListBullet"/>
      </w:pPr>
      <w:r>
        <w:t xml:space="preserve">        nl.d.mts</w:t>
      </w:r>
    </w:p>
    <w:p>
      <w:pPr>
        <w:pStyle w:val="ListBullet"/>
      </w:pPr>
      <w:r>
        <w:t xml:space="preserve">        nl.d.ts</w:t>
      </w:r>
    </w:p>
    <w:p>
      <w:pPr>
        <w:pStyle w:val="ListBullet"/>
      </w:pPr>
      <w:r>
        <w:t xml:space="preserve">        nl.js</w:t>
      </w:r>
    </w:p>
    <w:p>
      <w:pPr>
        <w:pStyle w:val="ListBullet"/>
      </w:pPr>
      <w:r>
        <w:t xml:space="preserve">        nl.mjs</w:t>
      </w:r>
    </w:p>
    <w:p>
      <w:pPr>
        <w:pStyle w:val="ListBullet"/>
      </w:pPr>
      <w:r>
        <w:t xml:space="preserve">        nn.d.mts</w:t>
      </w:r>
    </w:p>
    <w:p>
      <w:pPr>
        <w:pStyle w:val="ListBullet"/>
      </w:pPr>
      <w:r>
        <w:t xml:space="preserve">        nn.d.ts</w:t>
      </w:r>
    </w:p>
    <w:p>
      <w:pPr>
        <w:pStyle w:val="ListBullet"/>
      </w:pPr>
      <w:r>
        <w:t xml:space="preserve">        nn.js</w:t>
      </w:r>
    </w:p>
    <w:p>
      <w:pPr>
        <w:pStyle w:val="ListBullet"/>
      </w:pPr>
      <w:r>
        <w:t xml:space="preserve">        nn.mjs</w:t>
      </w:r>
    </w:p>
    <w:p>
      <w:pPr>
        <w:pStyle w:val="ListBullet"/>
      </w:pPr>
      <w:r>
        <w:t xml:space="preserve">        oc.d.mts</w:t>
      </w:r>
    </w:p>
    <w:p>
      <w:pPr>
        <w:pStyle w:val="ListBullet"/>
      </w:pPr>
      <w:r>
        <w:t xml:space="preserve">        oc.d.ts</w:t>
      </w:r>
    </w:p>
    <w:p>
      <w:pPr>
        <w:pStyle w:val="ListBullet"/>
      </w:pPr>
      <w:r>
        <w:t xml:space="preserve">        oc.js</w:t>
      </w:r>
    </w:p>
    <w:p>
      <w:pPr>
        <w:pStyle w:val="ListBullet"/>
      </w:pPr>
      <w:r>
        <w:t xml:space="preserve">        oc.mjs</w:t>
      </w:r>
    </w:p>
    <w:p>
      <w:pPr>
        <w:pStyle w:val="ListBullet"/>
      </w:pPr>
      <w:r>
        <w:t xml:space="preserve">        pl.d.mts</w:t>
      </w:r>
    </w:p>
    <w:p>
      <w:pPr>
        <w:pStyle w:val="ListBullet"/>
      </w:pPr>
      <w:r>
        <w:t xml:space="preserve">        pl.d.ts</w:t>
      </w:r>
    </w:p>
    <w:p>
      <w:pPr>
        <w:pStyle w:val="ListBullet"/>
      </w:pPr>
      <w:r>
        <w:t xml:space="preserve">        pl.js</w:t>
      </w:r>
    </w:p>
    <w:p>
      <w:pPr>
        <w:pStyle w:val="ListBullet"/>
      </w:pPr>
      <w:r>
        <w:t xml:space="preserve">        pl.mjs</w:t>
      </w:r>
    </w:p>
    <w:p>
      <w:pPr>
        <w:pStyle w:val="ListBullet"/>
      </w:pPr>
      <w:r>
        <w:t xml:space="preserve">        pt-BR.d.mts</w:t>
      </w:r>
    </w:p>
    <w:p>
      <w:pPr>
        <w:pStyle w:val="ListBullet"/>
      </w:pPr>
      <w:r>
        <w:t xml:space="preserve">        pt-BR.d.ts</w:t>
      </w:r>
    </w:p>
    <w:p>
      <w:pPr>
        <w:pStyle w:val="ListBullet"/>
      </w:pPr>
      <w:r>
        <w:t xml:space="preserve">        pt-BR.js</w:t>
      </w:r>
    </w:p>
    <w:p>
      <w:pPr>
        <w:pStyle w:val="ListBullet"/>
      </w:pPr>
      <w:r>
        <w:t xml:space="preserve">        pt-BR.mjs</w:t>
      </w:r>
    </w:p>
    <w:p>
      <w:pPr>
        <w:pStyle w:val="ListBullet"/>
      </w:pPr>
      <w:r>
        <w:t xml:space="preserve">        pt.d.mts</w:t>
      </w:r>
    </w:p>
    <w:p>
      <w:pPr>
        <w:pStyle w:val="ListBullet"/>
      </w:pPr>
      <w:r>
        <w:t xml:space="preserve">        pt.d.ts</w:t>
      </w:r>
    </w:p>
    <w:p>
      <w:pPr>
        <w:pStyle w:val="ListBullet"/>
      </w:pPr>
      <w:r>
        <w:t xml:space="preserve">        pt.js</w:t>
      </w:r>
    </w:p>
    <w:p>
      <w:pPr>
        <w:pStyle w:val="ListBullet"/>
      </w:pPr>
      <w:r>
        <w:t xml:space="preserve">        pt.mjs</w:t>
      </w:r>
    </w:p>
    <w:p>
      <w:pPr>
        <w:pStyle w:val="ListBullet"/>
      </w:pPr>
      <w:r>
        <w:t xml:space="preserve">        ro.d.mts</w:t>
      </w:r>
    </w:p>
    <w:p>
      <w:pPr>
        <w:pStyle w:val="ListBullet"/>
      </w:pPr>
      <w:r>
        <w:t xml:space="preserve">        ro.d.ts</w:t>
      </w:r>
    </w:p>
    <w:p>
      <w:pPr>
        <w:pStyle w:val="ListBullet"/>
      </w:pPr>
      <w:r>
        <w:t xml:space="preserve">        ro.js</w:t>
      </w:r>
    </w:p>
    <w:p>
      <w:pPr>
        <w:pStyle w:val="ListBullet"/>
      </w:pPr>
      <w:r>
        <w:t xml:space="preserve">        ro.mjs</w:t>
      </w:r>
    </w:p>
    <w:p>
      <w:pPr>
        <w:pStyle w:val="ListBullet"/>
      </w:pPr>
      <w:r>
        <w:t xml:space="preserve">        ru.d.mts</w:t>
      </w:r>
    </w:p>
    <w:p>
      <w:pPr>
        <w:pStyle w:val="ListBullet"/>
      </w:pPr>
      <w:r>
        <w:t xml:space="preserve">        ru.d.ts</w:t>
      </w:r>
    </w:p>
    <w:p>
      <w:pPr>
        <w:pStyle w:val="ListBullet"/>
      </w:pPr>
      <w:r>
        <w:t xml:space="preserve">        ru.js</w:t>
      </w:r>
    </w:p>
    <w:p>
      <w:pPr>
        <w:pStyle w:val="ListBullet"/>
      </w:pPr>
      <w:r>
        <w:t xml:space="preserve">        ru.mjs</w:t>
      </w:r>
    </w:p>
    <w:p>
      <w:pPr>
        <w:pStyle w:val="ListBullet"/>
      </w:pPr>
      <w:r>
        <w:t xml:space="preserve">        se.d.mts</w:t>
      </w:r>
    </w:p>
    <w:p>
      <w:pPr>
        <w:pStyle w:val="ListBullet"/>
      </w:pPr>
      <w:r>
        <w:t xml:space="preserve">        se.d.ts</w:t>
      </w:r>
    </w:p>
    <w:p>
      <w:pPr>
        <w:pStyle w:val="ListBullet"/>
      </w:pPr>
      <w:r>
        <w:t xml:space="preserve">        se.js</w:t>
      </w:r>
    </w:p>
    <w:p>
      <w:pPr>
        <w:pStyle w:val="ListBullet"/>
      </w:pPr>
      <w:r>
        <w:t xml:space="preserve">        se.mjs</w:t>
      </w:r>
    </w:p>
    <w:p>
      <w:pPr>
        <w:pStyle w:val="ListBullet"/>
      </w:pPr>
      <w:r>
        <w:t xml:space="preserve">        sk.d.mts</w:t>
      </w:r>
    </w:p>
    <w:p>
      <w:pPr>
        <w:pStyle w:val="ListBullet"/>
      </w:pPr>
      <w:r>
        <w:t xml:space="preserve">        sk.d.ts</w:t>
      </w:r>
    </w:p>
    <w:p>
      <w:pPr>
        <w:pStyle w:val="ListBullet"/>
      </w:pPr>
      <w:r>
        <w:t xml:space="preserve">        sk.js</w:t>
      </w:r>
    </w:p>
    <w:p>
      <w:pPr>
        <w:pStyle w:val="ListBullet"/>
      </w:pPr>
      <w:r>
        <w:t xml:space="preserve">        sk.mjs</w:t>
      </w:r>
    </w:p>
    <w:p>
      <w:pPr>
        <w:pStyle w:val="ListBullet"/>
      </w:pPr>
      <w:r>
        <w:t xml:space="preserve">        sl.d.mts</w:t>
      </w:r>
    </w:p>
    <w:p>
      <w:pPr>
        <w:pStyle w:val="ListBullet"/>
      </w:pPr>
      <w:r>
        <w:t xml:space="preserve">        sl.d.ts</w:t>
      </w:r>
    </w:p>
    <w:p>
      <w:pPr>
        <w:pStyle w:val="ListBullet"/>
      </w:pPr>
      <w:r>
        <w:t xml:space="preserve">        sl.js</w:t>
      </w:r>
    </w:p>
    <w:p>
      <w:pPr>
        <w:pStyle w:val="ListBullet"/>
      </w:pPr>
      <w:r>
        <w:t xml:space="preserve">        sl.mjs</w:t>
      </w:r>
    </w:p>
    <w:p>
      <w:pPr>
        <w:pStyle w:val="ListBullet"/>
      </w:pPr>
      <w:r>
        <w:t xml:space="preserve">        sq.d.mts</w:t>
      </w:r>
    </w:p>
    <w:p>
      <w:pPr>
        <w:pStyle w:val="ListBullet"/>
      </w:pPr>
      <w:r>
        <w:t xml:space="preserve">        sq.d.ts</w:t>
      </w:r>
    </w:p>
    <w:p>
      <w:pPr>
        <w:pStyle w:val="ListBullet"/>
      </w:pPr>
      <w:r>
        <w:t xml:space="preserve">        sq.js</w:t>
      </w:r>
    </w:p>
    <w:p>
      <w:pPr>
        <w:pStyle w:val="ListBullet"/>
      </w:pPr>
      <w:r>
        <w:t xml:space="preserve">        sq.mjs</w:t>
      </w:r>
    </w:p>
    <w:p>
      <w:pPr>
        <w:pStyle w:val="ListBullet"/>
      </w:pPr>
      <w:r>
        <w:t xml:space="preserve">        sr-Latn.d.mts</w:t>
      </w:r>
    </w:p>
    <w:p>
      <w:pPr>
        <w:pStyle w:val="ListBullet"/>
      </w:pPr>
      <w:r>
        <w:t xml:space="preserve">        sr-Latn.d.ts</w:t>
      </w:r>
    </w:p>
    <w:p>
      <w:pPr>
        <w:pStyle w:val="ListBullet"/>
      </w:pPr>
      <w:r>
        <w:t xml:space="preserve">        sr-Latn.js</w:t>
      </w:r>
    </w:p>
    <w:p>
      <w:pPr>
        <w:pStyle w:val="ListBullet"/>
      </w:pPr>
      <w:r>
        <w:t xml:space="preserve">        sr-Latn.mjs</w:t>
      </w:r>
    </w:p>
    <w:p>
      <w:pPr>
        <w:pStyle w:val="ListBullet"/>
      </w:pPr>
      <w:r>
        <w:t xml:space="preserve">        sr.d.mts</w:t>
      </w:r>
    </w:p>
    <w:p>
      <w:pPr>
        <w:pStyle w:val="ListBullet"/>
      </w:pPr>
      <w:r>
        <w:t xml:space="preserve">        sr.d.ts</w:t>
      </w:r>
    </w:p>
    <w:p>
      <w:pPr>
        <w:pStyle w:val="ListBullet"/>
      </w:pPr>
      <w:r>
        <w:t xml:space="preserve">        sr.js</w:t>
      </w:r>
    </w:p>
    <w:p>
      <w:pPr>
        <w:pStyle w:val="ListBullet"/>
      </w:pPr>
      <w:r>
        <w:t xml:space="preserve">        sr.mjs</w:t>
      </w:r>
    </w:p>
    <w:p>
      <w:pPr>
        <w:pStyle w:val="ListBullet"/>
      </w:pPr>
      <w:r>
        <w:t xml:space="preserve">        sv.d.mts</w:t>
      </w:r>
    </w:p>
    <w:p>
      <w:pPr>
        <w:pStyle w:val="ListBullet"/>
      </w:pPr>
      <w:r>
        <w:t xml:space="preserve">        sv.d.ts</w:t>
      </w:r>
    </w:p>
    <w:p>
      <w:pPr>
        <w:pStyle w:val="ListBullet"/>
      </w:pPr>
      <w:r>
        <w:t xml:space="preserve">        sv.js</w:t>
      </w:r>
    </w:p>
    <w:p>
      <w:pPr>
        <w:pStyle w:val="ListBullet"/>
      </w:pPr>
      <w:r>
        <w:t xml:space="preserve">        sv.mjs</w:t>
      </w:r>
    </w:p>
    <w:p>
      <w:pPr>
        <w:pStyle w:val="ListBullet"/>
      </w:pPr>
      <w:r>
        <w:t xml:space="preserve">        ta.d.mts</w:t>
      </w:r>
    </w:p>
    <w:p>
      <w:pPr>
        <w:pStyle w:val="ListBullet"/>
      </w:pPr>
      <w:r>
        <w:t xml:space="preserve">        ta.d.ts</w:t>
      </w:r>
    </w:p>
    <w:p>
      <w:pPr>
        <w:pStyle w:val="ListBullet"/>
      </w:pPr>
      <w:r>
        <w:t xml:space="preserve">        ta.js</w:t>
      </w:r>
    </w:p>
    <w:p>
      <w:pPr>
        <w:pStyle w:val="ListBullet"/>
      </w:pPr>
      <w:r>
        <w:t xml:space="preserve">        ta.mjs</w:t>
      </w:r>
    </w:p>
    <w:p>
      <w:pPr>
        <w:pStyle w:val="ListBullet"/>
      </w:pPr>
      <w:r>
        <w:t xml:space="preserve">        te.d.mts</w:t>
      </w:r>
    </w:p>
    <w:p>
      <w:pPr>
        <w:pStyle w:val="ListBullet"/>
      </w:pPr>
      <w:r>
        <w:t xml:space="preserve">        te.d.ts</w:t>
      </w:r>
    </w:p>
    <w:p>
      <w:pPr>
        <w:pStyle w:val="ListBullet"/>
      </w:pPr>
      <w:r>
        <w:t xml:space="preserve">        te.js</w:t>
      </w:r>
    </w:p>
    <w:p>
      <w:pPr>
        <w:pStyle w:val="ListBullet"/>
      </w:pPr>
      <w:r>
        <w:t xml:space="preserve">        te.mjs</w:t>
      </w:r>
    </w:p>
    <w:p>
      <w:pPr>
        <w:pStyle w:val="ListBullet"/>
      </w:pPr>
      <w:r>
        <w:t xml:space="preserve">        th.d.mts</w:t>
      </w:r>
    </w:p>
    <w:p>
      <w:pPr>
        <w:pStyle w:val="ListBullet"/>
      </w:pPr>
      <w:r>
        <w:t xml:space="preserve">        th.d.ts</w:t>
      </w:r>
    </w:p>
    <w:p>
      <w:pPr>
        <w:pStyle w:val="ListBullet"/>
      </w:pPr>
      <w:r>
        <w:t xml:space="preserve">        th.js</w:t>
      </w:r>
    </w:p>
    <w:p>
      <w:pPr>
        <w:pStyle w:val="ListBullet"/>
      </w:pPr>
      <w:r>
        <w:t xml:space="preserve">        th.mjs</w:t>
      </w:r>
    </w:p>
    <w:p>
      <w:pPr>
        <w:pStyle w:val="ListBullet"/>
      </w:pPr>
      <w:r>
        <w:t xml:space="preserve">        tr.d.mts</w:t>
      </w:r>
    </w:p>
    <w:p>
      <w:pPr>
        <w:pStyle w:val="ListBullet"/>
      </w:pPr>
      <w:r>
        <w:t xml:space="preserve">        tr.d.ts</w:t>
      </w:r>
    </w:p>
    <w:p>
      <w:pPr>
        <w:pStyle w:val="ListBullet"/>
      </w:pPr>
      <w:r>
        <w:t xml:space="preserve">        tr.js</w:t>
      </w:r>
    </w:p>
    <w:p>
      <w:pPr>
        <w:pStyle w:val="ListBullet"/>
      </w:pPr>
      <w:r>
        <w:t xml:space="preserve">        tr.mjs</w:t>
      </w:r>
    </w:p>
    <w:p>
      <w:pPr>
        <w:pStyle w:val="ListBullet"/>
      </w:pPr>
      <w:r>
        <w:t xml:space="preserve">        types.d.mts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types.mjs</w:t>
      </w:r>
    </w:p>
    <w:p>
      <w:pPr>
        <w:pStyle w:val="ListBullet"/>
      </w:pPr>
      <w:r>
        <w:t xml:space="preserve">        ug.d.mts</w:t>
      </w:r>
    </w:p>
    <w:p>
      <w:pPr>
        <w:pStyle w:val="ListBullet"/>
      </w:pPr>
      <w:r>
        <w:t xml:space="preserve">        ug.d.ts</w:t>
      </w:r>
    </w:p>
    <w:p>
      <w:pPr>
        <w:pStyle w:val="ListBullet"/>
      </w:pPr>
      <w:r>
        <w:t xml:space="preserve">        ug.js</w:t>
      </w:r>
    </w:p>
    <w:p>
      <w:pPr>
        <w:pStyle w:val="ListBullet"/>
      </w:pPr>
      <w:r>
        <w:t xml:space="preserve">        ug.mjs</w:t>
      </w:r>
    </w:p>
    <w:p>
      <w:pPr>
        <w:pStyle w:val="ListBullet"/>
      </w:pPr>
      <w:r>
        <w:t xml:space="preserve">        uk.d.mts</w:t>
      </w:r>
    </w:p>
    <w:p>
      <w:pPr>
        <w:pStyle w:val="ListBullet"/>
      </w:pPr>
      <w:r>
        <w:t xml:space="preserve">        uk.d.ts</w:t>
      </w:r>
    </w:p>
    <w:p>
      <w:pPr>
        <w:pStyle w:val="ListBullet"/>
      </w:pPr>
      <w:r>
        <w:t xml:space="preserve">        uk.js</w:t>
      </w:r>
    </w:p>
    <w:p>
      <w:pPr>
        <w:pStyle w:val="ListBullet"/>
      </w:pPr>
      <w:r>
        <w:t xml:space="preserve">        uk.mjs</w:t>
      </w:r>
    </w:p>
    <w:p>
      <w:pPr>
        <w:pStyle w:val="ListBullet"/>
      </w:pPr>
      <w:r>
        <w:t xml:space="preserve">        uz-Cyrl.d.mts</w:t>
      </w:r>
    </w:p>
    <w:p>
      <w:pPr>
        <w:pStyle w:val="ListBullet"/>
      </w:pPr>
      <w:r>
        <w:t xml:space="preserve">        uz-Cyrl.d.ts</w:t>
      </w:r>
    </w:p>
    <w:p>
      <w:pPr>
        <w:pStyle w:val="ListBullet"/>
      </w:pPr>
      <w:r>
        <w:t xml:space="preserve">        uz-Cyrl.js</w:t>
      </w:r>
    </w:p>
    <w:p>
      <w:pPr>
        <w:pStyle w:val="ListBullet"/>
      </w:pPr>
      <w:r>
        <w:t xml:space="preserve">        uz-Cyrl.mjs</w:t>
      </w:r>
    </w:p>
    <w:p>
      <w:pPr>
        <w:pStyle w:val="ListBullet"/>
      </w:pPr>
      <w:r>
        <w:t xml:space="preserve">        uz.d.mts</w:t>
      </w:r>
    </w:p>
    <w:p>
      <w:pPr>
        <w:pStyle w:val="ListBullet"/>
      </w:pPr>
      <w:r>
        <w:t xml:space="preserve">        uz.d.ts</w:t>
      </w:r>
    </w:p>
    <w:p>
      <w:pPr>
        <w:pStyle w:val="ListBullet"/>
      </w:pPr>
      <w:r>
        <w:t xml:space="preserve">        uz.js</w:t>
      </w:r>
    </w:p>
    <w:p>
      <w:pPr>
        <w:pStyle w:val="ListBullet"/>
      </w:pPr>
      <w:r>
        <w:t xml:space="preserve">        uz.mjs</w:t>
      </w:r>
    </w:p>
    <w:p>
      <w:pPr>
        <w:pStyle w:val="ListBullet"/>
      </w:pPr>
      <w:r>
        <w:t xml:space="preserve">        vi.d.mts</w:t>
      </w:r>
    </w:p>
    <w:p>
      <w:pPr>
        <w:pStyle w:val="ListBullet"/>
      </w:pPr>
      <w:r>
        <w:t xml:space="preserve">        vi.d.ts</w:t>
      </w:r>
    </w:p>
    <w:p>
      <w:pPr>
        <w:pStyle w:val="ListBullet"/>
      </w:pPr>
      <w:r>
        <w:t xml:space="preserve">        vi.js</w:t>
      </w:r>
    </w:p>
    <w:p>
      <w:pPr>
        <w:pStyle w:val="ListBullet"/>
      </w:pPr>
      <w:r>
        <w:t xml:space="preserve">        vi.mjs</w:t>
      </w:r>
    </w:p>
    <w:p>
      <w:pPr>
        <w:pStyle w:val="ListBullet"/>
      </w:pPr>
      <w:r>
        <w:t xml:space="preserve">        zh-CN.d.mts</w:t>
      </w:r>
    </w:p>
    <w:p>
      <w:pPr>
        <w:pStyle w:val="ListBullet"/>
      </w:pPr>
      <w:r>
        <w:t xml:space="preserve">        zh-CN.d.ts</w:t>
      </w:r>
    </w:p>
    <w:p>
      <w:pPr>
        <w:pStyle w:val="ListBullet"/>
      </w:pPr>
      <w:r>
        <w:t xml:space="preserve">        zh-CN.js</w:t>
      </w:r>
    </w:p>
    <w:p>
      <w:pPr>
        <w:pStyle w:val="ListBullet"/>
      </w:pPr>
      <w:r>
        <w:t xml:space="preserve">        zh-CN.mjs</w:t>
      </w:r>
    </w:p>
    <w:p>
      <w:pPr>
        <w:pStyle w:val="ListBullet"/>
      </w:pPr>
      <w:r>
        <w:t xml:space="preserve">        zh-HK.d.mts</w:t>
      </w:r>
    </w:p>
    <w:p>
      <w:pPr>
        <w:pStyle w:val="ListBullet"/>
      </w:pPr>
      <w:r>
        <w:t xml:space="preserve">        zh-HK.d.ts</w:t>
      </w:r>
    </w:p>
    <w:p>
      <w:pPr>
        <w:pStyle w:val="ListBullet"/>
      </w:pPr>
      <w:r>
        <w:t xml:space="preserve">        zh-HK.js</w:t>
      </w:r>
    </w:p>
    <w:p>
      <w:pPr>
        <w:pStyle w:val="ListBullet"/>
      </w:pPr>
      <w:r>
        <w:t xml:space="preserve">        zh-HK.mjs</w:t>
      </w:r>
    </w:p>
    <w:p>
      <w:pPr>
        <w:pStyle w:val="ListBullet"/>
      </w:pPr>
      <w:r>
        <w:t xml:space="preserve">        zh-TW.d.mts</w:t>
      </w:r>
    </w:p>
    <w:p>
      <w:pPr>
        <w:pStyle w:val="ListBullet"/>
      </w:pPr>
      <w:r>
        <w:t xml:space="preserve">        zh-TW.d.ts</w:t>
      </w:r>
    </w:p>
    <w:p>
      <w:pPr>
        <w:pStyle w:val="ListBullet"/>
      </w:pPr>
      <w:r>
        <w:t xml:space="preserve">        zh-TW.js</w:t>
      </w:r>
    </w:p>
    <w:p>
      <w:pPr>
        <w:pStyle w:val="ListBullet"/>
      </w:pPr>
      <w:r>
        <w:t xml:space="preserve">        zh-TW.mjs</w:t>
      </w:r>
    </w:p>
    <w:p>
      <w:r>
        <w:t xml:space="preserve">      parse</w:t>
      </w:r>
    </w:p>
    <w:p>
      <w:r>
        <w:t xml:space="preserve">        _lib</w:t>
      </w:r>
    </w:p>
    <w:p>
      <w:r>
        <w:t xml:space="preserve">          parsers</w:t>
      </w:r>
    </w:p>
    <w:p>
      <w:pPr>
        <w:pStyle w:val="ListBullet"/>
      </w:pPr>
      <w:r>
        <w:t xml:space="preserve">            AMPMMidnightParser.d.mts</w:t>
      </w:r>
    </w:p>
    <w:p>
      <w:pPr>
        <w:pStyle w:val="ListBullet"/>
      </w:pPr>
      <w:r>
        <w:t xml:space="preserve">            AMPMMidnightParser.d.ts</w:t>
      </w:r>
    </w:p>
    <w:p>
      <w:pPr>
        <w:pStyle w:val="ListBullet"/>
      </w:pPr>
      <w:r>
        <w:t xml:space="preserve">            AMPMMidnightParser.js</w:t>
      </w:r>
    </w:p>
    <w:p>
      <w:pPr>
        <w:pStyle w:val="ListBullet"/>
      </w:pPr>
      <w:r>
        <w:t xml:space="preserve">            AMPMMidnightParser.mjs</w:t>
      </w:r>
    </w:p>
    <w:p>
      <w:pPr>
        <w:pStyle w:val="ListBullet"/>
      </w:pPr>
      <w:r>
        <w:t xml:space="preserve">            AMPMParser.d.mts</w:t>
      </w:r>
    </w:p>
    <w:p>
      <w:pPr>
        <w:pStyle w:val="ListBullet"/>
      </w:pPr>
      <w:r>
        <w:t xml:space="preserve">            AMPMParser.d.ts</w:t>
      </w:r>
    </w:p>
    <w:p>
      <w:pPr>
        <w:pStyle w:val="ListBullet"/>
      </w:pPr>
      <w:r>
        <w:t xml:space="preserve">            AMPMParser.js</w:t>
      </w:r>
    </w:p>
    <w:p>
      <w:pPr>
        <w:pStyle w:val="ListBullet"/>
      </w:pPr>
      <w:r>
        <w:t xml:space="preserve">            AMPMParser.mjs</w:t>
      </w:r>
    </w:p>
    <w:p>
      <w:pPr>
        <w:pStyle w:val="ListBullet"/>
      </w:pPr>
      <w:r>
        <w:t xml:space="preserve">            DateParser.d.mts</w:t>
      </w:r>
    </w:p>
    <w:p>
      <w:pPr>
        <w:pStyle w:val="ListBullet"/>
      </w:pPr>
      <w:r>
        <w:t xml:space="preserve">            DateParser.d.ts</w:t>
      </w:r>
    </w:p>
    <w:p>
      <w:pPr>
        <w:pStyle w:val="ListBullet"/>
      </w:pPr>
      <w:r>
        <w:t xml:space="preserve">            DateParser.js</w:t>
      </w:r>
    </w:p>
    <w:p>
      <w:pPr>
        <w:pStyle w:val="ListBullet"/>
      </w:pPr>
      <w:r>
        <w:t xml:space="preserve">            DateParser.mjs</w:t>
      </w:r>
    </w:p>
    <w:p>
      <w:pPr>
        <w:pStyle w:val="ListBullet"/>
      </w:pPr>
      <w:r>
        <w:t xml:space="preserve">            DayOfYearParser.d.mts</w:t>
      </w:r>
    </w:p>
    <w:p>
      <w:pPr>
        <w:pStyle w:val="ListBullet"/>
      </w:pPr>
      <w:r>
        <w:t xml:space="preserve">            DayOfYearParser.d.ts</w:t>
      </w:r>
    </w:p>
    <w:p>
      <w:pPr>
        <w:pStyle w:val="ListBullet"/>
      </w:pPr>
      <w:r>
        <w:t xml:space="preserve">            DayOfYearParser.js</w:t>
      </w:r>
    </w:p>
    <w:p>
      <w:pPr>
        <w:pStyle w:val="ListBullet"/>
      </w:pPr>
      <w:r>
        <w:t xml:space="preserve">            DayOfYearParser.mjs</w:t>
      </w:r>
    </w:p>
    <w:p>
      <w:pPr>
        <w:pStyle w:val="ListBullet"/>
      </w:pPr>
      <w:r>
        <w:t xml:space="preserve">            DayParser.d.mts</w:t>
      </w:r>
    </w:p>
    <w:p>
      <w:pPr>
        <w:pStyle w:val="ListBullet"/>
      </w:pPr>
      <w:r>
        <w:t xml:space="preserve">            DayParser.d.ts</w:t>
      </w:r>
    </w:p>
    <w:p>
      <w:pPr>
        <w:pStyle w:val="ListBullet"/>
      </w:pPr>
      <w:r>
        <w:t xml:space="preserve">            DayParser.js</w:t>
      </w:r>
    </w:p>
    <w:p>
      <w:pPr>
        <w:pStyle w:val="ListBullet"/>
      </w:pPr>
      <w:r>
        <w:t xml:space="preserve">            DayParser.mjs</w:t>
      </w:r>
    </w:p>
    <w:p>
      <w:pPr>
        <w:pStyle w:val="ListBullet"/>
      </w:pPr>
      <w:r>
        <w:t xml:space="preserve">            DayPeriodParser.d.mts</w:t>
      </w:r>
    </w:p>
    <w:p>
      <w:pPr>
        <w:pStyle w:val="ListBullet"/>
      </w:pPr>
      <w:r>
        <w:t xml:space="preserve">            DayPeriodParser.d.ts</w:t>
      </w:r>
    </w:p>
    <w:p>
      <w:pPr>
        <w:pStyle w:val="ListBullet"/>
      </w:pPr>
      <w:r>
        <w:t xml:space="preserve">            DayPeriodParser.js</w:t>
      </w:r>
    </w:p>
    <w:p>
      <w:pPr>
        <w:pStyle w:val="ListBullet"/>
      </w:pPr>
      <w:r>
        <w:t xml:space="preserve">            DayPeriodParser.mjs</w:t>
      </w:r>
    </w:p>
    <w:p>
      <w:pPr>
        <w:pStyle w:val="ListBullet"/>
      </w:pPr>
      <w:r>
        <w:t xml:space="preserve">            EraParser.d.mts</w:t>
      </w:r>
    </w:p>
    <w:p>
      <w:pPr>
        <w:pStyle w:val="ListBullet"/>
      </w:pPr>
      <w:r>
        <w:t xml:space="preserve">            EraParser.d.ts</w:t>
      </w:r>
    </w:p>
    <w:p>
      <w:pPr>
        <w:pStyle w:val="ListBullet"/>
      </w:pPr>
      <w:r>
        <w:t xml:space="preserve">            EraParser.js</w:t>
      </w:r>
    </w:p>
    <w:p>
      <w:pPr>
        <w:pStyle w:val="ListBullet"/>
      </w:pPr>
      <w:r>
        <w:t xml:space="preserve">            EraParser.mjs</w:t>
      </w:r>
    </w:p>
    <w:p>
      <w:pPr>
        <w:pStyle w:val="ListBullet"/>
      </w:pPr>
      <w:r>
        <w:t xml:space="preserve">            ExtendedYearParser.d.mts</w:t>
      </w:r>
    </w:p>
    <w:p>
      <w:pPr>
        <w:pStyle w:val="ListBullet"/>
      </w:pPr>
      <w:r>
        <w:t xml:space="preserve">            ExtendedYearParser.d.ts</w:t>
      </w:r>
    </w:p>
    <w:p>
      <w:pPr>
        <w:pStyle w:val="ListBullet"/>
      </w:pPr>
      <w:r>
        <w:t xml:space="preserve">            ExtendedYearParser.js</w:t>
      </w:r>
    </w:p>
    <w:p>
      <w:pPr>
        <w:pStyle w:val="ListBullet"/>
      </w:pPr>
      <w:r>
        <w:t xml:space="preserve">            ExtendedYearParser.mjs</w:t>
      </w:r>
    </w:p>
    <w:p>
      <w:pPr>
        <w:pStyle w:val="ListBullet"/>
      </w:pPr>
      <w:r>
        <w:t xml:space="preserve">            FractionOfSecondParser.d.mts</w:t>
      </w:r>
    </w:p>
    <w:p>
      <w:pPr>
        <w:pStyle w:val="ListBullet"/>
      </w:pPr>
      <w:r>
        <w:t xml:space="preserve">            FractionOfSecondParser.d.ts</w:t>
      </w:r>
    </w:p>
    <w:p>
      <w:pPr>
        <w:pStyle w:val="ListBullet"/>
      </w:pPr>
      <w:r>
        <w:t xml:space="preserve">            FractionOfSecondParser.js</w:t>
      </w:r>
    </w:p>
    <w:p>
      <w:pPr>
        <w:pStyle w:val="ListBullet"/>
      </w:pPr>
      <w:r>
        <w:t xml:space="preserve">            FractionOfSecondParser.mjs</w:t>
      </w:r>
    </w:p>
    <w:p>
      <w:pPr>
        <w:pStyle w:val="ListBullet"/>
      </w:pPr>
      <w:r>
        <w:t xml:space="preserve">            Hour0To11Parser.d.mts</w:t>
      </w:r>
    </w:p>
    <w:p>
      <w:pPr>
        <w:pStyle w:val="ListBullet"/>
      </w:pPr>
      <w:r>
        <w:t xml:space="preserve">            Hour0To11Parser.d.ts</w:t>
      </w:r>
    </w:p>
    <w:p>
      <w:pPr>
        <w:pStyle w:val="ListBullet"/>
      </w:pPr>
      <w:r>
        <w:t xml:space="preserve">            Hour0To11Parser.js</w:t>
      </w:r>
    </w:p>
    <w:p>
      <w:pPr>
        <w:pStyle w:val="ListBullet"/>
      </w:pPr>
      <w:r>
        <w:t xml:space="preserve">            Hour0To11Parser.mjs</w:t>
      </w:r>
    </w:p>
    <w:p>
      <w:pPr>
        <w:pStyle w:val="ListBullet"/>
      </w:pPr>
      <w:r>
        <w:t xml:space="preserve">            Hour0to23Parser.d.mts</w:t>
      </w:r>
    </w:p>
    <w:p>
      <w:pPr>
        <w:pStyle w:val="ListBullet"/>
      </w:pPr>
      <w:r>
        <w:t xml:space="preserve">            Hour0to23Parser.d.ts</w:t>
      </w:r>
    </w:p>
    <w:p>
      <w:pPr>
        <w:pStyle w:val="ListBullet"/>
      </w:pPr>
      <w:r>
        <w:t xml:space="preserve">            Hour0to23Parser.js</w:t>
      </w:r>
    </w:p>
    <w:p>
      <w:pPr>
        <w:pStyle w:val="ListBullet"/>
      </w:pPr>
      <w:r>
        <w:t xml:space="preserve">            Hour0to23Parser.mjs</w:t>
      </w:r>
    </w:p>
    <w:p>
      <w:pPr>
        <w:pStyle w:val="ListBullet"/>
      </w:pPr>
      <w:r>
        <w:t xml:space="preserve">            Hour1to12Parser.d.mts</w:t>
      </w:r>
    </w:p>
    <w:p>
      <w:pPr>
        <w:pStyle w:val="ListBullet"/>
      </w:pPr>
      <w:r>
        <w:t xml:space="preserve">            Hour1to12Parser.d.ts</w:t>
      </w:r>
    </w:p>
    <w:p>
      <w:pPr>
        <w:pStyle w:val="ListBullet"/>
      </w:pPr>
      <w:r>
        <w:t xml:space="preserve">            Hour1to12Parser.js</w:t>
      </w:r>
    </w:p>
    <w:p>
      <w:pPr>
        <w:pStyle w:val="ListBullet"/>
      </w:pPr>
      <w:r>
        <w:t xml:space="preserve">            Hour1to12Parser.mjs</w:t>
      </w:r>
    </w:p>
    <w:p>
      <w:pPr>
        <w:pStyle w:val="ListBullet"/>
      </w:pPr>
      <w:r>
        <w:t xml:space="preserve">            Hour1To24Parser.d.mts</w:t>
      </w:r>
    </w:p>
    <w:p>
      <w:pPr>
        <w:pStyle w:val="ListBullet"/>
      </w:pPr>
      <w:r>
        <w:t xml:space="preserve">            Hour1To24Parser.d.ts</w:t>
      </w:r>
    </w:p>
    <w:p>
      <w:pPr>
        <w:pStyle w:val="ListBullet"/>
      </w:pPr>
      <w:r>
        <w:t xml:space="preserve">            Hour1To24Parser.js</w:t>
      </w:r>
    </w:p>
    <w:p>
      <w:pPr>
        <w:pStyle w:val="ListBullet"/>
      </w:pPr>
      <w:r>
        <w:t xml:space="preserve">            Hour1To24Parser.mjs</w:t>
      </w:r>
    </w:p>
    <w:p>
      <w:pPr>
        <w:pStyle w:val="ListBullet"/>
      </w:pPr>
      <w:r>
        <w:t xml:space="preserve">            ISODayParser.d.mts</w:t>
      </w:r>
    </w:p>
    <w:p>
      <w:pPr>
        <w:pStyle w:val="ListBullet"/>
      </w:pPr>
      <w:r>
        <w:t xml:space="preserve">            ISODayParser.d.ts</w:t>
      </w:r>
    </w:p>
    <w:p>
      <w:pPr>
        <w:pStyle w:val="ListBullet"/>
      </w:pPr>
      <w:r>
        <w:t xml:space="preserve">            ISODayParser.js</w:t>
      </w:r>
    </w:p>
    <w:p>
      <w:pPr>
        <w:pStyle w:val="ListBullet"/>
      </w:pPr>
      <w:r>
        <w:t xml:space="preserve">            ISODayParser.mjs</w:t>
      </w:r>
    </w:p>
    <w:p>
      <w:pPr>
        <w:pStyle w:val="ListBullet"/>
      </w:pPr>
      <w:r>
        <w:t xml:space="preserve">            ISOTimezoneParser.d.mts</w:t>
      </w:r>
    </w:p>
    <w:p>
      <w:pPr>
        <w:pStyle w:val="ListBullet"/>
      </w:pPr>
      <w:r>
        <w:t xml:space="preserve">            ISOTimezoneParser.d.ts</w:t>
      </w:r>
    </w:p>
    <w:p>
      <w:pPr>
        <w:pStyle w:val="ListBullet"/>
      </w:pPr>
      <w:r>
        <w:t xml:space="preserve">            ISOTimezoneParser.js</w:t>
      </w:r>
    </w:p>
    <w:p>
      <w:pPr>
        <w:pStyle w:val="ListBullet"/>
      </w:pPr>
      <w:r>
        <w:t xml:space="preserve">            ISOTimezoneParser.mjs</w:t>
      </w:r>
    </w:p>
    <w:p>
      <w:pPr>
        <w:pStyle w:val="ListBullet"/>
      </w:pPr>
      <w:r>
        <w:t xml:space="preserve">            ISOTimezoneWithZParser.d.mts</w:t>
      </w:r>
    </w:p>
    <w:p>
      <w:pPr>
        <w:pStyle w:val="ListBullet"/>
      </w:pPr>
      <w:r>
        <w:t xml:space="preserve">            ISOTimezoneWithZParser.d.ts</w:t>
      </w:r>
    </w:p>
    <w:p>
      <w:pPr>
        <w:pStyle w:val="ListBullet"/>
      </w:pPr>
      <w:r>
        <w:t xml:space="preserve">            ISOTimezoneWithZParser.js</w:t>
      </w:r>
    </w:p>
    <w:p>
      <w:pPr>
        <w:pStyle w:val="ListBullet"/>
      </w:pPr>
      <w:r>
        <w:t xml:space="preserve">            ISOTimezoneWithZParser.mjs</w:t>
      </w:r>
    </w:p>
    <w:p>
      <w:pPr>
        <w:pStyle w:val="ListBullet"/>
      </w:pPr>
      <w:r>
        <w:t xml:space="preserve">            ISOWeekParser.d.mts</w:t>
      </w:r>
    </w:p>
    <w:p>
      <w:pPr>
        <w:pStyle w:val="ListBullet"/>
      </w:pPr>
      <w:r>
        <w:t xml:space="preserve">            ISOWeekParser.d.ts</w:t>
      </w:r>
    </w:p>
    <w:p>
      <w:pPr>
        <w:pStyle w:val="ListBullet"/>
      </w:pPr>
      <w:r>
        <w:t xml:space="preserve">            ISOWeekParser.js</w:t>
      </w:r>
    </w:p>
    <w:p>
      <w:pPr>
        <w:pStyle w:val="ListBullet"/>
      </w:pPr>
      <w:r>
        <w:t xml:space="preserve">            ISOWeekParser.mjs</w:t>
      </w:r>
    </w:p>
    <w:p>
      <w:pPr>
        <w:pStyle w:val="ListBullet"/>
      </w:pPr>
      <w:r>
        <w:t xml:space="preserve">            ISOWeekYearParser.d.mts</w:t>
      </w:r>
    </w:p>
    <w:p>
      <w:pPr>
        <w:pStyle w:val="ListBullet"/>
      </w:pPr>
      <w:r>
        <w:t xml:space="preserve">            ISOWeekYearParser.d.ts</w:t>
      </w:r>
    </w:p>
    <w:p>
      <w:pPr>
        <w:pStyle w:val="ListBullet"/>
      </w:pPr>
      <w:r>
        <w:t xml:space="preserve">            ISOWeekYearParser.js</w:t>
      </w:r>
    </w:p>
    <w:p>
      <w:pPr>
        <w:pStyle w:val="ListBullet"/>
      </w:pPr>
      <w:r>
        <w:t xml:space="preserve">            ISOWeekYearParser.mjs</w:t>
      </w:r>
    </w:p>
    <w:p>
      <w:pPr>
        <w:pStyle w:val="ListBullet"/>
      </w:pPr>
      <w:r>
        <w:t xml:space="preserve">            LocalDayParser.d.mts</w:t>
      </w:r>
    </w:p>
    <w:p>
      <w:pPr>
        <w:pStyle w:val="ListBullet"/>
      </w:pPr>
      <w:r>
        <w:t xml:space="preserve">            LocalDayParser.d.ts</w:t>
      </w:r>
    </w:p>
    <w:p>
      <w:pPr>
        <w:pStyle w:val="ListBullet"/>
      </w:pPr>
      <w:r>
        <w:t xml:space="preserve">            LocalDayParser.js</w:t>
      </w:r>
    </w:p>
    <w:p>
      <w:pPr>
        <w:pStyle w:val="ListBullet"/>
      </w:pPr>
      <w:r>
        <w:t xml:space="preserve">            LocalDayParser.mjs</w:t>
      </w:r>
    </w:p>
    <w:p>
      <w:pPr>
        <w:pStyle w:val="ListBullet"/>
      </w:pPr>
      <w:r>
        <w:t xml:space="preserve">            LocalWeekParser.d.mts</w:t>
      </w:r>
    </w:p>
    <w:p>
      <w:pPr>
        <w:pStyle w:val="ListBullet"/>
      </w:pPr>
      <w:r>
        <w:t xml:space="preserve">            LocalWeekParser.d.ts</w:t>
      </w:r>
    </w:p>
    <w:p>
      <w:pPr>
        <w:pStyle w:val="ListBullet"/>
      </w:pPr>
      <w:r>
        <w:t xml:space="preserve">            LocalWeekParser.js</w:t>
      </w:r>
    </w:p>
    <w:p>
      <w:pPr>
        <w:pStyle w:val="ListBullet"/>
      </w:pPr>
      <w:r>
        <w:t xml:space="preserve">            LocalWeekParser.mjs</w:t>
      </w:r>
    </w:p>
    <w:p>
      <w:pPr>
        <w:pStyle w:val="ListBullet"/>
      </w:pPr>
      <w:r>
        <w:t xml:space="preserve">            LocalWeekYearParser.d.mts</w:t>
      </w:r>
    </w:p>
    <w:p>
      <w:pPr>
        <w:pStyle w:val="ListBullet"/>
      </w:pPr>
      <w:r>
        <w:t xml:space="preserve">            LocalWeekYearParser.d.ts</w:t>
      </w:r>
    </w:p>
    <w:p>
      <w:pPr>
        <w:pStyle w:val="ListBullet"/>
      </w:pPr>
      <w:r>
        <w:t xml:space="preserve">            LocalWeekYearParser.js</w:t>
      </w:r>
    </w:p>
    <w:p>
      <w:pPr>
        <w:pStyle w:val="ListBullet"/>
      </w:pPr>
      <w:r>
        <w:t xml:space="preserve">            LocalWeekYearParser.mjs</w:t>
      </w:r>
    </w:p>
    <w:p>
      <w:pPr>
        <w:pStyle w:val="ListBullet"/>
      </w:pPr>
      <w:r>
        <w:t xml:space="preserve">            MinuteParser.d.mts</w:t>
      </w:r>
    </w:p>
    <w:p>
      <w:pPr>
        <w:pStyle w:val="ListBullet"/>
      </w:pPr>
      <w:r>
        <w:t xml:space="preserve">            MinuteParser.d.ts</w:t>
      </w:r>
    </w:p>
    <w:p>
      <w:pPr>
        <w:pStyle w:val="ListBullet"/>
      </w:pPr>
      <w:r>
        <w:t xml:space="preserve">            MinuteParser.js</w:t>
      </w:r>
    </w:p>
    <w:p>
      <w:pPr>
        <w:pStyle w:val="ListBullet"/>
      </w:pPr>
      <w:r>
        <w:t xml:space="preserve">            MinuteParser.mjs</w:t>
      </w:r>
    </w:p>
    <w:p>
      <w:pPr>
        <w:pStyle w:val="ListBullet"/>
      </w:pPr>
      <w:r>
        <w:t xml:space="preserve">            MonthParser.d.mts</w:t>
      </w:r>
    </w:p>
    <w:p>
      <w:pPr>
        <w:pStyle w:val="ListBullet"/>
      </w:pPr>
      <w:r>
        <w:t xml:space="preserve">            MonthParser.d.ts</w:t>
      </w:r>
    </w:p>
    <w:p>
      <w:pPr>
        <w:pStyle w:val="ListBullet"/>
      </w:pPr>
      <w:r>
        <w:t xml:space="preserve">            MonthParser.js</w:t>
      </w:r>
    </w:p>
    <w:p>
      <w:pPr>
        <w:pStyle w:val="ListBullet"/>
      </w:pPr>
      <w:r>
        <w:t xml:space="preserve">            MonthParser.mjs</w:t>
      </w:r>
    </w:p>
    <w:p>
      <w:pPr>
        <w:pStyle w:val="ListBullet"/>
      </w:pPr>
      <w:r>
        <w:t xml:space="preserve">            QuarterParser.d.mts</w:t>
      </w:r>
    </w:p>
    <w:p>
      <w:pPr>
        <w:pStyle w:val="ListBullet"/>
      </w:pPr>
      <w:r>
        <w:t xml:space="preserve">            QuarterParser.d.ts</w:t>
      </w:r>
    </w:p>
    <w:p>
      <w:pPr>
        <w:pStyle w:val="ListBullet"/>
      </w:pPr>
      <w:r>
        <w:t xml:space="preserve">            QuarterParser.js</w:t>
      </w:r>
    </w:p>
    <w:p>
      <w:pPr>
        <w:pStyle w:val="ListBullet"/>
      </w:pPr>
      <w:r>
        <w:t xml:space="preserve">            QuarterParser.mjs</w:t>
      </w:r>
    </w:p>
    <w:p>
      <w:pPr>
        <w:pStyle w:val="ListBullet"/>
      </w:pPr>
      <w:r>
        <w:t xml:space="preserve">            SecondParser.d.mts</w:t>
      </w:r>
    </w:p>
    <w:p>
      <w:pPr>
        <w:pStyle w:val="ListBullet"/>
      </w:pPr>
      <w:r>
        <w:t xml:space="preserve">            SecondParser.d.ts</w:t>
      </w:r>
    </w:p>
    <w:p>
      <w:pPr>
        <w:pStyle w:val="ListBullet"/>
      </w:pPr>
      <w:r>
        <w:t xml:space="preserve">            SecondParser.js</w:t>
      </w:r>
    </w:p>
    <w:p>
      <w:pPr>
        <w:pStyle w:val="ListBullet"/>
      </w:pPr>
      <w:r>
        <w:t xml:space="preserve">            SecondParser.mjs</w:t>
      </w:r>
    </w:p>
    <w:p>
      <w:pPr>
        <w:pStyle w:val="ListBullet"/>
      </w:pPr>
      <w:r>
        <w:t xml:space="preserve">            StandAloneLocalDayParser.d.mts</w:t>
      </w:r>
    </w:p>
    <w:p>
      <w:pPr>
        <w:pStyle w:val="ListBullet"/>
      </w:pPr>
      <w:r>
        <w:t xml:space="preserve">            StandAloneLocalDayParser.d.ts</w:t>
      </w:r>
    </w:p>
    <w:p>
      <w:pPr>
        <w:pStyle w:val="ListBullet"/>
      </w:pPr>
      <w:r>
        <w:t xml:space="preserve">            StandAloneLocalDayParser.js</w:t>
      </w:r>
    </w:p>
    <w:p>
      <w:pPr>
        <w:pStyle w:val="ListBullet"/>
      </w:pPr>
      <w:r>
        <w:t xml:space="preserve">            StandAloneLocalDayParser.mjs</w:t>
      </w:r>
    </w:p>
    <w:p>
      <w:pPr>
        <w:pStyle w:val="ListBullet"/>
      </w:pPr>
      <w:r>
        <w:t xml:space="preserve">            StandAloneMonthParser.d.mts</w:t>
      </w:r>
    </w:p>
    <w:p>
      <w:pPr>
        <w:pStyle w:val="ListBullet"/>
      </w:pPr>
      <w:r>
        <w:t xml:space="preserve">            StandAloneMonthParser.d.ts</w:t>
      </w:r>
    </w:p>
    <w:p>
      <w:pPr>
        <w:pStyle w:val="ListBullet"/>
      </w:pPr>
      <w:r>
        <w:t xml:space="preserve">            StandAloneMonthParser.js</w:t>
      </w:r>
    </w:p>
    <w:p>
      <w:pPr>
        <w:pStyle w:val="ListBullet"/>
      </w:pPr>
      <w:r>
        <w:t xml:space="preserve">            StandAloneMonthParser.mjs</w:t>
      </w:r>
    </w:p>
    <w:p>
      <w:pPr>
        <w:pStyle w:val="ListBullet"/>
      </w:pPr>
      <w:r>
        <w:t xml:space="preserve">            StandAloneQuarterParser.d.mts</w:t>
      </w:r>
    </w:p>
    <w:p>
      <w:pPr>
        <w:pStyle w:val="ListBullet"/>
      </w:pPr>
      <w:r>
        <w:t xml:space="preserve">            StandAloneQuarterParser.d.ts</w:t>
      </w:r>
    </w:p>
    <w:p>
      <w:pPr>
        <w:pStyle w:val="ListBullet"/>
      </w:pPr>
      <w:r>
        <w:t xml:space="preserve">            StandAloneQuarterParser.js</w:t>
      </w:r>
    </w:p>
    <w:p>
      <w:pPr>
        <w:pStyle w:val="ListBullet"/>
      </w:pPr>
      <w:r>
        <w:t xml:space="preserve">            StandAloneQuarterParser.mjs</w:t>
      </w:r>
    </w:p>
    <w:p>
      <w:pPr>
        <w:pStyle w:val="ListBullet"/>
      </w:pPr>
      <w:r>
        <w:t xml:space="preserve">            TimestampMillisecondsParser.d.mts</w:t>
      </w:r>
    </w:p>
    <w:p>
      <w:pPr>
        <w:pStyle w:val="ListBullet"/>
      </w:pPr>
      <w:r>
        <w:t xml:space="preserve">            TimestampMillisecondsParser.d.ts</w:t>
      </w:r>
    </w:p>
    <w:p>
      <w:pPr>
        <w:pStyle w:val="ListBullet"/>
      </w:pPr>
      <w:r>
        <w:t xml:space="preserve">            TimestampMillisecondsParser.js</w:t>
      </w:r>
    </w:p>
    <w:p>
      <w:pPr>
        <w:pStyle w:val="ListBullet"/>
      </w:pPr>
      <w:r>
        <w:t xml:space="preserve">            TimestampMillisecondsParser.mjs</w:t>
      </w:r>
    </w:p>
    <w:p>
      <w:pPr>
        <w:pStyle w:val="ListBullet"/>
      </w:pPr>
      <w:r>
        <w:t xml:space="preserve">            TimestampSecondsParser.d.mts</w:t>
      </w:r>
    </w:p>
    <w:p>
      <w:pPr>
        <w:pStyle w:val="ListBullet"/>
      </w:pPr>
      <w:r>
        <w:t xml:space="preserve">            TimestampSecondsParser.d.ts</w:t>
      </w:r>
    </w:p>
    <w:p>
      <w:pPr>
        <w:pStyle w:val="ListBullet"/>
      </w:pPr>
      <w:r>
        <w:t xml:space="preserve">            TimestampSecondsParser.js</w:t>
      </w:r>
    </w:p>
    <w:p>
      <w:pPr>
        <w:pStyle w:val="ListBullet"/>
      </w:pPr>
      <w:r>
        <w:t xml:space="preserve">            TimestampSecondsParser.mjs</w:t>
      </w:r>
    </w:p>
    <w:p>
      <w:pPr>
        <w:pStyle w:val="ListBullet"/>
      </w:pPr>
      <w:r>
        <w:t xml:space="preserve">            YearParser.d.mts</w:t>
      </w:r>
    </w:p>
    <w:p>
      <w:pPr>
        <w:pStyle w:val="ListBullet"/>
      </w:pPr>
      <w:r>
        <w:t xml:space="preserve">            YearParser.d.ts</w:t>
      </w:r>
    </w:p>
    <w:p>
      <w:pPr>
        <w:pStyle w:val="ListBullet"/>
      </w:pPr>
      <w:r>
        <w:t xml:space="preserve">            YearParser.js</w:t>
      </w:r>
    </w:p>
    <w:p>
      <w:pPr>
        <w:pStyle w:val="ListBullet"/>
      </w:pPr>
      <w:r>
        <w:t xml:space="preserve">            YearParser.mjs</w:t>
      </w:r>
    </w:p>
    <w:p>
      <w:pPr>
        <w:pStyle w:val="ListBullet"/>
      </w:pPr>
      <w:r>
        <w:t xml:space="preserve">          constants.d.mts</w:t>
      </w:r>
    </w:p>
    <w:p>
      <w:pPr>
        <w:pStyle w:val="ListBullet"/>
      </w:pPr>
      <w:r>
        <w:t xml:space="preserve">          constants.d.ts</w:t>
      </w:r>
    </w:p>
    <w:p>
      <w:pPr>
        <w:pStyle w:val="ListBullet"/>
      </w:pPr>
      <w:r>
        <w:t xml:space="preserve">          constants.js</w:t>
      </w:r>
    </w:p>
    <w:p>
      <w:pPr>
        <w:pStyle w:val="ListBullet"/>
      </w:pPr>
      <w:r>
        <w:t xml:space="preserve">          constants.mjs</w:t>
      </w:r>
    </w:p>
    <w:p>
      <w:pPr>
        <w:pStyle w:val="ListBullet"/>
      </w:pPr>
      <w:r>
        <w:t xml:space="preserve">          Parser.d.mts</w:t>
      </w:r>
    </w:p>
    <w:p>
      <w:pPr>
        <w:pStyle w:val="ListBullet"/>
      </w:pPr>
      <w:r>
        <w:t xml:space="preserve">          Parser.d.ts</w:t>
      </w:r>
    </w:p>
    <w:p>
      <w:pPr>
        <w:pStyle w:val="ListBullet"/>
      </w:pPr>
      <w:r>
        <w:t xml:space="preserve">          Parser.js</w:t>
      </w:r>
    </w:p>
    <w:p>
      <w:pPr>
        <w:pStyle w:val="ListBullet"/>
      </w:pPr>
      <w:r>
        <w:t xml:space="preserve">          Parser.mjs</w:t>
      </w:r>
    </w:p>
    <w:p>
      <w:pPr>
        <w:pStyle w:val="ListBullet"/>
      </w:pPr>
      <w:r>
        <w:t xml:space="preserve">          parsers.d.mts</w:t>
      </w:r>
    </w:p>
    <w:p>
      <w:pPr>
        <w:pStyle w:val="ListBullet"/>
      </w:pPr>
      <w:r>
        <w:t xml:space="preserve">          parsers.d.ts</w:t>
      </w:r>
    </w:p>
    <w:p>
      <w:pPr>
        <w:pStyle w:val="ListBullet"/>
      </w:pPr>
      <w:r>
        <w:t xml:space="preserve">          parsers.js</w:t>
      </w:r>
    </w:p>
    <w:p>
      <w:pPr>
        <w:pStyle w:val="ListBullet"/>
      </w:pPr>
      <w:r>
        <w:t xml:space="preserve">          parsers.mjs</w:t>
      </w:r>
    </w:p>
    <w:p>
      <w:pPr>
        <w:pStyle w:val="ListBullet"/>
      </w:pPr>
      <w:r>
        <w:t xml:space="preserve">          Setter.d.mts</w:t>
      </w:r>
    </w:p>
    <w:p>
      <w:pPr>
        <w:pStyle w:val="ListBullet"/>
      </w:pPr>
      <w:r>
        <w:t xml:space="preserve">          Setter.d.ts</w:t>
      </w:r>
    </w:p>
    <w:p>
      <w:pPr>
        <w:pStyle w:val="ListBullet"/>
      </w:pPr>
      <w:r>
        <w:t xml:space="preserve">          Setter.js</w:t>
      </w:r>
    </w:p>
    <w:p>
      <w:pPr>
        <w:pStyle w:val="ListBullet"/>
      </w:pPr>
      <w:r>
        <w:t xml:space="preserve">          Setter.mjs</w:t>
      </w:r>
    </w:p>
    <w:p>
      <w:pPr>
        <w:pStyle w:val="ListBullet"/>
      </w:pPr>
      <w:r>
        <w:t xml:space="preserve">          types.d.mts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types.mjs</w:t>
      </w:r>
    </w:p>
    <w:p>
      <w:pPr>
        <w:pStyle w:val="ListBullet"/>
      </w:pPr>
      <w:r>
        <w:t xml:space="preserve">          utils.d.mts</w:t>
      </w:r>
    </w:p>
    <w:p>
      <w:pPr>
        <w:pStyle w:val="ListBullet"/>
      </w:pPr>
      <w:r>
        <w:t xml:space="preserve">          utils.d.ts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  utils.mjs</w:t>
      </w:r>
    </w:p>
    <w:p>
      <w:r>
        <w:t xml:space="preserve">      _lib</w:t>
      </w:r>
    </w:p>
    <w:p>
      <w:r>
        <w:t xml:space="preserve">        format</w:t>
      </w:r>
    </w:p>
    <w:p>
      <w:pPr>
        <w:pStyle w:val="ListBullet"/>
      </w:pPr>
      <w:r>
        <w:t xml:space="preserve">          formatters.d.mts</w:t>
      </w:r>
    </w:p>
    <w:p>
      <w:pPr>
        <w:pStyle w:val="ListBullet"/>
      </w:pPr>
      <w:r>
        <w:t xml:space="preserve">          formatters.d.ts</w:t>
      </w:r>
    </w:p>
    <w:p>
      <w:pPr>
        <w:pStyle w:val="ListBullet"/>
      </w:pPr>
      <w:r>
        <w:t xml:space="preserve">          formatters.js</w:t>
      </w:r>
    </w:p>
    <w:p>
      <w:pPr>
        <w:pStyle w:val="ListBullet"/>
      </w:pPr>
      <w:r>
        <w:t xml:space="preserve">          formatters.mjs</w:t>
      </w:r>
    </w:p>
    <w:p>
      <w:pPr>
        <w:pStyle w:val="ListBullet"/>
      </w:pPr>
      <w:r>
        <w:t xml:space="preserve">          lightFormatters.d.mts</w:t>
      </w:r>
    </w:p>
    <w:p>
      <w:pPr>
        <w:pStyle w:val="ListBullet"/>
      </w:pPr>
      <w:r>
        <w:t xml:space="preserve">          lightFormatters.d.ts</w:t>
      </w:r>
    </w:p>
    <w:p>
      <w:pPr>
        <w:pStyle w:val="ListBullet"/>
      </w:pPr>
      <w:r>
        <w:t xml:space="preserve">          lightFormatters.js</w:t>
      </w:r>
    </w:p>
    <w:p>
      <w:pPr>
        <w:pStyle w:val="ListBullet"/>
      </w:pPr>
      <w:r>
        <w:t xml:space="preserve">          lightFormatters.mjs</w:t>
      </w:r>
    </w:p>
    <w:p>
      <w:pPr>
        <w:pStyle w:val="ListBullet"/>
      </w:pPr>
      <w:r>
        <w:t xml:space="preserve">          longFormatters.d.mts</w:t>
      </w:r>
    </w:p>
    <w:p>
      <w:pPr>
        <w:pStyle w:val="ListBullet"/>
      </w:pPr>
      <w:r>
        <w:t xml:space="preserve">          longFormatters.d.ts</w:t>
      </w:r>
    </w:p>
    <w:p>
      <w:pPr>
        <w:pStyle w:val="ListBullet"/>
      </w:pPr>
      <w:r>
        <w:t xml:space="preserve">          longFormatters.js</w:t>
      </w:r>
    </w:p>
    <w:p>
      <w:pPr>
        <w:pStyle w:val="ListBullet"/>
      </w:pPr>
      <w:r>
        <w:t xml:space="preserve">          longFormatters.mjs</w:t>
      </w:r>
    </w:p>
    <w:p>
      <w:pPr>
        <w:pStyle w:val="ListBullet"/>
      </w:pPr>
      <w:r>
        <w:t xml:space="preserve">        addLeadingZeros.d.mts</w:t>
      </w:r>
    </w:p>
    <w:p>
      <w:pPr>
        <w:pStyle w:val="ListBullet"/>
      </w:pPr>
      <w:r>
        <w:t xml:space="preserve">        addLeadingZeros.d.ts</w:t>
      </w:r>
    </w:p>
    <w:p>
      <w:pPr>
        <w:pStyle w:val="ListBullet"/>
      </w:pPr>
      <w:r>
        <w:t xml:space="preserve">        addLeadingZeros.js</w:t>
      </w:r>
    </w:p>
    <w:p>
      <w:pPr>
        <w:pStyle w:val="ListBullet"/>
      </w:pPr>
      <w:r>
        <w:t xml:space="preserve">        addLeadingZeros.mjs</w:t>
      </w:r>
    </w:p>
    <w:p>
      <w:pPr>
        <w:pStyle w:val="ListBullet"/>
      </w:pPr>
      <w:r>
        <w:t xml:space="preserve">        defaultLocale.d.mts</w:t>
      </w:r>
    </w:p>
    <w:p>
      <w:pPr>
        <w:pStyle w:val="ListBullet"/>
      </w:pPr>
      <w:r>
        <w:t xml:space="preserve">        defaultLocale.d.ts</w:t>
      </w:r>
    </w:p>
    <w:p>
      <w:pPr>
        <w:pStyle w:val="ListBullet"/>
      </w:pPr>
      <w:r>
        <w:t xml:space="preserve">        defaultLocale.js</w:t>
      </w:r>
    </w:p>
    <w:p>
      <w:pPr>
        <w:pStyle w:val="ListBullet"/>
      </w:pPr>
      <w:r>
        <w:t xml:space="preserve">        defaultLocale.mjs</w:t>
      </w:r>
    </w:p>
    <w:p>
      <w:pPr>
        <w:pStyle w:val="ListBullet"/>
      </w:pPr>
      <w:r>
        <w:t xml:space="preserve">        defaultOptions.d.mts</w:t>
      </w:r>
    </w:p>
    <w:p>
      <w:pPr>
        <w:pStyle w:val="ListBullet"/>
      </w:pPr>
      <w:r>
        <w:t xml:space="preserve">        defaultOptions.d.ts</w:t>
      </w:r>
    </w:p>
    <w:p>
      <w:pPr>
        <w:pStyle w:val="ListBullet"/>
      </w:pPr>
      <w:r>
        <w:t xml:space="preserve">        defaultOptions.js</w:t>
      </w:r>
    </w:p>
    <w:p>
      <w:pPr>
        <w:pStyle w:val="ListBullet"/>
      </w:pPr>
      <w:r>
        <w:t xml:space="preserve">        defaultOptions.mjs</w:t>
      </w:r>
    </w:p>
    <w:p>
      <w:pPr>
        <w:pStyle w:val="ListBullet"/>
      </w:pPr>
      <w:r>
        <w:t xml:space="preserve">        getRoundingMethod.d.mts</w:t>
      </w:r>
    </w:p>
    <w:p>
      <w:pPr>
        <w:pStyle w:val="ListBullet"/>
      </w:pPr>
      <w:r>
        <w:t xml:space="preserve">        getRoundingMethod.d.ts</w:t>
      </w:r>
    </w:p>
    <w:p>
      <w:pPr>
        <w:pStyle w:val="ListBullet"/>
      </w:pPr>
      <w:r>
        <w:t xml:space="preserve">        getRoundingMethod.js</w:t>
      </w:r>
    </w:p>
    <w:p>
      <w:pPr>
        <w:pStyle w:val="ListBullet"/>
      </w:pPr>
      <w:r>
        <w:t xml:space="preserve">        getRoundingMethod.mjs</w:t>
      </w:r>
    </w:p>
    <w:p>
      <w:pPr>
        <w:pStyle w:val="ListBullet"/>
      </w:pPr>
      <w:r>
        <w:t xml:space="preserve">        getTimezoneOffsetInMilliseconds.d.mts</w:t>
      </w:r>
    </w:p>
    <w:p>
      <w:pPr>
        <w:pStyle w:val="ListBullet"/>
      </w:pPr>
      <w:r>
        <w:t xml:space="preserve">        getTimezoneOffsetInMilliseconds.d.ts</w:t>
      </w:r>
    </w:p>
    <w:p>
      <w:pPr>
        <w:pStyle w:val="ListBullet"/>
      </w:pPr>
      <w:r>
        <w:t xml:space="preserve">        getTimezoneOffsetInMilliseconds.js</w:t>
      </w:r>
    </w:p>
    <w:p>
      <w:pPr>
        <w:pStyle w:val="ListBullet"/>
      </w:pPr>
      <w:r>
        <w:t xml:space="preserve">        getTimezoneOffsetInMilliseconds.mjs</w:t>
      </w:r>
    </w:p>
    <w:p>
      <w:pPr>
        <w:pStyle w:val="ListBullet"/>
      </w:pPr>
      <w:r>
        <w:t xml:space="preserve">        protectedTokens.d.mts</w:t>
      </w:r>
    </w:p>
    <w:p>
      <w:pPr>
        <w:pStyle w:val="ListBullet"/>
      </w:pPr>
      <w:r>
        <w:t xml:space="preserve">        protectedTokens.d.ts</w:t>
      </w:r>
    </w:p>
    <w:p>
      <w:pPr>
        <w:pStyle w:val="ListBullet"/>
      </w:pPr>
      <w:r>
        <w:t xml:space="preserve">        protectedTokens.js</w:t>
      </w:r>
    </w:p>
    <w:p>
      <w:pPr>
        <w:pStyle w:val="ListBullet"/>
      </w:pPr>
      <w:r>
        <w:t xml:space="preserve">        protectedTokens.mjs</w:t>
      </w:r>
    </w:p>
    <w:p>
      <w:pPr>
        <w:pStyle w:val="ListBullet"/>
      </w:pPr>
      <w:r>
        <w:t xml:space="preserve">        test.d.mts</w:t>
      </w:r>
    </w:p>
    <w:p>
      <w:pPr>
        <w:pStyle w:val="ListBullet"/>
      </w:pPr>
      <w:r>
        <w:t xml:space="preserve">        test.d.ts</w:t>
      </w:r>
    </w:p>
    <w:p>
      <w:pPr>
        <w:pStyle w:val="ListBullet"/>
      </w:pPr>
      <w:r>
        <w:t xml:space="preserve">        test.js</w:t>
      </w:r>
    </w:p>
    <w:p>
      <w:pPr>
        <w:pStyle w:val="ListBullet"/>
      </w:pPr>
      <w:r>
        <w:t xml:space="preserve">        test.mjs</w:t>
      </w:r>
    </w:p>
    <w:p>
      <w:pPr>
        <w:pStyle w:val="ListBullet"/>
      </w:pPr>
      <w:r>
        <w:t xml:space="preserve">      add.d.mts</w:t>
      </w:r>
    </w:p>
    <w:p>
      <w:pPr>
        <w:pStyle w:val="ListBullet"/>
      </w:pPr>
      <w:r>
        <w:t xml:space="preserve">      add.d.ts</w:t>
      </w:r>
    </w:p>
    <w:p>
      <w:pPr>
        <w:pStyle w:val="ListBullet"/>
      </w:pPr>
      <w:r>
        <w:t xml:space="preserve">      add.js</w:t>
      </w:r>
    </w:p>
    <w:p>
      <w:pPr>
        <w:pStyle w:val="ListBullet"/>
      </w:pPr>
      <w:r>
        <w:t xml:space="preserve">      add.mjs</w:t>
      </w:r>
    </w:p>
    <w:p>
      <w:pPr>
        <w:pStyle w:val="ListBullet"/>
      </w:pPr>
      <w:r>
        <w:t xml:space="preserve">      addBusinessDays.d.mts</w:t>
      </w:r>
    </w:p>
    <w:p>
      <w:pPr>
        <w:pStyle w:val="ListBullet"/>
      </w:pPr>
      <w:r>
        <w:t xml:space="preserve">      addBusinessDays.d.ts</w:t>
      </w:r>
    </w:p>
    <w:p>
      <w:pPr>
        <w:pStyle w:val="ListBullet"/>
      </w:pPr>
      <w:r>
        <w:t xml:space="preserve">      addBusinessDays.js</w:t>
      </w:r>
    </w:p>
    <w:p>
      <w:pPr>
        <w:pStyle w:val="ListBullet"/>
      </w:pPr>
      <w:r>
        <w:t xml:space="preserve">      addBusinessDays.mjs</w:t>
      </w:r>
    </w:p>
    <w:p>
      <w:pPr>
        <w:pStyle w:val="ListBullet"/>
      </w:pPr>
      <w:r>
        <w:t xml:space="preserve">      addDays.d.mts</w:t>
      </w:r>
    </w:p>
    <w:p>
      <w:pPr>
        <w:pStyle w:val="ListBullet"/>
      </w:pPr>
      <w:r>
        <w:t xml:space="preserve">      addDays.d.ts</w:t>
      </w:r>
    </w:p>
    <w:p>
      <w:pPr>
        <w:pStyle w:val="ListBullet"/>
      </w:pPr>
      <w:r>
        <w:t xml:space="preserve">      addDays.js</w:t>
      </w:r>
    </w:p>
    <w:p>
      <w:pPr>
        <w:pStyle w:val="ListBullet"/>
      </w:pPr>
      <w:r>
        <w:t xml:space="preserve">      addDays.mjs</w:t>
      </w:r>
    </w:p>
    <w:p>
      <w:pPr>
        <w:pStyle w:val="ListBullet"/>
      </w:pPr>
      <w:r>
        <w:t xml:space="preserve">      addHours.d.mts</w:t>
      </w:r>
    </w:p>
    <w:p>
      <w:pPr>
        <w:pStyle w:val="ListBullet"/>
      </w:pPr>
      <w:r>
        <w:t xml:space="preserve">      addHours.d.ts</w:t>
      </w:r>
    </w:p>
    <w:p>
      <w:pPr>
        <w:pStyle w:val="ListBullet"/>
      </w:pPr>
      <w:r>
        <w:t xml:space="preserve">      addHours.js</w:t>
      </w:r>
    </w:p>
    <w:p>
      <w:pPr>
        <w:pStyle w:val="ListBullet"/>
      </w:pPr>
      <w:r>
        <w:t xml:space="preserve">      addHours.mjs</w:t>
      </w:r>
    </w:p>
    <w:p>
      <w:pPr>
        <w:pStyle w:val="ListBullet"/>
      </w:pPr>
      <w:r>
        <w:t xml:space="preserve">      addISOWeekYears.d.mts</w:t>
      </w:r>
    </w:p>
    <w:p>
      <w:pPr>
        <w:pStyle w:val="ListBullet"/>
      </w:pPr>
      <w:r>
        <w:t xml:space="preserve">      addISOWeekYears.d.ts</w:t>
      </w:r>
    </w:p>
    <w:p>
      <w:pPr>
        <w:pStyle w:val="ListBullet"/>
      </w:pPr>
      <w:r>
        <w:t xml:space="preserve">      addISOWeekYears.js</w:t>
      </w:r>
    </w:p>
    <w:p>
      <w:pPr>
        <w:pStyle w:val="ListBullet"/>
      </w:pPr>
      <w:r>
        <w:t xml:space="preserve">      addISOWeekYears.mjs</w:t>
      </w:r>
    </w:p>
    <w:p>
      <w:pPr>
        <w:pStyle w:val="ListBullet"/>
      </w:pPr>
      <w:r>
        <w:t xml:space="preserve">      addMilliseconds.d.mts</w:t>
      </w:r>
    </w:p>
    <w:p>
      <w:pPr>
        <w:pStyle w:val="ListBullet"/>
      </w:pPr>
      <w:r>
        <w:t xml:space="preserve">      addMilliseconds.d.ts</w:t>
      </w:r>
    </w:p>
    <w:p>
      <w:pPr>
        <w:pStyle w:val="ListBullet"/>
      </w:pPr>
      <w:r>
        <w:t xml:space="preserve">      addMilliseconds.js</w:t>
      </w:r>
    </w:p>
    <w:p>
      <w:pPr>
        <w:pStyle w:val="ListBullet"/>
      </w:pPr>
      <w:r>
        <w:t xml:space="preserve">      addMilliseconds.mjs</w:t>
      </w:r>
    </w:p>
    <w:p>
      <w:pPr>
        <w:pStyle w:val="ListBullet"/>
      </w:pPr>
      <w:r>
        <w:t xml:space="preserve">      addMinutes.d.mts</w:t>
      </w:r>
    </w:p>
    <w:p>
      <w:pPr>
        <w:pStyle w:val="ListBullet"/>
      </w:pPr>
      <w:r>
        <w:t xml:space="preserve">      addMinutes.d.ts</w:t>
      </w:r>
    </w:p>
    <w:p>
      <w:pPr>
        <w:pStyle w:val="ListBullet"/>
      </w:pPr>
      <w:r>
        <w:t xml:space="preserve">      addMinutes.js</w:t>
      </w:r>
    </w:p>
    <w:p>
      <w:pPr>
        <w:pStyle w:val="ListBullet"/>
      </w:pPr>
      <w:r>
        <w:t xml:space="preserve">      addMinutes.mjs</w:t>
      </w:r>
    </w:p>
    <w:p>
      <w:pPr>
        <w:pStyle w:val="ListBullet"/>
      </w:pPr>
      <w:r>
        <w:t xml:space="preserve">      addMonths.d.mts</w:t>
      </w:r>
    </w:p>
    <w:p>
      <w:pPr>
        <w:pStyle w:val="ListBullet"/>
      </w:pPr>
      <w:r>
        <w:t xml:space="preserve">      addMonths.d.ts</w:t>
      </w:r>
    </w:p>
    <w:p>
      <w:pPr>
        <w:pStyle w:val="ListBullet"/>
      </w:pPr>
      <w:r>
        <w:t xml:space="preserve">      addMonths.js</w:t>
      </w:r>
    </w:p>
    <w:p>
      <w:pPr>
        <w:pStyle w:val="ListBullet"/>
      </w:pPr>
      <w:r>
        <w:t xml:space="preserve">      addMonths.mjs</w:t>
      </w:r>
    </w:p>
    <w:p>
      <w:pPr>
        <w:pStyle w:val="ListBullet"/>
      </w:pPr>
      <w:r>
        <w:t xml:space="preserve">      addQuarters.d.mts</w:t>
      </w:r>
    </w:p>
    <w:p>
      <w:pPr>
        <w:pStyle w:val="ListBullet"/>
      </w:pPr>
      <w:r>
        <w:t xml:space="preserve">      addQuarters.d.ts</w:t>
      </w:r>
    </w:p>
    <w:p>
      <w:pPr>
        <w:pStyle w:val="ListBullet"/>
      </w:pPr>
      <w:r>
        <w:t xml:space="preserve">      addQuarters.js</w:t>
      </w:r>
    </w:p>
    <w:p>
      <w:pPr>
        <w:pStyle w:val="ListBullet"/>
      </w:pPr>
      <w:r>
        <w:t xml:space="preserve">      addQuarters.mjs</w:t>
      </w:r>
    </w:p>
    <w:p>
      <w:pPr>
        <w:pStyle w:val="ListBullet"/>
      </w:pPr>
      <w:r>
        <w:t xml:space="preserve">      addSeconds.d.mts</w:t>
      </w:r>
    </w:p>
    <w:p>
      <w:pPr>
        <w:pStyle w:val="ListBullet"/>
      </w:pPr>
      <w:r>
        <w:t xml:space="preserve">      addSeconds.d.ts</w:t>
      </w:r>
    </w:p>
    <w:p>
      <w:pPr>
        <w:pStyle w:val="ListBullet"/>
      </w:pPr>
      <w:r>
        <w:t xml:space="preserve">      addSeconds.js</w:t>
      </w:r>
    </w:p>
    <w:p>
      <w:pPr>
        <w:pStyle w:val="ListBullet"/>
      </w:pPr>
      <w:r>
        <w:t xml:space="preserve">      addSeconds.mjs</w:t>
      </w:r>
    </w:p>
    <w:p>
      <w:pPr>
        <w:pStyle w:val="ListBullet"/>
      </w:pPr>
      <w:r>
        <w:t xml:space="preserve">      addWeeks.d.mts</w:t>
      </w:r>
    </w:p>
    <w:p>
      <w:pPr>
        <w:pStyle w:val="ListBullet"/>
      </w:pPr>
      <w:r>
        <w:t xml:space="preserve">      addWeeks.d.ts</w:t>
      </w:r>
    </w:p>
    <w:p>
      <w:pPr>
        <w:pStyle w:val="ListBullet"/>
      </w:pPr>
      <w:r>
        <w:t xml:space="preserve">      addWeeks.js</w:t>
      </w:r>
    </w:p>
    <w:p>
      <w:pPr>
        <w:pStyle w:val="ListBullet"/>
      </w:pPr>
      <w:r>
        <w:t xml:space="preserve">      addWeeks.mjs</w:t>
      </w:r>
    </w:p>
    <w:p>
      <w:pPr>
        <w:pStyle w:val="ListBullet"/>
      </w:pPr>
      <w:r>
        <w:t xml:space="preserve">      addYears.d.mts</w:t>
      </w:r>
    </w:p>
    <w:p>
      <w:pPr>
        <w:pStyle w:val="ListBullet"/>
      </w:pPr>
      <w:r>
        <w:t xml:space="preserve">      addYears.d.ts</w:t>
      </w:r>
    </w:p>
    <w:p>
      <w:pPr>
        <w:pStyle w:val="ListBullet"/>
      </w:pPr>
      <w:r>
        <w:t xml:space="preserve">      addYears.js</w:t>
      </w:r>
    </w:p>
    <w:p>
      <w:pPr>
        <w:pStyle w:val="ListBullet"/>
      </w:pPr>
      <w:r>
        <w:t xml:space="preserve">      addYears.mjs</w:t>
      </w:r>
    </w:p>
    <w:p>
      <w:pPr>
        <w:pStyle w:val="ListBullet"/>
      </w:pPr>
      <w:r>
        <w:t xml:space="preserve">      areIntervalsOverlapping.d.mts</w:t>
      </w:r>
    </w:p>
    <w:p>
      <w:pPr>
        <w:pStyle w:val="ListBullet"/>
      </w:pPr>
      <w:r>
        <w:t xml:space="preserve">      areIntervalsOverlapping.d.ts</w:t>
      </w:r>
    </w:p>
    <w:p>
      <w:pPr>
        <w:pStyle w:val="ListBullet"/>
      </w:pPr>
      <w:r>
        <w:t xml:space="preserve">      areIntervalsOverlapping.js</w:t>
      </w:r>
    </w:p>
    <w:p>
      <w:pPr>
        <w:pStyle w:val="ListBullet"/>
      </w:pPr>
      <w:r>
        <w:t xml:space="preserve">      areIntervalsOverlapping.mjs</w:t>
      </w:r>
    </w:p>
    <w:p>
      <w:pPr>
        <w:pStyle w:val="ListBullet"/>
      </w:pPr>
      <w:r>
        <w:t xml:space="preserve">      cdn.js</w:t>
      </w:r>
    </w:p>
    <w:p>
      <w:pPr>
        <w:pStyle w:val="ListBullet"/>
      </w:pPr>
      <w:r>
        <w:t xml:space="preserve">      cdn.js.map</w:t>
      </w:r>
    </w:p>
    <w:p>
      <w:pPr>
        <w:pStyle w:val="ListBullet"/>
      </w:pPr>
      <w:r>
        <w:t xml:space="preserve">      cdn.min.js</w:t>
      </w:r>
    </w:p>
    <w:p>
      <w:pPr>
        <w:pStyle w:val="ListBullet"/>
      </w:pPr>
      <w:r>
        <w:t xml:space="preserve">      cdn.min.js.map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clamp.d.mts</w:t>
      </w:r>
    </w:p>
    <w:p>
      <w:pPr>
        <w:pStyle w:val="ListBullet"/>
      </w:pPr>
      <w:r>
        <w:t xml:space="preserve">      clamp.d.ts</w:t>
      </w:r>
    </w:p>
    <w:p>
      <w:pPr>
        <w:pStyle w:val="ListBullet"/>
      </w:pPr>
      <w:r>
        <w:t xml:space="preserve">      clamp.js</w:t>
      </w:r>
    </w:p>
    <w:p>
      <w:pPr>
        <w:pStyle w:val="ListBullet"/>
      </w:pPr>
      <w:r>
        <w:t xml:space="preserve">      clamp.mjs</w:t>
      </w:r>
    </w:p>
    <w:p>
      <w:pPr>
        <w:pStyle w:val="ListBullet"/>
      </w:pPr>
      <w:r>
        <w:t xml:space="preserve">      closestIndexTo.d.mts</w:t>
      </w:r>
    </w:p>
    <w:p>
      <w:pPr>
        <w:pStyle w:val="ListBullet"/>
      </w:pPr>
      <w:r>
        <w:t xml:space="preserve">      closestIndexTo.d.ts</w:t>
      </w:r>
    </w:p>
    <w:p>
      <w:pPr>
        <w:pStyle w:val="ListBullet"/>
      </w:pPr>
      <w:r>
        <w:t xml:space="preserve">      closestIndexTo.js</w:t>
      </w:r>
    </w:p>
    <w:p>
      <w:pPr>
        <w:pStyle w:val="ListBullet"/>
      </w:pPr>
      <w:r>
        <w:t xml:space="preserve">      closestIndexTo.mjs</w:t>
      </w:r>
    </w:p>
    <w:p>
      <w:pPr>
        <w:pStyle w:val="ListBullet"/>
      </w:pPr>
      <w:r>
        <w:t xml:space="preserve">      closestTo.d.mts</w:t>
      </w:r>
    </w:p>
    <w:p>
      <w:pPr>
        <w:pStyle w:val="ListBullet"/>
      </w:pPr>
      <w:r>
        <w:t xml:space="preserve">      closestTo.d.ts</w:t>
      </w:r>
    </w:p>
    <w:p>
      <w:pPr>
        <w:pStyle w:val="ListBullet"/>
      </w:pPr>
      <w:r>
        <w:t xml:space="preserve">      closestTo.js</w:t>
      </w:r>
    </w:p>
    <w:p>
      <w:pPr>
        <w:pStyle w:val="ListBullet"/>
      </w:pPr>
      <w:r>
        <w:t xml:space="preserve">      closestTo.mjs</w:t>
      </w:r>
    </w:p>
    <w:p>
      <w:pPr>
        <w:pStyle w:val="ListBullet"/>
      </w:pPr>
      <w:r>
        <w:t xml:space="preserve">      compareAsc.d.mts</w:t>
      </w:r>
    </w:p>
    <w:p>
      <w:pPr>
        <w:pStyle w:val="ListBullet"/>
      </w:pPr>
      <w:r>
        <w:t xml:space="preserve">      compareAsc.d.ts</w:t>
      </w:r>
    </w:p>
    <w:p>
      <w:pPr>
        <w:pStyle w:val="ListBullet"/>
      </w:pPr>
      <w:r>
        <w:t xml:space="preserve">      compareAsc.js</w:t>
      </w:r>
    </w:p>
    <w:p>
      <w:pPr>
        <w:pStyle w:val="ListBullet"/>
      </w:pPr>
      <w:r>
        <w:t xml:space="preserve">      compareAsc.mjs</w:t>
      </w:r>
    </w:p>
    <w:p>
      <w:pPr>
        <w:pStyle w:val="ListBullet"/>
      </w:pPr>
      <w:r>
        <w:t xml:space="preserve">      compareDesc.d.mts</w:t>
      </w:r>
    </w:p>
    <w:p>
      <w:pPr>
        <w:pStyle w:val="ListBullet"/>
      </w:pPr>
      <w:r>
        <w:t xml:space="preserve">      compareDesc.d.ts</w:t>
      </w:r>
    </w:p>
    <w:p>
      <w:pPr>
        <w:pStyle w:val="ListBullet"/>
      </w:pPr>
      <w:r>
        <w:t xml:space="preserve">      compareDesc.js</w:t>
      </w:r>
    </w:p>
    <w:p>
      <w:pPr>
        <w:pStyle w:val="ListBullet"/>
      </w:pPr>
      <w:r>
        <w:t xml:space="preserve">      compareDesc.mjs</w:t>
      </w:r>
    </w:p>
    <w:p>
      <w:pPr>
        <w:pStyle w:val="ListBullet"/>
      </w:pPr>
      <w:r>
        <w:t xml:space="preserve">      constants.d.mts</w:t>
      </w:r>
    </w:p>
    <w:p>
      <w:pPr>
        <w:pStyle w:val="ListBullet"/>
      </w:pPr>
      <w:r>
        <w:t xml:space="preserve">      constants.d.ts</w:t>
      </w:r>
    </w:p>
    <w:p>
      <w:pPr>
        <w:pStyle w:val="ListBullet"/>
      </w:pPr>
      <w:r>
        <w:t xml:space="preserve">      constants.js</w:t>
      </w:r>
    </w:p>
    <w:p>
      <w:pPr>
        <w:pStyle w:val="ListBullet"/>
      </w:pPr>
      <w:r>
        <w:t xml:space="preserve">      constants.mjs</w:t>
      </w:r>
    </w:p>
    <w:p>
      <w:pPr>
        <w:pStyle w:val="ListBullet"/>
      </w:pPr>
      <w:r>
        <w:t xml:space="preserve">      constructFrom.d.mts</w:t>
      </w:r>
    </w:p>
    <w:p>
      <w:pPr>
        <w:pStyle w:val="ListBullet"/>
      </w:pPr>
      <w:r>
        <w:t xml:space="preserve">      constructFrom.d.ts</w:t>
      </w:r>
    </w:p>
    <w:p>
      <w:pPr>
        <w:pStyle w:val="ListBullet"/>
      </w:pPr>
      <w:r>
        <w:t xml:space="preserve">      constructFrom.js</w:t>
      </w:r>
    </w:p>
    <w:p>
      <w:pPr>
        <w:pStyle w:val="ListBullet"/>
      </w:pPr>
      <w:r>
        <w:t xml:space="preserve">      constructFrom.mjs</w:t>
      </w:r>
    </w:p>
    <w:p>
      <w:pPr>
        <w:pStyle w:val="ListBullet"/>
      </w:pPr>
      <w:r>
        <w:t xml:space="preserve">      constructNow.d.mts</w:t>
      </w:r>
    </w:p>
    <w:p>
      <w:pPr>
        <w:pStyle w:val="ListBullet"/>
      </w:pPr>
      <w:r>
        <w:t xml:space="preserve">      constructNow.d.ts</w:t>
      </w:r>
    </w:p>
    <w:p>
      <w:pPr>
        <w:pStyle w:val="ListBullet"/>
      </w:pPr>
      <w:r>
        <w:t xml:space="preserve">      constructNow.js</w:t>
      </w:r>
    </w:p>
    <w:p>
      <w:pPr>
        <w:pStyle w:val="ListBullet"/>
      </w:pPr>
      <w:r>
        <w:t xml:space="preserve">      constructNow.mjs</w:t>
      </w:r>
    </w:p>
    <w:p>
      <w:pPr>
        <w:pStyle w:val="ListBullet"/>
      </w:pPr>
      <w:r>
        <w:t xml:space="preserve">      daysToWeeks.d.mts</w:t>
      </w:r>
    </w:p>
    <w:p>
      <w:pPr>
        <w:pStyle w:val="ListBullet"/>
      </w:pPr>
      <w:r>
        <w:t xml:space="preserve">      daysToWeeks.d.ts</w:t>
      </w:r>
    </w:p>
    <w:p>
      <w:pPr>
        <w:pStyle w:val="ListBullet"/>
      </w:pPr>
      <w:r>
        <w:t xml:space="preserve">      daysToWeeks.js</w:t>
      </w:r>
    </w:p>
    <w:p>
      <w:pPr>
        <w:pStyle w:val="ListBullet"/>
      </w:pPr>
      <w:r>
        <w:t xml:space="preserve">      daysToWeeks.mjs</w:t>
      </w:r>
    </w:p>
    <w:p>
      <w:pPr>
        <w:pStyle w:val="ListBullet"/>
      </w:pPr>
      <w:r>
        <w:t xml:space="preserve">      differenceInBusinessDays.d.mts</w:t>
      </w:r>
    </w:p>
    <w:p>
      <w:pPr>
        <w:pStyle w:val="ListBullet"/>
      </w:pPr>
      <w:r>
        <w:t xml:space="preserve">      differenceInBusinessDays.d.ts</w:t>
      </w:r>
    </w:p>
    <w:p>
      <w:pPr>
        <w:pStyle w:val="ListBullet"/>
      </w:pPr>
      <w:r>
        <w:t xml:space="preserve">      differenceInBusinessDays.js</w:t>
      </w:r>
    </w:p>
    <w:p>
      <w:pPr>
        <w:pStyle w:val="ListBullet"/>
      </w:pPr>
      <w:r>
        <w:t xml:space="preserve">      differenceInBusinessDays.mjs</w:t>
      </w:r>
    </w:p>
    <w:p>
      <w:pPr>
        <w:pStyle w:val="ListBullet"/>
      </w:pPr>
      <w:r>
        <w:t xml:space="preserve">      differenceInCalendarDays.d.mts</w:t>
      </w:r>
    </w:p>
    <w:p>
      <w:pPr>
        <w:pStyle w:val="ListBullet"/>
      </w:pPr>
      <w:r>
        <w:t xml:space="preserve">      differenceInCalendarDays.d.ts</w:t>
      </w:r>
    </w:p>
    <w:p>
      <w:pPr>
        <w:pStyle w:val="ListBullet"/>
      </w:pPr>
      <w:r>
        <w:t xml:space="preserve">      differenceInCalendarDays.js</w:t>
      </w:r>
    </w:p>
    <w:p>
      <w:pPr>
        <w:pStyle w:val="ListBullet"/>
      </w:pPr>
      <w:r>
        <w:t xml:space="preserve">      differenceInCalendarDays.mjs</w:t>
      </w:r>
    </w:p>
    <w:p>
      <w:pPr>
        <w:pStyle w:val="ListBullet"/>
      </w:pPr>
      <w:r>
        <w:t xml:space="preserve">      differenceInCalendarISOWeeks.d.mts</w:t>
      </w:r>
    </w:p>
    <w:p>
      <w:pPr>
        <w:pStyle w:val="ListBullet"/>
      </w:pPr>
      <w:r>
        <w:t xml:space="preserve">      differenceInCalendarISOWeeks.d.ts</w:t>
      </w:r>
    </w:p>
    <w:p>
      <w:pPr>
        <w:pStyle w:val="ListBullet"/>
      </w:pPr>
      <w:r>
        <w:t xml:space="preserve">      differenceInCalendarISOWeeks.js</w:t>
      </w:r>
    </w:p>
    <w:p>
      <w:pPr>
        <w:pStyle w:val="ListBullet"/>
      </w:pPr>
      <w:r>
        <w:t xml:space="preserve">      differenceInCalendarISOWeeks.mjs</w:t>
      </w:r>
    </w:p>
    <w:p>
      <w:pPr>
        <w:pStyle w:val="ListBullet"/>
      </w:pPr>
      <w:r>
        <w:t xml:space="preserve">      differenceInCalendarISOWeekYears.d.mts</w:t>
      </w:r>
    </w:p>
    <w:p>
      <w:pPr>
        <w:pStyle w:val="ListBullet"/>
      </w:pPr>
      <w:r>
        <w:t xml:space="preserve">      differenceInCalendarISOWeekYears.d.ts</w:t>
      </w:r>
    </w:p>
    <w:p>
      <w:pPr>
        <w:pStyle w:val="ListBullet"/>
      </w:pPr>
      <w:r>
        <w:t xml:space="preserve">      differenceInCalendarISOWeekYears.js</w:t>
      </w:r>
    </w:p>
    <w:p>
      <w:pPr>
        <w:pStyle w:val="ListBullet"/>
      </w:pPr>
      <w:r>
        <w:t xml:space="preserve">      differenceInCalendarISOWeekYears.mjs</w:t>
      </w:r>
    </w:p>
    <w:p>
      <w:pPr>
        <w:pStyle w:val="ListBullet"/>
      </w:pPr>
      <w:r>
        <w:t xml:space="preserve">      differenceInCalendarMonths.d.mts</w:t>
      </w:r>
    </w:p>
    <w:p>
      <w:pPr>
        <w:pStyle w:val="ListBullet"/>
      </w:pPr>
      <w:r>
        <w:t xml:space="preserve">      differenceInCalendarMonths.d.ts</w:t>
      </w:r>
    </w:p>
    <w:p>
      <w:pPr>
        <w:pStyle w:val="ListBullet"/>
      </w:pPr>
      <w:r>
        <w:t xml:space="preserve">      differenceInCalendarMonths.js</w:t>
      </w:r>
    </w:p>
    <w:p>
      <w:pPr>
        <w:pStyle w:val="ListBullet"/>
      </w:pPr>
      <w:r>
        <w:t xml:space="preserve">      differenceInCalendarMonths.mjs</w:t>
      </w:r>
    </w:p>
    <w:p>
      <w:pPr>
        <w:pStyle w:val="ListBullet"/>
      </w:pPr>
      <w:r>
        <w:t xml:space="preserve">      differenceInCalendarQuarters.d.mts</w:t>
      </w:r>
    </w:p>
    <w:p>
      <w:pPr>
        <w:pStyle w:val="ListBullet"/>
      </w:pPr>
      <w:r>
        <w:t xml:space="preserve">      differenceInCalendarQuarters.d.ts</w:t>
      </w:r>
    </w:p>
    <w:p>
      <w:pPr>
        <w:pStyle w:val="ListBullet"/>
      </w:pPr>
      <w:r>
        <w:t xml:space="preserve">      differenceInCalendarQuarters.js</w:t>
      </w:r>
    </w:p>
    <w:p>
      <w:pPr>
        <w:pStyle w:val="ListBullet"/>
      </w:pPr>
      <w:r>
        <w:t xml:space="preserve">      differenceInCalendarQuarters.mjs</w:t>
      </w:r>
    </w:p>
    <w:p>
      <w:pPr>
        <w:pStyle w:val="ListBullet"/>
      </w:pPr>
      <w:r>
        <w:t xml:space="preserve">      differenceInCalendarWeeks.d.mts</w:t>
      </w:r>
    </w:p>
    <w:p>
      <w:pPr>
        <w:pStyle w:val="ListBullet"/>
      </w:pPr>
      <w:r>
        <w:t xml:space="preserve">      differenceInCalendarWeeks.d.ts</w:t>
      </w:r>
    </w:p>
    <w:p>
      <w:pPr>
        <w:pStyle w:val="ListBullet"/>
      </w:pPr>
      <w:r>
        <w:t xml:space="preserve">      differenceInCalendarWeeks.js</w:t>
      </w:r>
    </w:p>
    <w:p>
      <w:pPr>
        <w:pStyle w:val="ListBullet"/>
      </w:pPr>
      <w:r>
        <w:t xml:space="preserve">      differenceInCalendarWeeks.mjs</w:t>
      </w:r>
    </w:p>
    <w:p>
      <w:pPr>
        <w:pStyle w:val="ListBullet"/>
      </w:pPr>
      <w:r>
        <w:t xml:space="preserve">      differenceInCalendarYears.d.mts</w:t>
      </w:r>
    </w:p>
    <w:p>
      <w:pPr>
        <w:pStyle w:val="ListBullet"/>
      </w:pPr>
      <w:r>
        <w:t xml:space="preserve">      differenceInCalendarYears.d.ts</w:t>
      </w:r>
    </w:p>
    <w:p>
      <w:pPr>
        <w:pStyle w:val="ListBullet"/>
      </w:pPr>
      <w:r>
        <w:t xml:space="preserve">      differenceInCalendarYears.js</w:t>
      </w:r>
    </w:p>
    <w:p>
      <w:pPr>
        <w:pStyle w:val="ListBullet"/>
      </w:pPr>
      <w:r>
        <w:t xml:space="preserve">      differenceInCalendarYears.mjs</w:t>
      </w:r>
    </w:p>
    <w:p>
      <w:pPr>
        <w:pStyle w:val="ListBullet"/>
      </w:pPr>
      <w:r>
        <w:t xml:space="preserve">      differenceInDays.d.mts</w:t>
      </w:r>
    </w:p>
    <w:p>
      <w:pPr>
        <w:pStyle w:val="ListBullet"/>
      </w:pPr>
      <w:r>
        <w:t xml:space="preserve">      differenceInDays.d.ts</w:t>
      </w:r>
    </w:p>
    <w:p>
      <w:pPr>
        <w:pStyle w:val="ListBullet"/>
      </w:pPr>
      <w:r>
        <w:t xml:space="preserve">      differenceInDays.js</w:t>
      </w:r>
    </w:p>
    <w:p>
      <w:pPr>
        <w:pStyle w:val="ListBullet"/>
      </w:pPr>
      <w:r>
        <w:t xml:space="preserve">      differenceInDays.mjs</w:t>
      </w:r>
    </w:p>
    <w:p>
      <w:pPr>
        <w:pStyle w:val="ListBullet"/>
      </w:pPr>
      <w:r>
        <w:t xml:space="preserve">      differenceInHours.d.mts</w:t>
      </w:r>
    </w:p>
    <w:p>
      <w:pPr>
        <w:pStyle w:val="ListBullet"/>
      </w:pPr>
      <w:r>
        <w:t xml:space="preserve">      differenceInHours.d.ts</w:t>
      </w:r>
    </w:p>
    <w:p>
      <w:pPr>
        <w:pStyle w:val="ListBullet"/>
      </w:pPr>
      <w:r>
        <w:t xml:space="preserve">      differenceInHours.js</w:t>
      </w:r>
    </w:p>
    <w:p>
      <w:pPr>
        <w:pStyle w:val="ListBullet"/>
      </w:pPr>
      <w:r>
        <w:t xml:space="preserve">      differenceInHours.mjs</w:t>
      </w:r>
    </w:p>
    <w:p>
      <w:pPr>
        <w:pStyle w:val="ListBullet"/>
      </w:pPr>
      <w:r>
        <w:t xml:space="preserve">      differenceInISOWeekYears.d.mts</w:t>
      </w:r>
    </w:p>
    <w:p>
      <w:pPr>
        <w:pStyle w:val="ListBullet"/>
      </w:pPr>
      <w:r>
        <w:t xml:space="preserve">      differenceInISOWeekYears.d.ts</w:t>
      </w:r>
    </w:p>
    <w:p>
      <w:pPr>
        <w:pStyle w:val="ListBullet"/>
      </w:pPr>
      <w:r>
        <w:t xml:space="preserve">      differenceInISOWeekYears.js</w:t>
      </w:r>
    </w:p>
    <w:p>
      <w:pPr>
        <w:pStyle w:val="ListBullet"/>
      </w:pPr>
      <w:r>
        <w:t xml:space="preserve">      differenceInISOWeekYears.mjs</w:t>
      </w:r>
    </w:p>
    <w:p>
      <w:pPr>
        <w:pStyle w:val="ListBullet"/>
      </w:pPr>
      <w:r>
        <w:t xml:space="preserve">      differenceInMilliseconds.d.mts</w:t>
      </w:r>
    </w:p>
    <w:p>
      <w:pPr>
        <w:pStyle w:val="ListBullet"/>
      </w:pPr>
      <w:r>
        <w:t xml:space="preserve">      differenceInMilliseconds.d.ts</w:t>
      </w:r>
    </w:p>
    <w:p>
      <w:pPr>
        <w:pStyle w:val="ListBullet"/>
      </w:pPr>
      <w:r>
        <w:t xml:space="preserve">      differenceInMilliseconds.js</w:t>
      </w:r>
    </w:p>
    <w:p>
      <w:pPr>
        <w:pStyle w:val="ListBullet"/>
      </w:pPr>
      <w:r>
        <w:t xml:space="preserve">      differenceInMilliseconds.mjs</w:t>
      </w:r>
    </w:p>
    <w:p>
      <w:pPr>
        <w:pStyle w:val="ListBullet"/>
      </w:pPr>
      <w:r>
        <w:t xml:space="preserve">      differenceInMinutes.d.mts</w:t>
      </w:r>
    </w:p>
    <w:p>
      <w:pPr>
        <w:pStyle w:val="ListBullet"/>
      </w:pPr>
      <w:r>
        <w:t xml:space="preserve">      differenceInMinutes.d.ts</w:t>
      </w:r>
    </w:p>
    <w:p>
      <w:pPr>
        <w:pStyle w:val="ListBullet"/>
      </w:pPr>
      <w:r>
        <w:t xml:space="preserve">      differenceInMinutes.js</w:t>
      </w:r>
    </w:p>
    <w:p>
      <w:pPr>
        <w:pStyle w:val="ListBullet"/>
      </w:pPr>
      <w:r>
        <w:t xml:space="preserve">      differenceInMinutes.mjs</w:t>
      </w:r>
    </w:p>
    <w:p>
      <w:pPr>
        <w:pStyle w:val="ListBullet"/>
      </w:pPr>
      <w:r>
        <w:t xml:space="preserve">      differenceInMonths.d.mts</w:t>
      </w:r>
    </w:p>
    <w:p>
      <w:pPr>
        <w:pStyle w:val="ListBullet"/>
      </w:pPr>
      <w:r>
        <w:t xml:space="preserve">      differenceInMonths.d.ts</w:t>
      </w:r>
    </w:p>
    <w:p>
      <w:pPr>
        <w:pStyle w:val="ListBullet"/>
      </w:pPr>
      <w:r>
        <w:t xml:space="preserve">      differenceInMonths.js</w:t>
      </w:r>
    </w:p>
    <w:p>
      <w:pPr>
        <w:pStyle w:val="ListBullet"/>
      </w:pPr>
      <w:r>
        <w:t xml:space="preserve">      differenceInMonths.mjs</w:t>
      </w:r>
    </w:p>
    <w:p>
      <w:pPr>
        <w:pStyle w:val="ListBullet"/>
      </w:pPr>
      <w:r>
        <w:t xml:space="preserve">      differenceInQuarters.d.mts</w:t>
      </w:r>
    </w:p>
    <w:p>
      <w:pPr>
        <w:pStyle w:val="ListBullet"/>
      </w:pPr>
      <w:r>
        <w:t xml:space="preserve">      differenceInQuarters.d.ts</w:t>
      </w:r>
    </w:p>
    <w:p>
      <w:pPr>
        <w:pStyle w:val="ListBullet"/>
      </w:pPr>
      <w:r>
        <w:t xml:space="preserve">      differenceInQuarters.js</w:t>
      </w:r>
    </w:p>
    <w:p>
      <w:pPr>
        <w:pStyle w:val="ListBullet"/>
      </w:pPr>
      <w:r>
        <w:t xml:space="preserve">      differenceInQuarters.mjs</w:t>
      </w:r>
    </w:p>
    <w:p>
      <w:pPr>
        <w:pStyle w:val="ListBullet"/>
      </w:pPr>
      <w:r>
        <w:t xml:space="preserve">      differenceInSeconds.d.mts</w:t>
      </w:r>
    </w:p>
    <w:p>
      <w:pPr>
        <w:pStyle w:val="ListBullet"/>
      </w:pPr>
      <w:r>
        <w:t xml:space="preserve">      differenceInSeconds.d.ts</w:t>
      </w:r>
    </w:p>
    <w:p>
      <w:pPr>
        <w:pStyle w:val="ListBullet"/>
      </w:pPr>
      <w:r>
        <w:t xml:space="preserve">      differenceInSeconds.js</w:t>
      </w:r>
    </w:p>
    <w:p>
      <w:pPr>
        <w:pStyle w:val="ListBullet"/>
      </w:pPr>
      <w:r>
        <w:t xml:space="preserve">      differenceInSeconds.mjs</w:t>
      </w:r>
    </w:p>
    <w:p>
      <w:pPr>
        <w:pStyle w:val="ListBullet"/>
      </w:pPr>
      <w:r>
        <w:t xml:space="preserve">      differenceInWeeks.d.mts</w:t>
      </w:r>
    </w:p>
    <w:p>
      <w:pPr>
        <w:pStyle w:val="ListBullet"/>
      </w:pPr>
      <w:r>
        <w:t xml:space="preserve">      differenceInWeeks.d.ts</w:t>
      </w:r>
    </w:p>
    <w:p>
      <w:pPr>
        <w:pStyle w:val="ListBullet"/>
      </w:pPr>
      <w:r>
        <w:t xml:space="preserve">      differenceInWeeks.js</w:t>
      </w:r>
    </w:p>
    <w:p>
      <w:pPr>
        <w:pStyle w:val="ListBullet"/>
      </w:pPr>
      <w:r>
        <w:t xml:space="preserve">      differenceInWeeks.mjs</w:t>
      </w:r>
    </w:p>
    <w:p>
      <w:pPr>
        <w:pStyle w:val="ListBullet"/>
      </w:pPr>
      <w:r>
        <w:t xml:space="preserve">      differenceInYears.d.mts</w:t>
      </w:r>
    </w:p>
    <w:p>
      <w:pPr>
        <w:pStyle w:val="ListBullet"/>
      </w:pPr>
      <w:r>
        <w:t xml:space="preserve">      differenceInYears.d.ts</w:t>
      </w:r>
    </w:p>
    <w:p>
      <w:pPr>
        <w:pStyle w:val="ListBullet"/>
      </w:pPr>
      <w:r>
        <w:t xml:space="preserve">      differenceInYears.js</w:t>
      </w:r>
    </w:p>
    <w:p>
      <w:pPr>
        <w:pStyle w:val="ListBullet"/>
      </w:pPr>
      <w:r>
        <w:t xml:space="preserve">      differenceInYears.mjs</w:t>
      </w:r>
    </w:p>
    <w:p>
      <w:pPr>
        <w:pStyle w:val="ListBullet"/>
      </w:pPr>
      <w:r>
        <w:t xml:space="preserve">      eachDayOfInterval.d.mts</w:t>
      </w:r>
    </w:p>
    <w:p>
      <w:pPr>
        <w:pStyle w:val="ListBullet"/>
      </w:pPr>
      <w:r>
        <w:t xml:space="preserve">      eachDayOfInterval.d.ts</w:t>
      </w:r>
    </w:p>
    <w:p>
      <w:pPr>
        <w:pStyle w:val="ListBullet"/>
      </w:pPr>
      <w:r>
        <w:t xml:space="preserve">      eachDayOfInterval.js</w:t>
      </w:r>
    </w:p>
    <w:p>
      <w:pPr>
        <w:pStyle w:val="ListBullet"/>
      </w:pPr>
      <w:r>
        <w:t xml:space="preserve">      eachDayOfInterval.mjs</w:t>
      </w:r>
    </w:p>
    <w:p>
      <w:pPr>
        <w:pStyle w:val="ListBullet"/>
      </w:pPr>
      <w:r>
        <w:t xml:space="preserve">      eachHourOfInterval.d.mts</w:t>
      </w:r>
    </w:p>
    <w:p>
      <w:pPr>
        <w:pStyle w:val="ListBullet"/>
      </w:pPr>
      <w:r>
        <w:t xml:space="preserve">      eachHourOfInterval.d.ts</w:t>
      </w:r>
    </w:p>
    <w:p>
      <w:pPr>
        <w:pStyle w:val="ListBullet"/>
      </w:pPr>
      <w:r>
        <w:t xml:space="preserve">      eachHourOfInterval.js</w:t>
      </w:r>
    </w:p>
    <w:p>
      <w:pPr>
        <w:pStyle w:val="ListBullet"/>
      </w:pPr>
      <w:r>
        <w:t xml:space="preserve">      eachHourOfInterval.mjs</w:t>
      </w:r>
    </w:p>
    <w:p>
      <w:pPr>
        <w:pStyle w:val="ListBullet"/>
      </w:pPr>
      <w:r>
        <w:t xml:space="preserve">      eachMinuteOfInterval.d.mts</w:t>
      </w:r>
    </w:p>
    <w:p>
      <w:pPr>
        <w:pStyle w:val="ListBullet"/>
      </w:pPr>
      <w:r>
        <w:t xml:space="preserve">      eachMinuteOfInterval.d.ts</w:t>
      </w:r>
    </w:p>
    <w:p>
      <w:pPr>
        <w:pStyle w:val="ListBullet"/>
      </w:pPr>
      <w:r>
        <w:t xml:space="preserve">      eachMinuteOfInterval.js</w:t>
      </w:r>
    </w:p>
    <w:p>
      <w:pPr>
        <w:pStyle w:val="ListBullet"/>
      </w:pPr>
      <w:r>
        <w:t xml:space="preserve">      eachMinuteOfInterval.mjs</w:t>
      </w:r>
    </w:p>
    <w:p>
      <w:pPr>
        <w:pStyle w:val="ListBullet"/>
      </w:pPr>
      <w:r>
        <w:t xml:space="preserve">      eachMonthOfInterval.d.mts</w:t>
      </w:r>
    </w:p>
    <w:p>
      <w:pPr>
        <w:pStyle w:val="ListBullet"/>
      </w:pPr>
      <w:r>
        <w:t xml:space="preserve">      eachMonthOfInterval.d.ts</w:t>
      </w:r>
    </w:p>
    <w:p>
      <w:pPr>
        <w:pStyle w:val="ListBullet"/>
      </w:pPr>
      <w:r>
        <w:t xml:space="preserve">      eachMonthOfInterval.js</w:t>
      </w:r>
    </w:p>
    <w:p>
      <w:pPr>
        <w:pStyle w:val="ListBullet"/>
      </w:pPr>
      <w:r>
        <w:t xml:space="preserve">      eachMonthOfInterval.mjs</w:t>
      </w:r>
    </w:p>
    <w:p>
      <w:pPr>
        <w:pStyle w:val="ListBullet"/>
      </w:pPr>
      <w:r>
        <w:t xml:space="preserve">      eachQuarterOfInterval.d.mts</w:t>
      </w:r>
    </w:p>
    <w:p>
      <w:pPr>
        <w:pStyle w:val="ListBullet"/>
      </w:pPr>
      <w:r>
        <w:t xml:space="preserve">      eachQuarterOfInterval.d.ts</w:t>
      </w:r>
    </w:p>
    <w:p>
      <w:pPr>
        <w:pStyle w:val="ListBullet"/>
      </w:pPr>
      <w:r>
        <w:t xml:space="preserve">      eachQuarterOfInterval.js</w:t>
      </w:r>
    </w:p>
    <w:p>
      <w:pPr>
        <w:pStyle w:val="ListBullet"/>
      </w:pPr>
      <w:r>
        <w:t xml:space="preserve">      eachQuarterOfInterval.mjs</w:t>
      </w:r>
    </w:p>
    <w:p>
      <w:pPr>
        <w:pStyle w:val="ListBullet"/>
      </w:pPr>
      <w:r>
        <w:t xml:space="preserve">      eachWeekendOfInterval.d.mts</w:t>
      </w:r>
    </w:p>
    <w:p>
      <w:pPr>
        <w:pStyle w:val="ListBullet"/>
      </w:pPr>
      <w:r>
        <w:t xml:space="preserve">      eachWeekendOfInterval.d.ts</w:t>
      </w:r>
    </w:p>
    <w:p>
      <w:pPr>
        <w:pStyle w:val="ListBullet"/>
      </w:pPr>
      <w:r>
        <w:t xml:space="preserve">      eachWeekendOfInterval.js</w:t>
      </w:r>
    </w:p>
    <w:p>
      <w:pPr>
        <w:pStyle w:val="ListBullet"/>
      </w:pPr>
      <w:r>
        <w:t xml:space="preserve">      eachWeekendOfInterval.mjs</w:t>
      </w:r>
    </w:p>
    <w:p>
      <w:pPr>
        <w:pStyle w:val="ListBullet"/>
      </w:pPr>
      <w:r>
        <w:t xml:space="preserve">      eachWeekendOfMonth.d.mts</w:t>
      </w:r>
    </w:p>
    <w:p>
      <w:pPr>
        <w:pStyle w:val="ListBullet"/>
      </w:pPr>
      <w:r>
        <w:t xml:space="preserve">      eachWeekendOfMonth.d.ts</w:t>
      </w:r>
    </w:p>
    <w:p>
      <w:pPr>
        <w:pStyle w:val="ListBullet"/>
      </w:pPr>
      <w:r>
        <w:t xml:space="preserve">      eachWeekendOfMonth.js</w:t>
      </w:r>
    </w:p>
    <w:p>
      <w:pPr>
        <w:pStyle w:val="ListBullet"/>
      </w:pPr>
      <w:r>
        <w:t xml:space="preserve">      eachWeekendOfMonth.mjs</w:t>
      </w:r>
    </w:p>
    <w:p>
      <w:pPr>
        <w:pStyle w:val="ListBullet"/>
      </w:pPr>
      <w:r>
        <w:t xml:space="preserve">      eachWeekendOfYear.d.mts</w:t>
      </w:r>
    </w:p>
    <w:p>
      <w:pPr>
        <w:pStyle w:val="ListBullet"/>
      </w:pPr>
      <w:r>
        <w:t xml:space="preserve">      eachWeekendOfYear.d.ts</w:t>
      </w:r>
    </w:p>
    <w:p>
      <w:pPr>
        <w:pStyle w:val="ListBullet"/>
      </w:pPr>
      <w:r>
        <w:t xml:space="preserve">      eachWeekendOfYear.js</w:t>
      </w:r>
    </w:p>
    <w:p>
      <w:pPr>
        <w:pStyle w:val="ListBullet"/>
      </w:pPr>
      <w:r>
        <w:t xml:space="preserve">      eachWeekendOfYear.mjs</w:t>
      </w:r>
    </w:p>
    <w:p>
      <w:pPr>
        <w:pStyle w:val="ListBullet"/>
      </w:pPr>
      <w:r>
        <w:t xml:space="preserve">      eachWeekOfInterval.d.mts</w:t>
      </w:r>
    </w:p>
    <w:p>
      <w:pPr>
        <w:pStyle w:val="ListBullet"/>
      </w:pPr>
      <w:r>
        <w:t xml:space="preserve">      eachWeekOfInterval.d.ts</w:t>
      </w:r>
    </w:p>
    <w:p>
      <w:pPr>
        <w:pStyle w:val="ListBullet"/>
      </w:pPr>
      <w:r>
        <w:t xml:space="preserve">      eachWeekOfInterval.js</w:t>
      </w:r>
    </w:p>
    <w:p>
      <w:pPr>
        <w:pStyle w:val="ListBullet"/>
      </w:pPr>
      <w:r>
        <w:t xml:space="preserve">      eachWeekOfInterval.mjs</w:t>
      </w:r>
    </w:p>
    <w:p>
      <w:pPr>
        <w:pStyle w:val="ListBullet"/>
      </w:pPr>
      <w:r>
        <w:t xml:space="preserve">      eachYearOfInterval.d.mts</w:t>
      </w:r>
    </w:p>
    <w:p>
      <w:pPr>
        <w:pStyle w:val="ListBullet"/>
      </w:pPr>
      <w:r>
        <w:t xml:space="preserve">      eachYearOfInterval.d.ts</w:t>
      </w:r>
    </w:p>
    <w:p>
      <w:pPr>
        <w:pStyle w:val="ListBullet"/>
      </w:pPr>
      <w:r>
        <w:t xml:space="preserve">      eachYearOfInterval.js</w:t>
      </w:r>
    </w:p>
    <w:p>
      <w:pPr>
        <w:pStyle w:val="ListBullet"/>
      </w:pPr>
      <w:r>
        <w:t xml:space="preserve">      eachYearOfInterval.mjs</w:t>
      </w:r>
    </w:p>
    <w:p>
      <w:pPr>
        <w:pStyle w:val="ListBullet"/>
      </w:pPr>
      <w:r>
        <w:t xml:space="preserve">      endOfDay.d.mts</w:t>
      </w:r>
    </w:p>
    <w:p>
      <w:pPr>
        <w:pStyle w:val="ListBullet"/>
      </w:pPr>
      <w:r>
        <w:t xml:space="preserve">      endOfDay.d.ts</w:t>
      </w:r>
    </w:p>
    <w:p>
      <w:pPr>
        <w:pStyle w:val="ListBullet"/>
      </w:pPr>
      <w:r>
        <w:t xml:space="preserve">      endOfDay.js</w:t>
      </w:r>
    </w:p>
    <w:p>
      <w:pPr>
        <w:pStyle w:val="ListBullet"/>
      </w:pPr>
      <w:r>
        <w:t xml:space="preserve">      endOfDay.mjs</w:t>
      </w:r>
    </w:p>
    <w:p>
      <w:pPr>
        <w:pStyle w:val="ListBullet"/>
      </w:pPr>
      <w:r>
        <w:t xml:space="preserve">      endOfDecade.d.mts</w:t>
      </w:r>
    </w:p>
    <w:p>
      <w:pPr>
        <w:pStyle w:val="ListBullet"/>
      </w:pPr>
      <w:r>
        <w:t xml:space="preserve">      endOfDecade.d.ts</w:t>
      </w:r>
    </w:p>
    <w:p>
      <w:pPr>
        <w:pStyle w:val="ListBullet"/>
      </w:pPr>
      <w:r>
        <w:t xml:space="preserve">      endOfDecade.js</w:t>
      </w:r>
    </w:p>
    <w:p>
      <w:pPr>
        <w:pStyle w:val="ListBullet"/>
      </w:pPr>
      <w:r>
        <w:t xml:space="preserve">      endOfDecade.mjs</w:t>
      </w:r>
    </w:p>
    <w:p>
      <w:pPr>
        <w:pStyle w:val="ListBullet"/>
      </w:pPr>
      <w:r>
        <w:t xml:space="preserve">      endOfHour.d.mts</w:t>
      </w:r>
    </w:p>
    <w:p>
      <w:pPr>
        <w:pStyle w:val="ListBullet"/>
      </w:pPr>
      <w:r>
        <w:t xml:space="preserve">      endOfHour.d.ts</w:t>
      </w:r>
    </w:p>
    <w:p>
      <w:pPr>
        <w:pStyle w:val="ListBullet"/>
      </w:pPr>
      <w:r>
        <w:t xml:space="preserve">      endOfHour.js</w:t>
      </w:r>
    </w:p>
    <w:p>
      <w:pPr>
        <w:pStyle w:val="ListBullet"/>
      </w:pPr>
      <w:r>
        <w:t xml:space="preserve">      endOfHour.mjs</w:t>
      </w:r>
    </w:p>
    <w:p>
      <w:pPr>
        <w:pStyle w:val="ListBullet"/>
      </w:pPr>
      <w:r>
        <w:t xml:space="preserve">      endOfISOWeek.d.mts</w:t>
      </w:r>
    </w:p>
    <w:p>
      <w:pPr>
        <w:pStyle w:val="ListBullet"/>
      </w:pPr>
      <w:r>
        <w:t xml:space="preserve">      endOfISOWeek.d.ts</w:t>
      </w:r>
    </w:p>
    <w:p>
      <w:pPr>
        <w:pStyle w:val="ListBullet"/>
      </w:pPr>
      <w:r>
        <w:t xml:space="preserve">      endOfISOWeek.js</w:t>
      </w:r>
    </w:p>
    <w:p>
      <w:pPr>
        <w:pStyle w:val="ListBullet"/>
      </w:pPr>
      <w:r>
        <w:t xml:space="preserve">      endOfISOWeek.mjs</w:t>
      </w:r>
    </w:p>
    <w:p>
      <w:pPr>
        <w:pStyle w:val="ListBullet"/>
      </w:pPr>
      <w:r>
        <w:t xml:space="preserve">      endOfISOWeekYear.d.mts</w:t>
      </w:r>
    </w:p>
    <w:p>
      <w:pPr>
        <w:pStyle w:val="ListBullet"/>
      </w:pPr>
      <w:r>
        <w:t xml:space="preserve">      endOfISOWeekYear.d.ts</w:t>
      </w:r>
    </w:p>
    <w:p>
      <w:pPr>
        <w:pStyle w:val="ListBullet"/>
      </w:pPr>
      <w:r>
        <w:t xml:space="preserve">      endOfISOWeekYear.js</w:t>
      </w:r>
    </w:p>
    <w:p>
      <w:pPr>
        <w:pStyle w:val="ListBullet"/>
      </w:pPr>
      <w:r>
        <w:t xml:space="preserve">      endOfISOWeekYear.mjs</w:t>
      </w:r>
    </w:p>
    <w:p>
      <w:pPr>
        <w:pStyle w:val="ListBullet"/>
      </w:pPr>
      <w:r>
        <w:t xml:space="preserve">      endOfMinute.d.mts</w:t>
      </w:r>
    </w:p>
    <w:p>
      <w:pPr>
        <w:pStyle w:val="ListBullet"/>
      </w:pPr>
      <w:r>
        <w:t xml:space="preserve">      endOfMinute.d.ts</w:t>
      </w:r>
    </w:p>
    <w:p>
      <w:pPr>
        <w:pStyle w:val="ListBullet"/>
      </w:pPr>
      <w:r>
        <w:t xml:space="preserve">      endOfMinute.js</w:t>
      </w:r>
    </w:p>
    <w:p>
      <w:pPr>
        <w:pStyle w:val="ListBullet"/>
      </w:pPr>
      <w:r>
        <w:t xml:space="preserve">      endOfMinute.mjs</w:t>
      </w:r>
    </w:p>
    <w:p>
      <w:pPr>
        <w:pStyle w:val="ListBullet"/>
      </w:pPr>
      <w:r>
        <w:t xml:space="preserve">      endOfMonth.d.mts</w:t>
      </w:r>
    </w:p>
    <w:p>
      <w:pPr>
        <w:pStyle w:val="ListBullet"/>
      </w:pPr>
      <w:r>
        <w:t xml:space="preserve">      endOfMonth.d.ts</w:t>
      </w:r>
    </w:p>
    <w:p>
      <w:pPr>
        <w:pStyle w:val="ListBullet"/>
      </w:pPr>
      <w:r>
        <w:t xml:space="preserve">      endOfMonth.js</w:t>
      </w:r>
    </w:p>
    <w:p>
      <w:pPr>
        <w:pStyle w:val="ListBullet"/>
      </w:pPr>
      <w:r>
        <w:t xml:space="preserve">      endOfMonth.mjs</w:t>
      </w:r>
    </w:p>
    <w:p>
      <w:pPr>
        <w:pStyle w:val="ListBullet"/>
      </w:pPr>
      <w:r>
        <w:t xml:space="preserve">      endOfQuarter.d.mts</w:t>
      </w:r>
    </w:p>
    <w:p>
      <w:pPr>
        <w:pStyle w:val="ListBullet"/>
      </w:pPr>
      <w:r>
        <w:t xml:space="preserve">      endOfQuarter.d.ts</w:t>
      </w:r>
    </w:p>
    <w:p>
      <w:pPr>
        <w:pStyle w:val="ListBullet"/>
      </w:pPr>
      <w:r>
        <w:t xml:space="preserve">      endOfQuarter.js</w:t>
      </w:r>
    </w:p>
    <w:p>
      <w:pPr>
        <w:pStyle w:val="ListBullet"/>
      </w:pPr>
      <w:r>
        <w:t xml:space="preserve">      endOfQuarter.mjs</w:t>
      </w:r>
    </w:p>
    <w:p>
      <w:pPr>
        <w:pStyle w:val="ListBullet"/>
      </w:pPr>
      <w:r>
        <w:t xml:space="preserve">      endOfSecond.d.mts</w:t>
      </w:r>
    </w:p>
    <w:p>
      <w:pPr>
        <w:pStyle w:val="ListBullet"/>
      </w:pPr>
      <w:r>
        <w:t xml:space="preserve">      endOfSecond.d.ts</w:t>
      </w:r>
    </w:p>
    <w:p>
      <w:pPr>
        <w:pStyle w:val="ListBullet"/>
      </w:pPr>
      <w:r>
        <w:t xml:space="preserve">      endOfSecond.js</w:t>
      </w:r>
    </w:p>
    <w:p>
      <w:pPr>
        <w:pStyle w:val="ListBullet"/>
      </w:pPr>
      <w:r>
        <w:t xml:space="preserve">      endOfSecond.mjs</w:t>
      </w:r>
    </w:p>
    <w:p>
      <w:pPr>
        <w:pStyle w:val="ListBullet"/>
      </w:pPr>
      <w:r>
        <w:t xml:space="preserve">      endOfToday.d.mts</w:t>
      </w:r>
    </w:p>
    <w:p>
      <w:pPr>
        <w:pStyle w:val="ListBullet"/>
      </w:pPr>
      <w:r>
        <w:t xml:space="preserve">      endOfToday.d.ts</w:t>
      </w:r>
    </w:p>
    <w:p>
      <w:pPr>
        <w:pStyle w:val="ListBullet"/>
      </w:pPr>
      <w:r>
        <w:t xml:space="preserve">      endOfToday.js</w:t>
      </w:r>
    </w:p>
    <w:p>
      <w:pPr>
        <w:pStyle w:val="ListBullet"/>
      </w:pPr>
      <w:r>
        <w:t xml:space="preserve">      endOfToday.mjs</w:t>
      </w:r>
    </w:p>
    <w:p>
      <w:pPr>
        <w:pStyle w:val="ListBullet"/>
      </w:pPr>
      <w:r>
        <w:t xml:space="preserve">      endOfTomorrow.d.mts</w:t>
      </w:r>
    </w:p>
    <w:p>
      <w:pPr>
        <w:pStyle w:val="ListBullet"/>
      </w:pPr>
      <w:r>
        <w:t xml:space="preserve">      endOfTomorrow.d.ts</w:t>
      </w:r>
    </w:p>
    <w:p>
      <w:pPr>
        <w:pStyle w:val="ListBullet"/>
      </w:pPr>
      <w:r>
        <w:t xml:space="preserve">      endOfTomorrow.js</w:t>
      </w:r>
    </w:p>
    <w:p>
      <w:pPr>
        <w:pStyle w:val="ListBullet"/>
      </w:pPr>
      <w:r>
        <w:t xml:space="preserve">      endOfTomorrow.mjs</w:t>
      </w:r>
    </w:p>
    <w:p>
      <w:pPr>
        <w:pStyle w:val="ListBullet"/>
      </w:pPr>
      <w:r>
        <w:t xml:space="preserve">      endOfWeek.d.mts</w:t>
      </w:r>
    </w:p>
    <w:p>
      <w:pPr>
        <w:pStyle w:val="ListBullet"/>
      </w:pPr>
      <w:r>
        <w:t xml:space="preserve">      endOfWeek.d.ts</w:t>
      </w:r>
    </w:p>
    <w:p>
      <w:pPr>
        <w:pStyle w:val="ListBullet"/>
      </w:pPr>
      <w:r>
        <w:t xml:space="preserve">      endOfWeek.js</w:t>
      </w:r>
    </w:p>
    <w:p>
      <w:pPr>
        <w:pStyle w:val="ListBullet"/>
      </w:pPr>
      <w:r>
        <w:t xml:space="preserve">      endOfWeek.mjs</w:t>
      </w:r>
    </w:p>
    <w:p>
      <w:pPr>
        <w:pStyle w:val="ListBullet"/>
      </w:pPr>
      <w:r>
        <w:t xml:space="preserve">      endOfYear.d.mts</w:t>
      </w:r>
    </w:p>
    <w:p>
      <w:pPr>
        <w:pStyle w:val="ListBullet"/>
      </w:pPr>
      <w:r>
        <w:t xml:space="preserve">      endOfYear.d.ts</w:t>
      </w:r>
    </w:p>
    <w:p>
      <w:pPr>
        <w:pStyle w:val="ListBullet"/>
      </w:pPr>
      <w:r>
        <w:t xml:space="preserve">      endOfYear.js</w:t>
      </w:r>
    </w:p>
    <w:p>
      <w:pPr>
        <w:pStyle w:val="ListBullet"/>
      </w:pPr>
      <w:r>
        <w:t xml:space="preserve">      endOfYear.mjs</w:t>
      </w:r>
    </w:p>
    <w:p>
      <w:pPr>
        <w:pStyle w:val="ListBullet"/>
      </w:pPr>
      <w:r>
        <w:t xml:space="preserve">      endOfYesterday.d.mts</w:t>
      </w:r>
    </w:p>
    <w:p>
      <w:pPr>
        <w:pStyle w:val="ListBullet"/>
      </w:pPr>
      <w:r>
        <w:t xml:space="preserve">      endOfYesterday.d.ts</w:t>
      </w:r>
    </w:p>
    <w:p>
      <w:pPr>
        <w:pStyle w:val="ListBullet"/>
      </w:pPr>
      <w:r>
        <w:t xml:space="preserve">      endOfYesterday.js</w:t>
      </w:r>
    </w:p>
    <w:p>
      <w:pPr>
        <w:pStyle w:val="ListBullet"/>
      </w:pPr>
      <w:r>
        <w:t xml:space="preserve">      endOfYesterday.mjs</w:t>
      </w:r>
    </w:p>
    <w:p>
      <w:pPr>
        <w:pStyle w:val="ListBullet"/>
      </w:pPr>
      <w:r>
        <w:t xml:space="preserve">      format.d.mts</w:t>
      </w:r>
    </w:p>
    <w:p>
      <w:pPr>
        <w:pStyle w:val="ListBullet"/>
      </w:pPr>
      <w:r>
        <w:t xml:space="preserve">      format.d.ts</w:t>
      </w:r>
    </w:p>
    <w:p>
      <w:pPr>
        <w:pStyle w:val="ListBullet"/>
      </w:pPr>
      <w:r>
        <w:t xml:space="preserve">      format.js</w:t>
      </w:r>
    </w:p>
    <w:p>
      <w:pPr>
        <w:pStyle w:val="ListBullet"/>
      </w:pPr>
      <w:r>
        <w:t xml:space="preserve">      format.mjs</w:t>
      </w:r>
    </w:p>
    <w:p>
      <w:pPr>
        <w:pStyle w:val="ListBullet"/>
      </w:pPr>
      <w:r>
        <w:t xml:space="preserve">      formatDistance.d.mts</w:t>
      </w:r>
    </w:p>
    <w:p>
      <w:pPr>
        <w:pStyle w:val="ListBullet"/>
      </w:pPr>
      <w:r>
        <w:t xml:space="preserve">      formatDistance.d.ts</w:t>
      </w:r>
    </w:p>
    <w:p>
      <w:pPr>
        <w:pStyle w:val="ListBullet"/>
      </w:pPr>
      <w:r>
        <w:t xml:space="preserve">      formatDistance.js</w:t>
      </w:r>
    </w:p>
    <w:p>
      <w:pPr>
        <w:pStyle w:val="ListBullet"/>
      </w:pPr>
      <w:r>
        <w:t xml:space="preserve">      formatDistance.mjs</w:t>
      </w:r>
    </w:p>
    <w:p>
      <w:pPr>
        <w:pStyle w:val="ListBullet"/>
      </w:pPr>
      <w:r>
        <w:t xml:space="preserve">      formatDistanceStrict.d.mts</w:t>
      </w:r>
    </w:p>
    <w:p>
      <w:pPr>
        <w:pStyle w:val="ListBullet"/>
      </w:pPr>
      <w:r>
        <w:t xml:space="preserve">      formatDistanceStrict.d.ts</w:t>
      </w:r>
    </w:p>
    <w:p>
      <w:pPr>
        <w:pStyle w:val="ListBullet"/>
      </w:pPr>
      <w:r>
        <w:t xml:space="preserve">      formatDistanceStrict.js</w:t>
      </w:r>
    </w:p>
    <w:p>
      <w:pPr>
        <w:pStyle w:val="ListBullet"/>
      </w:pPr>
      <w:r>
        <w:t xml:space="preserve">      formatDistanceStrict.mjs</w:t>
      </w:r>
    </w:p>
    <w:p>
      <w:pPr>
        <w:pStyle w:val="ListBullet"/>
      </w:pPr>
      <w:r>
        <w:t xml:space="preserve">      formatDistanceToNow.d.mts</w:t>
      </w:r>
    </w:p>
    <w:p>
      <w:pPr>
        <w:pStyle w:val="ListBullet"/>
      </w:pPr>
      <w:r>
        <w:t xml:space="preserve">      formatDistanceToNow.d.ts</w:t>
      </w:r>
    </w:p>
    <w:p>
      <w:pPr>
        <w:pStyle w:val="ListBullet"/>
      </w:pPr>
      <w:r>
        <w:t xml:space="preserve">      formatDistanceToNow.js</w:t>
      </w:r>
    </w:p>
    <w:p>
      <w:pPr>
        <w:pStyle w:val="ListBullet"/>
      </w:pPr>
      <w:r>
        <w:t xml:space="preserve">      formatDistanceToNow.mjs</w:t>
      </w:r>
    </w:p>
    <w:p>
      <w:pPr>
        <w:pStyle w:val="ListBullet"/>
      </w:pPr>
      <w:r>
        <w:t xml:space="preserve">      formatDistanceToNowStrict.d.mts</w:t>
      </w:r>
    </w:p>
    <w:p>
      <w:pPr>
        <w:pStyle w:val="ListBullet"/>
      </w:pPr>
      <w:r>
        <w:t xml:space="preserve">      formatDistanceToNowStrict.d.ts</w:t>
      </w:r>
    </w:p>
    <w:p>
      <w:pPr>
        <w:pStyle w:val="ListBullet"/>
      </w:pPr>
      <w:r>
        <w:t xml:space="preserve">      formatDistanceToNowStrict.js</w:t>
      </w:r>
    </w:p>
    <w:p>
      <w:pPr>
        <w:pStyle w:val="ListBullet"/>
      </w:pPr>
      <w:r>
        <w:t xml:space="preserve">      formatDistanceToNowStrict.mjs</w:t>
      </w:r>
    </w:p>
    <w:p>
      <w:pPr>
        <w:pStyle w:val="ListBullet"/>
      </w:pPr>
      <w:r>
        <w:t xml:space="preserve">      formatDuration.d.mts</w:t>
      </w:r>
    </w:p>
    <w:p>
      <w:pPr>
        <w:pStyle w:val="ListBullet"/>
      </w:pPr>
      <w:r>
        <w:t xml:space="preserve">      formatDuration.d.ts</w:t>
      </w:r>
    </w:p>
    <w:p>
      <w:pPr>
        <w:pStyle w:val="ListBullet"/>
      </w:pPr>
      <w:r>
        <w:t xml:space="preserve">      formatDuration.js</w:t>
      </w:r>
    </w:p>
    <w:p>
      <w:pPr>
        <w:pStyle w:val="ListBullet"/>
      </w:pPr>
      <w:r>
        <w:t xml:space="preserve">      formatDuration.mjs</w:t>
      </w:r>
    </w:p>
    <w:p>
      <w:pPr>
        <w:pStyle w:val="ListBullet"/>
      </w:pPr>
      <w:r>
        <w:t xml:space="preserve">      formatISO.d.mts</w:t>
      </w:r>
    </w:p>
    <w:p>
      <w:pPr>
        <w:pStyle w:val="ListBullet"/>
      </w:pPr>
      <w:r>
        <w:t xml:space="preserve">      formatISO.d.ts</w:t>
      </w:r>
    </w:p>
    <w:p>
      <w:pPr>
        <w:pStyle w:val="ListBullet"/>
      </w:pPr>
      <w:r>
        <w:t xml:space="preserve">      formatISO.js</w:t>
      </w:r>
    </w:p>
    <w:p>
      <w:pPr>
        <w:pStyle w:val="ListBullet"/>
      </w:pPr>
      <w:r>
        <w:t xml:space="preserve">      formatISO.mjs</w:t>
      </w:r>
    </w:p>
    <w:p>
      <w:pPr>
        <w:pStyle w:val="ListBullet"/>
      </w:pPr>
      <w:r>
        <w:t xml:space="preserve">      formatISO9075.d.mts</w:t>
      </w:r>
    </w:p>
    <w:p>
      <w:pPr>
        <w:pStyle w:val="ListBullet"/>
      </w:pPr>
      <w:r>
        <w:t xml:space="preserve">      formatISO9075.d.ts</w:t>
      </w:r>
    </w:p>
    <w:p>
      <w:pPr>
        <w:pStyle w:val="ListBullet"/>
      </w:pPr>
      <w:r>
        <w:t xml:space="preserve">      formatISO9075.js</w:t>
      </w:r>
    </w:p>
    <w:p>
      <w:pPr>
        <w:pStyle w:val="ListBullet"/>
      </w:pPr>
      <w:r>
        <w:t xml:space="preserve">      formatISO9075.mjs</w:t>
      </w:r>
    </w:p>
    <w:p>
      <w:pPr>
        <w:pStyle w:val="ListBullet"/>
      </w:pPr>
      <w:r>
        <w:t xml:space="preserve">      formatISODuration.d.mts</w:t>
      </w:r>
    </w:p>
    <w:p>
      <w:pPr>
        <w:pStyle w:val="ListBullet"/>
      </w:pPr>
      <w:r>
        <w:t xml:space="preserve">      formatISODuration.d.ts</w:t>
      </w:r>
    </w:p>
    <w:p>
      <w:pPr>
        <w:pStyle w:val="ListBullet"/>
      </w:pPr>
      <w:r>
        <w:t xml:space="preserve">      formatISODuration.js</w:t>
      </w:r>
    </w:p>
    <w:p>
      <w:pPr>
        <w:pStyle w:val="ListBullet"/>
      </w:pPr>
      <w:r>
        <w:t xml:space="preserve">      formatISODuration.mjs</w:t>
      </w:r>
    </w:p>
    <w:p>
      <w:pPr>
        <w:pStyle w:val="ListBullet"/>
      </w:pPr>
      <w:r>
        <w:t xml:space="preserve">      formatRelative.d.mts</w:t>
      </w:r>
    </w:p>
    <w:p>
      <w:pPr>
        <w:pStyle w:val="ListBullet"/>
      </w:pPr>
      <w:r>
        <w:t xml:space="preserve">      formatRelative.d.ts</w:t>
      </w:r>
    </w:p>
    <w:p>
      <w:pPr>
        <w:pStyle w:val="ListBullet"/>
      </w:pPr>
      <w:r>
        <w:t xml:space="preserve">      formatRelative.js</w:t>
      </w:r>
    </w:p>
    <w:p>
      <w:pPr>
        <w:pStyle w:val="ListBullet"/>
      </w:pPr>
      <w:r>
        <w:t xml:space="preserve">      formatRelative.mjs</w:t>
      </w:r>
    </w:p>
    <w:p>
      <w:pPr>
        <w:pStyle w:val="ListBullet"/>
      </w:pPr>
      <w:r>
        <w:t xml:space="preserve">      formatRFC3339.d.mts</w:t>
      </w:r>
    </w:p>
    <w:p>
      <w:pPr>
        <w:pStyle w:val="ListBullet"/>
      </w:pPr>
      <w:r>
        <w:t xml:space="preserve">      formatRFC3339.d.ts</w:t>
      </w:r>
    </w:p>
    <w:p>
      <w:pPr>
        <w:pStyle w:val="ListBullet"/>
      </w:pPr>
      <w:r>
        <w:t xml:space="preserve">      formatRFC3339.js</w:t>
      </w:r>
    </w:p>
    <w:p>
      <w:pPr>
        <w:pStyle w:val="ListBullet"/>
      </w:pPr>
      <w:r>
        <w:t xml:space="preserve">      formatRFC3339.mjs</w:t>
      </w:r>
    </w:p>
    <w:p>
      <w:pPr>
        <w:pStyle w:val="ListBullet"/>
      </w:pPr>
      <w:r>
        <w:t xml:space="preserve">      formatRFC7231.d.mts</w:t>
      </w:r>
    </w:p>
    <w:p>
      <w:pPr>
        <w:pStyle w:val="ListBullet"/>
      </w:pPr>
      <w:r>
        <w:t xml:space="preserve">      formatRFC7231.d.ts</w:t>
      </w:r>
    </w:p>
    <w:p>
      <w:pPr>
        <w:pStyle w:val="ListBullet"/>
      </w:pPr>
      <w:r>
        <w:t xml:space="preserve">      formatRFC7231.js</w:t>
      </w:r>
    </w:p>
    <w:p>
      <w:pPr>
        <w:pStyle w:val="ListBullet"/>
      </w:pPr>
      <w:r>
        <w:t xml:space="preserve">      formatRFC7231.mjs</w:t>
      </w:r>
    </w:p>
    <w:p>
      <w:pPr>
        <w:pStyle w:val="ListBullet"/>
      </w:pPr>
      <w:r>
        <w:t xml:space="preserve">      fp.d.mts</w:t>
      </w:r>
    </w:p>
    <w:p>
      <w:pPr>
        <w:pStyle w:val="ListBullet"/>
      </w:pPr>
      <w:r>
        <w:t xml:space="preserve">      fp.d.ts</w:t>
      </w:r>
    </w:p>
    <w:p>
      <w:pPr>
        <w:pStyle w:val="ListBullet"/>
      </w:pPr>
      <w:r>
        <w:t xml:space="preserve">      fp.js</w:t>
      </w:r>
    </w:p>
    <w:p>
      <w:pPr>
        <w:pStyle w:val="ListBullet"/>
      </w:pPr>
      <w:r>
        <w:t xml:space="preserve">      fp.mjs</w:t>
      </w:r>
    </w:p>
    <w:p>
      <w:pPr>
        <w:pStyle w:val="ListBullet"/>
      </w:pPr>
      <w:r>
        <w:t xml:space="preserve">      fromUnixTime.d.mts</w:t>
      </w:r>
    </w:p>
    <w:p>
      <w:pPr>
        <w:pStyle w:val="ListBullet"/>
      </w:pPr>
      <w:r>
        <w:t xml:space="preserve">      fromUnixTime.d.ts</w:t>
      </w:r>
    </w:p>
    <w:p>
      <w:pPr>
        <w:pStyle w:val="ListBullet"/>
      </w:pPr>
      <w:r>
        <w:t xml:space="preserve">      fromUnixTime.js</w:t>
      </w:r>
    </w:p>
    <w:p>
      <w:pPr>
        <w:pStyle w:val="ListBullet"/>
      </w:pPr>
      <w:r>
        <w:t xml:space="preserve">      fromUnixTime.mjs</w:t>
      </w:r>
    </w:p>
    <w:p>
      <w:pPr>
        <w:pStyle w:val="ListBullet"/>
      </w:pPr>
      <w:r>
        <w:t xml:space="preserve">      getDate.d.mts</w:t>
      </w:r>
    </w:p>
    <w:p>
      <w:pPr>
        <w:pStyle w:val="ListBullet"/>
      </w:pPr>
      <w:r>
        <w:t xml:space="preserve">      getDate.d.ts</w:t>
      </w:r>
    </w:p>
    <w:p>
      <w:pPr>
        <w:pStyle w:val="ListBullet"/>
      </w:pPr>
      <w:r>
        <w:t xml:space="preserve">      getDate.js</w:t>
      </w:r>
    </w:p>
    <w:p>
      <w:pPr>
        <w:pStyle w:val="ListBullet"/>
      </w:pPr>
      <w:r>
        <w:t xml:space="preserve">      getDate.mjs</w:t>
      </w:r>
    </w:p>
    <w:p>
      <w:pPr>
        <w:pStyle w:val="ListBullet"/>
      </w:pPr>
      <w:r>
        <w:t xml:space="preserve">      getDay.d.mts</w:t>
      </w:r>
    </w:p>
    <w:p>
      <w:pPr>
        <w:pStyle w:val="ListBullet"/>
      </w:pPr>
      <w:r>
        <w:t xml:space="preserve">      getDay.d.ts</w:t>
      </w:r>
    </w:p>
    <w:p>
      <w:pPr>
        <w:pStyle w:val="ListBullet"/>
      </w:pPr>
      <w:r>
        <w:t xml:space="preserve">      getDay.js</w:t>
      </w:r>
    </w:p>
    <w:p>
      <w:pPr>
        <w:pStyle w:val="ListBullet"/>
      </w:pPr>
      <w:r>
        <w:t xml:space="preserve">      getDay.mjs</w:t>
      </w:r>
    </w:p>
    <w:p>
      <w:pPr>
        <w:pStyle w:val="ListBullet"/>
      </w:pPr>
      <w:r>
        <w:t xml:space="preserve">      getDayOfYear.d.mts</w:t>
      </w:r>
    </w:p>
    <w:p>
      <w:pPr>
        <w:pStyle w:val="ListBullet"/>
      </w:pPr>
      <w:r>
        <w:t xml:space="preserve">      getDayOfYear.d.ts</w:t>
      </w:r>
    </w:p>
    <w:p>
      <w:pPr>
        <w:pStyle w:val="ListBullet"/>
      </w:pPr>
      <w:r>
        <w:t xml:space="preserve">      getDayOfYear.js</w:t>
      </w:r>
    </w:p>
    <w:p>
      <w:pPr>
        <w:pStyle w:val="ListBullet"/>
      </w:pPr>
      <w:r>
        <w:t xml:space="preserve">      getDayOfYear.mjs</w:t>
      </w:r>
    </w:p>
    <w:p>
      <w:pPr>
        <w:pStyle w:val="ListBullet"/>
      </w:pPr>
      <w:r>
        <w:t xml:space="preserve">      getDaysInMonth.d.mts</w:t>
      </w:r>
    </w:p>
    <w:p>
      <w:pPr>
        <w:pStyle w:val="ListBullet"/>
      </w:pPr>
      <w:r>
        <w:t xml:space="preserve">      getDaysInMonth.d.ts</w:t>
      </w:r>
    </w:p>
    <w:p>
      <w:pPr>
        <w:pStyle w:val="ListBullet"/>
      </w:pPr>
      <w:r>
        <w:t xml:space="preserve">      getDaysInMonth.js</w:t>
      </w:r>
    </w:p>
    <w:p>
      <w:pPr>
        <w:pStyle w:val="ListBullet"/>
      </w:pPr>
      <w:r>
        <w:t xml:space="preserve">      getDaysInMonth.mjs</w:t>
      </w:r>
    </w:p>
    <w:p>
      <w:pPr>
        <w:pStyle w:val="ListBullet"/>
      </w:pPr>
      <w:r>
        <w:t xml:space="preserve">      getDaysInYear.d.mts</w:t>
      </w:r>
    </w:p>
    <w:p>
      <w:pPr>
        <w:pStyle w:val="ListBullet"/>
      </w:pPr>
      <w:r>
        <w:t xml:space="preserve">      getDaysInYear.d.ts</w:t>
      </w:r>
    </w:p>
    <w:p>
      <w:pPr>
        <w:pStyle w:val="ListBullet"/>
      </w:pPr>
      <w:r>
        <w:t xml:space="preserve">      getDaysInYear.js</w:t>
      </w:r>
    </w:p>
    <w:p>
      <w:pPr>
        <w:pStyle w:val="ListBullet"/>
      </w:pPr>
      <w:r>
        <w:t xml:space="preserve">      getDaysInYear.mjs</w:t>
      </w:r>
    </w:p>
    <w:p>
      <w:pPr>
        <w:pStyle w:val="ListBullet"/>
      </w:pPr>
      <w:r>
        <w:t xml:space="preserve">      getDecade.d.mts</w:t>
      </w:r>
    </w:p>
    <w:p>
      <w:pPr>
        <w:pStyle w:val="ListBullet"/>
      </w:pPr>
      <w:r>
        <w:t xml:space="preserve">      getDecade.d.ts</w:t>
      </w:r>
    </w:p>
    <w:p>
      <w:pPr>
        <w:pStyle w:val="ListBullet"/>
      </w:pPr>
      <w:r>
        <w:t xml:space="preserve">      getDecade.js</w:t>
      </w:r>
    </w:p>
    <w:p>
      <w:pPr>
        <w:pStyle w:val="ListBullet"/>
      </w:pPr>
      <w:r>
        <w:t xml:space="preserve">      getDecade.mjs</w:t>
      </w:r>
    </w:p>
    <w:p>
      <w:pPr>
        <w:pStyle w:val="ListBullet"/>
      </w:pPr>
      <w:r>
        <w:t xml:space="preserve">      getDefaultOptions.d.mts</w:t>
      </w:r>
    </w:p>
    <w:p>
      <w:pPr>
        <w:pStyle w:val="ListBullet"/>
      </w:pPr>
      <w:r>
        <w:t xml:space="preserve">      getDefaultOptions.d.ts</w:t>
      </w:r>
    </w:p>
    <w:p>
      <w:pPr>
        <w:pStyle w:val="ListBullet"/>
      </w:pPr>
      <w:r>
        <w:t xml:space="preserve">      getDefaultOptions.js</w:t>
      </w:r>
    </w:p>
    <w:p>
      <w:pPr>
        <w:pStyle w:val="ListBullet"/>
      </w:pPr>
      <w:r>
        <w:t xml:space="preserve">      getDefaultOptions.mjs</w:t>
      </w:r>
    </w:p>
    <w:p>
      <w:pPr>
        <w:pStyle w:val="ListBullet"/>
      </w:pPr>
      <w:r>
        <w:t xml:space="preserve">      getHours.d.mts</w:t>
      </w:r>
    </w:p>
    <w:p>
      <w:pPr>
        <w:pStyle w:val="ListBullet"/>
      </w:pPr>
      <w:r>
        <w:t xml:space="preserve">      getHours.d.ts</w:t>
      </w:r>
    </w:p>
    <w:p>
      <w:pPr>
        <w:pStyle w:val="ListBullet"/>
      </w:pPr>
      <w:r>
        <w:t xml:space="preserve">      getHours.js</w:t>
      </w:r>
    </w:p>
    <w:p>
      <w:pPr>
        <w:pStyle w:val="ListBullet"/>
      </w:pPr>
      <w:r>
        <w:t xml:space="preserve">      getHours.mjs</w:t>
      </w:r>
    </w:p>
    <w:p>
      <w:pPr>
        <w:pStyle w:val="ListBullet"/>
      </w:pPr>
      <w:r>
        <w:t xml:space="preserve">      getISODay.d.mts</w:t>
      </w:r>
    </w:p>
    <w:p>
      <w:pPr>
        <w:pStyle w:val="ListBullet"/>
      </w:pPr>
      <w:r>
        <w:t xml:space="preserve">      getISODay.d.ts</w:t>
      </w:r>
    </w:p>
    <w:p>
      <w:pPr>
        <w:pStyle w:val="ListBullet"/>
      </w:pPr>
      <w:r>
        <w:t xml:space="preserve">      getISODay.js</w:t>
      </w:r>
    </w:p>
    <w:p>
      <w:pPr>
        <w:pStyle w:val="ListBullet"/>
      </w:pPr>
      <w:r>
        <w:t xml:space="preserve">      getISODay.mjs</w:t>
      </w:r>
    </w:p>
    <w:p>
      <w:pPr>
        <w:pStyle w:val="ListBullet"/>
      </w:pPr>
      <w:r>
        <w:t xml:space="preserve">      getISOWeek.d.mts</w:t>
      </w:r>
    </w:p>
    <w:p>
      <w:pPr>
        <w:pStyle w:val="ListBullet"/>
      </w:pPr>
      <w:r>
        <w:t xml:space="preserve">      getISOWeek.d.ts</w:t>
      </w:r>
    </w:p>
    <w:p>
      <w:pPr>
        <w:pStyle w:val="ListBullet"/>
      </w:pPr>
      <w:r>
        <w:t xml:space="preserve">      getISOWeek.js</w:t>
      </w:r>
    </w:p>
    <w:p>
      <w:pPr>
        <w:pStyle w:val="ListBullet"/>
      </w:pPr>
      <w:r>
        <w:t xml:space="preserve">      getISOWeek.mjs</w:t>
      </w:r>
    </w:p>
    <w:p>
      <w:pPr>
        <w:pStyle w:val="ListBullet"/>
      </w:pPr>
      <w:r>
        <w:t xml:space="preserve">      getISOWeeksInYear.d.mts</w:t>
      </w:r>
    </w:p>
    <w:p>
      <w:pPr>
        <w:pStyle w:val="ListBullet"/>
      </w:pPr>
      <w:r>
        <w:t xml:space="preserve">      getISOWeeksInYear.d.ts</w:t>
      </w:r>
    </w:p>
    <w:p>
      <w:pPr>
        <w:pStyle w:val="ListBullet"/>
      </w:pPr>
      <w:r>
        <w:t xml:space="preserve">      getISOWeeksInYear.js</w:t>
      </w:r>
    </w:p>
    <w:p>
      <w:pPr>
        <w:pStyle w:val="ListBullet"/>
      </w:pPr>
      <w:r>
        <w:t xml:space="preserve">      getISOWeeksInYear.mjs</w:t>
      </w:r>
    </w:p>
    <w:p>
      <w:pPr>
        <w:pStyle w:val="ListBullet"/>
      </w:pPr>
      <w:r>
        <w:t xml:space="preserve">      getISOWeekYear.d.mts</w:t>
      </w:r>
    </w:p>
    <w:p>
      <w:pPr>
        <w:pStyle w:val="ListBullet"/>
      </w:pPr>
      <w:r>
        <w:t xml:space="preserve">      getISOWeekYear.d.ts</w:t>
      </w:r>
    </w:p>
    <w:p>
      <w:pPr>
        <w:pStyle w:val="ListBullet"/>
      </w:pPr>
      <w:r>
        <w:t xml:space="preserve">      getISOWeekYear.js</w:t>
      </w:r>
    </w:p>
    <w:p>
      <w:pPr>
        <w:pStyle w:val="ListBullet"/>
      </w:pPr>
      <w:r>
        <w:t xml:space="preserve">      getISOWeekYear.mjs</w:t>
      </w:r>
    </w:p>
    <w:p>
      <w:pPr>
        <w:pStyle w:val="ListBullet"/>
      </w:pPr>
      <w:r>
        <w:t xml:space="preserve">      getMilliseconds.d.mts</w:t>
      </w:r>
    </w:p>
    <w:p>
      <w:pPr>
        <w:pStyle w:val="ListBullet"/>
      </w:pPr>
      <w:r>
        <w:t xml:space="preserve">      getMilliseconds.d.ts</w:t>
      </w:r>
    </w:p>
    <w:p>
      <w:pPr>
        <w:pStyle w:val="ListBullet"/>
      </w:pPr>
      <w:r>
        <w:t xml:space="preserve">      getMilliseconds.js</w:t>
      </w:r>
    </w:p>
    <w:p>
      <w:pPr>
        <w:pStyle w:val="ListBullet"/>
      </w:pPr>
      <w:r>
        <w:t xml:space="preserve">      getMilliseconds.mjs</w:t>
      </w:r>
    </w:p>
    <w:p>
      <w:pPr>
        <w:pStyle w:val="ListBullet"/>
      </w:pPr>
      <w:r>
        <w:t xml:space="preserve">      getMinutes.d.mts</w:t>
      </w:r>
    </w:p>
    <w:p>
      <w:pPr>
        <w:pStyle w:val="ListBullet"/>
      </w:pPr>
      <w:r>
        <w:t xml:space="preserve">      getMinutes.d.ts</w:t>
      </w:r>
    </w:p>
    <w:p>
      <w:pPr>
        <w:pStyle w:val="ListBullet"/>
      </w:pPr>
      <w:r>
        <w:t xml:space="preserve">      getMinutes.js</w:t>
      </w:r>
    </w:p>
    <w:p>
      <w:pPr>
        <w:pStyle w:val="ListBullet"/>
      </w:pPr>
      <w:r>
        <w:t xml:space="preserve">      getMinutes.mjs</w:t>
      </w:r>
    </w:p>
    <w:p>
      <w:pPr>
        <w:pStyle w:val="ListBullet"/>
      </w:pPr>
      <w:r>
        <w:t xml:space="preserve">      getMonth.d.mts</w:t>
      </w:r>
    </w:p>
    <w:p>
      <w:pPr>
        <w:pStyle w:val="ListBullet"/>
      </w:pPr>
      <w:r>
        <w:t xml:space="preserve">      getMonth.d.ts</w:t>
      </w:r>
    </w:p>
    <w:p>
      <w:pPr>
        <w:pStyle w:val="ListBullet"/>
      </w:pPr>
      <w:r>
        <w:t xml:space="preserve">      getMonth.js</w:t>
      </w:r>
    </w:p>
    <w:p>
      <w:pPr>
        <w:pStyle w:val="ListBullet"/>
      </w:pPr>
      <w:r>
        <w:t xml:space="preserve">      getMonth.mjs</w:t>
      </w:r>
    </w:p>
    <w:p>
      <w:pPr>
        <w:pStyle w:val="ListBullet"/>
      </w:pPr>
      <w:r>
        <w:t xml:space="preserve">      getOverlappingDaysInIntervals.d.mts</w:t>
      </w:r>
    </w:p>
    <w:p>
      <w:pPr>
        <w:pStyle w:val="ListBullet"/>
      </w:pPr>
      <w:r>
        <w:t xml:space="preserve">      getOverlappingDaysInIntervals.d.ts</w:t>
      </w:r>
    </w:p>
    <w:p>
      <w:pPr>
        <w:pStyle w:val="ListBullet"/>
      </w:pPr>
      <w:r>
        <w:t xml:space="preserve">      getOverlappingDaysInIntervals.js</w:t>
      </w:r>
    </w:p>
    <w:p>
      <w:pPr>
        <w:pStyle w:val="ListBullet"/>
      </w:pPr>
      <w:r>
        <w:t xml:space="preserve">      getOverlappingDaysInIntervals.mjs</w:t>
      </w:r>
    </w:p>
    <w:p>
      <w:pPr>
        <w:pStyle w:val="ListBullet"/>
      </w:pPr>
      <w:r>
        <w:t xml:space="preserve">      getQuarter.d.mts</w:t>
      </w:r>
    </w:p>
    <w:p>
      <w:pPr>
        <w:pStyle w:val="ListBullet"/>
      </w:pPr>
      <w:r>
        <w:t xml:space="preserve">      getQuarter.d.ts</w:t>
      </w:r>
    </w:p>
    <w:p>
      <w:pPr>
        <w:pStyle w:val="ListBullet"/>
      </w:pPr>
      <w:r>
        <w:t xml:space="preserve">      getQuarter.js</w:t>
      </w:r>
    </w:p>
    <w:p>
      <w:pPr>
        <w:pStyle w:val="ListBullet"/>
      </w:pPr>
      <w:r>
        <w:t xml:space="preserve">      getQuarter.mjs</w:t>
      </w:r>
    </w:p>
    <w:p>
      <w:pPr>
        <w:pStyle w:val="ListBullet"/>
      </w:pPr>
      <w:r>
        <w:t xml:space="preserve">      getSeconds.d.mts</w:t>
      </w:r>
    </w:p>
    <w:p>
      <w:pPr>
        <w:pStyle w:val="ListBullet"/>
      </w:pPr>
      <w:r>
        <w:t xml:space="preserve">      getSeconds.d.ts</w:t>
      </w:r>
    </w:p>
    <w:p>
      <w:pPr>
        <w:pStyle w:val="ListBullet"/>
      </w:pPr>
      <w:r>
        <w:t xml:space="preserve">      getSeconds.js</w:t>
      </w:r>
    </w:p>
    <w:p>
      <w:pPr>
        <w:pStyle w:val="ListBullet"/>
      </w:pPr>
      <w:r>
        <w:t xml:space="preserve">      getSeconds.mjs</w:t>
      </w:r>
    </w:p>
    <w:p>
      <w:pPr>
        <w:pStyle w:val="ListBullet"/>
      </w:pPr>
      <w:r>
        <w:t xml:space="preserve">      getTime.d.mts</w:t>
      </w:r>
    </w:p>
    <w:p>
      <w:pPr>
        <w:pStyle w:val="ListBullet"/>
      </w:pPr>
      <w:r>
        <w:t xml:space="preserve">      getTime.d.ts</w:t>
      </w:r>
    </w:p>
    <w:p>
      <w:pPr>
        <w:pStyle w:val="ListBullet"/>
      </w:pPr>
      <w:r>
        <w:t xml:space="preserve">      getTime.js</w:t>
      </w:r>
    </w:p>
    <w:p>
      <w:pPr>
        <w:pStyle w:val="ListBullet"/>
      </w:pPr>
      <w:r>
        <w:t xml:space="preserve">      getTime.mjs</w:t>
      </w:r>
    </w:p>
    <w:p>
      <w:pPr>
        <w:pStyle w:val="ListBullet"/>
      </w:pPr>
      <w:r>
        <w:t xml:space="preserve">      getUnixTime.d.mts</w:t>
      </w:r>
    </w:p>
    <w:p>
      <w:pPr>
        <w:pStyle w:val="ListBullet"/>
      </w:pPr>
      <w:r>
        <w:t xml:space="preserve">      getUnixTime.d.ts</w:t>
      </w:r>
    </w:p>
    <w:p>
      <w:pPr>
        <w:pStyle w:val="ListBullet"/>
      </w:pPr>
      <w:r>
        <w:t xml:space="preserve">      getUnixTime.js</w:t>
      </w:r>
    </w:p>
    <w:p>
      <w:pPr>
        <w:pStyle w:val="ListBullet"/>
      </w:pPr>
      <w:r>
        <w:t xml:space="preserve">      getUnixTime.mjs</w:t>
      </w:r>
    </w:p>
    <w:p>
      <w:pPr>
        <w:pStyle w:val="ListBullet"/>
      </w:pPr>
      <w:r>
        <w:t xml:space="preserve">      getWeek.d.mts</w:t>
      </w:r>
    </w:p>
    <w:p>
      <w:pPr>
        <w:pStyle w:val="ListBullet"/>
      </w:pPr>
      <w:r>
        <w:t xml:space="preserve">      getWeek.d.ts</w:t>
      </w:r>
    </w:p>
    <w:p>
      <w:pPr>
        <w:pStyle w:val="ListBullet"/>
      </w:pPr>
      <w:r>
        <w:t xml:space="preserve">      getWeek.js</w:t>
      </w:r>
    </w:p>
    <w:p>
      <w:pPr>
        <w:pStyle w:val="ListBullet"/>
      </w:pPr>
      <w:r>
        <w:t xml:space="preserve">      getWeek.mjs</w:t>
      </w:r>
    </w:p>
    <w:p>
      <w:pPr>
        <w:pStyle w:val="ListBullet"/>
      </w:pPr>
      <w:r>
        <w:t xml:space="preserve">      getWeekOfMonth.d.mts</w:t>
      </w:r>
    </w:p>
    <w:p>
      <w:pPr>
        <w:pStyle w:val="ListBullet"/>
      </w:pPr>
      <w:r>
        <w:t xml:space="preserve">      getWeekOfMonth.d.ts</w:t>
      </w:r>
    </w:p>
    <w:p>
      <w:pPr>
        <w:pStyle w:val="ListBullet"/>
      </w:pPr>
      <w:r>
        <w:t xml:space="preserve">      getWeekOfMonth.js</w:t>
      </w:r>
    </w:p>
    <w:p>
      <w:pPr>
        <w:pStyle w:val="ListBullet"/>
      </w:pPr>
      <w:r>
        <w:t xml:space="preserve">      getWeekOfMonth.mjs</w:t>
      </w:r>
    </w:p>
    <w:p>
      <w:pPr>
        <w:pStyle w:val="ListBullet"/>
      </w:pPr>
      <w:r>
        <w:t xml:space="preserve">      getWeeksInMonth.d.mts</w:t>
      </w:r>
    </w:p>
    <w:p>
      <w:pPr>
        <w:pStyle w:val="ListBullet"/>
      </w:pPr>
      <w:r>
        <w:t xml:space="preserve">      getWeeksInMonth.d.ts</w:t>
      </w:r>
    </w:p>
    <w:p>
      <w:pPr>
        <w:pStyle w:val="ListBullet"/>
      </w:pPr>
      <w:r>
        <w:t xml:space="preserve">      getWeeksInMonth.js</w:t>
      </w:r>
    </w:p>
    <w:p>
      <w:pPr>
        <w:pStyle w:val="ListBullet"/>
      </w:pPr>
      <w:r>
        <w:t xml:space="preserve">      getWeeksInMonth.mjs</w:t>
      </w:r>
    </w:p>
    <w:p>
      <w:pPr>
        <w:pStyle w:val="ListBullet"/>
      </w:pPr>
      <w:r>
        <w:t xml:space="preserve">      getWeekYear.d.mts</w:t>
      </w:r>
    </w:p>
    <w:p>
      <w:pPr>
        <w:pStyle w:val="ListBullet"/>
      </w:pPr>
      <w:r>
        <w:t xml:space="preserve">      getWeekYear.d.ts</w:t>
      </w:r>
    </w:p>
    <w:p>
      <w:pPr>
        <w:pStyle w:val="ListBullet"/>
      </w:pPr>
      <w:r>
        <w:t xml:space="preserve">      getWeekYear.js</w:t>
      </w:r>
    </w:p>
    <w:p>
      <w:pPr>
        <w:pStyle w:val="ListBullet"/>
      </w:pPr>
      <w:r>
        <w:t xml:space="preserve">      getWeekYear.mjs</w:t>
      </w:r>
    </w:p>
    <w:p>
      <w:pPr>
        <w:pStyle w:val="ListBullet"/>
      </w:pPr>
      <w:r>
        <w:t xml:space="preserve">      getYear.d.mts</w:t>
      </w:r>
    </w:p>
    <w:p>
      <w:pPr>
        <w:pStyle w:val="ListBullet"/>
      </w:pPr>
      <w:r>
        <w:t xml:space="preserve">      getYear.d.ts</w:t>
      </w:r>
    </w:p>
    <w:p>
      <w:pPr>
        <w:pStyle w:val="ListBullet"/>
      </w:pPr>
      <w:r>
        <w:t xml:space="preserve">      getYear.js</w:t>
      </w:r>
    </w:p>
    <w:p>
      <w:pPr>
        <w:pStyle w:val="ListBullet"/>
      </w:pPr>
      <w:r>
        <w:t xml:space="preserve">      getYear.mjs</w:t>
      </w:r>
    </w:p>
    <w:p>
      <w:pPr>
        <w:pStyle w:val="ListBullet"/>
      </w:pPr>
      <w:r>
        <w:t xml:space="preserve">      hoursToMilliseconds.d.mts</w:t>
      </w:r>
    </w:p>
    <w:p>
      <w:pPr>
        <w:pStyle w:val="ListBullet"/>
      </w:pPr>
      <w:r>
        <w:t xml:space="preserve">      hoursToMilliseconds.d.ts</w:t>
      </w:r>
    </w:p>
    <w:p>
      <w:pPr>
        <w:pStyle w:val="ListBullet"/>
      </w:pPr>
      <w:r>
        <w:t xml:space="preserve">      hoursToMilliseconds.js</w:t>
      </w:r>
    </w:p>
    <w:p>
      <w:pPr>
        <w:pStyle w:val="ListBullet"/>
      </w:pPr>
      <w:r>
        <w:t xml:space="preserve">      hoursToMilliseconds.mjs</w:t>
      </w:r>
    </w:p>
    <w:p>
      <w:pPr>
        <w:pStyle w:val="ListBullet"/>
      </w:pPr>
      <w:r>
        <w:t xml:space="preserve">      hoursToMinutes.d.mts</w:t>
      </w:r>
    </w:p>
    <w:p>
      <w:pPr>
        <w:pStyle w:val="ListBullet"/>
      </w:pPr>
      <w:r>
        <w:t xml:space="preserve">      hoursToMinutes.d.ts</w:t>
      </w:r>
    </w:p>
    <w:p>
      <w:pPr>
        <w:pStyle w:val="ListBullet"/>
      </w:pPr>
      <w:r>
        <w:t xml:space="preserve">      hoursToMinutes.js</w:t>
      </w:r>
    </w:p>
    <w:p>
      <w:pPr>
        <w:pStyle w:val="ListBullet"/>
      </w:pPr>
      <w:r>
        <w:t xml:space="preserve">      hoursToMinutes.mjs</w:t>
      </w:r>
    </w:p>
    <w:p>
      <w:pPr>
        <w:pStyle w:val="ListBullet"/>
      </w:pPr>
      <w:r>
        <w:t xml:space="preserve">      hoursToSeconds.d.mts</w:t>
      </w:r>
    </w:p>
    <w:p>
      <w:pPr>
        <w:pStyle w:val="ListBullet"/>
      </w:pPr>
      <w:r>
        <w:t xml:space="preserve">      hoursToSeconds.d.ts</w:t>
      </w:r>
    </w:p>
    <w:p>
      <w:pPr>
        <w:pStyle w:val="ListBullet"/>
      </w:pPr>
      <w:r>
        <w:t xml:space="preserve">      hoursToSeconds.js</w:t>
      </w:r>
    </w:p>
    <w:p>
      <w:pPr>
        <w:pStyle w:val="ListBullet"/>
      </w:pPr>
      <w:r>
        <w:t xml:space="preserve">      hoursToSeconds.mjs</w:t>
      </w:r>
    </w:p>
    <w:p>
      <w:pPr>
        <w:pStyle w:val="ListBullet"/>
      </w:pPr>
      <w:r>
        <w:t xml:space="preserve">      index.d.mts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interval.d.mts</w:t>
      </w:r>
    </w:p>
    <w:p>
      <w:pPr>
        <w:pStyle w:val="ListBullet"/>
      </w:pPr>
      <w:r>
        <w:t xml:space="preserve">      interval.d.ts</w:t>
      </w:r>
    </w:p>
    <w:p>
      <w:pPr>
        <w:pStyle w:val="ListBullet"/>
      </w:pPr>
      <w:r>
        <w:t xml:space="preserve">      interval.js</w:t>
      </w:r>
    </w:p>
    <w:p>
      <w:pPr>
        <w:pStyle w:val="ListBullet"/>
      </w:pPr>
      <w:r>
        <w:t xml:space="preserve">      interval.mjs</w:t>
      </w:r>
    </w:p>
    <w:p>
      <w:pPr>
        <w:pStyle w:val="ListBullet"/>
      </w:pPr>
      <w:r>
        <w:t xml:space="preserve">      intervalToDuration.d.mts</w:t>
      </w:r>
    </w:p>
    <w:p>
      <w:pPr>
        <w:pStyle w:val="ListBullet"/>
      </w:pPr>
      <w:r>
        <w:t xml:space="preserve">      intervalToDuration.d.ts</w:t>
      </w:r>
    </w:p>
    <w:p>
      <w:pPr>
        <w:pStyle w:val="ListBullet"/>
      </w:pPr>
      <w:r>
        <w:t xml:space="preserve">      intervalToDuration.js</w:t>
      </w:r>
    </w:p>
    <w:p>
      <w:pPr>
        <w:pStyle w:val="ListBullet"/>
      </w:pPr>
      <w:r>
        <w:t xml:space="preserve">      intervalToDuration.mjs</w:t>
      </w:r>
    </w:p>
    <w:p>
      <w:pPr>
        <w:pStyle w:val="ListBullet"/>
      </w:pPr>
      <w:r>
        <w:t xml:space="preserve">      intlFormat.d.mts</w:t>
      </w:r>
    </w:p>
    <w:p>
      <w:pPr>
        <w:pStyle w:val="ListBullet"/>
      </w:pPr>
      <w:r>
        <w:t xml:space="preserve">      intlFormat.d.ts</w:t>
      </w:r>
    </w:p>
    <w:p>
      <w:pPr>
        <w:pStyle w:val="ListBullet"/>
      </w:pPr>
      <w:r>
        <w:t xml:space="preserve">      intlFormat.js</w:t>
      </w:r>
    </w:p>
    <w:p>
      <w:pPr>
        <w:pStyle w:val="ListBullet"/>
      </w:pPr>
      <w:r>
        <w:t xml:space="preserve">      intlFormat.mjs</w:t>
      </w:r>
    </w:p>
    <w:p>
      <w:pPr>
        <w:pStyle w:val="ListBullet"/>
      </w:pPr>
      <w:r>
        <w:t xml:space="preserve">      intlFormatDistance.d.mts</w:t>
      </w:r>
    </w:p>
    <w:p>
      <w:pPr>
        <w:pStyle w:val="ListBullet"/>
      </w:pPr>
      <w:r>
        <w:t xml:space="preserve">      intlFormatDistance.d.ts</w:t>
      </w:r>
    </w:p>
    <w:p>
      <w:pPr>
        <w:pStyle w:val="ListBullet"/>
      </w:pPr>
      <w:r>
        <w:t xml:space="preserve">      intlFormatDistance.js</w:t>
      </w:r>
    </w:p>
    <w:p>
      <w:pPr>
        <w:pStyle w:val="ListBullet"/>
      </w:pPr>
      <w:r>
        <w:t xml:space="preserve">      intlFormatDistance.mjs</w:t>
      </w:r>
    </w:p>
    <w:p>
      <w:pPr>
        <w:pStyle w:val="ListBullet"/>
      </w:pPr>
      <w:r>
        <w:t xml:space="preserve">      isAfter.d.mts</w:t>
      </w:r>
    </w:p>
    <w:p>
      <w:pPr>
        <w:pStyle w:val="ListBullet"/>
      </w:pPr>
      <w:r>
        <w:t xml:space="preserve">      isAfter.d.ts</w:t>
      </w:r>
    </w:p>
    <w:p>
      <w:pPr>
        <w:pStyle w:val="ListBullet"/>
      </w:pPr>
      <w:r>
        <w:t xml:space="preserve">      isAfter.js</w:t>
      </w:r>
    </w:p>
    <w:p>
      <w:pPr>
        <w:pStyle w:val="ListBullet"/>
      </w:pPr>
      <w:r>
        <w:t xml:space="preserve">      isAfter.mjs</w:t>
      </w:r>
    </w:p>
    <w:p>
      <w:pPr>
        <w:pStyle w:val="ListBullet"/>
      </w:pPr>
      <w:r>
        <w:t xml:space="preserve">      isBefore.d.mts</w:t>
      </w:r>
    </w:p>
    <w:p>
      <w:pPr>
        <w:pStyle w:val="ListBullet"/>
      </w:pPr>
      <w:r>
        <w:t xml:space="preserve">      isBefore.d.ts</w:t>
      </w:r>
    </w:p>
    <w:p>
      <w:pPr>
        <w:pStyle w:val="ListBullet"/>
      </w:pPr>
      <w:r>
        <w:t xml:space="preserve">      isBefore.js</w:t>
      </w:r>
    </w:p>
    <w:p>
      <w:pPr>
        <w:pStyle w:val="ListBullet"/>
      </w:pPr>
      <w:r>
        <w:t xml:space="preserve">      isBefore.mjs</w:t>
      </w:r>
    </w:p>
    <w:p>
      <w:pPr>
        <w:pStyle w:val="ListBullet"/>
      </w:pPr>
      <w:r>
        <w:t xml:space="preserve">      isDate.d.mts</w:t>
      </w:r>
    </w:p>
    <w:p>
      <w:pPr>
        <w:pStyle w:val="ListBullet"/>
      </w:pPr>
      <w:r>
        <w:t xml:space="preserve">      isDate.d.ts</w:t>
      </w:r>
    </w:p>
    <w:p>
      <w:pPr>
        <w:pStyle w:val="ListBullet"/>
      </w:pPr>
      <w:r>
        <w:t xml:space="preserve">      isDate.js</w:t>
      </w:r>
    </w:p>
    <w:p>
      <w:pPr>
        <w:pStyle w:val="ListBullet"/>
      </w:pPr>
      <w:r>
        <w:t xml:space="preserve">      isDate.mjs</w:t>
      </w:r>
    </w:p>
    <w:p>
      <w:pPr>
        <w:pStyle w:val="ListBullet"/>
      </w:pPr>
      <w:r>
        <w:t xml:space="preserve">      isEqual.d.mts</w:t>
      </w:r>
    </w:p>
    <w:p>
      <w:pPr>
        <w:pStyle w:val="ListBullet"/>
      </w:pPr>
      <w:r>
        <w:t xml:space="preserve">      isEqual.d.ts</w:t>
      </w:r>
    </w:p>
    <w:p>
      <w:pPr>
        <w:pStyle w:val="ListBullet"/>
      </w:pPr>
      <w:r>
        <w:t xml:space="preserve">      isEqual.js</w:t>
      </w:r>
    </w:p>
    <w:p>
      <w:pPr>
        <w:pStyle w:val="ListBullet"/>
      </w:pPr>
      <w:r>
        <w:t xml:space="preserve">      isEqual.mjs</w:t>
      </w:r>
    </w:p>
    <w:p>
      <w:pPr>
        <w:pStyle w:val="ListBullet"/>
      </w:pPr>
      <w:r>
        <w:t xml:space="preserve">      isExists.d.mts</w:t>
      </w:r>
    </w:p>
    <w:p>
      <w:pPr>
        <w:pStyle w:val="ListBullet"/>
      </w:pPr>
      <w:r>
        <w:t xml:space="preserve">      isExists.d.ts</w:t>
      </w:r>
    </w:p>
    <w:p>
      <w:pPr>
        <w:pStyle w:val="ListBullet"/>
      </w:pPr>
      <w:r>
        <w:t xml:space="preserve">      isExists.js</w:t>
      </w:r>
    </w:p>
    <w:p>
      <w:pPr>
        <w:pStyle w:val="ListBullet"/>
      </w:pPr>
      <w:r>
        <w:t xml:space="preserve">      isExists.mjs</w:t>
      </w:r>
    </w:p>
    <w:p>
      <w:pPr>
        <w:pStyle w:val="ListBullet"/>
      </w:pPr>
      <w:r>
        <w:t xml:space="preserve">      isFirstDayOfMonth.d.mts</w:t>
      </w:r>
    </w:p>
    <w:p>
      <w:pPr>
        <w:pStyle w:val="ListBullet"/>
      </w:pPr>
      <w:r>
        <w:t xml:space="preserve">      isFirstDayOfMonth.d.ts</w:t>
      </w:r>
    </w:p>
    <w:p>
      <w:pPr>
        <w:pStyle w:val="ListBullet"/>
      </w:pPr>
      <w:r>
        <w:t xml:space="preserve">      isFirstDayOfMonth.js</w:t>
      </w:r>
    </w:p>
    <w:p>
      <w:pPr>
        <w:pStyle w:val="ListBullet"/>
      </w:pPr>
      <w:r>
        <w:t xml:space="preserve">      isFirstDayOfMonth.mjs</w:t>
      </w:r>
    </w:p>
    <w:p>
      <w:pPr>
        <w:pStyle w:val="ListBullet"/>
      </w:pPr>
      <w:r>
        <w:t xml:space="preserve">      isFriday.d.mts</w:t>
      </w:r>
    </w:p>
    <w:p>
      <w:pPr>
        <w:pStyle w:val="ListBullet"/>
      </w:pPr>
      <w:r>
        <w:t xml:space="preserve">      isFriday.d.ts</w:t>
      </w:r>
    </w:p>
    <w:p>
      <w:pPr>
        <w:pStyle w:val="ListBullet"/>
      </w:pPr>
      <w:r>
        <w:t xml:space="preserve">      isFriday.js</w:t>
      </w:r>
    </w:p>
    <w:p>
      <w:pPr>
        <w:pStyle w:val="ListBullet"/>
      </w:pPr>
      <w:r>
        <w:t xml:space="preserve">      isFriday.mjs</w:t>
      </w:r>
    </w:p>
    <w:p>
      <w:pPr>
        <w:pStyle w:val="ListBullet"/>
      </w:pPr>
      <w:r>
        <w:t xml:space="preserve">      isFuture.d.mts</w:t>
      </w:r>
    </w:p>
    <w:p>
      <w:pPr>
        <w:pStyle w:val="ListBullet"/>
      </w:pPr>
      <w:r>
        <w:t xml:space="preserve">      isFuture.d.ts</w:t>
      </w:r>
    </w:p>
    <w:p>
      <w:pPr>
        <w:pStyle w:val="ListBullet"/>
      </w:pPr>
      <w:r>
        <w:t xml:space="preserve">      isFuture.js</w:t>
      </w:r>
    </w:p>
    <w:p>
      <w:pPr>
        <w:pStyle w:val="ListBullet"/>
      </w:pPr>
      <w:r>
        <w:t xml:space="preserve">      isFuture.mjs</w:t>
      </w:r>
    </w:p>
    <w:p>
      <w:pPr>
        <w:pStyle w:val="ListBullet"/>
      </w:pPr>
      <w:r>
        <w:t xml:space="preserve">      isLastDayOfMonth.d.mts</w:t>
      </w:r>
    </w:p>
    <w:p>
      <w:pPr>
        <w:pStyle w:val="ListBullet"/>
      </w:pPr>
      <w:r>
        <w:t xml:space="preserve">      isLastDayOfMonth.d.ts</w:t>
      </w:r>
    </w:p>
    <w:p>
      <w:pPr>
        <w:pStyle w:val="ListBullet"/>
      </w:pPr>
      <w:r>
        <w:t xml:space="preserve">      isLastDayOfMonth.js</w:t>
      </w:r>
    </w:p>
    <w:p>
      <w:pPr>
        <w:pStyle w:val="ListBullet"/>
      </w:pPr>
      <w:r>
        <w:t xml:space="preserve">      isLastDayOfMonth.mjs</w:t>
      </w:r>
    </w:p>
    <w:p>
      <w:pPr>
        <w:pStyle w:val="ListBullet"/>
      </w:pPr>
      <w:r>
        <w:t xml:space="preserve">      isLeapYear.d.mts</w:t>
      </w:r>
    </w:p>
    <w:p>
      <w:pPr>
        <w:pStyle w:val="ListBullet"/>
      </w:pPr>
      <w:r>
        <w:t xml:space="preserve">      isLeapYear.d.ts</w:t>
      </w:r>
    </w:p>
    <w:p>
      <w:pPr>
        <w:pStyle w:val="ListBullet"/>
      </w:pPr>
      <w:r>
        <w:t xml:space="preserve">      isLeapYear.js</w:t>
      </w:r>
    </w:p>
    <w:p>
      <w:pPr>
        <w:pStyle w:val="ListBullet"/>
      </w:pPr>
      <w:r>
        <w:t xml:space="preserve">      isLeapYear.mjs</w:t>
      </w:r>
    </w:p>
    <w:p>
      <w:pPr>
        <w:pStyle w:val="ListBullet"/>
      </w:pPr>
      <w:r>
        <w:t xml:space="preserve">      isMatch.d.mts</w:t>
      </w:r>
    </w:p>
    <w:p>
      <w:pPr>
        <w:pStyle w:val="ListBullet"/>
      </w:pPr>
      <w:r>
        <w:t xml:space="preserve">      isMatch.d.ts</w:t>
      </w:r>
    </w:p>
    <w:p>
      <w:pPr>
        <w:pStyle w:val="ListBullet"/>
      </w:pPr>
      <w:r>
        <w:t xml:space="preserve">      isMatch.js</w:t>
      </w:r>
    </w:p>
    <w:p>
      <w:pPr>
        <w:pStyle w:val="ListBullet"/>
      </w:pPr>
      <w:r>
        <w:t xml:space="preserve">      isMatch.mjs</w:t>
      </w:r>
    </w:p>
    <w:p>
      <w:pPr>
        <w:pStyle w:val="ListBullet"/>
      </w:pPr>
      <w:r>
        <w:t xml:space="preserve">      isMonday.d.mts</w:t>
      </w:r>
    </w:p>
    <w:p>
      <w:pPr>
        <w:pStyle w:val="ListBullet"/>
      </w:pPr>
      <w:r>
        <w:t xml:space="preserve">      isMonday.d.ts</w:t>
      </w:r>
    </w:p>
    <w:p>
      <w:pPr>
        <w:pStyle w:val="ListBullet"/>
      </w:pPr>
      <w:r>
        <w:t xml:space="preserve">      isMonday.js</w:t>
      </w:r>
    </w:p>
    <w:p>
      <w:pPr>
        <w:pStyle w:val="ListBullet"/>
      </w:pPr>
      <w:r>
        <w:t xml:space="preserve">      isMonday.mjs</w:t>
      </w:r>
    </w:p>
    <w:p>
      <w:pPr>
        <w:pStyle w:val="ListBullet"/>
      </w:pPr>
      <w:r>
        <w:t xml:space="preserve">      isPast.d.mts</w:t>
      </w:r>
    </w:p>
    <w:p>
      <w:pPr>
        <w:pStyle w:val="ListBullet"/>
      </w:pPr>
      <w:r>
        <w:t xml:space="preserve">      isPast.d.ts</w:t>
      </w:r>
    </w:p>
    <w:p>
      <w:pPr>
        <w:pStyle w:val="ListBullet"/>
      </w:pPr>
      <w:r>
        <w:t xml:space="preserve">      isPast.js</w:t>
      </w:r>
    </w:p>
    <w:p>
      <w:pPr>
        <w:pStyle w:val="ListBullet"/>
      </w:pPr>
      <w:r>
        <w:t xml:space="preserve">      isPast.mjs</w:t>
      </w:r>
    </w:p>
    <w:p>
      <w:pPr>
        <w:pStyle w:val="ListBullet"/>
      </w:pPr>
      <w:r>
        <w:t xml:space="preserve">      isSameDay.d.mts</w:t>
      </w:r>
    </w:p>
    <w:p>
      <w:pPr>
        <w:pStyle w:val="ListBullet"/>
      </w:pPr>
      <w:r>
        <w:t xml:space="preserve">      isSameDay.d.ts</w:t>
      </w:r>
    </w:p>
    <w:p>
      <w:pPr>
        <w:pStyle w:val="ListBullet"/>
      </w:pPr>
      <w:r>
        <w:t xml:space="preserve">      isSameDay.js</w:t>
      </w:r>
    </w:p>
    <w:p>
      <w:pPr>
        <w:pStyle w:val="ListBullet"/>
      </w:pPr>
      <w:r>
        <w:t xml:space="preserve">      isSameDay.mjs</w:t>
      </w:r>
    </w:p>
    <w:p>
      <w:pPr>
        <w:pStyle w:val="ListBullet"/>
      </w:pPr>
      <w:r>
        <w:t xml:space="preserve">      isSameHour.d.mts</w:t>
      </w:r>
    </w:p>
    <w:p>
      <w:pPr>
        <w:pStyle w:val="ListBullet"/>
      </w:pPr>
      <w:r>
        <w:t xml:space="preserve">      isSameHour.d.ts</w:t>
      </w:r>
    </w:p>
    <w:p>
      <w:pPr>
        <w:pStyle w:val="ListBullet"/>
      </w:pPr>
      <w:r>
        <w:t xml:space="preserve">      isSameHour.js</w:t>
      </w:r>
    </w:p>
    <w:p>
      <w:pPr>
        <w:pStyle w:val="ListBullet"/>
      </w:pPr>
      <w:r>
        <w:t xml:space="preserve">      isSameHour.mjs</w:t>
      </w:r>
    </w:p>
    <w:p>
      <w:pPr>
        <w:pStyle w:val="ListBullet"/>
      </w:pPr>
      <w:r>
        <w:t xml:space="preserve">      isSameISOWeek.d.mts</w:t>
      </w:r>
    </w:p>
    <w:p>
      <w:pPr>
        <w:pStyle w:val="ListBullet"/>
      </w:pPr>
      <w:r>
        <w:t xml:space="preserve">      isSameISOWeek.d.ts</w:t>
      </w:r>
    </w:p>
    <w:p>
      <w:pPr>
        <w:pStyle w:val="ListBullet"/>
      </w:pPr>
      <w:r>
        <w:t xml:space="preserve">      isSameISOWeek.js</w:t>
      </w:r>
    </w:p>
    <w:p>
      <w:pPr>
        <w:pStyle w:val="ListBullet"/>
      </w:pPr>
      <w:r>
        <w:t xml:space="preserve">      isSameISOWeek.mjs</w:t>
      </w:r>
    </w:p>
    <w:p>
      <w:pPr>
        <w:pStyle w:val="ListBullet"/>
      </w:pPr>
      <w:r>
        <w:t xml:space="preserve">      isSameISOWeekYear.d.mts</w:t>
      </w:r>
    </w:p>
    <w:p>
      <w:pPr>
        <w:pStyle w:val="ListBullet"/>
      </w:pPr>
      <w:r>
        <w:t xml:space="preserve">      isSameISOWeekYear.d.ts</w:t>
      </w:r>
    </w:p>
    <w:p>
      <w:pPr>
        <w:pStyle w:val="ListBullet"/>
      </w:pPr>
      <w:r>
        <w:t xml:space="preserve">      isSameISOWeekYear.js</w:t>
      </w:r>
    </w:p>
    <w:p>
      <w:pPr>
        <w:pStyle w:val="ListBullet"/>
      </w:pPr>
      <w:r>
        <w:t xml:space="preserve">      isSameISOWeekYear.mjs</w:t>
      </w:r>
    </w:p>
    <w:p>
      <w:pPr>
        <w:pStyle w:val="ListBullet"/>
      </w:pPr>
      <w:r>
        <w:t xml:space="preserve">      isSameMinute.d.mts</w:t>
      </w:r>
    </w:p>
    <w:p>
      <w:pPr>
        <w:pStyle w:val="ListBullet"/>
      </w:pPr>
      <w:r>
        <w:t xml:space="preserve">      isSameMinute.d.ts</w:t>
      </w:r>
    </w:p>
    <w:p>
      <w:pPr>
        <w:pStyle w:val="ListBullet"/>
      </w:pPr>
      <w:r>
        <w:t xml:space="preserve">      isSameMinute.js</w:t>
      </w:r>
    </w:p>
    <w:p>
      <w:pPr>
        <w:pStyle w:val="ListBullet"/>
      </w:pPr>
      <w:r>
        <w:t xml:space="preserve">      isSameMinute.mjs</w:t>
      </w:r>
    </w:p>
    <w:p>
      <w:pPr>
        <w:pStyle w:val="ListBullet"/>
      </w:pPr>
      <w:r>
        <w:t xml:space="preserve">      isSameMonth.d.mts</w:t>
      </w:r>
    </w:p>
    <w:p>
      <w:pPr>
        <w:pStyle w:val="ListBullet"/>
      </w:pPr>
      <w:r>
        <w:t xml:space="preserve">      isSameMonth.d.ts</w:t>
      </w:r>
    </w:p>
    <w:p>
      <w:pPr>
        <w:pStyle w:val="ListBullet"/>
      </w:pPr>
      <w:r>
        <w:t xml:space="preserve">      isSameMonth.js</w:t>
      </w:r>
    </w:p>
    <w:p>
      <w:pPr>
        <w:pStyle w:val="ListBullet"/>
      </w:pPr>
      <w:r>
        <w:t xml:space="preserve">      isSameMonth.mjs</w:t>
      </w:r>
    </w:p>
    <w:p>
      <w:pPr>
        <w:pStyle w:val="ListBullet"/>
      </w:pPr>
      <w:r>
        <w:t xml:space="preserve">      isSameQuarter.d.mts</w:t>
      </w:r>
    </w:p>
    <w:p>
      <w:pPr>
        <w:pStyle w:val="ListBullet"/>
      </w:pPr>
      <w:r>
        <w:t xml:space="preserve">      isSameQuarter.d.ts</w:t>
      </w:r>
    </w:p>
    <w:p>
      <w:pPr>
        <w:pStyle w:val="ListBullet"/>
      </w:pPr>
      <w:r>
        <w:t xml:space="preserve">      isSameQuarter.js</w:t>
      </w:r>
    </w:p>
    <w:p>
      <w:pPr>
        <w:pStyle w:val="ListBullet"/>
      </w:pPr>
      <w:r>
        <w:t xml:space="preserve">      isSameQuarter.mjs</w:t>
      </w:r>
    </w:p>
    <w:p>
      <w:pPr>
        <w:pStyle w:val="ListBullet"/>
      </w:pPr>
      <w:r>
        <w:t xml:space="preserve">      isSameSecond.d.mts</w:t>
      </w:r>
    </w:p>
    <w:p>
      <w:pPr>
        <w:pStyle w:val="ListBullet"/>
      </w:pPr>
      <w:r>
        <w:t xml:space="preserve">      isSameSecond.d.ts</w:t>
      </w:r>
    </w:p>
    <w:p>
      <w:pPr>
        <w:pStyle w:val="ListBullet"/>
      </w:pPr>
      <w:r>
        <w:t xml:space="preserve">      isSameSecond.js</w:t>
      </w:r>
    </w:p>
    <w:p>
      <w:pPr>
        <w:pStyle w:val="ListBullet"/>
      </w:pPr>
      <w:r>
        <w:t xml:space="preserve">      isSameSecond.mjs</w:t>
      </w:r>
    </w:p>
    <w:p>
      <w:pPr>
        <w:pStyle w:val="ListBullet"/>
      </w:pPr>
      <w:r>
        <w:t xml:space="preserve">      isSameWeek.d.mts</w:t>
      </w:r>
    </w:p>
    <w:p>
      <w:pPr>
        <w:pStyle w:val="ListBullet"/>
      </w:pPr>
      <w:r>
        <w:t xml:space="preserve">      isSameWeek.d.ts</w:t>
      </w:r>
    </w:p>
    <w:p>
      <w:pPr>
        <w:pStyle w:val="ListBullet"/>
      </w:pPr>
      <w:r>
        <w:t xml:space="preserve">      isSameWeek.js</w:t>
      </w:r>
    </w:p>
    <w:p>
      <w:pPr>
        <w:pStyle w:val="ListBullet"/>
      </w:pPr>
      <w:r>
        <w:t xml:space="preserve">      isSameWeek.mjs</w:t>
      </w:r>
    </w:p>
    <w:p>
      <w:pPr>
        <w:pStyle w:val="ListBullet"/>
      </w:pPr>
      <w:r>
        <w:t xml:space="preserve">      isSameYear.d.mts</w:t>
      </w:r>
    </w:p>
    <w:p>
      <w:pPr>
        <w:pStyle w:val="ListBullet"/>
      </w:pPr>
      <w:r>
        <w:t xml:space="preserve">      isSameYear.d.ts</w:t>
      </w:r>
    </w:p>
    <w:p>
      <w:pPr>
        <w:pStyle w:val="ListBullet"/>
      </w:pPr>
      <w:r>
        <w:t xml:space="preserve">      isSameYear.js</w:t>
      </w:r>
    </w:p>
    <w:p>
      <w:pPr>
        <w:pStyle w:val="ListBullet"/>
      </w:pPr>
      <w:r>
        <w:t xml:space="preserve">      isSameYear.mjs</w:t>
      </w:r>
    </w:p>
    <w:p>
      <w:pPr>
        <w:pStyle w:val="ListBullet"/>
      </w:pPr>
      <w:r>
        <w:t xml:space="preserve">      isSaturday.d.mts</w:t>
      </w:r>
    </w:p>
    <w:p>
      <w:pPr>
        <w:pStyle w:val="ListBullet"/>
      </w:pPr>
      <w:r>
        <w:t xml:space="preserve">      isSaturday.d.ts</w:t>
      </w:r>
    </w:p>
    <w:p>
      <w:pPr>
        <w:pStyle w:val="ListBullet"/>
      </w:pPr>
      <w:r>
        <w:t xml:space="preserve">      isSaturday.js</w:t>
      </w:r>
    </w:p>
    <w:p>
      <w:pPr>
        <w:pStyle w:val="ListBullet"/>
      </w:pPr>
      <w:r>
        <w:t xml:space="preserve">      isSaturday.mjs</w:t>
      </w:r>
    </w:p>
    <w:p>
      <w:pPr>
        <w:pStyle w:val="ListBullet"/>
      </w:pPr>
      <w:r>
        <w:t xml:space="preserve">      isSunday.d.mts</w:t>
      </w:r>
    </w:p>
    <w:p>
      <w:pPr>
        <w:pStyle w:val="ListBullet"/>
      </w:pPr>
      <w:r>
        <w:t xml:space="preserve">      isSunday.d.ts</w:t>
      </w:r>
    </w:p>
    <w:p>
      <w:pPr>
        <w:pStyle w:val="ListBullet"/>
      </w:pPr>
      <w:r>
        <w:t xml:space="preserve">      isSunday.js</w:t>
      </w:r>
    </w:p>
    <w:p>
      <w:pPr>
        <w:pStyle w:val="ListBullet"/>
      </w:pPr>
      <w:r>
        <w:t xml:space="preserve">      isSunday.mjs</w:t>
      </w:r>
    </w:p>
    <w:p>
      <w:pPr>
        <w:pStyle w:val="ListBullet"/>
      </w:pPr>
      <w:r>
        <w:t xml:space="preserve">      isThisHour.d.mts</w:t>
      </w:r>
    </w:p>
    <w:p>
      <w:pPr>
        <w:pStyle w:val="ListBullet"/>
      </w:pPr>
      <w:r>
        <w:t xml:space="preserve">      isThisHour.d.ts</w:t>
      </w:r>
    </w:p>
    <w:p>
      <w:pPr>
        <w:pStyle w:val="ListBullet"/>
      </w:pPr>
      <w:r>
        <w:t xml:space="preserve">      isThisHour.js</w:t>
      </w:r>
    </w:p>
    <w:p>
      <w:pPr>
        <w:pStyle w:val="ListBullet"/>
      </w:pPr>
      <w:r>
        <w:t xml:space="preserve">      isThisHour.mjs</w:t>
      </w:r>
    </w:p>
    <w:p>
      <w:pPr>
        <w:pStyle w:val="ListBullet"/>
      </w:pPr>
      <w:r>
        <w:t xml:space="preserve">      isThisISOWeek.d.mts</w:t>
      </w:r>
    </w:p>
    <w:p>
      <w:pPr>
        <w:pStyle w:val="ListBullet"/>
      </w:pPr>
      <w:r>
        <w:t xml:space="preserve">      isThisISOWeek.d.ts</w:t>
      </w:r>
    </w:p>
    <w:p>
      <w:pPr>
        <w:pStyle w:val="ListBullet"/>
      </w:pPr>
      <w:r>
        <w:t xml:space="preserve">      isThisISOWeek.js</w:t>
      </w:r>
    </w:p>
    <w:p>
      <w:pPr>
        <w:pStyle w:val="ListBullet"/>
      </w:pPr>
      <w:r>
        <w:t xml:space="preserve">      isThisISOWeek.mjs</w:t>
      </w:r>
    </w:p>
    <w:p>
      <w:pPr>
        <w:pStyle w:val="ListBullet"/>
      </w:pPr>
      <w:r>
        <w:t xml:space="preserve">      isThisMinute.d.mts</w:t>
      </w:r>
    </w:p>
    <w:p>
      <w:pPr>
        <w:pStyle w:val="ListBullet"/>
      </w:pPr>
      <w:r>
        <w:t xml:space="preserve">      isThisMinute.d.ts</w:t>
      </w:r>
    </w:p>
    <w:p>
      <w:pPr>
        <w:pStyle w:val="ListBullet"/>
      </w:pPr>
      <w:r>
        <w:t xml:space="preserve">      isThisMinute.js</w:t>
      </w:r>
    </w:p>
    <w:p>
      <w:pPr>
        <w:pStyle w:val="ListBullet"/>
      </w:pPr>
      <w:r>
        <w:t xml:space="preserve">      isThisMinute.mjs</w:t>
      </w:r>
    </w:p>
    <w:p>
      <w:pPr>
        <w:pStyle w:val="ListBullet"/>
      </w:pPr>
      <w:r>
        <w:t xml:space="preserve">      isThisMonth.d.mts</w:t>
      </w:r>
    </w:p>
    <w:p>
      <w:pPr>
        <w:pStyle w:val="ListBullet"/>
      </w:pPr>
      <w:r>
        <w:t xml:space="preserve">      isThisMonth.d.ts</w:t>
      </w:r>
    </w:p>
    <w:p>
      <w:pPr>
        <w:pStyle w:val="ListBullet"/>
      </w:pPr>
      <w:r>
        <w:t xml:space="preserve">      isThisMonth.js</w:t>
      </w:r>
    </w:p>
    <w:p>
      <w:pPr>
        <w:pStyle w:val="ListBullet"/>
      </w:pPr>
      <w:r>
        <w:t xml:space="preserve">      isThisMonth.mjs</w:t>
      </w:r>
    </w:p>
    <w:p>
      <w:pPr>
        <w:pStyle w:val="ListBullet"/>
      </w:pPr>
      <w:r>
        <w:t xml:space="preserve">      isThisQuarter.d.mts</w:t>
      </w:r>
    </w:p>
    <w:p>
      <w:pPr>
        <w:pStyle w:val="ListBullet"/>
      </w:pPr>
      <w:r>
        <w:t xml:space="preserve">      isThisQuarter.d.ts</w:t>
      </w:r>
    </w:p>
    <w:p>
      <w:pPr>
        <w:pStyle w:val="ListBullet"/>
      </w:pPr>
      <w:r>
        <w:t xml:space="preserve">      isThisQuarter.js</w:t>
      </w:r>
    </w:p>
    <w:p>
      <w:pPr>
        <w:pStyle w:val="ListBullet"/>
      </w:pPr>
      <w:r>
        <w:t xml:space="preserve">      isThisQuarter.mjs</w:t>
      </w:r>
    </w:p>
    <w:p>
      <w:pPr>
        <w:pStyle w:val="ListBullet"/>
      </w:pPr>
      <w:r>
        <w:t xml:space="preserve">      isThisSecond.d.mts</w:t>
      </w:r>
    </w:p>
    <w:p>
      <w:pPr>
        <w:pStyle w:val="ListBullet"/>
      </w:pPr>
      <w:r>
        <w:t xml:space="preserve">      isThisSecond.d.ts</w:t>
      </w:r>
    </w:p>
    <w:p>
      <w:pPr>
        <w:pStyle w:val="ListBullet"/>
      </w:pPr>
      <w:r>
        <w:t xml:space="preserve">      isThisSecond.js</w:t>
      </w:r>
    </w:p>
    <w:p>
      <w:pPr>
        <w:pStyle w:val="ListBullet"/>
      </w:pPr>
      <w:r>
        <w:t xml:space="preserve">      isThisSecond.mjs</w:t>
      </w:r>
    </w:p>
    <w:p>
      <w:pPr>
        <w:pStyle w:val="ListBullet"/>
      </w:pPr>
      <w:r>
        <w:t xml:space="preserve">      isThisWeek.d.mts</w:t>
      </w:r>
    </w:p>
    <w:p>
      <w:pPr>
        <w:pStyle w:val="ListBullet"/>
      </w:pPr>
      <w:r>
        <w:t xml:space="preserve">      isThisWeek.d.ts</w:t>
      </w:r>
    </w:p>
    <w:p>
      <w:pPr>
        <w:pStyle w:val="ListBullet"/>
      </w:pPr>
      <w:r>
        <w:t xml:space="preserve">      isThisWeek.js</w:t>
      </w:r>
    </w:p>
    <w:p>
      <w:pPr>
        <w:pStyle w:val="ListBullet"/>
      </w:pPr>
      <w:r>
        <w:t xml:space="preserve">      isThisWeek.mjs</w:t>
      </w:r>
    </w:p>
    <w:p>
      <w:pPr>
        <w:pStyle w:val="ListBullet"/>
      </w:pPr>
      <w:r>
        <w:t xml:space="preserve">      isThisYear.d.mts</w:t>
      </w:r>
    </w:p>
    <w:p>
      <w:pPr>
        <w:pStyle w:val="ListBullet"/>
      </w:pPr>
      <w:r>
        <w:t xml:space="preserve">      isThisYear.d.ts</w:t>
      </w:r>
    </w:p>
    <w:p>
      <w:pPr>
        <w:pStyle w:val="ListBullet"/>
      </w:pPr>
      <w:r>
        <w:t xml:space="preserve">      isThisYear.js</w:t>
      </w:r>
    </w:p>
    <w:p>
      <w:pPr>
        <w:pStyle w:val="ListBullet"/>
      </w:pPr>
      <w:r>
        <w:t xml:space="preserve">      isThisYear.mjs</w:t>
      </w:r>
    </w:p>
    <w:p>
      <w:pPr>
        <w:pStyle w:val="ListBullet"/>
      </w:pPr>
      <w:r>
        <w:t xml:space="preserve">      isThursday.d.mts</w:t>
      </w:r>
    </w:p>
    <w:p>
      <w:pPr>
        <w:pStyle w:val="ListBullet"/>
      </w:pPr>
      <w:r>
        <w:t xml:space="preserve">      isThursday.d.ts</w:t>
      </w:r>
    </w:p>
    <w:p>
      <w:pPr>
        <w:pStyle w:val="ListBullet"/>
      </w:pPr>
      <w:r>
        <w:t xml:space="preserve">      isThursday.js</w:t>
      </w:r>
    </w:p>
    <w:p>
      <w:pPr>
        <w:pStyle w:val="ListBullet"/>
      </w:pPr>
      <w:r>
        <w:t xml:space="preserve">      isThursday.mjs</w:t>
      </w:r>
    </w:p>
    <w:p>
      <w:pPr>
        <w:pStyle w:val="ListBullet"/>
      </w:pPr>
      <w:r>
        <w:t xml:space="preserve">      isToday.d.mts</w:t>
      </w:r>
    </w:p>
    <w:p>
      <w:pPr>
        <w:pStyle w:val="ListBullet"/>
      </w:pPr>
      <w:r>
        <w:t xml:space="preserve">      isToday.d.ts</w:t>
      </w:r>
    </w:p>
    <w:p>
      <w:pPr>
        <w:pStyle w:val="ListBullet"/>
      </w:pPr>
      <w:r>
        <w:t xml:space="preserve">      isToday.js</w:t>
      </w:r>
    </w:p>
    <w:p>
      <w:pPr>
        <w:pStyle w:val="ListBullet"/>
      </w:pPr>
      <w:r>
        <w:t xml:space="preserve">      isToday.mjs</w:t>
      </w:r>
    </w:p>
    <w:p>
      <w:pPr>
        <w:pStyle w:val="ListBullet"/>
      </w:pPr>
      <w:r>
        <w:t xml:space="preserve">      isTomorrow.d.mts</w:t>
      </w:r>
    </w:p>
    <w:p>
      <w:pPr>
        <w:pStyle w:val="ListBullet"/>
      </w:pPr>
      <w:r>
        <w:t xml:space="preserve">      isTomorrow.d.ts</w:t>
      </w:r>
    </w:p>
    <w:p>
      <w:pPr>
        <w:pStyle w:val="ListBullet"/>
      </w:pPr>
      <w:r>
        <w:t xml:space="preserve">      isTomorrow.js</w:t>
      </w:r>
    </w:p>
    <w:p>
      <w:pPr>
        <w:pStyle w:val="ListBullet"/>
      </w:pPr>
      <w:r>
        <w:t xml:space="preserve">      isTomorrow.mjs</w:t>
      </w:r>
    </w:p>
    <w:p>
      <w:pPr>
        <w:pStyle w:val="ListBullet"/>
      </w:pPr>
      <w:r>
        <w:t xml:space="preserve">      isTuesday.d.mts</w:t>
      </w:r>
    </w:p>
    <w:p>
      <w:pPr>
        <w:pStyle w:val="ListBullet"/>
      </w:pPr>
      <w:r>
        <w:t xml:space="preserve">      isTuesday.d.ts</w:t>
      </w:r>
    </w:p>
    <w:p>
      <w:pPr>
        <w:pStyle w:val="ListBullet"/>
      </w:pPr>
      <w:r>
        <w:t xml:space="preserve">      isTuesday.js</w:t>
      </w:r>
    </w:p>
    <w:p>
      <w:pPr>
        <w:pStyle w:val="ListBullet"/>
      </w:pPr>
      <w:r>
        <w:t xml:space="preserve">      isTuesday.mjs</w:t>
      </w:r>
    </w:p>
    <w:p>
      <w:pPr>
        <w:pStyle w:val="ListBullet"/>
      </w:pPr>
      <w:r>
        <w:t xml:space="preserve">      isValid.d.mts</w:t>
      </w:r>
    </w:p>
    <w:p>
      <w:pPr>
        <w:pStyle w:val="ListBullet"/>
      </w:pPr>
      <w:r>
        <w:t xml:space="preserve">      isValid.d.ts</w:t>
      </w:r>
    </w:p>
    <w:p>
      <w:pPr>
        <w:pStyle w:val="ListBullet"/>
      </w:pPr>
      <w:r>
        <w:t xml:space="preserve">      isValid.js</w:t>
      </w:r>
    </w:p>
    <w:p>
      <w:pPr>
        <w:pStyle w:val="ListBullet"/>
      </w:pPr>
      <w:r>
        <w:t xml:space="preserve">      isValid.mjs</w:t>
      </w:r>
    </w:p>
    <w:p>
      <w:pPr>
        <w:pStyle w:val="ListBullet"/>
      </w:pPr>
      <w:r>
        <w:t xml:space="preserve">      isWednesday.d.mts</w:t>
      </w:r>
    </w:p>
    <w:p>
      <w:pPr>
        <w:pStyle w:val="ListBullet"/>
      </w:pPr>
      <w:r>
        <w:t xml:space="preserve">      isWednesday.d.ts</w:t>
      </w:r>
    </w:p>
    <w:p>
      <w:pPr>
        <w:pStyle w:val="ListBullet"/>
      </w:pPr>
      <w:r>
        <w:t xml:space="preserve">      isWednesday.js</w:t>
      </w:r>
    </w:p>
    <w:p>
      <w:pPr>
        <w:pStyle w:val="ListBullet"/>
      </w:pPr>
      <w:r>
        <w:t xml:space="preserve">      isWednesday.mjs</w:t>
      </w:r>
    </w:p>
    <w:p>
      <w:pPr>
        <w:pStyle w:val="ListBullet"/>
      </w:pPr>
      <w:r>
        <w:t xml:space="preserve">      isWeekend.d.mts</w:t>
      </w:r>
    </w:p>
    <w:p>
      <w:pPr>
        <w:pStyle w:val="ListBullet"/>
      </w:pPr>
      <w:r>
        <w:t xml:space="preserve">      isWeekend.d.ts</w:t>
      </w:r>
    </w:p>
    <w:p>
      <w:pPr>
        <w:pStyle w:val="ListBullet"/>
      </w:pPr>
      <w:r>
        <w:t xml:space="preserve">      isWeekend.js</w:t>
      </w:r>
    </w:p>
    <w:p>
      <w:pPr>
        <w:pStyle w:val="ListBullet"/>
      </w:pPr>
      <w:r>
        <w:t xml:space="preserve">      isWeekend.mjs</w:t>
      </w:r>
    </w:p>
    <w:p>
      <w:pPr>
        <w:pStyle w:val="ListBullet"/>
      </w:pPr>
      <w:r>
        <w:t xml:space="preserve">      isWithinInterval.d.mts</w:t>
      </w:r>
    </w:p>
    <w:p>
      <w:pPr>
        <w:pStyle w:val="ListBullet"/>
      </w:pPr>
      <w:r>
        <w:t xml:space="preserve">      isWithinInterval.d.ts</w:t>
      </w:r>
    </w:p>
    <w:p>
      <w:pPr>
        <w:pStyle w:val="ListBullet"/>
      </w:pPr>
      <w:r>
        <w:t xml:space="preserve">      isWithinInterval.js</w:t>
      </w:r>
    </w:p>
    <w:p>
      <w:pPr>
        <w:pStyle w:val="ListBullet"/>
      </w:pPr>
      <w:r>
        <w:t xml:space="preserve">      isWithinInterval.mjs</w:t>
      </w:r>
    </w:p>
    <w:p>
      <w:pPr>
        <w:pStyle w:val="ListBullet"/>
      </w:pPr>
      <w:r>
        <w:t xml:space="preserve">      isYesterday.d.mts</w:t>
      </w:r>
    </w:p>
    <w:p>
      <w:pPr>
        <w:pStyle w:val="ListBullet"/>
      </w:pPr>
      <w:r>
        <w:t xml:space="preserve">      isYesterday.d.ts</w:t>
      </w:r>
    </w:p>
    <w:p>
      <w:pPr>
        <w:pStyle w:val="ListBullet"/>
      </w:pPr>
      <w:r>
        <w:t xml:space="preserve">      isYesterday.js</w:t>
      </w:r>
    </w:p>
    <w:p>
      <w:pPr>
        <w:pStyle w:val="ListBullet"/>
      </w:pPr>
      <w:r>
        <w:t xml:space="preserve">      isYesterday.mjs</w:t>
      </w:r>
    </w:p>
    <w:p>
      <w:pPr>
        <w:pStyle w:val="ListBullet"/>
      </w:pPr>
      <w:r>
        <w:t xml:space="preserve">      lastDayOfDecade.d.mts</w:t>
      </w:r>
    </w:p>
    <w:p>
      <w:pPr>
        <w:pStyle w:val="ListBullet"/>
      </w:pPr>
      <w:r>
        <w:t xml:space="preserve">      lastDayOfDecade.d.ts</w:t>
      </w:r>
    </w:p>
    <w:p>
      <w:pPr>
        <w:pStyle w:val="ListBullet"/>
      </w:pPr>
      <w:r>
        <w:t xml:space="preserve">      lastDayOfDecade.js</w:t>
      </w:r>
    </w:p>
    <w:p>
      <w:pPr>
        <w:pStyle w:val="ListBullet"/>
      </w:pPr>
      <w:r>
        <w:t xml:space="preserve">      lastDayOfDecade.mjs</w:t>
      </w:r>
    </w:p>
    <w:p>
      <w:pPr>
        <w:pStyle w:val="ListBullet"/>
      </w:pPr>
      <w:r>
        <w:t xml:space="preserve">      lastDayOfISOWeek.d.mts</w:t>
      </w:r>
    </w:p>
    <w:p>
      <w:pPr>
        <w:pStyle w:val="ListBullet"/>
      </w:pPr>
      <w:r>
        <w:t xml:space="preserve">      lastDayOfISOWeek.d.ts</w:t>
      </w:r>
    </w:p>
    <w:p>
      <w:pPr>
        <w:pStyle w:val="ListBullet"/>
      </w:pPr>
      <w:r>
        <w:t xml:space="preserve">      lastDayOfISOWeek.js</w:t>
      </w:r>
    </w:p>
    <w:p>
      <w:pPr>
        <w:pStyle w:val="ListBullet"/>
      </w:pPr>
      <w:r>
        <w:t xml:space="preserve">      lastDayOfISOWeek.mjs</w:t>
      </w:r>
    </w:p>
    <w:p>
      <w:pPr>
        <w:pStyle w:val="ListBullet"/>
      </w:pPr>
      <w:r>
        <w:t xml:space="preserve">      lastDayOfISOWeekYear.d.mts</w:t>
      </w:r>
    </w:p>
    <w:p>
      <w:pPr>
        <w:pStyle w:val="ListBullet"/>
      </w:pPr>
      <w:r>
        <w:t xml:space="preserve">      lastDayOfISOWeekYear.d.ts</w:t>
      </w:r>
    </w:p>
    <w:p>
      <w:pPr>
        <w:pStyle w:val="ListBullet"/>
      </w:pPr>
      <w:r>
        <w:t xml:space="preserve">      lastDayOfISOWeekYear.js</w:t>
      </w:r>
    </w:p>
    <w:p>
      <w:pPr>
        <w:pStyle w:val="ListBullet"/>
      </w:pPr>
      <w:r>
        <w:t xml:space="preserve">      lastDayOfISOWeekYear.mjs</w:t>
      </w:r>
    </w:p>
    <w:p>
      <w:pPr>
        <w:pStyle w:val="ListBullet"/>
      </w:pPr>
      <w:r>
        <w:t xml:space="preserve">      lastDayOfMonth.d.mts</w:t>
      </w:r>
    </w:p>
    <w:p>
      <w:pPr>
        <w:pStyle w:val="ListBullet"/>
      </w:pPr>
      <w:r>
        <w:t xml:space="preserve">      lastDayOfMonth.d.ts</w:t>
      </w:r>
    </w:p>
    <w:p>
      <w:pPr>
        <w:pStyle w:val="ListBullet"/>
      </w:pPr>
      <w:r>
        <w:t xml:space="preserve">      lastDayOfMonth.js</w:t>
      </w:r>
    </w:p>
    <w:p>
      <w:pPr>
        <w:pStyle w:val="ListBullet"/>
      </w:pPr>
      <w:r>
        <w:t xml:space="preserve">      lastDayOfMonth.mjs</w:t>
      </w:r>
    </w:p>
    <w:p>
      <w:pPr>
        <w:pStyle w:val="ListBullet"/>
      </w:pPr>
      <w:r>
        <w:t xml:space="preserve">      lastDayOfQuarter.d.mts</w:t>
      </w:r>
    </w:p>
    <w:p>
      <w:pPr>
        <w:pStyle w:val="ListBullet"/>
      </w:pPr>
      <w:r>
        <w:t xml:space="preserve">      lastDayOfQuarter.d.ts</w:t>
      </w:r>
    </w:p>
    <w:p>
      <w:pPr>
        <w:pStyle w:val="ListBullet"/>
      </w:pPr>
      <w:r>
        <w:t xml:space="preserve">      lastDayOfQuarter.js</w:t>
      </w:r>
    </w:p>
    <w:p>
      <w:pPr>
        <w:pStyle w:val="ListBullet"/>
      </w:pPr>
      <w:r>
        <w:t xml:space="preserve">      lastDayOfQuarter.mjs</w:t>
      </w:r>
    </w:p>
    <w:p>
      <w:pPr>
        <w:pStyle w:val="ListBullet"/>
      </w:pPr>
      <w:r>
        <w:t xml:space="preserve">      lastDayOfWeek.d.mts</w:t>
      </w:r>
    </w:p>
    <w:p>
      <w:pPr>
        <w:pStyle w:val="ListBullet"/>
      </w:pPr>
      <w:r>
        <w:t xml:space="preserve">      lastDayOfWeek.d.ts</w:t>
      </w:r>
    </w:p>
    <w:p>
      <w:pPr>
        <w:pStyle w:val="ListBullet"/>
      </w:pPr>
      <w:r>
        <w:t xml:space="preserve">      lastDayOfWeek.js</w:t>
      </w:r>
    </w:p>
    <w:p>
      <w:pPr>
        <w:pStyle w:val="ListBullet"/>
      </w:pPr>
      <w:r>
        <w:t xml:space="preserve">      lastDayOfWeek.mjs</w:t>
      </w:r>
    </w:p>
    <w:p>
      <w:pPr>
        <w:pStyle w:val="ListBullet"/>
      </w:pPr>
      <w:r>
        <w:t xml:space="preserve">      lastDayOfYear.d.mts</w:t>
      </w:r>
    </w:p>
    <w:p>
      <w:pPr>
        <w:pStyle w:val="ListBullet"/>
      </w:pPr>
      <w:r>
        <w:t xml:space="preserve">      lastDayOfYear.d.ts</w:t>
      </w:r>
    </w:p>
    <w:p>
      <w:pPr>
        <w:pStyle w:val="ListBullet"/>
      </w:pPr>
      <w:r>
        <w:t xml:space="preserve">      lastDayOfYear.js</w:t>
      </w:r>
    </w:p>
    <w:p>
      <w:pPr>
        <w:pStyle w:val="ListBullet"/>
      </w:pPr>
      <w:r>
        <w:t xml:space="preserve">      lastDayOfYear.mjs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lightFormat.d.mts</w:t>
      </w:r>
    </w:p>
    <w:p>
      <w:pPr>
        <w:pStyle w:val="ListBullet"/>
      </w:pPr>
      <w:r>
        <w:t xml:space="preserve">      lightFormat.d.ts</w:t>
      </w:r>
    </w:p>
    <w:p>
      <w:pPr>
        <w:pStyle w:val="ListBullet"/>
      </w:pPr>
      <w:r>
        <w:t xml:space="preserve">      lightFormat.js</w:t>
      </w:r>
    </w:p>
    <w:p>
      <w:pPr>
        <w:pStyle w:val="ListBullet"/>
      </w:pPr>
      <w:r>
        <w:t xml:space="preserve">      lightFormat.mjs</w:t>
      </w:r>
    </w:p>
    <w:p>
      <w:pPr>
        <w:pStyle w:val="ListBullet"/>
      </w:pPr>
      <w:r>
        <w:t xml:space="preserve">      locale.d.mts</w:t>
      </w:r>
    </w:p>
    <w:p>
      <w:pPr>
        <w:pStyle w:val="ListBullet"/>
      </w:pPr>
      <w:r>
        <w:t xml:space="preserve">      locale.d.ts</w:t>
      </w:r>
    </w:p>
    <w:p>
      <w:pPr>
        <w:pStyle w:val="ListBullet"/>
      </w:pPr>
      <w:r>
        <w:t xml:space="preserve">      locale.js</w:t>
      </w:r>
    </w:p>
    <w:p>
      <w:pPr>
        <w:pStyle w:val="ListBullet"/>
      </w:pPr>
      <w:r>
        <w:t xml:space="preserve">      locale.mjs</w:t>
      </w:r>
    </w:p>
    <w:p>
      <w:pPr>
        <w:pStyle w:val="ListBullet"/>
      </w:pPr>
      <w:r>
        <w:t xml:space="preserve">      max.d.mts</w:t>
      </w:r>
    </w:p>
    <w:p>
      <w:pPr>
        <w:pStyle w:val="ListBullet"/>
      </w:pPr>
      <w:r>
        <w:t xml:space="preserve">      max.d.ts</w:t>
      </w:r>
    </w:p>
    <w:p>
      <w:pPr>
        <w:pStyle w:val="ListBullet"/>
      </w:pPr>
      <w:r>
        <w:t xml:space="preserve">      max.js</w:t>
      </w:r>
    </w:p>
    <w:p>
      <w:pPr>
        <w:pStyle w:val="ListBullet"/>
      </w:pPr>
      <w:r>
        <w:t xml:space="preserve">      max.mjs</w:t>
      </w:r>
    </w:p>
    <w:p>
      <w:pPr>
        <w:pStyle w:val="ListBullet"/>
      </w:pPr>
      <w:r>
        <w:t xml:space="preserve">      milliseconds.d.mts</w:t>
      </w:r>
    </w:p>
    <w:p>
      <w:pPr>
        <w:pStyle w:val="ListBullet"/>
      </w:pPr>
      <w:r>
        <w:t xml:space="preserve">      milliseconds.d.ts</w:t>
      </w:r>
    </w:p>
    <w:p>
      <w:pPr>
        <w:pStyle w:val="ListBullet"/>
      </w:pPr>
      <w:r>
        <w:t xml:space="preserve">      milliseconds.js</w:t>
      </w:r>
    </w:p>
    <w:p>
      <w:pPr>
        <w:pStyle w:val="ListBullet"/>
      </w:pPr>
      <w:r>
        <w:t xml:space="preserve">      milliseconds.mjs</w:t>
      </w:r>
    </w:p>
    <w:p>
      <w:pPr>
        <w:pStyle w:val="ListBullet"/>
      </w:pPr>
      <w:r>
        <w:t xml:space="preserve">      millisecondsToHours.d.mts</w:t>
      </w:r>
    </w:p>
    <w:p>
      <w:pPr>
        <w:pStyle w:val="ListBullet"/>
      </w:pPr>
      <w:r>
        <w:t xml:space="preserve">      millisecondsToHours.d.ts</w:t>
      </w:r>
    </w:p>
    <w:p>
      <w:pPr>
        <w:pStyle w:val="ListBullet"/>
      </w:pPr>
      <w:r>
        <w:t xml:space="preserve">      millisecondsToHours.js</w:t>
      </w:r>
    </w:p>
    <w:p>
      <w:pPr>
        <w:pStyle w:val="ListBullet"/>
      </w:pPr>
      <w:r>
        <w:t xml:space="preserve">      millisecondsToHours.mjs</w:t>
      </w:r>
    </w:p>
    <w:p>
      <w:pPr>
        <w:pStyle w:val="ListBullet"/>
      </w:pPr>
      <w:r>
        <w:t xml:space="preserve">      millisecondsToMinutes.d.mts</w:t>
      </w:r>
    </w:p>
    <w:p>
      <w:pPr>
        <w:pStyle w:val="ListBullet"/>
      </w:pPr>
      <w:r>
        <w:t xml:space="preserve">      millisecondsToMinutes.d.ts</w:t>
      </w:r>
    </w:p>
    <w:p>
      <w:pPr>
        <w:pStyle w:val="ListBullet"/>
      </w:pPr>
      <w:r>
        <w:t xml:space="preserve">      millisecondsToMinutes.js</w:t>
      </w:r>
    </w:p>
    <w:p>
      <w:pPr>
        <w:pStyle w:val="ListBullet"/>
      </w:pPr>
      <w:r>
        <w:t xml:space="preserve">      millisecondsToMinutes.mjs</w:t>
      </w:r>
    </w:p>
    <w:p>
      <w:pPr>
        <w:pStyle w:val="ListBullet"/>
      </w:pPr>
      <w:r>
        <w:t xml:space="preserve">      millisecondsToSeconds.d.mts</w:t>
      </w:r>
    </w:p>
    <w:p>
      <w:pPr>
        <w:pStyle w:val="ListBullet"/>
      </w:pPr>
      <w:r>
        <w:t xml:space="preserve">      millisecondsToSeconds.d.ts</w:t>
      </w:r>
    </w:p>
    <w:p>
      <w:pPr>
        <w:pStyle w:val="ListBullet"/>
      </w:pPr>
      <w:r>
        <w:t xml:space="preserve">      millisecondsToSeconds.js</w:t>
      </w:r>
    </w:p>
    <w:p>
      <w:pPr>
        <w:pStyle w:val="ListBullet"/>
      </w:pPr>
      <w:r>
        <w:t xml:space="preserve">      millisecondsToSeconds.mjs</w:t>
      </w:r>
    </w:p>
    <w:p>
      <w:pPr>
        <w:pStyle w:val="ListBullet"/>
      </w:pPr>
      <w:r>
        <w:t xml:space="preserve">      min.d.mts</w:t>
      </w:r>
    </w:p>
    <w:p>
      <w:pPr>
        <w:pStyle w:val="ListBullet"/>
      </w:pPr>
      <w:r>
        <w:t xml:space="preserve">      min.d.ts</w:t>
      </w:r>
    </w:p>
    <w:p>
      <w:pPr>
        <w:pStyle w:val="ListBullet"/>
      </w:pPr>
      <w:r>
        <w:t xml:space="preserve">      min.js</w:t>
      </w:r>
    </w:p>
    <w:p>
      <w:pPr>
        <w:pStyle w:val="ListBullet"/>
      </w:pPr>
      <w:r>
        <w:t xml:space="preserve">      min.mjs</w:t>
      </w:r>
    </w:p>
    <w:p>
      <w:pPr>
        <w:pStyle w:val="ListBullet"/>
      </w:pPr>
      <w:r>
        <w:t xml:space="preserve">      minutesToHours.d.mts</w:t>
      </w:r>
    </w:p>
    <w:p>
      <w:pPr>
        <w:pStyle w:val="ListBullet"/>
      </w:pPr>
      <w:r>
        <w:t xml:space="preserve">      minutesToHours.d.ts</w:t>
      </w:r>
    </w:p>
    <w:p>
      <w:pPr>
        <w:pStyle w:val="ListBullet"/>
      </w:pPr>
      <w:r>
        <w:t xml:space="preserve">      minutesToHours.js</w:t>
      </w:r>
    </w:p>
    <w:p>
      <w:pPr>
        <w:pStyle w:val="ListBullet"/>
      </w:pPr>
      <w:r>
        <w:t xml:space="preserve">      minutesToHours.mjs</w:t>
      </w:r>
    </w:p>
    <w:p>
      <w:pPr>
        <w:pStyle w:val="ListBullet"/>
      </w:pPr>
      <w:r>
        <w:t xml:space="preserve">      minutesToMilliseconds.d.mts</w:t>
      </w:r>
    </w:p>
    <w:p>
      <w:pPr>
        <w:pStyle w:val="ListBullet"/>
      </w:pPr>
      <w:r>
        <w:t xml:space="preserve">      minutesToMilliseconds.d.ts</w:t>
      </w:r>
    </w:p>
    <w:p>
      <w:pPr>
        <w:pStyle w:val="ListBullet"/>
      </w:pPr>
      <w:r>
        <w:t xml:space="preserve">      minutesToMilliseconds.js</w:t>
      </w:r>
    </w:p>
    <w:p>
      <w:pPr>
        <w:pStyle w:val="ListBullet"/>
      </w:pPr>
      <w:r>
        <w:t xml:space="preserve">      minutesToMilliseconds.mjs</w:t>
      </w:r>
    </w:p>
    <w:p>
      <w:pPr>
        <w:pStyle w:val="ListBullet"/>
      </w:pPr>
      <w:r>
        <w:t xml:space="preserve">      minutesToSeconds.d.mts</w:t>
      </w:r>
    </w:p>
    <w:p>
      <w:pPr>
        <w:pStyle w:val="ListBullet"/>
      </w:pPr>
      <w:r>
        <w:t xml:space="preserve">      minutesToSeconds.d.ts</w:t>
      </w:r>
    </w:p>
    <w:p>
      <w:pPr>
        <w:pStyle w:val="ListBullet"/>
      </w:pPr>
      <w:r>
        <w:t xml:space="preserve">      minutesToSeconds.js</w:t>
      </w:r>
    </w:p>
    <w:p>
      <w:pPr>
        <w:pStyle w:val="ListBullet"/>
      </w:pPr>
      <w:r>
        <w:t xml:space="preserve">      minutesToSeconds.mjs</w:t>
      </w:r>
    </w:p>
    <w:p>
      <w:pPr>
        <w:pStyle w:val="ListBullet"/>
      </w:pPr>
      <w:r>
        <w:t xml:space="preserve">      monthsToQuarters.d.mts</w:t>
      </w:r>
    </w:p>
    <w:p>
      <w:pPr>
        <w:pStyle w:val="ListBullet"/>
      </w:pPr>
      <w:r>
        <w:t xml:space="preserve">      monthsToQuarters.d.ts</w:t>
      </w:r>
    </w:p>
    <w:p>
      <w:pPr>
        <w:pStyle w:val="ListBullet"/>
      </w:pPr>
      <w:r>
        <w:t xml:space="preserve">      monthsToQuarters.js</w:t>
      </w:r>
    </w:p>
    <w:p>
      <w:pPr>
        <w:pStyle w:val="ListBullet"/>
      </w:pPr>
      <w:r>
        <w:t xml:space="preserve">      monthsToQuarters.mjs</w:t>
      </w:r>
    </w:p>
    <w:p>
      <w:pPr>
        <w:pStyle w:val="ListBullet"/>
      </w:pPr>
      <w:r>
        <w:t xml:space="preserve">      monthsToYears.d.mts</w:t>
      </w:r>
    </w:p>
    <w:p>
      <w:pPr>
        <w:pStyle w:val="ListBullet"/>
      </w:pPr>
      <w:r>
        <w:t xml:space="preserve">      monthsToYears.d.ts</w:t>
      </w:r>
    </w:p>
    <w:p>
      <w:pPr>
        <w:pStyle w:val="ListBullet"/>
      </w:pPr>
      <w:r>
        <w:t xml:space="preserve">      monthsToYears.js</w:t>
      </w:r>
    </w:p>
    <w:p>
      <w:pPr>
        <w:pStyle w:val="ListBullet"/>
      </w:pPr>
      <w:r>
        <w:t xml:space="preserve">      monthsToYears.mjs</w:t>
      </w:r>
    </w:p>
    <w:p>
      <w:pPr>
        <w:pStyle w:val="ListBullet"/>
      </w:pPr>
      <w:r>
        <w:t xml:space="preserve">      nextDay.d.mts</w:t>
      </w:r>
    </w:p>
    <w:p>
      <w:pPr>
        <w:pStyle w:val="ListBullet"/>
      </w:pPr>
      <w:r>
        <w:t xml:space="preserve">      nextDay.d.ts</w:t>
      </w:r>
    </w:p>
    <w:p>
      <w:pPr>
        <w:pStyle w:val="ListBullet"/>
      </w:pPr>
      <w:r>
        <w:t xml:space="preserve">      nextDay.js</w:t>
      </w:r>
    </w:p>
    <w:p>
      <w:pPr>
        <w:pStyle w:val="ListBullet"/>
      </w:pPr>
      <w:r>
        <w:t xml:space="preserve">      nextDay.mjs</w:t>
      </w:r>
    </w:p>
    <w:p>
      <w:pPr>
        <w:pStyle w:val="ListBullet"/>
      </w:pPr>
      <w:r>
        <w:t xml:space="preserve">      nextFriday.d.mts</w:t>
      </w:r>
    </w:p>
    <w:p>
      <w:pPr>
        <w:pStyle w:val="ListBullet"/>
      </w:pPr>
      <w:r>
        <w:t xml:space="preserve">      nextFriday.d.ts</w:t>
      </w:r>
    </w:p>
    <w:p>
      <w:pPr>
        <w:pStyle w:val="ListBullet"/>
      </w:pPr>
      <w:r>
        <w:t xml:space="preserve">      nextFriday.js</w:t>
      </w:r>
    </w:p>
    <w:p>
      <w:pPr>
        <w:pStyle w:val="ListBullet"/>
      </w:pPr>
      <w:r>
        <w:t xml:space="preserve">      nextFriday.mjs</w:t>
      </w:r>
    </w:p>
    <w:p>
      <w:pPr>
        <w:pStyle w:val="ListBullet"/>
      </w:pPr>
      <w:r>
        <w:t xml:space="preserve">      nextMonday.d.mts</w:t>
      </w:r>
    </w:p>
    <w:p>
      <w:pPr>
        <w:pStyle w:val="ListBullet"/>
      </w:pPr>
      <w:r>
        <w:t xml:space="preserve">      nextMonday.d.ts</w:t>
      </w:r>
    </w:p>
    <w:p>
      <w:pPr>
        <w:pStyle w:val="ListBullet"/>
      </w:pPr>
      <w:r>
        <w:t xml:space="preserve">      nextMonday.js</w:t>
      </w:r>
    </w:p>
    <w:p>
      <w:pPr>
        <w:pStyle w:val="ListBullet"/>
      </w:pPr>
      <w:r>
        <w:t xml:space="preserve">      nextMonday.mjs</w:t>
      </w:r>
    </w:p>
    <w:p>
      <w:pPr>
        <w:pStyle w:val="ListBullet"/>
      </w:pPr>
      <w:r>
        <w:t xml:space="preserve">      nextSaturday.d.mts</w:t>
      </w:r>
    </w:p>
    <w:p>
      <w:pPr>
        <w:pStyle w:val="ListBullet"/>
      </w:pPr>
      <w:r>
        <w:t xml:space="preserve">      nextSaturday.d.ts</w:t>
      </w:r>
    </w:p>
    <w:p>
      <w:pPr>
        <w:pStyle w:val="ListBullet"/>
      </w:pPr>
      <w:r>
        <w:t xml:space="preserve">      nextSaturday.js</w:t>
      </w:r>
    </w:p>
    <w:p>
      <w:pPr>
        <w:pStyle w:val="ListBullet"/>
      </w:pPr>
      <w:r>
        <w:t xml:space="preserve">      nextSaturday.mjs</w:t>
      </w:r>
    </w:p>
    <w:p>
      <w:pPr>
        <w:pStyle w:val="ListBullet"/>
      </w:pPr>
      <w:r>
        <w:t xml:space="preserve">      nextSunday.d.mts</w:t>
      </w:r>
    </w:p>
    <w:p>
      <w:pPr>
        <w:pStyle w:val="ListBullet"/>
      </w:pPr>
      <w:r>
        <w:t xml:space="preserve">      nextSunday.d.ts</w:t>
      </w:r>
    </w:p>
    <w:p>
      <w:pPr>
        <w:pStyle w:val="ListBullet"/>
      </w:pPr>
      <w:r>
        <w:t xml:space="preserve">      nextSunday.js</w:t>
      </w:r>
    </w:p>
    <w:p>
      <w:pPr>
        <w:pStyle w:val="ListBullet"/>
      </w:pPr>
      <w:r>
        <w:t xml:space="preserve">      nextSunday.mjs</w:t>
      </w:r>
    </w:p>
    <w:p>
      <w:pPr>
        <w:pStyle w:val="ListBullet"/>
      </w:pPr>
      <w:r>
        <w:t xml:space="preserve">      nextThursday.d.mts</w:t>
      </w:r>
    </w:p>
    <w:p>
      <w:pPr>
        <w:pStyle w:val="ListBullet"/>
      </w:pPr>
      <w:r>
        <w:t xml:space="preserve">      nextThursday.d.ts</w:t>
      </w:r>
    </w:p>
    <w:p>
      <w:pPr>
        <w:pStyle w:val="ListBullet"/>
      </w:pPr>
      <w:r>
        <w:t xml:space="preserve">      nextThursday.js</w:t>
      </w:r>
    </w:p>
    <w:p>
      <w:pPr>
        <w:pStyle w:val="ListBullet"/>
      </w:pPr>
      <w:r>
        <w:t xml:space="preserve">      nextThursday.mjs</w:t>
      </w:r>
    </w:p>
    <w:p>
      <w:pPr>
        <w:pStyle w:val="ListBullet"/>
      </w:pPr>
      <w:r>
        <w:t xml:space="preserve">      nextTuesday.d.mts</w:t>
      </w:r>
    </w:p>
    <w:p>
      <w:pPr>
        <w:pStyle w:val="ListBullet"/>
      </w:pPr>
      <w:r>
        <w:t xml:space="preserve">      nextTuesday.d.ts</w:t>
      </w:r>
    </w:p>
    <w:p>
      <w:pPr>
        <w:pStyle w:val="ListBullet"/>
      </w:pPr>
      <w:r>
        <w:t xml:space="preserve">      nextTuesday.js</w:t>
      </w:r>
    </w:p>
    <w:p>
      <w:pPr>
        <w:pStyle w:val="ListBullet"/>
      </w:pPr>
      <w:r>
        <w:t xml:space="preserve">      nextTuesday.mjs</w:t>
      </w:r>
    </w:p>
    <w:p>
      <w:pPr>
        <w:pStyle w:val="ListBullet"/>
      </w:pPr>
      <w:r>
        <w:t xml:space="preserve">      nextWednesday.d.mts</w:t>
      </w:r>
    </w:p>
    <w:p>
      <w:pPr>
        <w:pStyle w:val="ListBullet"/>
      </w:pPr>
      <w:r>
        <w:t xml:space="preserve">      nextWednesday.d.ts</w:t>
      </w:r>
    </w:p>
    <w:p>
      <w:pPr>
        <w:pStyle w:val="ListBullet"/>
      </w:pPr>
      <w:r>
        <w:t xml:space="preserve">      nextWednesday.js</w:t>
      </w:r>
    </w:p>
    <w:p>
      <w:pPr>
        <w:pStyle w:val="ListBullet"/>
      </w:pPr>
      <w:r>
        <w:t xml:space="preserve">      nextWednesday.mjs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parse.d.mts</w:t>
      </w:r>
    </w:p>
    <w:p>
      <w:pPr>
        <w:pStyle w:val="ListBullet"/>
      </w:pPr>
      <w:r>
        <w:t xml:space="preserve">      parse.d.ts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parse.mjs</w:t>
      </w:r>
    </w:p>
    <w:p>
      <w:pPr>
        <w:pStyle w:val="ListBullet"/>
      </w:pPr>
      <w:r>
        <w:t xml:space="preserve">      parseISO.d.mts</w:t>
      </w:r>
    </w:p>
    <w:p>
      <w:pPr>
        <w:pStyle w:val="ListBullet"/>
      </w:pPr>
      <w:r>
        <w:t xml:space="preserve">      parseISO.d.ts</w:t>
      </w:r>
    </w:p>
    <w:p>
      <w:pPr>
        <w:pStyle w:val="ListBullet"/>
      </w:pPr>
      <w:r>
        <w:t xml:space="preserve">      parseISO.js</w:t>
      </w:r>
    </w:p>
    <w:p>
      <w:pPr>
        <w:pStyle w:val="ListBullet"/>
      </w:pPr>
      <w:r>
        <w:t xml:space="preserve">      parseISO.mjs</w:t>
      </w:r>
    </w:p>
    <w:p>
      <w:pPr>
        <w:pStyle w:val="ListBullet"/>
      </w:pPr>
      <w:r>
        <w:t xml:space="preserve">      parseJSON.d.mts</w:t>
      </w:r>
    </w:p>
    <w:p>
      <w:pPr>
        <w:pStyle w:val="ListBullet"/>
      </w:pPr>
      <w:r>
        <w:t xml:space="preserve">      parseJSON.d.ts</w:t>
      </w:r>
    </w:p>
    <w:p>
      <w:pPr>
        <w:pStyle w:val="ListBullet"/>
      </w:pPr>
      <w:r>
        <w:t xml:space="preserve">      parseJSON.js</w:t>
      </w:r>
    </w:p>
    <w:p>
      <w:pPr>
        <w:pStyle w:val="ListBullet"/>
      </w:pPr>
      <w:r>
        <w:t xml:space="preserve">      parseJSON.mjs</w:t>
      </w:r>
    </w:p>
    <w:p>
      <w:pPr>
        <w:pStyle w:val="ListBullet"/>
      </w:pPr>
      <w:r>
        <w:t xml:space="preserve">      previousDay.d.mts</w:t>
      </w:r>
    </w:p>
    <w:p>
      <w:pPr>
        <w:pStyle w:val="ListBullet"/>
      </w:pPr>
      <w:r>
        <w:t xml:space="preserve">      previousDay.d.ts</w:t>
      </w:r>
    </w:p>
    <w:p>
      <w:pPr>
        <w:pStyle w:val="ListBullet"/>
      </w:pPr>
      <w:r>
        <w:t xml:space="preserve">      previousDay.js</w:t>
      </w:r>
    </w:p>
    <w:p>
      <w:pPr>
        <w:pStyle w:val="ListBullet"/>
      </w:pPr>
      <w:r>
        <w:t xml:space="preserve">      previousDay.mjs</w:t>
      </w:r>
    </w:p>
    <w:p>
      <w:pPr>
        <w:pStyle w:val="ListBullet"/>
      </w:pPr>
      <w:r>
        <w:t xml:space="preserve">      previousFriday.d.mts</w:t>
      </w:r>
    </w:p>
    <w:p>
      <w:pPr>
        <w:pStyle w:val="ListBullet"/>
      </w:pPr>
      <w:r>
        <w:t xml:space="preserve">      previousFriday.d.ts</w:t>
      </w:r>
    </w:p>
    <w:p>
      <w:pPr>
        <w:pStyle w:val="ListBullet"/>
      </w:pPr>
      <w:r>
        <w:t xml:space="preserve">      previousFriday.js</w:t>
      </w:r>
    </w:p>
    <w:p>
      <w:pPr>
        <w:pStyle w:val="ListBullet"/>
      </w:pPr>
      <w:r>
        <w:t xml:space="preserve">      previousFriday.mjs</w:t>
      </w:r>
    </w:p>
    <w:p>
      <w:pPr>
        <w:pStyle w:val="ListBullet"/>
      </w:pPr>
      <w:r>
        <w:t xml:space="preserve">      previousMonday.d.mts</w:t>
      </w:r>
    </w:p>
    <w:p>
      <w:pPr>
        <w:pStyle w:val="ListBullet"/>
      </w:pPr>
      <w:r>
        <w:t xml:space="preserve">      previousMonday.d.ts</w:t>
      </w:r>
    </w:p>
    <w:p>
      <w:pPr>
        <w:pStyle w:val="ListBullet"/>
      </w:pPr>
      <w:r>
        <w:t xml:space="preserve">      previousMonday.js</w:t>
      </w:r>
    </w:p>
    <w:p>
      <w:pPr>
        <w:pStyle w:val="ListBullet"/>
      </w:pPr>
      <w:r>
        <w:t xml:space="preserve">      previousMonday.mjs</w:t>
      </w:r>
    </w:p>
    <w:p>
      <w:pPr>
        <w:pStyle w:val="ListBullet"/>
      </w:pPr>
      <w:r>
        <w:t xml:space="preserve">      previousSaturday.d.mts</w:t>
      </w:r>
    </w:p>
    <w:p>
      <w:pPr>
        <w:pStyle w:val="ListBullet"/>
      </w:pPr>
      <w:r>
        <w:t xml:space="preserve">      previousSaturday.d.ts</w:t>
      </w:r>
    </w:p>
    <w:p>
      <w:pPr>
        <w:pStyle w:val="ListBullet"/>
      </w:pPr>
      <w:r>
        <w:t xml:space="preserve">      previousSaturday.js</w:t>
      </w:r>
    </w:p>
    <w:p>
      <w:pPr>
        <w:pStyle w:val="ListBullet"/>
      </w:pPr>
      <w:r>
        <w:t xml:space="preserve">      previousSaturday.mjs</w:t>
      </w:r>
    </w:p>
    <w:p>
      <w:pPr>
        <w:pStyle w:val="ListBullet"/>
      </w:pPr>
      <w:r>
        <w:t xml:space="preserve">      previousSunday.d.mts</w:t>
      </w:r>
    </w:p>
    <w:p>
      <w:pPr>
        <w:pStyle w:val="ListBullet"/>
      </w:pPr>
      <w:r>
        <w:t xml:space="preserve">      previousSunday.d.ts</w:t>
      </w:r>
    </w:p>
    <w:p>
      <w:pPr>
        <w:pStyle w:val="ListBullet"/>
      </w:pPr>
      <w:r>
        <w:t xml:space="preserve">      previousSunday.js</w:t>
      </w:r>
    </w:p>
    <w:p>
      <w:pPr>
        <w:pStyle w:val="ListBullet"/>
      </w:pPr>
      <w:r>
        <w:t xml:space="preserve">      previousSunday.mjs</w:t>
      </w:r>
    </w:p>
    <w:p>
      <w:pPr>
        <w:pStyle w:val="ListBullet"/>
      </w:pPr>
      <w:r>
        <w:t xml:space="preserve">      previousThursday.d.mts</w:t>
      </w:r>
    </w:p>
    <w:p>
      <w:pPr>
        <w:pStyle w:val="ListBullet"/>
      </w:pPr>
      <w:r>
        <w:t xml:space="preserve">      previousThursday.d.ts</w:t>
      </w:r>
    </w:p>
    <w:p>
      <w:pPr>
        <w:pStyle w:val="ListBullet"/>
      </w:pPr>
      <w:r>
        <w:t xml:space="preserve">      previousThursday.js</w:t>
      </w:r>
    </w:p>
    <w:p>
      <w:pPr>
        <w:pStyle w:val="ListBullet"/>
      </w:pPr>
      <w:r>
        <w:t xml:space="preserve">      previousThursday.mjs</w:t>
      </w:r>
    </w:p>
    <w:p>
      <w:pPr>
        <w:pStyle w:val="ListBullet"/>
      </w:pPr>
      <w:r>
        <w:t xml:space="preserve">      previousTuesday.d.mts</w:t>
      </w:r>
    </w:p>
    <w:p>
      <w:pPr>
        <w:pStyle w:val="ListBullet"/>
      </w:pPr>
      <w:r>
        <w:t xml:space="preserve">      previousTuesday.d.ts</w:t>
      </w:r>
    </w:p>
    <w:p>
      <w:pPr>
        <w:pStyle w:val="ListBullet"/>
      </w:pPr>
      <w:r>
        <w:t xml:space="preserve">      previousTuesday.js</w:t>
      </w:r>
    </w:p>
    <w:p>
      <w:pPr>
        <w:pStyle w:val="ListBullet"/>
      </w:pPr>
      <w:r>
        <w:t xml:space="preserve">      previousTuesday.mjs</w:t>
      </w:r>
    </w:p>
    <w:p>
      <w:pPr>
        <w:pStyle w:val="ListBullet"/>
      </w:pPr>
      <w:r>
        <w:t xml:space="preserve">      previousWednesday.d.mts</w:t>
      </w:r>
    </w:p>
    <w:p>
      <w:pPr>
        <w:pStyle w:val="ListBullet"/>
      </w:pPr>
      <w:r>
        <w:t xml:space="preserve">      previousWednesday.d.ts</w:t>
      </w:r>
    </w:p>
    <w:p>
      <w:pPr>
        <w:pStyle w:val="ListBullet"/>
      </w:pPr>
      <w:r>
        <w:t xml:space="preserve">      previousWednesday.js</w:t>
      </w:r>
    </w:p>
    <w:p>
      <w:pPr>
        <w:pStyle w:val="ListBullet"/>
      </w:pPr>
      <w:r>
        <w:t xml:space="preserve">      previousWednesday.mjs</w:t>
      </w:r>
    </w:p>
    <w:p>
      <w:pPr>
        <w:pStyle w:val="ListBullet"/>
      </w:pPr>
      <w:r>
        <w:t xml:space="preserve">      quartersToMonths.d.mts</w:t>
      </w:r>
    </w:p>
    <w:p>
      <w:pPr>
        <w:pStyle w:val="ListBullet"/>
      </w:pPr>
      <w:r>
        <w:t xml:space="preserve">      quartersToMonths.d.ts</w:t>
      </w:r>
    </w:p>
    <w:p>
      <w:pPr>
        <w:pStyle w:val="ListBullet"/>
      </w:pPr>
      <w:r>
        <w:t xml:space="preserve">      quartersToMonths.js</w:t>
      </w:r>
    </w:p>
    <w:p>
      <w:pPr>
        <w:pStyle w:val="ListBullet"/>
      </w:pPr>
      <w:r>
        <w:t xml:space="preserve">      quartersToMonths.mjs</w:t>
      </w:r>
    </w:p>
    <w:p>
      <w:pPr>
        <w:pStyle w:val="ListBullet"/>
      </w:pPr>
      <w:r>
        <w:t xml:space="preserve">      quartersToYears.d.mts</w:t>
      </w:r>
    </w:p>
    <w:p>
      <w:pPr>
        <w:pStyle w:val="ListBullet"/>
      </w:pPr>
      <w:r>
        <w:t xml:space="preserve">      quartersToYears.d.ts</w:t>
      </w:r>
    </w:p>
    <w:p>
      <w:pPr>
        <w:pStyle w:val="ListBullet"/>
      </w:pPr>
      <w:r>
        <w:t xml:space="preserve">      quartersToYears.js</w:t>
      </w:r>
    </w:p>
    <w:p>
      <w:pPr>
        <w:pStyle w:val="ListBullet"/>
      </w:pPr>
      <w:r>
        <w:t xml:space="preserve">      quartersToYears.mjs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roundToNearestHours.d.mts</w:t>
      </w:r>
    </w:p>
    <w:p>
      <w:pPr>
        <w:pStyle w:val="ListBullet"/>
      </w:pPr>
      <w:r>
        <w:t xml:space="preserve">      roundToNearestHours.d.ts</w:t>
      </w:r>
    </w:p>
    <w:p>
      <w:pPr>
        <w:pStyle w:val="ListBullet"/>
      </w:pPr>
      <w:r>
        <w:t xml:space="preserve">      roundToNearestHours.js</w:t>
      </w:r>
    </w:p>
    <w:p>
      <w:pPr>
        <w:pStyle w:val="ListBullet"/>
      </w:pPr>
      <w:r>
        <w:t xml:space="preserve">      roundToNearestHours.mjs</w:t>
      </w:r>
    </w:p>
    <w:p>
      <w:pPr>
        <w:pStyle w:val="ListBullet"/>
      </w:pPr>
      <w:r>
        <w:t xml:space="preserve">      roundToNearestMinutes.d.mts</w:t>
      </w:r>
    </w:p>
    <w:p>
      <w:pPr>
        <w:pStyle w:val="ListBullet"/>
      </w:pPr>
      <w:r>
        <w:t xml:space="preserve">      roundToNearestMinutes.d.ts</w:t>
      </w:r>
    </w:p>
    <w:p>
      <w:pPr>
        <w:pStyle w:val="ListBullet"/>
      </w:pPr>
      <w:r>
        <w:t xml:space="preserve">      roundToNearestMinutes.js</w:t>
      </w:r>
    </w:p>
    <w:p>
      <w:pPr>
        <w:pStyle w:val="ListBullet"/>
      </w:pPr>
      <w:r>
        <w:t xml:space="preserve">      roundToNearestMinutes.mjs</w:t>
      </w:r>
    </w:p>
    <w:p>
      <w:pPr>
        <w:pStyle w:val="ListBullet"/>
      </w:pPr>
      <w:r>
        <w:t xml:space="preserve">      secondsToHours.d.mts</w:t>
      </w:r>
    </w:p>
    <w:p>
      <w:pPr>
        <w:pStyle w:val="ListBullet"/>
      </w:pPr>
      <w:r>
        <w:t xml:space="preserve">      secondsToHours.d.ts</w:t>
      </w:r>
    </w:p>
    <w:p>
      <w:pPr>
        <w:pStyle w:val="ListBullet"/>
      </w:pPr>
      <w:r>
        <w:t xml:space="preserve">      secondsToHours.js</w:t>
      </w:r>
    </w:p>
    <w:p>
      <w:pPr>
        <w:pStyle w:val="ListBullet"/>
      </w:pPr>
      <w:r>
        <w:t xml:space="preserve">      secondsToHours.mjs</w:t>
      </w:r>
    </w:p>
    <w:p>
      <w:pPr>
        <w:pStyle w:val="ListBullet"/>
      </w:pPr>
      <w:r>
        <w:t xml:space="preserve">      secondsToMilliseconds.d.mts</w:t>
      </w:r>
    </w:p>
    <w:p>
      <w:pPr>
        <w:pStyle w:val="ListBullet"/>
      </w:pPr>
      <w:r>
        <w:t xml:space="preserve">      secondsToMilliseconds.d.ts</w:t>
      </w:r>
    </w:p>
    <w:p>
      <w:pPr>
        <w:pStyle w:val="ListBullet"/>
      </w:pPr>
      <w:r>
        <w:t xml:space="preserve">      secondsToMilliseconds.js</w:t>
      </w:r>
    </w:p>
    <w:p>
      <w:pPr>
        <w:pStyle w:val="ListBullet"/>
      </w:pPr>
      <w:r>
        <w:t xml:space="preserve">      secondsToMilliseconds.mjs</w:t>
      </w:r>
    </w:p>
    <w:p>
      <w:pPr>
        <w:pStyle w:val="ListBullet"/>
      </w:pPr>
      <w:r>
        <w:t xml:space="preserve">      secondsToMinutes.d.mts</w:t>
      </w:r>
    </w:p>
    <w:p>
      <w:pPr>
        <w:pStyle w:val="ListBullet"/>
      </w:pPr>
      <w:r>
        <w:t xml:space="preserve">      secondsToMinutes.d.ts</w:t>
      </w:r>
    </w:p>
    <w:p>
      <w:pPr>
        <w:pStyle w:val="ListBullet"/>
      </w:pPr>
      <w:r>
        <w:t xml:space="preserve">      secondsToMinutes.js</w:t>
      </w:r>
    </w:p>
    <w:p>
      <w:pPr>
        <w:pStyle w:val="ListBullet"/>
      </w:pPr>
      <w:r>
        <w:t xml:space="preserve">      secondsToMinutes.mjs</w:t>
      </w:r>
    </w:p>
    <w:p>
      <w:pPr>
        <w:pStyle w:val="ListBullet"/>
      </w:pPr>
      <w:r>
        <w:t xml:space="preserve">      SECURITY.md</w:t>
      </w:r>
    </w:p>
    <w:p>
      <w:pPr>
        <w:pStyle w:val="ListBullet"/>
      </w:pPr>
      <w:r>
        <w:t xml:space="preserve">      set.d.mts</w:t>
      </w:r>
    </w:p>
    <w:p>
      <w:pPr>
        <w:pStyle w:val="ListBullet"/>
      </w:pPr>
      <w:r>
        <w:t xml:space="preserve">      set.d.ts</w:t>
      </w:r>
    </w:p>
    <w:p>
      <w:pPr>
        <w:pStyle w:val="ListBullet"/>
      </w:pPr>
      <w:r>
        <w:t xml:space="preserve">      set.js</w:t>
      </w:r>
    </w:p>
    <w:p>
      <w:pPr>
        <w:pStyle w:val="ListBullet"/>
      </w:pPr>
      <w:r>
        <w:t xml:space="preserve">      set.mjs</w:t>
      </w:r>
    </w:p>
    <w:p>
      <w:pPr>
        <w:pStyle w:val="ListBullet"/>
      </w:pPr>
      <w:r>
        <w:t xml:space="preserve">      setDate.d.mts</w:t>
      </w:r>
    </w:p>
    <w:p>
      <w:pPr>
        <w:pStyle w:val="ListBullet"/>
      </w:pPr>
      <w:r>
        <w:t xml:space="preserve">      setDate.d.ts</w:t>
      </w:r>
    </w:p>
    <w:p>
      <w:pPr>
        <w:pStyle w:val="ListBullet"/>
      </w:pPr>
      <w:r>
        <w:t xml:space="preserve">      setDate.js</w:t>
      </w:r>
    </w:p>
    <w:p>
      <w:pPr>
        <w:pStyle w:val="ListBullet"/>
      </w:pPr>
      <w:r>
        <w:t xml:space="preserve">      setDate.mjs</w:t>
      </w:r>
    </w:p>
    <w:p>
      <w:pPr>
        <w:pStyle w:val="ListBullet"/>
      </w:pPr>
      <w:r>
        <w:t xml:space="preserve">      setDay.d.mts</w:t>
      </w:r>
    </w:p>
    <w:p>
      <w:pPr>
        <w:pStyle w:val="ListBullet"/>
      </w:pPr>
      <w:r>
        <w:t xml:space="preserve">      setDay.d.ts</w:t>
      </w:r>
    </w:p>
    <w:p>
      <w:pPr>
        <w:pStyle w:val="ListBullet"/>
      </w:pPr>
      <w:r>
        <w:t xml:space="preserve">      setDay.js</w:t>
      </w:r>
    </w:p>
    <w:p>
      <w:pPr>
        <w:pStyle w:val="ListBullet"/>
      </w:pPr>
      <w:r>
        <w:t xml:space="preserve">      setDay.mjs</w:t>
      </w:r>
    </w:p>
    <w:p>
      <w:pPr>
        <w:pStyle w:val="ListBullet"/>
      </w:pPr>
      <w:r>
        <w:t xml:space="preserve">      setDayOfYear.d.mts</w:t>
      </w:r>
    </w:p>
    <w:p>
      <w:pPr>
        <w:pStyle w:val="ListBullet"/>
      </w:pPr>
      <w:r>
        <w:t xml:space="preserve">      setDayOfYear.d.ts</w:t>
      </w:r>
    </w:p>
    <w:p>
      <w:pPr>
        <w:pStyle w:val="ListBullet"/>
      </w:pPr>
      <w:r>
        <w:t xml:space="preserve">      setDayOfYear.js</w:t>
      </w:r>
    </w:p>
    <w:p>
      <w:pPr>
        <w:pStyle w:val="ListBullet"/>
      </w:pPr>
      <w:r>
        <w:t xml:space="preserve">      setDayOfYear.mjs</w:t>
      </w:r>
    </w:p>
    <w:p>
      <w:pPr>
        <w:pStyle w:val="ListBullet"/>
      </w:pPr>
      <w:r>
        <w:t xml:space="preserve">      setDefaultOptions.d.mts</w:t>
      </w:r>
    </w:p>
    <w:p>
      <w:pPr>
        <w:pStyle w:val="ListBullet"/>
      </w:pPr>
      <w:r>
        <w:t xml:space="preserve">      setDefaultOptions.d.ts</w:t>
      </w:r>
    </w:p>
    <w:p>
      <w:pPr>
        <w:pStyle w:val="ListBullet"/>
      </w:pPr>
      <w:r>
        <w:t xml:space="preserve">      setDefaultOptions.js</w:t>
      </w:r>
    </w:p>
    <w:p>
      <w:pPr>
        <w:pStyle w:val="ListBullet"/>
      </w:pPr>
      <w:r>
        <w:t xml:space="preserve">      setDefaultOptions.mjs</w:t>
      </w:r>
    </w:p>
    <w:p>
      <w:pPr>
        <w:pStyle w:val="ListBullet"/>
      </w:pPr>
      <w:r>
        <w:t xml:space="preserve">      setHours.d.mts</w:t>
      </w:r>
    </w:p>
    <w:p>
      <w:pPr>
        <w:pStyle w:val="ListBullet"/>
      </w:pPr>
      <w:r>
        <w:t xml:space="preserve">      setHours.d.ts</w:t>
      </w:r>
    </w:p>
    <w:p>
      <w:pPr>
        <w:pStyle w:val="ListBullet"/>
      </w:pPr>
      <w:r>
        <w:t xml:space="preserve">      setHours.js</w:t>
      </w:r>
    </w:p>
    <w:p>
      <w:pPr>
        <w:pStyle w:val="ListBullet"/>
      </w:pPr>
      <w:r>
        <w:t xml:space="preserve">      setHours.mjs</w:t>
      </w:r>
    </w:p>
    <w:p>
      <w:pPr>
        <w:pStyle w:val="ListBullet"/>
      </w:pPr>
      <w:r>
        <w:t xml:space="preserve">      setISODay.d.mts</w:t>
      </w:r>
    </w:p>
    <w:p>
      <w:pPr>
        <w:pStyle w:val="ListBullet"/>
      </w:pPr>
      <w:r>
        <w:t xml:space="preserve">      setISODay.d.ts</w:t>
      </w:r>
    </w:p>
    <w:p>
      <w:pPr>
        <w:pStyle w:val="ListBullet"/>
      </w:pPr>
      <w:r>
        <w:t xml:space="preserve">      setISODay.js</w:t>
      </w:r>
    </w:p>
    <w:p>
      <w:pPr>
        <w:pStyle w:val="ListBullet"/>
      </w:pPr>
      <w:r>
        <w:t xml:space="preserve">      setISODay.mjs</w:t>
      </w:r>
    </w:p>
    <w:p>
      <w:pPr>
        <w:pStyle w:val="ListBullet"/>
      </w:pPr>
      <w:r>
        <w:t xml:space="preserve">      setISOWeek.d.mts</w:t>
      </w:r>
    </w:p>
    <w:p>
      <w:pPr>
        <w:pStyle w:val="ListBullet"/>
      </w:pPr>
      <w:r>
        <w:t xml:space="preserve">      setISOWeek.d.ts</w:t>
      </w:r>
    </w:p>
    <w:p>
      <w:pPr>
        <w:pStyle w:val="ListBullet"/>
      </w:pPr>
      <w:r>
        <w:t xml:space="preserve">      setISOWeek.js</w:t>
      </w:r>
    </w:p>
    <w:p>
      <w:pPr>
        <w:pStyle w:val="ListBullet"/>
      </w:pPr>
      <w:r>
        <w:t xml:space="preserve">      setISOWeek.mjs</w:t>
      </w:r>
    </w:p>
    <w:p>
      <w:pPr>
        <w:pStyle w:val="ListBullet"/>
      </w:pPr>
      <w:r>
        <w:t xml:space="preserve">      setISOWeekYear.d.mts</w:t>
      </w:r>
    </w:p>
    <w:p>
      <w:pPr>
        <w:pStyle w:val="ListBullet"/>
      </w:pPr>
      <w:r>
        <w:t xml:space="preserve">      setISOWeekYear.d.ts</w:t>
      </w:r>
    </w:p>
    <w:p>
      <w:pPr>
        <w:pStyle w:val="ListBullet"/>
      </w:pPr>
      <w:r>
        <w:t xml:space="preserve">      setISOWeekYear.js</w:t>
      </w:r>
    </w:p>
    <w:p>
      <w:pPr>
        <w:pStyle w:val="ListBullet"/>
      </w:pPr>
      <w:r>
        <w:t xml:space="preserve">      setISOWeekYear.mjs</w:t>
      </w:r>
    </w:p>
    <w:p>
      <w:pPr>
        <w:pStyle w:val="ListBullet"/>
      </w:pPr>
      <w:r>
        <w:t xml:space="preserve">      setMilliseconds.d.mts</w:t>
      </w:r>
    </w:p>
    <w:p>
      <w:pPr>
        <w:pStyle w:val="ListBullet"/>
      </w:pPr>
      <w:r>
        <w:t xml:space="preserve">      setMilliseconds.d.ts</w:t>
      </w:r>
    </w:p>
    <w:p>
      <w:pPr>
        <w:pStyle w:val="ListBullet"/>
      </w:pPr>
      <w:r>
        <w:t xml:space="preserve">      setMilliseconds.js</w:t>
      </w:r>
    </w:p>
    <w:p>
      <w:pPr>
        <w:pStyle w:val="ListBullet"/>
      </w:pPr>
      <w:r>
        <w:t xml:space="preserve">      setMilliseconds.mjs</w:t>
      </w:r>
    </w:p>
    <w:p>
      <w:pPr>
        <w:pStyle w:val="ListBullet"/>
      </w:pPr>
      <w:r>
        <w:t xml:space="preserve">      setMinutes.d.mts</w:t>
      </w:r>
    </w:p>
    <w:p>
      <w:pPr>
        <w:pStyle w:val="ListBullet"/>
      </w:pPr>
      <w:r>
        <w:t xml:space="preserve">      setMinutes.d.ts</w:t>
      </w:r>
    </w:p>
    <w:p>
      <w:pPr>
        <w:pStyle w:val="ListBullet"/>
      </w:pPr>
      <w:r>
        <w:t xml:space="preserve">      setMinutes.js</w:t>
      </w:r>
    </w:p>
    <w:p>
      <w:pPr>
        <w:pStyle w:val="ListBullet"/>
      </w:pPr>
      <w:r>
        <w:t xml:space="preserve">      setMinutes.mjs</w:t>
      </w:r>
    </w:p>
    <w:p>
      <w:pPr>
        <w:pStyle w:val="ListBullet"/>
      </w:pPr>
      <w:r>
        <w:t xml:space="preserve">      setMonth.d.mts</w:t>
      </w:r>
    </w:p>
    <w:p>
      <w:pPr>
        <w:pStyle w:val="ListBullet"/>
      </w:pPr>
      <w:r>
        <w:t xml:space="preserve">      setMonth.d.ts</w:t>
      </w:r>
    </w:p>
    <w:p>
      <w:pPr>
        <w:pStyle w:val="ListBullet"/>
      </w:pPr>
      <w:r>
        <w:t xml:space="preserve">      setMonth.js</w:t>
      </w:r>
    </w:p>
    <w:p>
      <w:pPr>
        <w:pStyle w:val="ListBullet"/>
      </w:pPr>
      <w:r>
        <w:t xml:space="preserve">      setMonth.mjs</w:t>
      </w:r>
    </w:p>
    <w:p>
      <w:pPr>
        <w:pStyle w:val="ListBullet"/>
      </w:pPr>
      <w:r>
        <w:t xml:space="preserve">      setQuarter.d.mts</w:t>
      </w:r>
    </w:p>
    <w:p>
      <w:pPr>
        <w:pStyle w:val="ListBullet"/>
      </w:pPr>
      <w:r>
        <w:t xml:space="preserve">      setQuarter.d.ts</w:t>
      </w:r>
    </w:p>
    <w:p>
      <w:pPr>
        <w:pStyle w:val="ListBullet"/>
      </w:pPr>
      <w:r>
        <w:t xml:space="preserve">      setQuarter.js</w:t>
      </w:r>
    </w:p>
    <w:p>
      <w:pPr>
        <w:pStyle w:val="ListBullet"/>
      </w:pPr>
      <w:r>
        <w:t xml:space="preserve">      setQuarter.mjs</w:t>
      </w:r>
    </w:p>
    <w:p>
      <w:pPr>
        <w:pStyle w:val="ListBullet"/>
      </w:pPr>
      <w:r>
        <w:t xml:space="preserve">      setSeconds.d.mts</w:t>
      </w:r>
    </w:p>
    <w:p>
      <w:pPr>
        <w:pStyle w:val="ListBullet"/>
      </w:pPr>
      <w:r>
        <w:t xml:space="preserve">      setSeconds.d.ts</w:t>
      </w:r>
    </w:p>
    <w:p>
      <w:pPr>
        <w:pStyle w:val="ListBullet"/>
      </w:pPr>
      <w:r>
        <w:t xml:space="preserve">      setSeconds.js</w:t>
      </w:r>
    </w:p>
    <w:p>
      <w:pPr>
        <w:pStyle w:val="ListBullet"/>
      </w:pPr>
      <w:r>
        <w:t xml:space="preserve">      setSeconds.mjs</w:t>
      </w:r>
    </w:p>
    <w:p>
      <w:pPr>
        <w:pStyle w:val="ListBullet"/>
      </w:pPr>
      <w:r>
        <w:t xml:space="preserve">      setWeek.d.mts</w:t>
      </w:r>
    </w:p>
    <w:p>
      <w:pPr>
        <w:pStyle w:val="ListBullet"/>
      </w:pPr>
      <w:r>
        <w:t xml:space="preserve">      setWeek.d.ts</w:t>
      </w:r>
    </w:p>
    <w:p>
      <w:pPr>
        <w:pStyle w:val="ListBullet"/>
      </w:pPr>
      <w:r>
        <w:t xml:space="preserve">      setWeek.js</w:t>
      </w:r>
    </w:p>
    <w:p>
      <w:pPr>
        <w:pStyle w:val="ListBullet"/>
      </w:pPr>
      <w:r>
        <w:t xml:space="preserve">      setWeek.mjs</w:t>
      </w:r>
    </w:p>
    <w:p>
      <w:pPr>
        <w:pStyle w:val="ListBullet"/>
      </w:pPr>
      <w:r>
        <w:t xml:space="preserve">      setWeekYear.d.mts</w:t>
      </w:r>
    </w:p>
    <w:p>
      <w:pPr>
        <w:pStyle w:val="ListBullet"/>
      </w:pPr>
      <w:r>
        <w:t xml:space="preserve">      setWeekYear.d.ts</w:t>
      </w:r>
    </w:p>
    <w:p>
      <w:pPr>
        <w:pStyle w:val="ListBullet"/>
      </w:pPr>
      <w:r>
        <w:t xml:space="preserve">      setWeekYear.js</w:t>
      </w:r>
    </w:p>
    <w:p>
      <w:pPr>
        <w:pStyle w:val="ListBullet"/>
      </w:pPr>
      <w:r>
        <w:t xml:space="preserve">      setWeekYear.mjs</w:t>
      </w:r>
    </w:p>
    <w:p>
      <w:pPr>
        <w:pStyle w:val="ListBullet"/>
      </w:pPr>
      <w:r>
        <w:t xml:space="preserve">      setYear.d.mts</w:t>
      </w:r>
    </w:p>
    <w:p>
      <w:pPr>
        <w:pStyle w:val="ListBullet"/>
      </w:pPr>
      <w:r>
        <w:t xml:space="preserve">      setYear.d.ts</w:t>
      </w:r>
    </w:p>
    <w:p>
      <w:pPr>
        <w:pStyle w:val="ListBullet"/>
      </w:pPr>
      <w:r>
        <w:t xml:space="preserve">      setYear.js</w:t>
      </w:r>
    </w:p>
    <w:p>
      <w:pPr>
        <w:pStyle w:val="ListBullet"/>
      </w:pPr>
      <w:r>
        <w:t xml:space="preserve">      setYear.mjs</w:t>
      </w:r>
    </w:p>
    <w:p>
      <w:pPr>
        <w:pStyle w:val="ListBullet"/>
      </w:pPr>
      <w:r>
        <w:t xml:space="preserve">      startOfDay.d.mts</w:t>
      </w:r>
    </w:p>
    <w:p>
      <w:pPr>
        <w:pStyle w:val="ListBullet"/>
      </w:pPr>
      <w:r>
        <w:t xml:space="preserve">      startOfDay.d.ts</w:t>
      </w:r>
    </w:p>
    <w:p>
      <w:pPr>
        <w:pStyle w:val="ListBullet"/>
      </w:pPr>
      <w:r>
        <w:t xml:space="preserve">      startOfDay.js</w:t>
      </w:r>
    </w:p>
    <w:p>
      <w:pPr>
        <w:pStyle w:val="ListBullet"/>
      </w:pPr>
      <w:r>
        <w:t xml:space="preserve">      startOfDay.mjs</w:t>
      </w:r>
    </w:p>
    <w:p>
      <w:pPr>
        <w:pStyle w:val="ListBullet"/>
      </w:pPr>
      <w:r>
        <w:t xml:space="preserve">      startOfDecade.d.mts</w:t>
      </w:r>
    </w:p>
    <w:p>
      <w:pPr>
        <w:pStyle w:val="ListBullet"/>
      </w:pPr>
      <w:r>
        <w:t xml:space="preserve">      startOfDecade.d.ts</w:t>
      </w:r>
    </w:p>
    <w:p>
      <w:pPr>
        <w:pStyle w:val="ListBullet"/>
      </w:pPr>
      <w:r>
        <w:t xml:space="preserve">      startOfDecade.js</w:t>
      </w:r>
    </w:p>
    <w:p>
      <w:pPr>
        <w:pStyle w:val="ListBullet"/>
      </w:pPr>
      <w:r>
        <w:t xml:space="preserve">      startOfDecade.mjs</w:t>
      </w:r>
    </w:p>
    <w:p>
      <w:pPr>
        <w:pStyle w:val="ListBullet"/>
      </w:pPr>
      <w:r>
        <w:t xml:space="preserve">      startOfHour.d.mts</w:t>
      </w:r>
    </w:p>
    <w:p>
      <w:pPr>
        <w:pStyle w:val="ListBullet"/>
      </w:pPr>
      <w:r>
        <w:t xml:space="preserve">      startOfHour.d.ts</w:t>
      </w:r>
    </w:p>
    <w:p>
      <w:pPr>
        <w:pStyle w:val="ListBullet"/>
      </w:pPr>
      <w:r>
        <w:t xml:space="preserve">      startOfHour.js</w:t>
      </w:r>
    </w:p>
    <w:p>
      <w:pPr>
        <w:pStyle w:val="ListBullet"/>
      </w:pPr>
      <w:r>
        <w:t xml:space="preserve">      startOfHour.mjs</w:t>
      </w:r>
    </w:p>
    <w:p>
      <w:pPr>
        <w:pStyle w:val="ListBullet"/>
      </w:pPr>
      <w:r>
        <w:t xml:space="preserve">      startOfISOWeek.d.mts</w:t>
      </w:r>
    </w:p>
    <w:p>
      <w:pPr>
        <w:pStyle w:val="ListBullet"/>
      </w:pPr>
      <w:r>
        <w:t xml:space="preserve">      startOfISOWeek.d.ts</w:t>
      </w:r>
    </w:p>
    <w:p>
      <w:pPr>
        <w:pStyle w:val="ListBullet"/>
      </w:pPr>
      <w:r>
        <w:t xml:space="preserve">      startOfISOWeek.js</w:t>
      </w:r>
    </w:p>
    <w:p>
      <w:pPr>
        <w:pStyle w:val="ListBullet"/>
      </w:pPr>
      <w:r>
        <w:t xml:space="preserve">      startOfISOWeek.mjs</w:t>
      </w:r>
    </w:p>
    <w:p>
      <w:pPr>
        <w:pStyle w:val="ListBullet"/>
      </w:pPr>
      <w:r>
        <w:t xml:space="preserve">      startOfISOWeekYear.d.mts</w:t>
      </w:r>
    </w:p>
    <w:p>
      <w:pPr>
        <w:pStyle w:val="ListBullet"/>
      </w:pPr>
      <w:r>
        <w:t xml:space="preserve">      startOfISOWeekYear.d.ts</w:t>
      </w:r>
    </w:p>
    <w:p>
      <w:pPr>
        <w:pStyle w:val="ListBullet"/>
      </w:pPr>
      <w:r>
        <w:t xml:space="preserve">      startOfISOWeekYear.js</w:t>
      </w:r>
    </w:p>
    <w:p>
      <w:pPr>
        <w:pStyle w:val="ListBullet"/>
      </w:pPr>
      <w:r>
        <w:t xml:space="preserve">      startOfISOWeekYear.mjs</w:t>
      </w:r>
    </w:p>
    <w:p>
      <w:pPr>
        <w:pStyle w:val="ListBullet"/>
      </w:pPr>
      <w:r>
        <w:t xml:space="preserve">      startOfMinute.d.mts</w:t>
      </w:r>
    </w:p>
    <w:p>
      <w:pPr>
        <w:pStyle w:val="ListBullet"/>
      </w:pPr>
      <w:r>
        <w:t xml:space="preserve">      startOfMinute.d.ts</w:t>
      </w:r>
    </w:p>
    <w:p>
      <w:pPr>
        <w:pStyle w:val="ListBullet"/>
      </w:pPr>
      <w:r>
        <w:t xml:space="preserve">      startOfMinute.js</w:t>
      </w:r>
    </w:p>
    <w:p>
      <w:pPr>
        <w:pStyle w:val="ListBullet"/>
      </w:pPr>
      <w:r>
        <w:t xml:space="preserve">      startOfMinute.mjs</w:t>
      </w:r>
    </w:p>
    <w:p>
      <w:pPr>
        <w:pStyle w:val="ListBullet"/>
      </w:pPr>
      <w:r>
        <w:t xml:space="preserve">      startOfMonth.d.mts</w:t>
      </w:r>
    </w:p>
    <w:p>
      <w:pPr>
        <w:pStyle w:val="ListBullet"/>
      </w:pPr>
      <w:r>
        <w:t xml:space="preserve">      startOfMonth.d.ts</w:t>
      </w:r>
    </w:p>
    <w:p>
      <w:pPr>
        <w:pStyle w:val="ListBullet"/>
      </w:pPr>
      <w:r>
        <w:t xml:space="preserve">      startOfMonth.js</w:t>
      </w:r>
    </w:p>
    <w:p>
      <w:pPr>
        <w:pStyle w:val="ListBullet"/>
      </w:pPr>
      <w:r>
        <w:t xml:space="preserve">      startOfMonth.mjs</w:t>
      </w:r>
    </w:p>
    <w:p>
      <w:pPr>
        <w:pStyle w:val="ListBullet"/>
      </w:pPr>
      <w:r>
        <w:t xml:space="preserve">      startOfQuarter.d.mts</w:t>
      </w:r>
    </w:p>
    <w:p>
      <w:pPr>
        <w:pStyle w:val="ListBullet"/>
      </w:pPr>
      <w:r>
        <w:t xml:space="preserve">      startOfQuarter.d.ts</w:t>
      </w:r>
    </w:p>
    <w:p>
      <w:pPr>
        <w:pStyle w:val="ListBullet"/>
      </w:pPr>
      <w:r>
        <w:t xml:space="preserve">      startOfQuarter.js</w:t>
      </w:r>
    </w:p>
    <w:p>
      <w:pPr>
        <w:pStyle w:val="ListBullet"/>
      </w:pPr>
      <w:r>
        <w:t xml:space="preserve">      startOfQuarter.mjs</w:t>
      </w:r>
    </w:p>
    <w:p>
      <w:pPr>
        <w:pStyle w:val="ListBullet"/>
      </w:pPr>
      <w:r>
        <w:t xml:space="preserve">      startOfSecond.d.mts</w:t>
      </w:r>
    </w:p>
    <w:p>
      <w:pPr>
        <w:pStyle w:val="ListBullet"/>
      </w:pPr>
      <w:r>
        <w:t xml:space="preserve">      startOfSecond.d.ts</w:t>
      </w:r>
    </w:p>
    <w:p>
      <w:pPr>
        <w:pStyle w:val="ListBullet"/>
      </w:pPr>
      <w:r>
        <w:t xml:space="preserve">      startOfSecond.js</w:t>
      </w:r>
    </w:p>
    <w:p>
      <w:pPr>
        <w:pStyle w:val="ListBullet"/>
      </w:pPr>
      <w:r>
        <w:t xml:space="preserve">      startOfSecond.mjs</w:t>
      </w:r>
    </w:p>
    <w:p>
      <w:pPr>
        <w:pStyle w:val="ListBullet"/>
      </w:pPr>
      <w:r>
        <w:t xml:space="preserve">      startOfToday.d.mts</w:t>
      </w:r>
    </w:p>
    <w:p>
      <w:pPr>
        <w:pStyle w:val="ListBullet"/>
      </w:pPr>
      <w:r>
        <w:t xml:space="preserve">      startOfToday.d.ts</w:t>
      </w:r>
    </w:p>
    <w:p>
      <w:pPr>
        <w:pStyle w:val="ListBullet"/>
      </w:pPr>
      <w:r>
        <w:t xml:space="preserve">      startOfToday.js</w:t>
      </w:r>
    </w:p>
    <w:p>
      <w:pPr>
        <w:pStyle w:val="ListBullet"/>
      </w:pPr>
      <w:r>
        <w:t xml:space="preserve">      startOfToday.mjs</w:t>
      </w:r>
    </w:p>
    <w:p>
      <w:pPr>
        <w:pStyle w:val="ListBullet"/>
      </w:pPr>
      <w:r>
        <w:t xml:space="preserve">      startOfTomorrow.d.mts</w:t>
      </w:r>
    </w:p>
    <w:p>
      <w:pPr>
        <w:pStyle w:val="ListBullet"/>
      </w:pPr>
      <w:r>
        <w:t xml:space="preserve">      startOfTomorrow.d.ts</w:t>
      </w:r>
    </w:p>
    <w:p>
      <w:pPr>
        <w:pStyle w:val="ListBullet"/>
      </w:pPr>
      <w:r>
        <w:t xml:space="preserve">      startOfTomorrow.js</w:t>
      </w:r>
    </w:p>
    <w:p>
      <w:pPr>
        <w:pStyle w:val="ListBullet"/>
      </w:pPr>
      <w:r>
        <w:t xml:space="preserve">      startOfTomorrow.mjs</w:t>
      </w:r>
    </w:p>
    <w:p>
      <w:pPr>
        <w:pStyle w:val="ListBullet"/>
      </w:pPr>
      <w:r>
        <w:t xml:space="preserve">      startOfWeek.d.mts</w:t>
      </w:r>
    </w:p>
    <w:p>
      <w:pPr>
        <w:pStyle w:val="ListBullet"/>
      </w:pPr>
      <w:r>
        <w:t xml:space="preserve">      startOfWeek.d.ts</w:t>
      </w:r>
    </w:p>
    <w:p>
      <w:pPr>
        <w:pStyle w:val="ListBullet"/>
      </w:pPr>
      <w:r>
        <w:t xml:space="preserve">      startOfWeek.js</w:t>
      </w:r>
    </w:p>
    <w:p>
      <w:pPr>
        <w:pStyle w:val="ListBullet"/>
      </w:pPr>
      <w:r>
        <w:t xml:space="preserve">      startOfWeek.mjs</w:t>
      </w:r>
    </w:p>
    <w:p>
      <w:pPr>
        <w:pStyle w:val="ListBullet"/>
      </w:pPr>
      <w:r>
        <w:t xml:space="preserve">      startOfWeekYear.d.mts</w:t>
      </w:r>
    </w:p>
    <w:p>
      <w:pPr>
        <w:pStyle w:val="ListBullet"/>
      </w:pPr>
      <w:r>
        <w:t xml:space="preserve">      startOfWeekYear.d.ts</w:t>
      </w:r>
    </w:p>
    <w:p>
      <w:pPr>
        <w:pStyle w:val="ListBullet"/>
      </w:pPr>
      <w:r>
        <w:t xml:space="preserve">      startOfWeekYear.js</w:t>
      </w:r>
    </w:p>
    <w:p>
      <w:pPr>
        <w:pStyle w:val="ListBullet"/>
      </w:pPr>
      <w:r>
        <w:t xml:space="preserve">      startOfWeekYear.mjs</w:t>
      </w:r>
    </w:p>
    <w:p>
      <w:pPr>
        <w:pStyle w:val="ListBullet"/>
      </w:pPr>
      <w:r>
        <w:t xml:space="preserve">      startOfYear.d.mts</w:t>
      </w:r>
    </w:p>
    <w:p>
      <w:pPr>
        <w:pStyle w:val="ListBullet"/>
      </w:pPr>
      <w:r>
        <w:t xml:space="preserve">      startOfYear.d.ts</w:t>
      </w:r>
    </w:p>
    <w:p>
      <w:pPr>
        <w:pStyle w:val="ListBullet"/>
      </w:pPr>
      <w:r>
        <w:t xml:space="preserve">      startOfYear.js</w:t>
      </w:r>
    </w:p>
    <w:p>
      <w:pPr>
        <w:pStyle w:val="ListBullet"/>
      </w:pPr>
      <w:r>
        <w:t xml:space="preserve">      startOfYear.mjs</w:t>
      </w:r>
    </w:p>
    <w:p>
      <w:pPr>
        <w:pStyle w:val="ListBullet"/>
      </w:pPr>
      <w:r>
        <w:t xml:space="preserve">      startOfYesterday.d.mts</w:t>
      </w:r>
    </w:p>
    <w:p>
      <w:pPr>
        <w:pStyle w:val="ListBullet"/>
      </w:pPr>
      <w:r>
        <w:t xml:space="preserve">      startOfYesterday.d.ts</w:t>
      </w:r>
    </w:p>
    <w:p>
      <w:pPr>
        <w:pStyle w:val="ListBullet"/>
      </w:pPr>
      <w:r>
        <w:t xml:space="preserve">      startOfYesterday.js</w:t>
      </w:r>
    </w:p>
    <w:p>
      <w:pPr>
        <w:pStyle w:val="ListBullet"/>
      </w:pPr>
      <w:r>
        <w:t xml:space="preserve">      startOfYesterday.mjs</w:t>
      </w:r>
    </w:p>
    <w:p>
      <w:pPr>
        <w:pStyle w:val="ListBullet"/>
      </w:pPr>
      <w:r>
        <w:t xml:space="preserve">      sub.d.mts</w:t>
      </w:r>
    </w:p>
    <w:p>
      <w:pPr>
        <w:pStyle w:val="ListBullet"/>
      </w:pPr>
      <w:r>
        <w:t xml:space="preserve">      sub.d.ts</w:t>
      </w:r>
    </w:p>
    <w:p>
      <w:pPr>
        <w:pStyle w:val="ListBullet"/>
      </w:pPr>
      <w:r>
        <w:t xml:space="preserve">      sub.js</w:t>
      </w:r>
    </w:p>
    <w:p>
      <w:pPr>
        <w:pStyle w:val="ListBullet"/>
      </w:pPr>
      <w:r>
        <w:t xml:space="preserve">      sub.mjs</w:t>
      </w:r>
    </w:p>
    <w:p>
      <w:pPr>
        <w:pStyle w:val="ListBullet"/>
      </w:pPr>
      <w:r>
        <w:t xml:space="preserve">      subBusinessDays.d.mts</w:t>
      </w:r>
    </w:p>
    <w:p>
      <w:pPr>
        <w:pStyle w:val="ListBullet"/>
      </w:pPr>
      <w:r>
        <w:t xml:space="preserve">      subBusinessDays.d.ts</w:t>
      </w:r>
    </w:p>
    <w:p>
      <w:pPr>
        <w:pStyle w:val="ListBullet"/>
      </w:pPr>
      <w:r>
        <w:t xml:space="preserve">      subBusinessDays.js</w:t>
      </w:r>
    </w:p>
    <w:p>
      <w:pPr>
        <w:pStyle w:val="ListBullet"/>
      </w:pPr>
      <w:r>
        <w:t xml:space="preserve">      subBusinessDays.mjs</w:t>
      </w:r>
    </w:p>
    <w:p>
      <w:pPr>
        <w:pStyle w:val="ListBullet"/>
      </w:pPr>
      <w:r>
        <w:t xml:space="preserve">      subDays.d.mts</w:t>
      </w:r>
    </w:p>
    <w:p>
      <w:pPr>
        <w:pStyle w:val="ListBullet"/>
      </w:pPr>
      <w:r>
        <w:t xml:space="preserve">      subDays.d.ts</w:t>
      </w:r>
    </w:p>
    <w:p>
      <w:pPr>
        <w:pStyle w:val="ListBullet"/>
      </w:pPr>
      <w:r>
        <w:t xml:space="preserve">      subDays.js</w:t>
      </w:r>
    </w:p>
    <w:p>
      <w:pPr>
        <w:pStyle w:val="ListBullet"/>
      </w:pPr>
      <w:r>
        <w:t xml:space="preserve">      subDays.mjs</w:t>
      </w:r>
    </w:p>
    <w:p>
      <w:pPr>
        <w:pStyle w:val="ListBullet"/>
      </w:pPr>
      <w:r>
        <w:t xml:space="preserve">      subHours.d.mts</w:t>
      </w:r>
    </w:p>
    <w:p>
      <w:pPr>
        <w:pStyle w:val="ListBullet"/>
      </w:pPr>
      <w:r>
        <w:t xml:space="preserve">      subHours.d.ts</w:t>
      </w:r>
    </w:p>
    <w:p>
      <w:pPr>
        <w:pStyle w:val="ListBullet"/>
      </w:pPr>
      <w:r>
        <w:t xml:space="preserve">      subHours.js</w:t>
      </w:r>
    </w:p>
    <w:p>
      <w:pPr>
        <w:pStyle w:val="ListBullet"/>
      </w:pPr>
      <w:r>
        <w:t xml:space="preserve">      subHours.mjs</w:t>
      </w:r>
    </w:p>
    <w:p>
      <w:pPr>
        <w:pStyle w:val="ListBullet"/>
      </w:pPr>
      <w:r>
        <w:t xml:space="preserve">      subISOWeekYears.d.mts</w:t>
      </w:r>
    </w:p>
    <w:p>
      <w:pPr>
        <w:pStyle w:val="ListBullet"/>
      </w:pPr>
      <w:r>
        <w:t xml:space="preserve">      subISOWeekYears.d.ts</w:t>
      </w:r>
    </w:p>
    <w:p>
      <w:pPr>
        <w:pStyle w:val="ListBullet"/>
      </w:pPr>
      <w:r>
        <w:t xml:space="preserve">      subISOWeekYears.js</w:t>
      </w:r>
    </w:p>
    <w:p>
      <w:pPr>
        <w:pStyle w:val="ListBullet"/>
      </w:pPr>
      <w:r>
        <w:t xml:space="preserve">      subISOWeekYears.mjs</w:t>
      </w:r>
    </w:p>
    <w:p>
      <w:pPr>
        <w:pStyle w:val="ListBullet"/>
      </w:pPr>
      <w:r>
        <w:t xml:space="preserve">      subMilliseconds.d.mts</w:t>
      </w:r>
    </w:p>
    <w:p>
      <w:pPr>
        <w:pStyle w:val="ListBullet"/>
      </w:pPr>
      <w:r>
        <w:t xml:space="preserve">      subMilliseconds.d.ts</w:t>
      </w:r>
    </w:p>
    <w:p>
      <w:pPr>
        <w:pStyle w:val="ListBullet"/>
      </w:pPr>
      <w:r>
        <w:t xml:space="preserve">      subMilliseconds.js</w:t>
      </w:r>
    </w:p>
    <w:p>
      <w:pPr>
        <w:pStyle w:val="ListBullet"/>
      </w:pPr>
      <w:r>
        <w:t xml:space="preserve">      subMilliseconds.mjs</w:t>
      </w:r>
    </w:p>
    <w:p>
      <w:pPr>
        <w:pStyle w:val="ListBullet"/>
      </w:pPr>
      <w:r>
        <w:t xml:space="preserve">      subMinutes.d.mts</w:t>
      </w:r>
    </w:p>
    <w:p>
      <w:pPr>
        <w:pStyle w:val="ListBullet"/>
      </w:pPr>
      <w:r>
        <w:t xml:space="preserve">      subMinutes.d.ts</w:t>
      </w:r>
    </w:p>
    <w:p>
      <w:pPr>
        <w:pStyle w:val="ListBullet"/>
      </w:pPr>
      <w:r>
        <w:t xml:space="preserve">      subMinutes.js</w:t>
      </w:r>
    </w:p>
    <w:p>
      <w:pPr>
        <w:pStyle w:val="ListBullet"/>
      </w:pPr>
      <w:r>
        <w:t xml:space="preserve">      subMinutes.mjs</w:t>
      </w:r>
    </w:p>
    <w:p>
      <w:pPr>
        <w:pStyle w:val="ListBullet"/>
      </w:pPr>
      <w:r>
        <w:t xml:space="preserve">      subMonths.d.mts</w:t>
      </w:r>
    </w:p>
    <w:p>
      <w:pPr>
        <w:pStyle w:val="ListBullet"/>
      </w:pPr>
      <w:r>
        <w:t xml:space="preserve">      subMonths.d.ts</w:t>
      </w:r>
    </w:p>
    <w:p>
      <w:pPr>
        <w:pStyle w:val="ListBullet"/>
      </w:pPr>
      <w:r>
        <w:t xml:space="preserve">      subMonths.js</w:t>
      </w:r>
    </w:p>
    <w:p>
      <w:pPr>
        <w:pStyle w:val="ListBullet"/>
      </w:pPr>
      <w:r>
        <w:t xml:space="preserve">      subMonths.mjs</w:t>
      </w:r>
    </w:p>
    <w:p>
      <w:pPr>
        <w:pStyle w:val="ListBullet"/>
      </w:pPr>
      <w:r>
        <w:t xml:space="preserve">      subQuarters.d.mts</w:t>
      </w:r>
    </w:p>
    <w:p>
      <w:pPr>
        <w:pStyle w:val="ListBullet"/>
      </w:pPr>
      <w:r>
        <w:t xml:space="preserve">      subQuarters.d.ts</w:t>
      </w:r>
    </w:p>
    <w:p>
      <w:pPr>
        <w:pStyle w:val="ListBullet"/>
      </w:pPr>
      <w:r>
        <w:t xml:space="preserve">      subQuarters.js</w:t>
      </w:r>
    </w:p>
    <w:p>
      <w:pPr>
        <w:pStyle w:val="ListBullet"/>
      </w:pPr>
      <w:r>
        <w:t xml:space="preserve">      subQuarters.mjs</w:t>
      </w:r>
    </w:p>
    <w:p>
      <w:pPr>
        <w:pStyle w:val="ListBullet"/>
      </w:pPr>
      <w:r>
        <w:t xml:space="preserve">      subSeconds.d.mts</w:t>
      </w:r>
    </w:p>
    <w:p>
      <w:pPr>
        <w:pStyle w:val="ListBullet"/>
      </w:pPr>
      <w:r>
        <w:t xml:space="preserve">      subSeconds.d.ts</w:t>
      </w:r>
    </w:p>
    <w:p>
      <w:pPr>
        <w:pStyle w:val="ListBullet"/>
      </w:pPr>
      <w:r>
        <w:t xml:space="preserve">      subSeconds.js</w:t>
      </w:r>
    </w:p>
    <w:p>
      <w:pPr>
        <w:pStyle w:val="ListBullet"/>
      </w:pPr>
      <w:r>
        <w:t xml:space="preserve">      subSeconds.mjs</w:t>
      </w:r>
    </w:p>
    <w:p>
      <w:pPr>
        <w:pStyle w:val="ListBullet"/>
      </w:pPr>
      <w:r>
        <w:t xml:space="preserve">      subWeeks.d.mts</w:t>
      </w:r>
    </w:p>
    <w:p>
      <w:pPr>
        <w:pStyle w:val="ListBullet"/>
      </w:pPr>
      <w:r>
        <w:t xml:space="preserve">      subWeeks.d.ts</w:t>
      </w:r>
    </w:p>
    <w:p>
      <w:pPr>
        <w:pStyle w:val="ListBullet"/>
      </w:pPr>
      <w:r>
        <w:t xml:space="preserve">      subWeeks.js</w:t>
      </w:r>
    </w:p>
    <w:p>
      <w:pPr>
        <w:pStyle w:val="ListBullet"/>
      </w:pPr>
      <w:r>
        <w:t xml:space="preserve">      subWeeks.mjs</w:t>
      </w:r>
    </w:p>
    <w:p>
      <w:pPr>
        <w:pStyle w:val="ListBullet"/>
      </w:pPr>
      <w:r>
        <w:t xml:space="preserve">      subYears.d.mts</w:t>
      </w:r>
    </w:p>
    <w:p>
      <w:pPr>
        <w:pStyle w:val="ListBullet"/>
      </w:pPr>
      <w:r>
        <w:t xml:space="preserve">      subYears.d.ts</w:t>
      </w:r>
    </w:p>
    <w:p>
      <w:pPr>
        <w:pStyle w:val="ListBullet"/>
      </w:pPr>
      <w:r>
        <w:t xml:space="preserve">      subYears.js</w:t>
      </w:r>
    </w:p>
    <w:p>
      <w:pPr>
        <w:pStyle w:val="ListBullet"/>
      </w:pPr>
      <w:r>
        <w:t xml:space="preserve">      subYears.mjs</w:t>
      </w:r>
    </w:p>
    <w:p>
      <w:pPr>
        <w:pStyle w:val="ListBullet"/>
      </w:pPr>
      <w:r>
        <w:t xml:space="preserve">      toDate.d.mts</w:t>
      </w:r>
    </w:p>
    <w:p>
      <w:pPr>
        <w:pStyle w:val="ListBullet"/>
      </w:pPr>
      <w:r>
        <w:t xml:space="preserve">      toDate.d.ts</w:t>
      </w:r>
    </w:p>
    <w:p>
      <w:pPr>
        <w:pStyle w:val="ListBullet"/>
      </w:pPr>
      <w:r>
        <w:t xml:space="preserve">      toDate.js</w:t>
      </w:r>
    </w:p>
    <w:p>
      <w:pPr>
        <w:pStyle w:val="ListBullet"/>
      </w:pPr>
      <w:r>
        <w:t xml:space="preserve">      toDate.mjs</w:t>
      </w:r>
    </w:p>
    <w:p>
      <w:pPr>
        <w:pStyle w:val="ListBullet"/>
      </w:pPr>
      <w:r>
        <w:t xml:space="preserve">      transpose.d.mts</w:t>
      </w:r>
    </w:p>
    <w:p>
      <w:pPr>
        <w:pStyle w:val="ListBullet"/>
      </w:pPr>
      <w:r>
        <w:t xml:space="preserve">      transpose.d.ts</w:t>
      </w:r>
    </w:p>
    <w:p>
      <w:pPr>
        <w:pStyle w:val="ListBullet"/>
      </w:pPr>
      <w:r>
        <w:t xml:space="preserve">      transpose.js</w:t>
      </w:r>
    </w:p>
    <w:p>
      <w:pPr>
        <w:pStyle w:val="ListBullet"/>
      </w:pPr>
      <w:r>
        <w:t xml:space="preserve">      transpose.mjs</w:t>
      </w:r>
    </w:p>
    <w:p>
      <w:pPr>
        <w:pStyle w:val="ListBullet"/>
      </w:pPr>
      <w:r>
        <w:t xml:space="preserve">      types.d.mts</w:t>
      </w:r>
    </w:p>
    <w:p>
      <w:pPr>
        <w:pStyle w:val="ListBullet"/>
      </w:pPr>
      <w:r>
        <w:t xml:space="preserve">      types.d.ts</w:t>
      </w:r>
    </w:p>
    <w:p>
      <w:pPr>
        <w:pStyle w:val="ListBullet"/>
      </w:pPr>
      <w:r>
        <w:t xml:space="preserve">      types.js</w:t>
      </w:r>
    </w:p>
    <w:p>
      <w:pPr>
        <w:pStyle w:val="ListBullet"/>
      </w:pPr>
      <w:r>
        <w:t xml:space="preserve">      types.mjs</w:t>
      </w:r>
    </w:p>
    <w:p>
      <w:pPr>
        <w:pStyle w:val="ListBullet"/>
      </w:pPr>
      <w:r>
        <w:t xml:space="preserve">      weeksToDays.d.mts</w:t>
      </w:r>
    </w:p>
    <w:p>
      <w:pPr>
        <w:pStyle w:val="ListBullet"/>
      </w:pPr>
      <w:r>
        <w:t xml:space="preserve">      weeksToDays.d.ts</w:t>
      </w:r>
    </w:p>
    <w:p>
      <w:pPr>
        <w:pStyle w:val="ListBullet"/>
      </w:pPr>
      <w:r>
        <w:t xml:space="preserve">      weeksToDays.js</w:t>
      </w:r>
    </w:p>
    <w:p>
      <w:pPr>
        <w:pStyle w:val="ListBullet"/>
      </w:pPr>
      <w:r>
        <w:t xml:space="preserve">      weeksToDays.mjs</w:t>
      </w:r>
    </w:p>
    <w:p>
      <w:pPr>
        <w:pStyle w:val="ListBullet"/>
      </w:pPr>
      <w:r>
        <w:t xml:space="preserve">      yearsToDays.d.mts</w:t>
      </w:r>
    </w:p>
    <w:p>
      <w:pPr>
        <w:pStyle w:val="ListBullet"/>
      </w:pPr>
      <w:r>
        <w:t xml:space="preserve">      yearsToDays.d.ts</w:t>
      </w:r>
    </w:p>
    <w:p>
      <w:pPr>
        <w:pStyle w:val="ListBullet"/>
      </w:pPr>
      <w:r>
        <w:t xml:space="preserve">      yearsToDays.js</w:t>
      </w:r>
    </w:p>
    <w:p>
      <w:pPr>
        <w:pStyle w:val="ListBullet"/>
      </w:pPr>
      <w:r>
        <w:t xml:space="preserve">      yearsToDays.mjs</w:t>
      </w:r>
    </w:p>
    <w:p>
      <w:pPr>
        <w:pStyle w:val="ListBullet"/>
      </w:pPr>
      <w:r>
        <w:t xml:space="preserve">      yearsToMonths.d.mts</w:t>
      </w:r>
    </w:p>
    <w:p>
      <w:pPr>
        <w:pStyle w:val="ListBullet"/>
      </w:pPr>
      <w:r>
        <w:t xml:space="preserve">      yearsToMonths.d.ts</w:t>
      </w:r>
    </w:p>
    <w:p>
      <w:pPr>
        <w:pStyle w:val="ListBullet"/>
      </w:pPr>
      <w:r>
        <w:t xml:space="preserve">      yearsToMonths.js</w:t>
      </w:r>
    </w:p>
    <w:p>
      <w:pPr>
        <w:pStyle w:val="ListBullet"/>
      </w:pPr>
      <w:r>
        <w:t xml:space="preserve">      yearsToMonths.mjs</w:t>
      </w:r>
    </w:p>
    <w:p>
      <w:pPr>
        <w:pStyle w:val="ListBullet"/>
      </w:pPr>
      <w:r>
        <w:t xml:space="preserve">      yearsToQuarters.d.mts</w:t>
      </w:r>
    </w:p>
    <w:p>
      <w:pPr>
        <w:pStyle w:val="ListBullet"/>
      </w:pPr>
      <w:r>
        <w:t xml:space="preserve">      yearsToQuarters.d.ts</w:t>
      </w:r>
    </w:p>
    <w:p>
      <w:pPr>
        <w:pStyle w:val="ListBullet"/>
      </w:pPr>
      <w:r>
        <w:t xml:space="preserve">      yearsToQuarters.js</w:t>
      </w:r>
    </w:p>
    <w:p>
      <w:pPr>
        <w:pStyle w:val="ListBullet"/>
      </w:pPr>
      <w:r>
        <w:t xml:space="preserve">      yearsToQuarters.mjs</w:t>
      </w:r>
    </w:p>
    <w:p>
      <w:r>
        <w:t xml:space="preserve">    debug</w:t>
      </w:r>
    </w:p>
    <w:p>
      <w:r>
        <w:t xml:space="preserve">      src</w:t>
      </w:r>
    </w:p>
    <w:p>
      <w:pPr>
        <w:pStyle w:val="ListBullet"/>
      </w:pPr>
      <w:r>
        <w:t xml:space="preserve">        browser.js</w:t>
      </w:r>
    </w:p>
    <w:p>
      <w:pPr>
        <w:pStyle w:val="ListBullet"/>
      </w:pPr>
      <w:r>
        <w:t xml:space="preserve">        debug.js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inspector-log.js</w:t>
      </w:r>
    </w:p>
    <w:p>
      <w:pPr>
        <w:pStyle w:val="ListBullet"/>
      </w:pPr>
      <w:r>
        <w:t xml:space="preserve">        node.js</w:t>
      </w:r>
    </w:p>
    <w:p>
      <w:pPr>
        <w:pStyle w:val="ListBullet"/>
      </w:pPr>
      <w:r>
        <w:t xml:space="preserve">      .coveralls.yml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component.json</w:t>
      </w:r>
    </w:p>
    <w:p>
      <w:pPr>
        <w:pStyle w:val="ListBullet"/>
      </w:pPr>
      <w:r>
        <w:t xml:space="preserve">      karma.conf.js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node.js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define-data-property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delayed-stream</w:t>
      </w:r>
    </w:p>
    <w:p>
      <w:r>
        <w:t xml:space="preserve">      lib</w:t>
      </w:r>
    </w:p>
    <w:p>
      <w:pPr>
        <w:pStyle w:val="ListBullet"/>
      </w:pPr>
      <w:r>
        <w:t xml:space="preserve">        delayed_stream.js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delegates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denque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depd</w:t>
      </w:r>
    </w:p>
    <w:p>
      <w:r>
        <w:t xml:space="preserve">      lib</w:t>
      </w:r>
    </w:p>
    <w:p>
      <w:r>
        <w:t xml:space="preserve">        browser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destroy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detect-libc</w:t>
      </w:r>
    </w:p>
    <w:p>
      <w:r>
        <w:t xml:space="preserve">      lib</w:t>
      </w:r>
    </w:p>
    <w:p>
      <w:pPr>
        <w:pStyle w:val="ListBullet"/>
      </w:pPr>
      <w:r>
        <w:t xml:space="preserve">        detect-libc.js</w:t>
      </w:r>
    </w:p>
    <w:p>
      <w:pPr>
        <w:pStyle w:val="ListBullet"/>
      </w:pPr>
      <w:r>
        <w:t xml:space="preserve">        filesystem.js</w:t>
      </w:r>
    </w:p>
    <w:p>
      <w:pPr>
        <w:pStyle w:val="ListBullet"/>
      </w:pPr>
      <w:r>
        <w:t xml:space="preserve">        process.js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ecdsa-sig-formatter</w:t>
      </w:r>
    </w:p>
    <w:p>
      <w:r>
        <w:t xml:space="preserve">      src</w:t>
      </w:r>
    </w:p>
    <w:p>
      <w:pPr>
        <w:pStyle w:val="ListBullet"/>
      </w:pPr>
      <w:r>
        <w:t xml:space="preserve">        ecdsa-sig-formatter.d.ts</w:t>
      </w:r>
    </w:p>
    <w:p>
      <w:pPr>
        <w:pStyle w:val="ListBullet"/>
      </w:pPr>
      <w:r>
        <w:t xml:space="preserve">        ecdsa-sig-formatter.js</w:t>
      </w:r>
    </w:p>
    <w:p>
      <w:pPr>
        <w:pStyle w:val="ListBullet"/>
      </w:pPr>
      <w:r>
        <w:t xml:space="preserve">        param-bytes-for-alg.js</w:t>
      </w:r>
    </w:p>
    <w:p>
      <w:pPr>
        <w:pStyle w:val="ListBullet"/>
      </w:pPr>
      <w:r>
        <w:t xml:space="preserve">      CODEOWNERS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ee-first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emoji-regex</w:t>
      </w:r>
    </w:p>
    <w:p>
      <w:r>
        <w:t xml:space="preserve">      es2015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text.js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text.js</w:t>
      </w:r>
    </w:p>
    <w:p>
      <w:r>
        <w:t xml:space="preserve">    encodeurl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es-define-property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es-errors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eval.d.ts</w:t>
      </w:r>
    </w:p>
    <w:p>
      <w:pPr>
        <w:pStyle w:val="ListBullet"/>
      </w:pPr>
      <w:r>
        <w:t xml:space="preserve">      eval.js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range.d.ts</w:t>
      </w:r>
    </w:p>
    <w:p>
      <w:pPr>
        <w:pStyle w:val="ListBullet"/>
      </w:pPr>
      <w:r>
        <w:t xml:space="preserve">      range.js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ref.d.ts</w:t>
      </w:r>
    </w:p>
    <w:p>
      <w:pPr>
        <w:pStyle w:val="ListBullet"/>
      </w:pPr>
      <w:r>
        <w:t xml:space="preserve">      ref.js</w:t>
      </w:r>
    </w:p>
    <w:p>
      <w:pPr>
        <w:pStyle w:val="ListBullet"/>
      </w:pPr>
      <w:r>
        <w:t xml:space="preserve">      syntax.d.ts</w:t>
      </w:r>
    </w:p>
    <w:p>
      <w:pPr>
        <w:pStyle w:val="ListBullet"/>
      </w:pPr>
      <w:r>
        <w:t xml:space="preserve">      syntax.js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type.d.ts</w:t>
      </w:r>
    </w:p>
    <w:p>
      <w:pPr>
        <w:pStyle w:val="ListBullet"/>
      </w:pPr>
      <w:r>
        <w:t xml:space="preserve">      type.js</w:t>
      </w:r>
    </w:p>
    <w:p>
      <w:pPr>
        <w:pStyle w:val="ListBullet"/>
      </w:pPr>
      <w:r>
        <w:t xml:space="preserve">      uri.d.ts</w:t>
      </w:r>
    </w:p>
    <w:p>
      <w:pPr>
        <w:pStyle w:val="ListBullet"/>
      </w:pPr>
      <w:r>
        <w:t xml:space="preserve">      uri.js</w:t>
      </w:r>
    </w:p>
    <w:p>
      <w:r>
        <w:t xml:space="preserve">    escalade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r>
        <w:t xml:space="preserve">      sync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escape-html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etag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express</w:t>
      </w:r>
    </w:p>
    <w:p>
      <w:r>
        <w:t xml:space="preserve">      lib</w:t>
      </w:r>
    </w:p>
    <w:p>
      <w:r>
        <w:t xml:space="preserve">        middleware</w:t>
      </w:r>
    </w:p>
    <w:p>
      <w:pPr>
        <w:pStyle w:val="ListBullet"/>
      </w:pPr>
      <w:r>
        <w:t xml:space="preserve">          init.js</w:t>
      </w:r>
    </w:p>
    <w:p>
      <w:pPr>
        <w:pStyle w:val="ListBullet"/>
      </w:pPr>
      <w:r>
        <w:t xml:space="preserve">          query.js</w:t>
      </w:r>
    </w:p>
    <w:p>
      <w:r>
        <w:t xml:space="preserve">        router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layer.js</w:t>
      </w:r>
    </w:p>
    <w:p>
      <w:pPr>
        <w:pStyle w:val="ListBullet"/>
      </w:pPr>
      <w:r>
        <w:t xml:space="preserve">          route.js</w:t>
      </w:r>
    </w:p>
    <w:p>
      <w:pPr>
        <w:pStyle w:val="ListBullet"/>
      </w:pPr>
      <w:r>
        <w:t xml:space="preserve">        application.js</w:t>
      </w:r>
    </w:p>
    <w:p>
      <w:pPr>
        <w:pStyle w:val="ListBullet"/>
      </w:pPr>
      <w:r>
        <w:t xml:space="preserve">        express.js</w:t>
      </w:r>
    </w:p>
    <w:p>
      <w:pPr>
        <w:pStyle w:val="ListBullet"/>
      </w:pPr>
      <w:r>
        <w:t xml:space="preserve">        request.js</w:t>
      </w:r>
    </w:p>
    <w:p>
      <w:pPr>
        <w:pStyle w:val="ListBullet"/>
      </w:pPr>
      <w:r>
        <w:t xml:space="preserve">        response.js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view.js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fill-range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finalhandler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follow-redirects</w:t>
      </w:r>
    </w:p>
    <w:p>
      <w:pPr>
        <w:pStyle w:val="ListBullet"/>
      </w:pPr>
      <w:r>
        <w:t xml:space="preserve">      debug.js</w:t>
      </w:r>
    </w:p>
    <w:p>
      <w:pPr>
        <w:pStyle w:val="ListBullet"/>
      </w:pPr>
      <w:r>
        <w:t xml:space="preserve">      http.js</w:t>
      </w:r>
    </w:p>
    <w:p>
      <w:pPr>
        <w:pStyle w:val="ListBullet"/>
      </w:pPr>
      <w:r>
        <w:t xml:space="preserve">      https.js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form-data</w:t>
      </w:r>
    </w:p>
    <w:p>
      <w:r>
        <w:t xml:space="preserve">      lib</w:t>
      </w:r>
    </w:p>
    <w:p>
      <w:pPr>
        <w:pStyle w:val="ListBullet"/>
      </w:pPr>
      <w:r>
        <w:t xml:space="preserve">        browser.js</w:t>
      </w:r>
    </w:p>
    <w:p>
      <w:pPr>
        <w:pStyle w:val="ListBullet"/>
      </w:pPr>
      <w:r>
        <w:t xml:space="preserve">        form_data.js</w:t>
      </w:r>
    </w:p>
    <w:p>
      <w:pPr>
        <w:pStyle w:val="ListBullet"/>
      </w:pPr>
      <w:r>
        <w:t xml:space="preserve">        populate.js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README.md.bak</w:t>
      </w:r>
    </w:p>
    <w:p>
      <w:r>
        <w:t xml:space="preserve">    forwarded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fresh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fs-minipass</w:t>
      </w:r>
    </w:p>
    <w:p>
      <w:r>
        <w:t xml:space="preserve">      node_modules</w:t>
      </w:r>
    </w:p>
    <w:p>
      <w:r>
        <w:t xml:space="preserve">        minipass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fs.realpath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old.js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function-bind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  SECURITY.md</w:t>
      </w:r>
    </w:p>
    <w:p>
      <w:r>
        <w:t xml:space="preserve">      test</w:t>
      </w:r>
    </w:p>
    <w:p>
      <w:pPr>
        <w:pStyle w:val="ListBullet"/>
      </w:pPr>
      <w:r>
        <w:t xml:space="preserve">        .eslintrc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gauge</w:t>
      </w:r>
    </w:p>
    <w:p>
      <w:pPr>
        <w:pStyle w:val="ListBullet"/>
      </w:pPr>
      <w:r>
        <w:t xml:space="preserve">      base-theme.js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error.js</w:t>
      </w:r>
    </w:p>
    <w:p>
      <w:pPr>
        <w:pStyle w:val="ListBullet"/>
      </w:pPr>
      <w:r>
        <w:t xml:space="preserve">      has-color.js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plumbing.js</w:t>
      </w:r>
    </w:p>
    <w:p>
      <w:pPr>
        <w:pStyle w:val="ListBullet"/>
      </w:pPr>
      <w:r>
        <w:t xml:space="preserve">      process.js</w:t>
      </w:r>
    </w:p>
    <w:p>
      <w:pPr>
        <w:pStyle w:val="ListBullet"/>
      </w:pPr>
      <w:r>
        <w:t xml:space="preserve">      progress-bar.js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render-template.js</w:t>
      </w:r>
    </w:p>
    <w:p>
      <w:pPr>
        <w:pStyle w:val="ListBullet"/>
      </w:pPr>
      <w:r>
        <w:t xml:space="preserve">      set-immediate.js</w:t>
      </w:r>
    </w:p>
    <w:p>
      <w:pPr>
        <w:pStyle w:val="ListBullet"/>
      </w:pPr>
      <w:r>
        <w:t xml:space="preserve">      set-interval.js</w:t>
      </w:r>
    </w:p>
    <w:p>
      <w:pPr>
        <w:pStyle w:val="ListBullet"/>
      </w:pPr>
      <w:r>
        <w:t xml:space="preserve">      spin.js</w:t>
      </w:r>
    </w:p>
    <w:p>
      <w:pPr>
        <w:pStyle w:val="ListBullet"/>
      </w:pPr>
      <w:r>
        <w:t xml:space="preserve">      template-item.js</w:t>
      </w:r>
    </w:p>
    <w:p>
      <w:pPr>
        <w:pStyle w:val="ListBullet"/>
      </w:pPr>
      <w:r>
        <w:t xml:space="preserve">      theme-set.js</w:t>
      </w:r>
    </w:p>
    <w:p>
      <w:pPr>
        <w:pStyle w:val="ListBullet"/>
      </w:pPr>
      <w:r>
        <w:t xml:space="preserve">      themes.js</w:t>
      </w:r>
    </w:p>
    <w:p>
      <w:pPr>
        <w:pStyle w:val="ListBullet"/>
      </w:pPr>
      <w:r>
        <w:t xml:space="preserve">      wide-truncate.js</w:t>
      </w:r>
    </w:p>
    <w:p>
      <w:r>
        <w:t xml:space="preserve">    generate-function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example.js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get-caller-file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index.js.map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get-intrinsic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GetIntrinsic.js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glob</w:t>
      </w:r>
    </w:p>
    <w:p>
      <w:pPr>
        <w:pStyle w:val="ListBullet"/>
      </w:pPr>
      <w:r>
        <w:t xml:space="preserve">      common.js</w:t>
      </w:r>
    </w:p>
    <w:p>
      <w:pPr>
        <w:pStyle w:val="ListBullet"/>
      </w:pPr>
      <w:r>
        <w:t xml:space="preserve">      glob.js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sync.js</w:t>
      </w:r>
    </w:p>
    <w:p>
      <w:r>
        <w:t xml:space="preserve">    glob-parent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gopd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has-flag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has-property-descriptors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has-proto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has-symbols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r>
        <w:t xml:space="preserve">        shams</w:t>
      </w:r>
    </w:p>
    <w:p>
      <w:pPr>
        <w:pStyle w:val="ListBullet"/>
      </w:pPr>
      <w:r>
        <w:t xml:space="preserve">          core-js.js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shams.js</w:t>
      </w:r>
    </w:p>
    <w:p>
      <w:r>
        <w:t xml:space="preserve">    has-unicode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hasown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http-errors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https-proxy-agent</w:t>
      </w:r>
    </w:p>
    <w:p>
      <w:r>
        <w:t xml:space="preserve">      dist</w:t>
      </w:r>
    </w:p>
    <w:p>
      <w:pPr>
        <w:pStyle w:val="ListBullet"/>
      </w:pPr>
      <w:r>
        <w:t xml:space="preserve">        agent.d.ts</w:t>
      </w:r>
    </w:p>
    <w:p>
      <w:pPr>
        <w:pStyle w:val="ListBullet"/>
      </w:pPr>
      <w:r>
        <w:t xml:space="preserve">        agent.js</w:t>
      </w:r>
    </w:p>
    <w:p>
      <w:pPr>
        <w:pStyle w:val="ListBullet"/>
      </w:pPr>
      <w:r>
        <w:t xml:space="preserve">        agent.js.map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parse-proxy-response.d.ts</w:t>
      </w:r>
    </w:p>
    <w:p>
      <w:pPr>
        <w:pStyle w:val="ListBullet"/>
      </w:pPr>
      <w:r>
        <w:t xml:space="preserve">        parse-proxy-response.js</w:t>
      </w:r>
    </w:p>
    <w:p>
      <w:pPr>
        <w:pStyle w:val="ListBullet"/>
      </w:pPr>
      <w:r>
        <w:t xml:space="preserve">        parse-proxy-response.js.map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common.js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iconv-lite</w:t>
      </w:r>
    </w:p>
    <w:p>
      <w:r>
        <w:t xml:space="preserve">      encodings</w:t>
      </w:r>
    </w:p>
    <w:p>
      <w:r>
        <w:t xml:space="preserve">        tables</w:t>
      </w:r>
    </w:p>
    <w:p>
      <w:pPr>
        <w:pStyle w:val="ListBullet"/>
      </w:pPr>
      <w:r>
        <w:t xml:space="preserve">          big5-added.json</w:t>
      </w:r>
    </w:p>
    <w:p>
      <w:pPr>
        <w:pStyle w:val="ListBullet"/>
      </w:pPr>
      <w:r>
        <w:t xml:space="preserve">          cp936.json</w:t>
      </w:r>
    </w:p>
    <w:p>
      <w:pPr>
        <w:pStyle w:val="ListBullet"/>
      </w:pPr>
      <w:r>
        <w:t xml:space="preserve">          cp949.json</w:t>
      </w:r>
    </w:p>
    <w:p>
      <w:pPr>
        <w:pStyle w:val="ListBullet"/>
      </w:pPr>
      <w:r>
        <w:t xml:space="preserve">          cp950.json</w:t>
      </w:r>
    </w:p>
    <w:p>
      <w:pPr>
        <w:pStyle w:val="ListBullet"/>
      </w:pPr>
      <w:r>
        <w:t xml:space="preserve">          eucjp.json</w:t>
      </w:r>
    </w:p>
    <w:p>
      <w:pPr>
        <w:pStyle w:val="ListBullet"/>
      </w:pPr>
      <w:r>
        <w:t xml:space="preserve">          gb18030-ranges.json</w:t>
      </w:r>
    </w:p>
    <w:p>
      <w:pPr>
        <w:pStyle w:val="ListBullet"/>
      </w:pPr>
      <w:r>
        <w:t xml:space="preserve">          gbk-added.json</w:t>
      </w:r>
    </w:p>
    <w:p>
      <w:pPr>
        <w:pStyle w:val="ListBullet"/>
      </w:pPr>
      <w:r>
        <w:t xml:space="preserve">          shiftjis.json</w:t>
      </w:r>
    </w:p>
    <w:p>
      <w:pPr>
        <w:pStyle w:val="ListBullet"/>
      </w:pPr>
      <w:r>
        <w:t xml:space="preserve">        dbcs-codec.js</w:t>
      </w:r>
    </w:p>
    <w:p>
      <w:pPr>
        <w:pStyle w:val="ListBullet"/>
      </w:pPr>
      <w:r>
        <w:t xml:space="preserve">        dbcs-data.js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internal.js</w:t>
      </w:r>
    </w:p>
    <w:p>
      <w:pPr>
        <w:pStyle w:val="ListBullet"/>
      </w:pPr>
      <w:r>
        <w:t xml:space="preserve">        sbcs-codec.js</w:t>
      </w:r>
    </w:p>
    <w:p>
      <w:pPr>
        <w:pStyle w:val="ListBullet"/>
      </w:pPr>
      <w:r>
        <w:t xml:space="preserve">        sbcs-data-generated.js</w:t>
      </w:r>
    </w:p>
    <w:p>
      <w:pPr>
        <w:pStyle w:val="ListBullet"/>
      </w:pPr>
      <w:r>
        <w:t xml:space="preserve">        sbcs-data.js</w:t>
      </w:r>
    </w:p>
    <w:p>
      <w:pPr>
        <w:pStyle w:val="ListBullet"/>
      </w:pPr>
      <w:r>
        <w:t xml:space="preserve">        utf16.js</w:t>
      </w:r>
    </w:p>
    <w:p>
      <w:pPr>
        <w:pStyle w:val="ListBullet"/>
      </w:pPr>
      <w:r>
        <w:t xml:space="preserve">        utf7.js</w:t>
      </w:r>
    </w:p>
    <w:p>
      <w:r>
        <w:t xml:space="preserve">      lib</w:t>
      </w:r>
    </w:p>
    <w:p>
      <w:pPr>
        <w:pStyle w:val="ListBullet"/>
      </w:pPr>
      <w:r>
        <w:t xml:space="preserve">        bom-handling.js</w:t>
      </w:r>
    </w:p>
    <w:p>
      <w:pPr>
        <w:pStyle w:val="ListBullet"/>
      </w:pPr>
      <w:r>
        <w:t xml:space="preserve">        extend-node.js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streams.js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ignore-by-default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inflight</w:t>
      </w:r>
    </w:p>
    <w:p>
      <w:pPr>
        <w:pStyle w:val="ListBullet"/>
      </w:pPr>
      <w:r>
        <w:t xml:space="preserve">      inflight.js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inherits</w:t>
      </w:r>
    </w:p>
    <w:p>
      <w:pPr>
        <w:pStyle w:val="ListBullet"/>
      </w:pPr>
      <w:r>
        <w:t xml:space="preserve">      inherits.js</w:t>
      </w:r>
    </w:p>
    <w:p>
      <w:pPr>
        <w:pStyle w:val="ListBullet"/>
      </w:pPr>
      <w:r>
        <w:t xml:space="preserve">      inherits_browser.js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ipaddr.js</w:t>
      </w:r>
    </w:p>
    <w:p>
      <w:r>
        <w:t xml:space="preserve">      lib</w:t>
      </w:r>
    </w:p>
    <w:p>
      <w:pPr>
        <w:pStyle w:val="ListBullet"/>
      </w:pPr>
      <w:r>
        <w:t xml:space="preserve">        ipaddr.js</w:t>
      </w:r>
    </w:p>
    <w:p>
      <w:pPr>
        <w:pStyle w:val="ListBullet"/>
      </w:pPr>
      <w:r>
        <w:t xml:space="preserve">        ipaddr.js.d.ts</w:t>
      </w:r>
    </w:p>
    <w:p>
      <w:pPr>
        <w:pStyle w:val="ListBullet"/>
      </w:pPr>
      <w:r>
        <w:t xml:space="preserve">      ipaddr.min.js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is-binary-path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is-extglob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is-fullwidth-code-point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is-glob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is-number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is-property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is-property.js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js-tokens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jsonwebtoken</w:t>
      </w:r>
    </w:p>
    <w:p>
      <w:r>
        <w:t xml:space="preserve">      lib</w:t>
      </w:r>
    </w:p>
    <w:p>
      <w:pPr>
        <w:pStyle w:val="ListBullet"/>
      </w:pPr>
      <w:r>
        <w:t xml:space="preserve">        asymmetricKeyDetailsSupported.js</w:t>
      </w:r>
    </w:p>
    <w:p>
      <w:pPr>
        <w:pStyle w:val="ListBullet"/>
      </w:pPr>
      <w:r>
        <w:t xml:space="preserve">        JsonWebTokenError.js</w:t>
      </w:r>
    </w:p>
    <w:p>
      <w:pPr>
        <w:pStyle w:val="ListBullet"/>
      </w:pPr>
      <w:r>
        <w:t xml:space="preserve">        NotBeforeError.js</w:t>
      </w:r>
    </w:p>
    <w:p>
      <w:pPr>
        <w:pStyle w:val="ListBullet"/>
      </w:pPr>
      <w:r>
        <w:t xml:space="preserve">        psSupported.js</w:t>
      </w:r>
    </w:p>
    <w:p>
      <w:pPr>
        <w:pStyle w:val="ListBullet"/>
      </w:pPr>
      <w:r>
        <w:t xml:space="preserve">        rsaPssKeyDetailsSupported.js</w:t>
      </w:r>
    </w:p>
    <w:p>
      <w:pPr>
        <w:pStyle w:val="ListBullet"/>
      </w:pPr>
      <w:r>
        <w:t xml:space="preserve">        timespan.js</w:t>
      </w:r>
    </w:p>
    <w:p>
      <w:pPr>
        <w:pStyle w:val="ListBullet"/>
      </w:pPr>
      <w:r>
        <w:t xml:space="preserve">        TokenExpiredError.js</w:t>
      </w:r>
    </w:p>
    <w:p>
      <w:pPr>
        <w:pStyle w:val="ListBullet"/>
      </w:pPr>
      <w:r>
        <w:t xml:space="preserve">        validateAsymmetricKey.js</w:t>
      </w:r>
    </w:p>
    <w:p>
      <w:r>
        <w:t xml:space="preserve">      node_modules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decode.js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sign.js</w:t>
      </w:r>
    </w:p>
    <w:p>
      <w:pPr>
        <w:pStyle w:val="ListBullet"/>
      </w:pPr>
      <w:r>
        <w:t xml:space="preserve">      verify.js</w:t>
      </w:r>
    </w:p>
    <w:p>
      <w:r>
        <w:t xml:space="preserve">    jwa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jws</w:t>
      </w:r>
    </w:p>
    <w:p>
      <w:r>
        <w:t xml:space="preserve">      lib</w:t>
      </w:r>
    </w:p>
    <w:p>
      <w:pPr>
        <w:pStyle w:val="ListBullet"/>
      </w:pPr>
      <w:r>
        <w:t xml:space="preserve">        data-stream.js</w:t>
      </w:r>
    </w:p>
    <w:p>
      <w:pPr>
        <w:pStyle w:val="ListBullet"/>
      </w:pPr>
      <w:r>
        <w:t xml:space="preserve">        sign-stream.js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verify-stream.js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</w:t>
      </w:r>
    </w:p>
    <w:p>
      <w:r>
        <w:t xml:space="preserve">      fp</w:t>
      </w:r>
    </w:p>
    <w:p>
      <w:pPr>
        <w:pStyle w:val="ListBullet"/>
      </w:pPr>
      <w:r>
        <w:t xml:space="preserve">        add.js</w:t>
      </w:r>
    </w:p>
    <w:p>
      <w:pPr>
        <w:pStyle w:val="ListBullet"/>
      </w:pPr>
      <w:r>
        <w:t xml:space="preserve">        after.js</w:t>
      </w:r>
    </w:p>
    <w:p>
      <w:pPr>
        <w:pStyle w:val="ListBullet"/>
      </w:pPr>
      <w:r>
        <w:t xml:space="preserve">        all.js</w:t>
      </w:r>
    </w:p>
    <w:p>
      <w:pPr>
        <w:pStyle w:val="ListBullet"/>
      </w:pPr>
      <w:r>
        <w:t xml:space="preserve">        allPass.js</w:t>
      </w:r>
    </w:p>
    <w:p>
      <w:pPr>
        <w:pStyle w:val="ListBullet"/>
      </w:pPr>
      <w:r>
        <w:t xml:space="preserve">        always.js</w:t>
      </w:r>
    </w:p>
    <w:p>
      <w:pPr>
        <w:pStyle w:val="ListBullet"/>
      </w:pPr>
      <w:r>
        <w:t xml:space="preserve">        any.js</w:t>
      </w:r>
    </w:p>
    <w:p>
      <w:pPr>
        <w:pStyle w:val="ListBullet"/>
      </w:pPr>
      <w:r>
        <w:t xml:space="preserve">        anyPass.js</w:t>
      </w:r>
    </w:p>
    <w:p>
      <w:pPr>
        <w:pStyle w:val="ListBullet"/>
      </w:pPr>
      <w:r>
        <w:t xml:space="preserve">        apply.js</w:t>
      </w:r>
    </w:p>
    <w:p>
      <w:pPr>
        <w:pStyle w:val="ListBullet"/>
      </w:pPr>
      <w:r>
        <w:t xml:space="preserve">        array.js</w:t>
      </w:r>
    </w:p>
    <w:p>
      <w:pPr>
        <w:pStyle w:val="ListBullet"/>
      </w:pPr>
      <w:r>
        <w:t xml:space="preserve">        ary.js</w:t>
      </w:r>
    </w:p>
    <w:p>
      <w:pPr>
        <w:pStyle w:val="ListBullet"/>
      </w:pPr>
      <w:r>
        <w:t xml:space="preserve">        assign.js</w:t>
      </w:r>
    </w:p>
    <w:p>
      <w:pPr>
        <w:pStyle w:val="ListBullet"/>
      </w:pPr>
      <w:r>
        <w:t xml:space="preserve">        assignAll.js</w:t>
      </w:r>
    </w:p>
    <w:p>
      <w:pPr>
        <w:pStyle w:val="ListBullet"/>
      </w:pPr>
      <w:r>
        <w:t xml:space="preserve">        assignAllWith.js</w:t>
      </w:r>
    </w:p>
    <w:p>
      <w:pPr>
        <w:pStyle w:val="ListBullet"/>
      </w:pPr>
      <w:r>
        <w:t xml:space="preserve">        assignIn.js</w:t>
      </w:r>
    </w:p>
    <w:p>
      <w:pPr>
        <w:pStyle w:val="ListBullet"/>
      </w:pPr>
      <w:r>
        <w:t xml:space="preserve">        assignInAll.js</w:t>
      </w:r>
    </w:p>
    <w:p>
      <w:pPr>
        <w:pStyle w:val="ListBullet"/>
      </w:pPr>
      <w:r>
        <w:t xml:space="preserve">        assignInAllWith.js</w:t>
      </w:r>
    </w:p>
    <w:p>
      <w:pPr>
        <w:pStyle w:val="ListBullet"/>
      </w:pPr>
      <w:r>
        <w:t xml:space="preserve">        assignInWith.js</w:t>
      </w:r>
    </w:p>
    <w:p>
      <w:pPr>
        <w:pStyle w:val="ListBullet"/>
      </w:pPr>
      <w:r>
        <w:t xml:space="preserve">        assignWith.js</w:t>
      </w:r>
    </w:p>
    <w:p>
      <w:pPr>
        <w:pStyle w:val="ListBullet"/>
      </w:pPr>
      <w:r>
        <w:t xml:space="preserve">        assoc.js</w:t>
      </w:r>
    </w:p>
    <w:p>
      <w:pPr>
        <w:pStyle w:val="ListBullet"/>
      </w:pPr>
      <w:r>
        <w:t xml:space="preserve">        assocPath.js</w:t>
      </w:r>
    </w:p>
    <w:p>
      <w:pPr>
        <w:pStyle w:val="ListBullet"/>
      </w:pPr>
      <w:r>
        <w:t xml:space="preserve">        at.js</w:t>
      </w:r>
    </w:p>
    <w:p>
      <w:pPr>
        <w:pStyle w:val="ListBullet"/>
      </w:pPr>
      <w:r>
        <w:t xml:space="preserve">        attempt.js</w:t>
      </w:r>
    </w:p>
    <w:p>
      <w:pPr>
        <w:pStyle w:val="ListBullet"/>
      </w:pPr>
      <w:r>
        <w:t xml:space="preserve">        before.js</w:t>
      </w:r>
    </w:p>
    <w:p>
      <w:pPr>
        <w:pStyle w:val="ListBullet"/>
      </w:pPr>
      <w:r>
        <w:t xml:space="preserve">        bind.js</w:t>
      </w:r>
    </w:p>
    <w:p>
      <w:pPr>
        <w:pStyle w:val="ListBullet"/>
      </w:pPr>
      <w:r>
        <w:t xml:space="preserve">        bindAll.js</w:t>
      </w:r>
    </w:p>
    <w:p>
      <w:pPr>
        <w:pStyle w:val="ListBullet"/>
      </w:pPr>
      <w:r>
        <w:t xml:space="preserve">        bindKey.js</w:t>
      </w:r>
    </w:p>
    <w:p>
      <w:pPr>
        <w:pStyle w:val="ListBullet"/>
      </w:pPr>
      <w:r>
        <w:t xml:space="preserve">        camelCase.js</w:t>
      </w:r>
    </w:p>
    <w:p>
      <w:pPr>
        <w:pStyle w:val="ListBullet"/>
      </w:pPr>
      <w:r>
        <w:t xml:space="preserve">        capitalize.js</w:t>
      </w:r>
    </w:p>
    <w:p>
      <w:pPr>
        <w:pStyle w:val="ListBullet"/>
      </w:pPr>
      <w:r>
        <w:t xml:space="preserve">        castArray.js</w:t>
      </w:r>
    </w:p>
    <w:p>
      <w:pPr>
        <w:pStyle w:val="ListBullet"/>
      </w:pPr>
      <w:r>
        <w:t xml:space="preserve">        ceil.js</w:t>
      </w:r>
    </w:p>
    <w:p>
      <w:pPr>
        <w:pStyle w:val="ListBullet"/>
      </w:pPr>
      <w:r>
        <w:t xml:space="preserve">        chain.js</w:t>
      </w:r>
    </w:p>
    <w:p>
      <w:pPr>
        <w:pStyle w:val="ListBullet"/>
      </w:pPr>
      <w:r>
        <w:t xml:space="preserve">        chunk.js</w:t>
      </w:r>
    </w:p>
    <w:p>
      <w:pPr>
        <w:pStyle w:val="ListBullet"/>
      </w:pPr>
      <w:r>
        <w:t xml:space="preserve">        clamp.js</w:t>
      </w:r>
    </w:p>
    <w:p>
      <w:pPr>
        <w:pStyle w:val="ListBullet"/>
      </w:pPr>
      <w:r>
        <w:t xml:space="preserve">        clone.js</w:t>
      </w:r>
    </w:p>
    <w:p>
      <w:pPr>
        <w:pStyle w:val="ListBullet"/>
      </w:pPr>
      <w:r>
        <w:t xml:space="preserve">        cloneDeep.js</w:t>
      </w:r>
    </w:p>
    <w:p>
      <w:pPr>
        <w:pStyle w:val="ListBullet"/>
      </w:pPr>
      <w:r>
        <w:t xml:space="preserve">        cloneDeepWith.js</w:t>
      </w:r>
    </w:p>
    <w:p>
      <w:pPr>
        <w:pStyle w:val="ListBullet"/>
      </w:pPr>
      <w:r>
        <w:t xml:space="preserve">        cloneWith.js</w:t>
      </w:r>
    </w:p>
    <w:p>
      <w:pPr>
        <w:pStyle w:val="ListBullet"/>
      </w:pPr>
      <w:r>
        <w:t xml:space="preserve">        collection.js</w:t>
      </w:r>
    </w:p>
    <w:p>
      <w:pPr>
        <w:pStyle w:val="ListBullet"/>
      </w:pPr>
      <w:r>
        <w:t xml:space="preserve">        commit.js</w:t>
      </w:r>
    </w:p>
    <w:p>
      <w:pPr>
        <w:pStyle w:val="ListBullet"/>
      </w:pPr>
      <w:r>
        <w:t xml:space="preserve">        compact.js</w:t>
      </w:r>
    </w:p>
    <w:p>
      <w:pPr>
        <w:pStyle w:val="ListBullet"/>
      </w:pPr>
      <w:r>
        <w:t xml:space="preserve">        complement.js</w:t>
      </w:r>
    </w:p>
    <w:p>
      <w:pPr>
        <w:pStyle w:val="ListBullet"/>
      </w:pPr>
      <w:r>
        <w:t xml:space="preserve">        compose.js</w:t>
      </w:r>
    </w:p>
    <w:p>
      <w:pPr>
        <w:pStyle w:val="ListBullet"/>
      </w:pPr>
      <w:r>
        <w:t xml:space="preserve">        concat.js</w:t>
      </w:r>
    </w:p>
    <w:p>
      <w:pPr>
        <w:pStyle w:val="ListBullet"/>
      </w:pPr>
      <w:r>
        <w:t xml:space="preserve">        cond.js</w:t>
      </w:r>
    </w:p>
    <w:p>
      <w:pPr>
        <w:pStyle w:val="ListBullet"/>
      </w:pPr>
      <w:r>
        <w:t xml:space="preserve">        conforms.js</w:t>
      </w:r>
    </w:p>
    <w:p>
      <w:pPr>
        <w:pStyle w:val="ListBullet"/>
      </w:pPr>
      <w:r>
        <w:t xml:space="preserve">        conformsTo.js</w:t>
      </w:r>
    </w:p>
    <w:p>
      <w:pPr>
        <w:pStyle w:val="ListBullet"/>
      </w:pPr>
      <w:r>
        <w:t xml:space="preserve">        constant.js</w:t>
      </w:r>
    </w:p>
    <w:p>
      <w:pPr>
        <w:pStyle w:val="ListBullet"/>
      </w:pPr>
      <w:r>
        <w:t xml:space="preserve">        contains.js</w:t>
      </w:r>
    </w:p>
    <w:p>
      <w:pPr>
        <w:pStyle w:val="ListBullet"/>
      </w:pPr>
      <w:r>
        <w:t xml:space="preserve">        convert.js</w:t>
      </w:r>
    </w:p>
    <w:p>
      <w:pPr>
        <w:pStyle w:val="ListBullet"/>
      </w:pPr>
      <w:r>
        <w:t xml:space="preserve">        countBy.js</w:t>
      </w:r>
    </w:p>
    <w:p>
      <w:pPr>
        <w:pStyle w:val="ListBullet"/>
      </w:pPr>
      <w:r>
        <w:t xml:space="preserve">        create.js</w:t>
      </w:r>
    </w:p>
    <w:p>
      <w:pPr>
        <w:pStyle w:val="ListBullet"/>
      </w:pPr>
      <w:r>
        <w:t xml:space="preserve">        curry.js</w:t>
      </w:r>
    </w:p>
    <w:p>
      <w:pPr>
        <w:pStyle w:val="ListBullet"/>
      </w:pPr>
      <w:r>
        <w:t xml:space="preserve">        curryN.js</w:t>
      </w:r>
    </w:p>
    <w:p>
      <w:pPr>
        <w:pStyle w:val="ListBullet"/>
      </w:pPr>
      <w:r>
        <w:t xml:space="preserve">        curryRight.js</w:t>
      </w:r>
    </w:p>
    <w:p>
      <w:pPr>
        <w:pStyle w:val="ListBullet"/>
      </w:pPr>
      <w:r>
        <w:t xml:space="preserve">        curryRightN.js</w:t>
      </w:r>
    </w:p>
    <w:p>
      <w:pPr>
        <w:pStyle w:val="ListBullet"/>
      </w:pPr>
      <w:r>
        <w:t xml:space="preserve">        date.js</w:t>
      </w:r>
    </w:p>
    <w:p>
      <w:pPr>
        <w:pStyle w:val="ListBullet"/>
      </w:pPr>
      <w:r>
        <w:t xml:space="preserve">        debounce.js</w:t>
      </w:r>
    </w:p>
    <w:p>
      <w:pPr>
        <w:pStyle w:val="ListBullet"/>
      </w:pPr>
      <w:r>
        <w:t xml:space="preserve">        deburr.js</w:t>
      </w:r>
    </w:p>
    <w:p>
      <w:pPr>
        <w:pStyle w:val="ListBullet"/>
      </w:pPr>
      <w:r>
        <w:t xml:space="preserve">        defaults.js</w:t>
      </w:r>
    </w:p>
    <w:p>
      <w:pPr>
        <w:pStyle w:val="ListBullet"/>
      </w:pPr>
      <w:r>
        <w:t xml:space="preserve">        defaultsAll.js</w:t>
      </w:r>
    </w:p>
    <w:p>
      <w:pPr>
        <w:pStyle w:val="ListBullet"/>
      </w:pPr>
      <w:r>
        <w:t xml:space="preserve">        defaultsDeep.js</w:t>
      </w:r>
    </w:p>
    <w:p>
      <w:pPr>
        <w:pStyle w:val="ListBullet"/>
      </w:pPr>
      <w:r>
        <w:t xml:space="preserve">        defaultsDeepAll.js</w:t>
      </w:r>
    </w:p>
    <w:p>
      <w:pPr>
        <w:pStyle w:val="ListBullet"/>
      </w:pPr>
      <w:r>
        <w:t xml:space="preserve">        defaultTo.js</w:t>
      </w:r>
    </w:p>
    <w:p>
      <w:pPr>
        <w:pStyle w:val="ListBullet"/>
      </w:pPr>
      <w:r>
        <w:t xml:space="preserve">        defer.js</w:t>
      </w:r>
    </w:p>
    <w:p>
      <w:pPr>
        <w:pStyle w:val="ListBullet"/>
      </w:pPr>
      <w:r>
        <w:t xml:space="preserve">        delay.js</w:t>
      </w:r>
    </w:p>
    <w:p>
      <w:pPr>
        <w:pStyle w:val="ListBullet"/>
      </w:pPr>
      <w:r>
        <w:t xml:space="preserve">        difference.js</w:t>
      </w:r>
    </w:p>
    <w:p>
      <w:pPr>
        <w:pStyle w:val="ListBullet"/>
      </w:pPr>
      <w:r>
        <w:t xml:space="preserve">        differenceBy.js</w:t>
      </w:r>
    </w:p>
    <w:p>
      <w:pPr>
        <w:pStyle w:val="ListBullet"/>
      </w:pPr>
      <w:r>
        <w:t xml:space="preserve">        differenceWith.js</w:t>
      </w:r>
    </w:p>
    <w:p>
      <w:pPr>
        <w:pStyle w:val="ListBullet"/>
      </w:pPr>
      <w:r>
        <w:t xml:space="preserve">        dissoc.js</w:t>
      </w:r>
    </w:p>
    <w:p>
      <w:pPr>
        <w:pStyle w:val="ListBullet"/>
      </w:pPr>
      <w:r>
        <w:t xml:space="preserve">        dissocPath.js</w:t>
      </w:r>
    </w:p>
    <w:p>
      <w:pPr>
        <w:pStyle w:val="ListBullet"/>
      </w:pPr>
      <w:r>
        <w:t xml:space="preserve">        divide.js</w:t>
      </w:r>
    </w:p>
    <w:p>
      <w:pPr>
        <w:pStyle w:val="ListBullet"/>
      </w:pPr>
      <w:r>
        <w:t xml:space="preserve">        drop.js</w:t>
      </w:r>
    </w:p>
    <w:p>
      <w:pPr>
        <w:pStyle w:val="ListBullet"/>
      </w:pPr>
      <w:r>
        <w:t xml:space="preserve">        dropLast.js</w:t>
      </w:r>
    </w:p>
    <w:p>
      <w:pPr>
        <w:pStyle w:val="ListBullet"/>
      </w:pPr>
      <w:r>
        <w:t xml:space="preserve">        dropLastWhile.js</w:t>
      </w:r>
    </w:p>
    <w:p>
      <w:pPr>
        <w:pStyle w:val="ListBullet"/>
      </w:pPr>
      <w:r>
        <w:t xml:space="preserve">        dropRight.js</w:t>
      </w:r>
    </w:p>
    <w:p>
      <w:pPr>
        <w:pStyle w:val="ListBullet"/>
      </w:pPr>
      <w:r>
        <w:t xml:space="preserve">        dropRightWhile.js</w:t>
      </w:r>
    </w:p>
    <w:p>
      <w:pPr>
        <w:pStyle w:val="ListBullet"/>
      </w:pPr>
      <w:r>
        <w:t xml:space="preserve">        dropWhile.js</w:t>
      </w:r>
    </w:p>
    <w:p>
      <w:pPr>
        <w:pStyle w:val="ListBullet"/>
      </w:pPr>
      <w:r>
        <w:t xml:space="preserve">        each.js</w:t>
      </w:r>
    </w:p>
    <w:p>
      <w:pPr>
        <w:pStyle w:val="ListBullet"/>
      </w:pPr>
      <w:r>
        <w:t xml:space="preserve">        eachRight.js</w:t>
      </w:r>
    </w:p>
    <w:p>
      <w:pPr>
        <w:pStyle w:val="ListBullet"/>
      </w:pPr>
      <w:r>
        <w:t xml:space="preserve">        endsWith.js</w:t>
      </w:r>
    </w:p>
    <w:p>
      <w:pPr>
        <w:pStyle w:val="ListBullet"/>
      </w:pPr>
      <w:r>
        <w:t xml:space="preserve">        entries.js</w:t>
      </w:r>
    </w:p>
    <w:p>
      <w:pPr>
        <w:pStyle w:val="ListBullet"/>
      </w:pPr>
      <w:r>
        <w:t xml:space="preserve">        entriesIn.js</w:t>
      </w:r>
    </w:p>
    <w:p>
      <w:pPr>
        <w:pStyle w:val="ListBullet"/>
      </w:pPr>
      <w:r>
        <w:t xml:space="preserve">        eq.js</w:t>
      </w:r>
    </w:p>
    <w:p>
      <w:pPr>
        <w:pStyle w:val="ListBullet"/>
      </w:pPr>
      <w:r>
        <w:t xml:space="preserve">        equals.js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escapeRegExp.js</w:t>
      </w:r>
    </w:p>
    <w:p>
      <w:pPr>
        <w:pStyle w:val="ListBullet"/>
      </w:pPr>
      <w:r>
        <w:t xml:space="preserve">        every.js</w:t>
      </w:r>
    </w:p>
    <w:p>
      <w:pPr>
        <w:pStyle w:val="ListBullet"/>
      </w:pPr>
      <w:r>
        <w:t xml:space="preserve">        extend.js</w:t>
      </w:r>
    </w:p>
    <w:p>
      <w:pPr>
        <w:pStyle w:val="ListBullet"/>
      </w:pPr>
      <w:r>
        <w:t xml:space="preserve">        extendAll.js</w:t>
      </w:r>
    </w:p>
    <w:p>
      <w:pPr>
        <w:pStyle w:val="ListBullet"/>
      </w:pPr>
      <w:r>
        <w:t xml:space="preserve">        extendAllWith.js</w:t>
      </w:r>
    </w:p>
    <w:p>
      <w:pPr>
        <w:pStyle w:val="ListBullet"/>
      </w:pPr>
      <w:r>
        <w:t xml:space="preserve">        extendWith.js</w:t>
      </w:r>
    </w:p>
    <w:p>
      <w:pPr>
        <w:pStyle w:val="ListBullet"/>
      </w:pPr>
      <w:r>
        <w:t xml:space="preserve">        F.js</w:t>
      </w:r>
    </w:p>
    <w:p>
      <w:pPr>
        <w:pStyle w:val="ListBullet"/>
      </w:pPr>
      <w:r>
        <w:t xml:space="preserve">        fill.js</w:t>
      </w:r>
    </w:p>
    <w:p>
      <w:pPr>
        <w:pStyle w:val="ListBullet"/>
      </w:pPr>
      <w:r>
        <w:t xml:space="preserve">        filter.js</w:t>
      </w:r>
    </w:p>
    <w:p>
      <w:pPr>
        <w:pStyle w:val="ListBullet"/>
      </w:pPr>
      <w:r>
        <w:t xml:space="preserve">        find.js</w:t>
      </w:r>
    </w:p>
    <w:p>
      <w:pPr>
        <w:pStyle w:val="ListBullet"/>
      </w:pPr>
      <w:r>
        <w:t xml:space="preserve">        findFrom.js</w:t>
      </w:r>
    </w:p>
    <w:p>
      <w:pPr>
        <w:pStyle w:val="ListBullet"/>
      </w:pPr>
      <w:r>
        <w:t xml:space="preserve">        findIndex.js</w:t>
      </w:r>
    </w:p>
    <w:p>
      <w:pPr>
        <w:pStyle w:val="ListBullet"/>
      </w:pPr>
      <w:r>
        <w:t xml:space="preserve">        findIndexFrom.js</w:t>
      </w:r>
    </w:p>
    <w:p>
      <w:pPr>
        <w:pStyle w:val="ListBullet"/>
      </w:pPr>
      <w:r>
        <w:t xml:space="preserve">        findKey.js</w:t>
      </w:r>
    </w:p>
    <w:p>
      <w:pPr>
        <w:pStyle w:val="ListBullet"/>
      </w:pPr>
      <w:r>
        <w:t xml:space="preserve">        findLast.js</w:t>
      </w:r>
    </w:p>
    <w:p>
      <w:pPr>
        <w:pStyle w:val="ListBullet"/>
      </w:pPr>
      <w:r>
        <w:t xml:space="preserve">        findLastFrom.js</w:t>
      </w:r>
    </w:p>
    <w:p>
      <w:pPr>
        <w:pStyle w:val="ListBullet"/>
      </w:pPr>
      <w:r>
        <w:t xml:space="preserve">        findLastIndex.js</w:t>
      </w:r>
    </w:p>
    <w:p>
      <w:pPr>
        <w:pStyle w:val="ListBullet"/>
      </w:pPr>
      <w:r>
        <w:t xml:space="preserve">        findLastIndexFrom.js</w:t>
      </w:r>
    </w:p>
    <w:p>
      <w:pPr>
        <w:pStyle w:val="ListBullet"/>
      </w:pPr>
      <w:r>
        <w:t xml:space="preserve">        findLastKey.js</w:t>
      </w:r>
    </w:p>
    <w:p>
      <w:pPr>
        <w:pStyle w:val="ListBullet"/>
      </w:pPr>
      <w:r>
        <w:t xml:space="preserve">        first.js</w:t>
      </w:r>
    </w:p>
    <w:p>
      <w:pPr>
        <w:pStyle w:val="ListBullet"/>
      </w:pPr>
      <w:r>
        <w:t xml:space="preserve">        flatMap.js</w:t>
      </w:r>
    </w:p>
    <w:p>
      <w:pPr>
        <w:pStyle w:val="ListBullet"/>
      </w:pPr>
      <w:r>
        <w:t xml:space="preserve">        flatMapDeep.js</w:t>
      </w:r>
    </w:p>
    <w:p>
      <w:pPr>
        <w:pStyle w:val="ListBullet"/>
      </w:pPr>
      <w:r>
        <w:t xml:space="preserve">        flatMapDepth.js</w:t>
      </w:r>
    </w:p>
    <w:p>
      <w:pPr>
        <w:pStyle w:val="ListBullet"/>
      </w:pPr>
      <w:r>
        <w:t xml:space="preserve">        flatten.js</w:t>
      </w:r>
    </w:p>
    <w:p>
      <w:pPr>
        <w:pStyle w:val="ListBullet"/>
      </w:pPr>
      <w:r>
        <w:t xml:space="preserve">        flattenDeep.js</w:t>
      </w:r>
    </w:p>
    <w:p>
      <w:pPr>
        <w:pStyle w:val="ListBullet"/>
      </w:pPr>
      <w:r>
        <w:t xml:space="preserve">        flattenDepth.js</w:t>
      </w:r>
    </w:p>
    <w:p>
      <w:pPr>
        <w:pStyle w:val="ListBullet"/>
      </w:pPr>
      <w:r>
        <w:t xml:space="preserve">        flip.js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flow.js</w:t>
      </w:r>
    </w:p>
    <w:p>
      <w:pPr>
        <w:pStyle w:val="ListBullet"/>
      </w:pPr>
      <w:r>
        <w:t xml:space="preserve">        flowRight.js</w:t>
      </w:r>
    </w:p>
    <w:p>
      <w:pPr>
        <w:pStyle w:val="ListBullet"/>
      </w:pPr>
      <w:r>
        <w:t xml:space="preserve">        forEach.js</w:t>
      </w:r>
    </w:p>
    <w:p>
      <w:pPr>
        <w:pStyle w:val="ListBullet"/>
      </w:pPr>
      <w:r>
        <w:t xml:space="preserve">        forEachRight.js</w:t>
      </w:r>
    </w:p>
    <w:p>
      <w:pPr>
        <w:pStyle w:val="ListBullet"/>
      </w:pPr>
      <w:r>
        <w:t xml:space="preserve">        forIn.js</w:t>
      </w:r>
    </w:p>
    <w:p>
      <w:pPr>
        <w:pStyle w:val="ListBullet"/>
      </w:pPr>
      <w:r>
        <w:t xml:space="preserve">        forInRight.js</w:t>
      </w:r>
    </w:p>
    <w:p>
      <w:pPr>
        <w:pStyle w:val="ListBullet"/>
      </w:pPr>
      <w:r>
        <w:t xml:space="preserve">        forOwn.js</w:t>
      </w:r>
    </w:p>
    <w:p>
      <w:pPr>
        <w:pStyle w:val="ListBullet"/>
      </w:pPr>
      <w:r>
        <w:t xml:space="preserve">        forOwnRight.js</w:t>
      </w:r>
    </w:p>
    <w:p>
      <w:pPr>
        <w:pStyle w:val="ListBullet"/>
      </w:pPr>
      <w:r>
        <w:t xml:space="preserve">        fromPairs.js</w:t>
      </w:r>
    </w:p>
    <w:p>
      <w:pPr>
        <w:pStyle w:val="ListBullet"/>
      </w:pPr>
      <w:r>
        <w:t xml:space="preserve">        function.js</w:t>
      </w:r>
    </w:p>
    <w:p>
      <w:pPr>
        <w:pStyle w:val="ListBullet"/>
      </w:pPr>
      <w:r>
        <w:t xml:space="preserve">        functions.js</w:t>
      </w:r>
    </w:p>
    <w:p>
      <w:pPr>
        <w:pStyle w:val="ListBullet"/>
      </w:pPr>
      <w:r>
        <w:t xml:space="preserve">        functionsIn.js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getOr.js</w:t>
      </w:r>
    </w:p>
    <w:p>
      <w:pPr>
        <w:pStyle w:val="ListBullet"/>
      </w:pPr>
      <w:r>
        <w:t xml:space="preserve">        groupBy.js</w:t>
      </w:r>
    </w:p>
    <w:p>
      <w:pPr>
        <w:pStyle w:val="ListBullet"/>
      </w:pPr>
      <w:r>
        <w:t xml:space="preserve">        gt.js</w:t>
      </w:r>
    </w:p>
    <w:p>
      <w:pPr>
        <w:pStyle w:val="ListBullet"/>
      </w:pPr>
      <w:r>
        <w:t xml:space="preserve">        gte.js</w:t>
      </w:r>
    </w:p>
    <w:p>
      <w:pPr>
        <w:pStyle w:val="ListBullet"/>
      </w:pPr>
      <w:r>
        <w:t xml:space="preserve">        has.js</w:t>
      </w:r>
    </w:p>
    <w:p>
      <w:pPr>
        <w:pStyle w:val="ListBullet"/>
      </w:pPr>
      <w:r>
        <w:t xml:space="preserve">        hasIn.js</w:t>
      </w:r>
    </w:p>
    <w:p>
      <w:pPr>
        <w:pStyle w:val="ListBullet"/>
      </w:pPr>
      <w:r>
        <w:t xml:space="preserve">        head.js</w:t>
      </w:r>
    </w:p>
    <w:p>
      <w:pPr>
        <w:pStyle w:val="ListBullet"/>
      </w:pPr>
      <w:r>
        <w:t xml:space="preserve">        identical.js</w:t>
      </w:r>
    </w:p>
    <w:p>
      <w:pPr>
        <w:pStyle w:val="ListBullet"/>
      </w:pPr>
      <w:r>
        <w:t xml:space="preserve">        identity.js</w:t>
      </w:r>
    </w:p>
    <w:p>
      <w:pPr>
        <w:pStyle w:val="ListBullet"/>
      </w:pPr>
      <w:r>
        <w:t xml:space="preserve">        includes.js</w:t>
      </w:r>
    </w:p>
    <w:p>
      <w:pPr>
        <w:pStyle w:val="ListBullet"/>
      </w:pPr>
      <w:r>
        <w:t xml:space="preserve">        includesFrom.js</w:t>
      </w:r>
    </w:p>
    <w:p>
      <w:pPr>
        <w:pStyle w:val="ListBullet"/>
      </w:pPr>
      <w:r>
        <w:t xml:space="preserve">        indexBy.js</w:t>
      </w:r>
    </w:p>
    <w:p>
      <w:pPr>
        <w:pStyle w:val="ListBullet"/>
      </w:pPr>
      <w:r>
        <w:t xml:space="preserve">        indexOf.js</w:t>
      </w:r>
    </w:p>
    <w:p>
      <w:pPr>
        <w:pStyle w:val="ListBullet"/>
      </w:pPr>
      <w:r>
        <w:t xml:space="preserve">        indexOfFrom.js</w:t>
      </w:r>
    </w:p>
    <w:p>
      <w:pPr>
        <w:pStyle w:val="ListBullet"/>
      </w:pPr>
      <w:r>
        <w:t xml:space="preserve">        init.js</w:t>
      </w:r>
    </w:p>
    <w:p>
      <w:pPr>
        <w:pStyle w:val="ListBullet"/>
      </w:pPr>
      <w:r>
        <w:t xml:space="preserve">        initial.js</w:t>
      </w:r>
    </w:p>
    <w:p>
      <w:pPr>
        <w:pStyle w:val="ListBullet"/>
      </w:pPr>
      <w:r>
        <w:t xml:space="preserve">        inRange.js</w:t>
      </w:r>
    </w:p>
    <w:p>
      <w:pPr>
        <w:pStyle w:val="ListBullet"/>
      </w:pPr>
      <w:r>
        <w:t xml:space="preserve">        intersection.js</w:t>
      </w:r>
    </w:p>
    <w:p>
      <w:pPr>
        <w:pStyle w:val="ListBullet"/>
      </w:pPr>
      <w:r>
        <w:t xml:space="preserve">        intersectionBy.js</w:t>
      </w:r>
    </w:p>
    <w:p>
      <w:pPr>
        <w:pStyle w:val="ListBullet"/>
      </w:pPr>
      <w:r>
        <w:t xml:space="preserve">        intersectionWith.js</w:t>
      </w:r>
    </w:p>
    <w:p>
      <w:pPr>
        <w:pStyle w:val="ListBullet"/>
      </w:pPr>
      <w:r>
        <w:t xml:space="preserve">        invert.js</w:t>
      </w:r>
    </w:p>
    <w:p>
      <w:pPr>
        <w:pStyle w:val="ListBullet"/>
      </w:pPr>
      <w:r>
        <w:t xml:space="preserve">        invertBy.js</w:t>
      </w:r>
    </w:p>
    <w:p>
      <w:pPr>
        <w:pStyle w:val="ListBullet"/>
      </w:pPr>
      <w:r>
        <w:t xml:space="preserve">        invertObj.js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invokeArgs.js</w:t>
      </w:r>
    </w:p>
    <w:p>
      <w:pPr>
        <w:pStyle w:val="ListBullet"/>
      </w:pPr>
      <w:r>
        <w:t xml:space="preserve">        invokeArgsMap.js</w:t>
      </w:r>
    </w:p>
    <w:p>
      <w:pPr>
        <w:pStyle w:val="ListBullet"/>
      </w:pPr>
      <w:r>
        <w:t xml:space="preserve">        invokeMap.js</w:t>
      </w:r>
    </w:p>
    <w:p>
      <w:pPr>
        <w:pStyle w:val="ListBullet"/>
      </w:pPr>
      <w:r>
        <w:t xml:space="preserve">        isArguments.js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isArrayBuffer.js</w:t>
      </w:r>
    </w:p>
    <w:p>
      <w:pPr>
        <w:pStyle w:val="ListBullet"/>
      </w:pPr>
      <w:r>
        <w:t xml:space="preserve">        isArrayLike.js</w:t>
      </w:r>
    </w:p>
    <w:p>
      <w:pPr>
        <w:pStyle w:val="ListBullet"/>
      </w:pPr>
      <w:r>
        <w:t xml:space="preserve">        isArrayLikeObject.js</w:t>
      </w:r>
    </w:p>
    <w:p>
      <w:pPr>
        <w:pStyle w:val="ListBullet"/>
      </w:pPr>
      <w:r>
        <w:t xml:space="preserve">        isBoolean.js</w:t>
      </w:r>
    </w:p>
    <w:p>
      <w:pPr>
        <w:pStyle w:val="ListBullet"/>
      </w:pPr>
      <w:r>
        <w:t xml:space="preserve">        isBuffer.js</w:t>
      </w:r>
    </w:p>
    <w:p>
      <w:pPr>
        <w:pStyle w:val="ListBullet"/>
      </w:pPr>
      <w:r>
        <w:t xml:space="preserve">        isDate.js</w:t>
      </w:r>
    </w:p>
    <w:p>
      <w:pPr>
        <w:pStyle w:val="ListBullet"/>
      </w:pPr>
      <w:r>
        <w:t xml:space="preserve">        isElement.js</w:t>
      </w:r>
    </w:p>
    <w:p>
      <w:pPr>
        <w:pStyle w:val="ListBullet"/>
      </w:pPr>
      <w:r>
        <w:t xml:space="preserve">        isEmpty.js</w:t>
      </w:r>
    </w:p>
    <w:p>
      <w:pPr>
        <w:pStyle w:val="ListBullet"/>
      </w:pPr>
      <w:r>
        <w:t xml:space="preserve">        isEqual.js</w:t>
      </w:r>
    </w:p>
    <w:p>
      <w:pPr>
        <w:pStyle w:val="ListBullet"/>
      </w:pPr>
      <w:r>
        <w:t xml:space="preserve">        isEqualWith.js</w:t>
      </w:r>
    </w:p>
    <w:p>
      <w:pPr>
        <w:pStyle w:val="ListBullet"/>
      </w:pPr>
      <w:r>
        <w:t xml:space="preserve">        isError.js</w:t>
      </w:r>
    </w:p>
    <w:p>
      <w:pPr>
        <w:pStyle w:val="ListBullet"/>
      </w:pPr>
      <w:r>
        <w:t xml:space="preserve">        isFinite.js</w:t>
      </w:r>
    </w:p>
    <w:p>
      <w:pPr>
        <w:pStyle w:val="ListBullet"/>
      </w:pPr>
      <w:r>
        <w:t xml:space="preserve">        isFunction.js</w:t>
      </w:r>
    </w:p>
    <w:p>
      <w:pPr>
        <w:pStyle w:val="ListBullet"/>
      </w:pPr>
      <w:r>
        <w:t xml:space="preserve">        isInteger.js</w:t>
      </w:r>
    </w:p>
    <w:p>
      <w:pPr>
        <w:pStyle w:val="ListBullet"/>
      </w:pPr>
      <w:r>
        <w:t xml:space="preserve">        isLength.js</w:t>
      </w:r>
    </w:p>
    <w:p>
      <w:pPr>
        <w:pStyle w:val="ListBullet"/>
      </w:pPr>
      <w:r>
        <w:t xml:space="preserve">        isMap.js</w:t>
      </w:r>
    </w:p>
    <w:p>
      <w:pPr>
        <w:pStyle w:val="ListBullet"/>
      </w:pPr>
      <w:r>
        <w:t xml:space="preserve">        isMatch.js</w:t>
      </w:r>
    </w:p>
    <w:p>
      <w:pPr>
        <w:pStyle w:val="ListBullet"/>
      </w:pPr>
      <w:r>
        <w:t xml:space="preserve">        isMatchWith.js</w:t>
      </w:r>
    </w:p>
    <w:p>
      <w:pPr>
        <w:pStyle w:val="ListBullet"/>
      </w:pPr>
      <w:r>
        <w:t xml:space="preserve">        isNaN.js</w:t>
      </w:r>
    </w:p>
    <w:p>
      <w:pPr>
        <w:pStyle w:val="ListBullet"/>
      </w:pPr>
      <w:r>
        <w:t xml:space="preserve">        isNative.js</w:t>
      </w:r>
    </w:p>
    <w:p>
      <w:pPr>
        <w:pStyle w:val="ListBullet"/>
      </w:pPr>
      <w:r>
        <w:t xml:space="preserve">        isNil.js</w:t>
      </w:r>
    </w:p>
    <w:p>
      <w:pPr>
        <w:pStyle w:val="ListBullet"/>
      </w:pPr>
      <w:r>
        <w:t xml:space="preserve">        isNull.js</w:t>
      </w:r>
    </w:p>
    <w:p>
      <w:pPr>
        <w:pStyle w:val="ListBullet"/>
      </w:pPr>
      <w:r>
        <w:t xml:space="preserve">        isNumber.js</w:t>
      </w:r>
    </w:p>
    <w:p>
      <w:pPr>
        <w:pStyle w:val="ListBullet"/>
      </w:pPr>
      <w:r>
        <w:t xml:space="preserve">        isObject.js</w:t>
      </w:r>
    </w:p>
    <w:p>
      <w:pPr>
        <w:pStyle w:val="ListBullet"/>
      </w:pPr>
      <w:r>
        <w:t xml:space="preserve">        isObjectLike.js</w:t>
      </w:r>
    </w:p>
    <w:p>
      <w:pPr>
        <w:pStyle w:val="ListBullet"/>
      </w:pPr>
      <w:r>
        <w:t xml:space="preserve">        isPlainObject.js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isSafeInteger.js</w:t>
      </w:r>
    </w:p>
    <w:p>
      <w:pPr>
        <w:pStyle w:val="ListBullet"/>
      </w:pPr>
      <w:r>
        <w:t xml:space="preserve">        isSet.js</w:t>
      </w:r>
    </w:p>
    <w:p>
      <w:pPr>
        <w:pStyle w:val="ListBullet"/>
      </w:pPr>
      <w:r>
        <w:t xml:space="preserve">        isString.js</w:t>
      </w:r>
    </w:p>
    <w:p>
      <w:pPr>
        <w:pStyle w:val="ListBullet"/>
      </w:pPr>
      <w:r>
        <w:t xml:space="preserve">        isSymbol.js</w:t>
      </w:r>
    </w:p>
    <w:p>
      <w:pPr>
        <w:pStyle w:val="ListBullet"/>
      </w:pPr>
      <w:r>
        <w:t xml:space="preserve">        isTypedArray.js</w:t>
      </w:r>
    </w:p>
    <w:p>
      <w:pPr>
        <w:pStyle w:val="ListBullet"/>
      </w:pPr>
      <w:r>
        <w:t xml:space="preserve">        isUndefined.js</w:t>
      </w:r>
    </w:p>
    <w:p>
      <w:pPr>
        <w:pStyle w:val="ListBullet"/>
      </w:pPr>
      <w:r>
        <w:t xml:space="preserve">        isWeakMap.js</w:t>
      </w:r>
    </w:p>
    <w:p>
      <w:pPr>
        <w:pStyle w:val="ListBullet"/>
      </w:pPr>
      <w:r>
        <w:t xml:space="preserve">        isWeakSet.js</w:t>
      </w:r>
    </w:p>
    <w:p>
      <w:pPr>
        <w:pStyle w:val="ListBullet"/>
      </w:pPr>
      <w:r>
        <w:t xml:space="preserve">        iteratee.js</w:t>
      </w:r>
    </w:p>
    <w:p>
      <w:pPr>
        <w:pStyle w:val="ListBullet"/>
      </w:pPr>
      <w:r>
        <w:t xml:space="preserve">        join.js</w:t>
      </w:r>
    </w:p>
    <w:p>
      <w:pPr>
        <w:pStyle w:val="ListBullet"/>
      </w:pPr>
      <w:r>
        <w:t xml:space="preserve">        juxt.js</w:t>
      </w:r>
    </w:p>
    <w:p>
      <w:pPr>
        <w:pStyle w:val="ListBullet"/>
      </w:pPr>
      <w:r>
        <w:t xml:space="preserve">        kebabCase.js</w:t>
      </w:r>
    </w:p>
    <w:p>
      <w:pPr>
        <w:pStyle w:val="ListBullet"/>
      </w:pPr>
      <w:r>
        <w:t xml:space="preserve">        keyBy.js</w:t>
      </w:r>
    </w:p>
    <w:p>
      <w:pPr>
        <w:pStyle w:val="ListBullet"/>
      </w:pPr>
      <w:r>
        <w:t xml:space="preserve">        keys.js</w:t>
      </w:r>
    </w:p>
    <w:p>
      <w:pPr>
        <w:pStyle w:val="ListBullet"/>
      </w:pPr>
      <w:r>
        <w:t xml:space="preserve">        keysIn.js</w:t>
      </w:r>
    </w:p>
    <w:p>
      <w:pPr>
        <w:pStyle w:val="ListBullet"/>
      </w:pPr>
      <w:r>
        <w:t xml:space="preserve">        lang.js</w:t>
      </w:r>
    </w:p>
    <w:p>
      <w:pPr>
        <w:pStyle w:val="ListBullet"/>
      </w:pPr>
      <w:r>
        <w:t xml:space="preserve">        last.js</w:t>
      </w:r>
    </w:p>
    <w:p>
      <w:pPr>
        <w:pStyle w:val="ListBullet"/>
      </w:pPr>
      <w:r>
        <w:t xml:space="preserve">        lastIndexOf.js</w:t>
      </w:r>
    </w:p>
    <w:p>
      <w:pPr>
        <w:pStyle w:val="ListBullet"/>
      </w:pPr>
      <w:r>
        <w:t xml:space="preserve">        lastIndexOfFrom.js</w:t>
      </w:r>
    </w:p>
    <w:p>
      <w:pPr>
        <w:pStyle w:val="ListBullet"/>
      </w:pPr>
      <w:r>
        <w:t xml:space="preserve">        lowerCase.js</w:t>
      </w:r>
    </w:p>
    <w:p>
      <w:pPr>
        <w:pStyle w:val="ListBullet"/>
      </w:pPr>
      <w:r>
        <w:t xml:space="preserve">        lowerFirst.js</w:t>
      </w:r>
    </w:p>
    <w:p>
      <w:pPr>
        <w:pStyle w:val="ListBullet"/>
      </w:pPr>
      <w:r>
        <w:t xml:space="preserve">        lt.js</w:t>
      </w:r>
    </w:p>
    <w:p>
      <w:pPr>
        <w:pStyle w:val="ListBullet"/>
      </w:pPr>
      <w:r>
        <w:t xml:space="preserve">        lte.js</w:t>
      </w:r>
    </w:p>
    <w:p>
      <w:pPr>
        <w:pStyle w:val="ListBullet"/>
      </w:pPr>
      <w:r>
        <w:t xml:space="preserve">        map.js</w:t>
      </w:r>
    </w:p>
    <w:p>
      <w:pPr>
        <w:pStyle w:val="ListBullet"/>
      </w:pPr>
      <w:r>
        <w:t xml:space="preserve">        mapKeys.js</w:t>
      </w:r>
    </w:p>
    <w:p>
      <w:pPr>
        <w:pStyle w:val="ListBullet"/>
      </w:pPr>
      <w:r>
        <w:t xml:space="preserve">        mapValues.js</w:t>
      </w:r>
    </w:p>
    <w:p>
      <w:pPr>
        <w:pStyle w:val="ListBullet"/>
      </w:pPr>
      <w:r>
        <w:t xml:space="preserve">        matches.js</w:t>
      </w:r>
    </w:p>
    <w:p>
      <w:pPr>
        <w:pStyle w:val="ListBullet"/>
      </w:pPr>
      <w:r>
        <w:t xml:space="preserve">        matchesProperty.js</w:t>
      </w:r>
    </w:p>
    <w:p>
      <w:pPr>
        <w:pStyle w:val="ListBullet"/>
      </w:pPr>
      <w:r>
        <w:t xml:space="preserve">        math.js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maxBy.js</w:t>
      </w:r>
    </w:p>
    <w:p>
      <w:pPr>
        <w:pStyle w:val="ListBullet"/>
      </w:pPr>
      <w:r>
        <w:t xml:space="preserve">        mean.js</w:t>
      </w:r>
    </w:p>
    <w:p>
      <w:pPr>
        <w:pStyle w:val="ListBullet"/>
      </w:pPr>
      <w:r>
        <w:t xml:space="preserve">        meanBy.js</w:t>
      </w:r>
    </w:p>
    <w:p>
      <w:pPr>
        <w:pStyle w:val="ListBullet"/>
      </w:pPr>
      <w:r>
        <w:t xml:space="preserve">        memoize.js</w:t>
      </w:r>
    </w:p>
    <w:p>
      <w:pPr>
        <w:pStyle w:val="ListBullet"/>
      </w:pPr>
      <w:r>
        <w:t xml:space="preserve">        merge.js</w:t>
      </w:r>
    </w:p>
    <w:p>
      <w:pPr>
        <w:pStyle w:val="ListBullet"/>
      </w:pPr>
      <w:r>
        <w:t xml:space="preserve">        mergeAll.js</w:t>
      </w:r>
    </w:p>
    <w:p>
      <w:pPr>
        <w:pStyle w:val="ListBullet"/>
      </w:pPr>
      <w:r>
        <w:t xml:space="preserve">        mergeAllWith.js</w:t>
      </w:r>
    </w:p>
    <w:p>
      <w:pPr>
        <w:pStyle w:val="ListBullet"/>
      </w:pPr>
      <w:r>
        <w:t xml:space="preserve">        mergeWith.js</w:t>
      </w:r>
    </w:p>
    <w:p>
      <w:pPr>
        <w:pStyle w:val="ListBullet"/>
      </w:pPr>
      <w:r>
        <w:t xml:space="preserve">        method.js</w:t>
      </w:r>
    </w:p>
    <w:p>
      <w:pPr>
        <w:pStyle w:val="ListBullet"/>
      </w:pPr>
      <w:r>
        <w:t xml:space="preserve">        methodOf.js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minBy.js</w:t>
      </w:r>
    </w:p>
    <w:p>
      <w:pPr>
        <w:pStyle w:val="ListBullet"/>
      </w:pPr>
      <w:r>
        <w:t xml:space="preserve">        mixin.js</w:t>
      </w:r>
    </w:p>
    <w:p>
      <w:pPr>
        <w:pStyle w:val="ListBullet"/>
      </w:pPr>
      <w:r>
        <w:t xml:space="preserve">        multiply.js</w:t>
      </w:r>
    </w:p>
    <w:p>
      <w:pPr>
        <w:pStyle w:val="ListBullet"/>
      </w:pPr>
      <w:r>
        <w:t xml:space="preserve">        nAry.js</w:t>
      </w:r>
    </w:p>
    <w:p>
      <w:pPr>
        <w:pStyle w:val="ListBullet"/>
      </w:pPr>
      <w:r>
        <w:t xml:space="preserve">        negate.js</w:t>
      </w:r>
    </w:p>
    <w:p>
      <w:pPr>
        <w:pStyle w:val="ListBullet"/>
      </w:pPr>
      <w:r>
        <w:t xml:space="preserve">        next.js</w:t>
      </w:r>
    </w:p>
    <w:p>
      <w:pPr>
        <w:pStyle w:val="ListBullet"/>
      </w:pPr>
      <w:r>
        <w:t xml:space="preserve">        noop.js</w:t>
      </w:r>
    </w:p>
    <w:p>
      <w:pPr>
        <w:pStyle w:val="ListBullet"/>
      </w:pPr>
      <w:r>
        <w:t xml:space="preserve">        now.js</w:t>
      </w:r>
    </w:p>
    <w:p>
      <w:pPr>
        <w:pStyle w:val="ListBullet"/>
      </w:pPr>
      <w:r>
        <w:t xml:space="preserve">        nth.js</w:t>
      </w:r>
    </w:p>
    <w:p>
      <w:pPr>
        <w:pStyle w:val="ListBullet"/>
      </w:pPr>
      <w:r>
        <w:t xml:space="preserve">        nthArg.js</w:t>
      </w:r>
    </w:p>
    <w:p>
      <w:pPr>
        <w:pStyle w:val="ListBullet"/>
      </w:pPr>
      <w:r>
        <w:t xml:space="preserve">        number.js</w:t>
      </w:r>
    </w:p>
    <w:p>
      <w:pPr>
        <w:pStyle w:val="ListBullet"/>
      </w:pPr>
      <w:r>
        <w:t xml:space="preserve">        object.js</w:t>
      </w:r>
    </w:p>
    <w:p>
      <w:pPr>
        <w:pStyle w:val="ListBullet"/>
      </w:pPr>
      <w:r>
        <w:t xml:space="preserve">        omit.js</w:t>
      </w:r>
    </w:p>
    <w:p>
      <w:pPr>
        <w:pStyle w:val="ListBullet"/>
      </w:pPr>
      <w:r>
        <w:t xml:space="preserve">        omitAll.js</w:t>
      </w:r>
    </w:p>
    <w:p>
      <w:pPr>
        <w:pStyle w:val="ListBullet"/>
      </w:pPr>
      <w:r>
        <w:t xml:space="preserve">        omitBy.js</w:t>
      </w:r>
    </w:p>
    <w:p>
      <w:pPr>
        <w:pStyle w:val="ListBullet"/>
      </w:pPr>
      <w:r>
        <w:t xml:space="preserve">        once.js</w:t>
      </w:r>
    </w:p>
    <w:p>
      <w:pPr>
        <w:pStyle w:val="ListBullet"/>
      </w:pPr>
      <w:r>
        <w:t xml:space="preserve">        orderBy.js</w:t>
      </w:r>
    </w:p>
    <w:p>
      <w:pPr>
        <w:pStyle w:val="ListBullet"/>
      </w:pPr>
      <w:r>
        <w:t xml:space="preserve">        over.js</w:t>
      </w:r>
    </w:p>
    <w:p>
      <w:pPr>
        <w:pStyle w:val="ListBullet"/>
      </w:pPr>
      <w:r>
        <w:t xml:space="preserve">        overArgs.js</w:t>
      </w:r>
    </w:p>
    <w:p>
      <w:pPr>
        <w:pStyle w:val="ListBullet"/>
      </w:pPr>
      <w:r>
        <w:t xml:space="preserve">        overEvery.js</w:t>
      </w:r>
    </w:p>
    <w:p>
      <w:pPr>
        <w:pStyle w:val="ListBullet"/>
      </w:pPr>
      <w:r>
        <w:t xml:space="preserve">        overSome.js</w:t>
      </w:r>
    </w:p>
    <w:p>
      <w:pPr>
        <w:pStyle w:val="ListBullet"/>
      </w:pPr>
      <w:r>
        <w:t xml:space="preserve">        pad.js</w:t>
      </w:r>
    </w:p>
    <w:p>
      <w:pPr>
        <w:pStyle w:val="ListBullet"/>
      </w:pPr>
      <w:r>
        <w:t xml:space="preserve">        padChars.js</w:t>
      </w:r>
    </w:p>
    <w:p>
      <w:pPr>
        <w:pStyle w:val="ListBullet"/>
      </w:pPr>
      <w:r>
        <w:t xml:space="preserve">        padCharsEnd.js</w:t>
      </w:r>
    </w:p>
    <w:p>
      <w:pPr>
        <w:pStyle w:val="ListBullet"/>
      </w:pPr>
      <w:r>
        <w:t xml:space="preserve">        padCharsStart.js</w:t>
      </w:r>
    </w:p>
    <w:p>
      <w:pPr>
        <w:pStyle w:val="ListBullet"/>
      </w:pPr>
      <w:r>
        <w:t xml:space="preserve">        padEnd.js</w:t>
      </w:r>
    </w:p>
    <w:p>
      <w:pPr>
        <w:pStyle w:val="ListBullet"/>
      </w:pPr>
      <w:r>
        <w:t xml:space="preserve">        padStart.js</w:t>
      </w:r>
    </w:p>
    <w:p>
      <w:pPr>
        <w:pStyle w:val="ListBullet"/>
      </w:pPr>
      <w:r>
        <w:t xml:space="preserve">        parseInt.js</w:t>
      </w:r>
    </w:p>
    <w:p>
      <w:pPr>
        <w:pStyle w:val="ListBullet"/>
      </w:pPr>
      <w:r>
        <w:t xml:space="preserve">        partial.js</w:t>
      </w:r>
    </w:p>
    <w:p>
      <w:pPr>
        <w:pStyle w:val="ListBullet"/>
      </w:pPr>
      <w:r>
        <w:t xml:space="preserve">        partialRight.js</w:t>
      </w:r>
    </w:p>
    <w:p>
      <w:pPr>
        <w:pStyle w:val="ListBullet"/>
      </w:pPr>
      <w:r>
        <w:t xml:space="preserve">        partition.js</w:t>
      </w:r>
    </w:p>
    <w:p>
      <w:pPr>
        <w:pStyle w:val="ListBullet"/>
      </w:pPr>
      <w:r>
        <w:t xml:space="preserve">        path.js</w:t>
      </w:r>
    </w:p>
    <w:p>
      <w:pPr>
        <w:pStyle w:val="ListBullet"/>
      </w:pPr>
      <w:r>
        <w:t xml:space="preserve">        pathEq.js</w:t>
      </w:r>
    </w:p>
    <w:p>
      <w:pPr>
        <w:pStyle w:val="ListBullet"/>
      </w:pPr>
      <w:r>
        <w:t xml:space="preserve">        pathOr.js</w:t>
      </w:r>
    </w:p>
    <w:p>
      <w:pPr>
        <w:pStyle w:val="ListBullet"/>
      </w:pPr>
      <w:r>
        <w:t xml:space="preserve">        paths.js</w:t>
      </w:r>
    </w:p>
    <w:p>
      <w:pPr>
        <w:pStyle w:val="ListBullet"/>
      </w:pPr>
      <w:r>
        <w:t xml:space="preserve">        pick.js</w:t>
      </w:r>
    </w:p>
    <w:p>
      <w:pPr>
        <w:pStyle w:val="ListBullet"/>
      </w:pPr>
      <w:r>
        <w:t xml:space="preserve">        pickAll.js</w:t>
      </w:r>
    </w:p>
    <w:p>
      <w:pPr>
        <w:pStyle w:val="ListBullet"/>
      </w:pPr>
      <w:r>
        <w:t xml:space="preserve">        pickBy.js</w:t>
      </w:r>
    </w:p>
    <w:p>
      <w:pPr>
        <w:pStyle w:val="ListBullet"/>
      </w:pPr>
      <w:r>
        <w:t xml:space="preserve">        pipe.js</w:t>
      </w:r>
    </w:p>
    <w:p>
      <w:pPr>
        <w:pStyle w:val="ListBullet"/>
      </w:pPr>
      <w:r>
        <w:t xml:space="preserve">        placeholder.js</w:t>
      </w:r>
    </w:p>
    <w:p>
      <w:pPr>
        <w:pStyle w:val="ListBullet"/>
      </w:pPr>
      <w:r>
        <w:t xml:space="preserve">        plant.js</w:t>
      </w:r>
    </w:p>
    <w:p>
      <w:pPr>
        <w:pStyle w:val="ListBullet"/>
      </w:pPr>
      <w:r>
        <w:t xml:space="preserve">        pluck.js</w:t>
      </w:r>
    </w:p>
    <w:p>
      <w:pPr>
        <w:pStyle w:val="ListBullet"/>
      </w:pPr>
      <w:r>
        <w:t xml:space="preserve">        prop.js</w:t>
      </w:r>
    </w:p>
    <w:p>
      <w:pPr>
        <w:pStyle w:val="ListBullet"/>
      </w:pPr>
      <w:r>
        <w:t xml:space="preserve">        propEq.js</w:t>
      </w:r>
    </w:p>
    <w:p>
      <w:pPr>
        <w:pStyle w:val="ListBullet"/>
      </w:pPr>
      <w:r>
        <w:t xml:space="preserve">        property.js</w:t>
      </w:r>
    </w:p>
    <w:p>
      <w:pPr>
        <w:pStyle w:val="ListBullet"/>
      </w:pPr>
      <w:r>
        <w:t xml:space="preserve">        propertyOf.js</w:t>
      </w:r>
    </w:p>
    <w:p>
      <w:pPr>
        <w:pStyle w:val="ListBullet"/>
      </w:pPr>
      <w:r>
        <w:t xml:space="preserve">        propOr.js</w:t>
      </w:r>
    </w:p>
    <w:p>
      <w:pPr>
        <w:pStyle w:val="ListBullet"/>
      </w:pPr>
      <w:r>
        <w:t xml:space="preserve">        props.js</w:t>
      </w:r>
    </w:p>
    <w:p>
      <w:pPr>
        <w:pStyle w:val="ListBullet"/>
      </w:pPr>
      <w:r>
        <w:t xml:space="preserve">        pull.js</w:t>
      </w:r>
    </w:p>
    <w:p>
      <w:pPr>
        <w:pStyle w:val="ListBullet"/>
      </w:pPr>
      <w:r>
        <w:t xml:space="preserve">        pullAll.js</w:t>
      </w:r>
    </w:p>
    <w:p>
      <w:pPr>
        <w:pStyle w:val="ListBullet"/>
      </w:pPr>
      <w:r>
        <w:t xml:space="preserve">        pullAllBy.js</w:t>
      </w:r>
    </w:p>
    <w:p>
      <w:pPr>
        <w:pStyle w:val="ListBullet"/>
      </w:pPr>
      <w:r>
        <w:t xml:space="preserve">        pullAllWith.js</w:t>
      </w:r>
    </w:p>
    <w:p>
      <w:pPr>
        <w:pStyle w:val="ListBullet"/>
      </w:pPr>
      <w:r>
        <w:t xml:space="preserve">        pullAt.js</w:t>
      </w:r>
    </w:p>
    <w:p>
      <w:pPr>
        <w:pStyle w:val="ListBullet"/>
      </w:pPr>
      <w:r>
        <w:t xml:space="preserve">        random.js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rangeRight.js</w:t>
      </w:r>
    </w:p>
    <w:p>
      <w:pPr>
        <w:pStyle w:val="ListBullet"/>
      </w:pPr>
      <w:r>
        <w:t xml:space="preserve">        rangeStep.js</w:t>
      </w:r>
    </w:p>
    <w:p>
      <w:pPr>
        <w:pStyle w:val="ListBullet"/>
      </w:pPr>
      <w:r>
        <w:t xml:space="preserve">        rangeStepRight.js</w:t>
      </w:r>
    </w:p>
    <w:p>
      <w:pPr>
        <w:pStyle w:val="ListBullet"/>
      </w:pPr>
      <w:r>
        <w:t xml:space="preserve">        rearg.js</w:t>
      </w:r>
    </w:p>
    <w:p>
      <w:pPr>
        <w:pStyle w:val="ListBullet"/>
      </w:pPr>
      <w:r>
        <w:t xml:space="preserve">        reduce.js</w:t>
      </w:r>
    </w:p>
    <w:p>
      <w:pPr>
        <w:pStyle w:val="ListBullet"/>
      </w:pPr>
      <w:r>
        <w:t xml:space="preserve">        reduceRight.js</w:t>
      </w:r>
    </w:p>
    <w:p>
      <w:pPr>
        <w:pStyle w:val="ListBullet"/>
      </w:pPr>
      <w:r>
        <w:t xml:space="preserve">        reject.js</w:t>
      </w:r>
    </w:p>
    <w:p>
      <w:pPr>
        <w:pStyle w:val="ListBullet"/>
      </w:pPr>
      <w:r>
        <w:t xml:space="preserve">        remove.js</w:t>
      </w:r>
    </w:p>
    <w:p>
      <w:pPr>
        <w:pStyle w:val="ListBullet"/>
      </w:pPr>
      <w:r>
        <w:t xml:space="preserve">        repeat.js</w:t>
      </w:r>
    </w:p>
    <w:p>
      <w:pPr>
        <w:pStyle w:val="ListBullet"/>
      </w:pPr>
      <w:r>
        <w:t xml:space="preserve">        replace.js</w:t>
      </w:r>
    </w:p>
    <w:p>
      <w:pPr>
        <w:pStyle w:val="ListBullet"/>
      </w:pPr>
      <w:r>
        <w:t xml:space="preserve">        rest.js</w:t>
      </w:r>
    </w:p>
    <w:p>
      <w:pPr>
        <w:pStyle w:val="ListBullet"/>
      </w:pPr>
      <w:r>
        <w:t xml:space="preserve">        restFrom.js</w:t>
      </w:r>
    </w:p>
    <w:p>
      <w:pPr>
        <w:pStyle w:val="ListBullet"/>
      </w:pPr>
      <w:r>
        <w:t xml:space="preserve">        result.js</w:t>
      </w:r>
    </w:p>
    <w:p>
      <w:pPr>
        <w:pStyle w:val="ListBullet"/>
      </w:pPr>
      <w:r>
        <w:t xml:space="preserve">        reverse.js</w:t>
      </w:r>
    </w:p>
    <w:p>
      <w:pPr>
        <w:pStyle w:val="ListBullet"/>
      </w:pPr>
      <w:r>
        <w:t xml:space="preserve">        round.js</w:t>
      </w:r>
    </w:p>
    <w:p>
      <w:pPr>
        <w:pStyle w:val="ListBullet"/>
      </w:pPr>
      <w:r>
        <w:t xml:space="preserve">        sample.js</w:t>
      </w:r>
    </w:p>
    <w:p>
      <w:pPr>
        <w:pStyle w:val="ListBullet"/>
      </w:pPr>
      <w:r>
        <w:t xml:space="preserve">        sampleSize.js</w:t>
      </w:r>
    </w:p>
    <w:p>
      <w:pPr>
        <w:pStyle w:val="ListBullet"/>
      </w:pPr>
      <w:r>
        <w:t xml:space="preserve">        seq.js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setWith.js</w:t>
      </w:r>
    </w:p>
    <w:p>
      <w:pPr>
        <w:pStyle w:val="ListBullet"/>
      </w:pPr>
      <w:r>
        <w:t xml:space="preserve">        shuffle.js</w:t>
      </w:r>
    </w:p>
    <w:p>
      <w:pPr>
        <w:pStyle w:val="ListBullet"/>
      </w:pPr>
      <w:r>
        <w:t xml:space="preserve">        size.js</w:t>
      </w:r>
    </w:p>
    <w:p>
      <w:pPr>
        <w:pStyle w:val="ListBullet"/>
      </w:pPr>
      <w:r>
        <w:t xml:space="preserve">        slice.js</w:t>
      </w:r>
    </w:p>
    <w:p>
      <w:pPr>
        <w:pStyle w:val="ListBullet"/>
      </w:pPr>
      <w:r>
        <w:t xml:space="preserve">        snakeCase.js</w:t>
      </w:r>
    </w:p>
    <w:p>
      <w:pPr>
        <w:pStyle w:val="ListBullet"/>
      </w:pPr>
      <w:r>
        <w:t xml:space="preserve">        some.js</w:t>
      </w:r>
    </w:p>
    <w:p>
      <w:pPr>
        <w:pStyle w:val="ListBullet"/>
      </w:pPr>
      <w:r>
        <w:t xml:space="preserve">        sortBy.js</w:t>
      </w:r>
    </w:p>
    <w:p>
      <w:pPr>
        <w:pStyle w:val="ListBullet"/>
      </w:pPr>
      <w:r>
        <w:t xml:space="preserve">        sortedIndex.js</w:t>
      </w:r>
    </w:p>
    <w:p>
      <w:pPr>
        <w:pStyle w:val="ListBullet"/>
      </w:pPr>
      <w:r>
        <w:t xml:space="preserve">        sortedIndexBy.js</w:t>
      </w:r>
    </w:p>
    <w:p>
      <w:pPr>
        <w:pStyle w:val="ListBullet"/>
      </w:pPr>
      <w:r>
        <w:t xml:space="preserve">        sortedIndexOf.js</w:t>
      </w:r>
    </w:p>
    <w:p>
      <w:pPr>
        <w:pStyle w:val="ListBullet"/>
      </w:pPr>
      <w:r>
        <w:t xml:space="preserve">        sortedLastIndex.js</w:t>
      </w:r>
    </w:p>
    <w:p>
      <w:pPr>
        <w:pStyle w:val="ListBullet"/>
      </w:pPr>
      <w:r>
        <w:t xml:space="preserve">        sortedLastIndexBy.js</w:t>
      </w:r>
    </w:p>
    <w:p>
      <w:pPr>
        <w:pStyle w:val="ListBullet"/>
      </w:pPr>
      <w:r>
        <w:t xml:space="preserve">        sortedLastIndexOf.js</w:t>
      </w:r>
    </w:p>
    <w:p>
      <w:pPr>
        <w:pStyle w:val="ListBullet"/>
      </w:pPr>
      <w:r>
        <w:t xml:space="preserve">        sortedUniq.js</w:t>
      </w:r>
    </w:p>
    <w:p>
      <w:pPr>
        <w:pStyle w:val="ListBullet"/>
      </w:pPr>
      <w:r>
        <w:t xml:space="preserve">        sortedUniqBy.js</w:t>
      </w:r>
    </w:p>
    <w:p>
      <w:pPr>
        <w:pStyle w:val="ListBullet"/>
      </w:pPr>
      <w:r>
        <w:t xml:space="preserve">        split.js</w:t>
      </w:r>
    </w:p>
    <w:p>
      <w:pPr>
        <w:pStyle w:val="ListBullet"/>
      </w:pPr>
      <w:r>
        <w:t xml:space="preserve">        spread.js</w:t>
      </w:r>
    </w:p>
    <w:p>
      <w:pPr>
        <w:pStyle w:val="ListBullet"/>
      </w:pPr>
      <w:r>
        <w:t xml:space="preserve">        spreadFrom.js</w:t>
      </w:r>
    </w:p>
    <w:p>
      <w:pPr>
        <w:pStyle w:val="ListBullet"/>
      </w:pPr>
      <w:r>
        <w:t xml:space="preserve">        startCase.js</w:t>
      </w:r>
    </w:p>
    <w:p>
      <w:pPr>
        <w:pStyle w:val="ListBullet"/>
      </w:pPr>
      <w:r>
        <w:t xml:space="preserve">        startsWith.js</w:t>
      </w:r>
    </w:p>
    <w:p>
      <w:pPr>
        <w:pStyle w:val="ListBullet"/>
      </w:pPr>
      <w:r>
        <w:t xml:space="preserve">        string.js</w:t>
      </w:r>
    </w:p>
    <w:p>
      <w:pPr>
        <w:pStyle w:val="ListBullet"/>
      </w:pPr>
      <w:r>
        <w:t xml:space="preserve">        stubArray.js</w:t>
      </w:r>
    </w:p>
    <w:p>
      <w:pPr>
        <w:pStyle w:val="ListBullet"/>
      </w:pPr>
      <w:r>
        <w:t xml:space="preserve">        stubFalse.js</w:t>
      </w:r>
    </w:p>
    <w:p>
      <w:pPr>
        <w:pStyle w:val="ListBullet"/>
      </w:pPr>
      <w:r>
        <w:t xml:space="preserve">        stubObject.js</w:t>
      </w:r>
    </w:p>
    <w:p>
      <w:pPr>
        <w:pStyle w:val="ListBullet"/>
      </w:pPr>
      <w:r>
        <w:t xml:space="preserve">        stubString.js</w:t>
      </w:r>
    </w:p>
    <w:p>
      <w:pPr>
        <w:pStyle w:val="ListBullet"/>
      </w:pPr>
      <w:r>
        <w:t xml:space="preserve">        stubTrue.js</w:t>
      </w:r>
    </w:p>
    <w:p>
      <w:pPr>
        <w:pStyle w:val="ListBullet"/>
      </w:pPr>
      <w:r>
        <w:t xml:space="preserve">        subtract.js</w:t>
      </w:r>
    </w:p>
    <w:p>
      <w:pPr>
        <w:pStyle w:val="ListBullet"/>
      </w:pPr>
      <w:r>
        <w:t xml:space="preserve">        sum.js</w:t>
      </w:r>
    </w:p>
    <w:p>
      <w:pPr>
        <w:pStyle w:val="ListBullet"/>
      </w:pPr>
      <w:r>
        <w:t xml:space="preserve">        sumBy.js</w:t>
      </w:r>
    </w:p>
    <w:p>
      <w:pPr>
        <w:pStyle w:val="ListBullet"/>
      </w:pPr>
      <w:r>
        <w:t xml:space="preserve">        symmetricDifference.js</w:t>
      </w:r>
    </w:p>
    <w:p>
      <w:pPr>
        <w:pStyle w:val="ListBullet"/>
      </w:pPr>
      <w:r>
        <w:t xml:space="preserve">        symmetricDifferenceBy.js</w:t>
      </w:r>
    </w:p>
    <w:p>
      <w:pPr>
        <w:pStyle w:val="ListBullet"/>
      </w:pPr>
      <w:r>
        <w:t xml:space="preserve">        symmetricDifferenceWith.js</w:t>
      </w:r>
    </w:p>
    <w:p>
      <w:pPr>
        <w:pStyle w:val="ListBullet"/>
      </w:pPr>
      <w:r>
        <w:t xml:space="preserve">        T.js</w:t>
      </w:r>
    </w:p>
    <w:p>
      <w:pPr>
        <w:pStyle w:val="ListBullet"/>
      </w:pPr>
      <w:r>
        <w:t xml:space="preserve">        tail.js</w:t>
      </w:r>
    </w:p>
    <w:p>
      <w:pPr>
        <w:pStyle w:val="ListBullet"/>
      </w:pPr>
      <w:r>
        <w:t xml:space="preserve">        take.js</w:t>
      </w:r>
    </w:p>
    <w:p>
      <w:pPr>
        <w:pStyle w:val="ListBullet"/>
      </w:pPr>
      <w:r>
        <w:t xml:space="preserve">        takeLast.js</w:t>
      </w:r>
    </w:p>
    <w:p>
      <w:pPr>
        <w:pStyle w:val="ListBullet"/>
      </w:pPr>
      <w:r>
        <w:t xml:space="preserve">        takeLastWhile.js</w:t>
      </w:r>
    </w:p>
    <w:p>
      <w:pPr>
        <w:pStyle w:val="ListBullet"/>
      </w:pPr>
      <w:r>
        <w:t xml:space="preserve">        takeRight.js</w:t>
      </w:r>
    </w:p>
    <w:p>
      <w:pPr>
        <w:pStyle w:val="ListBullet"/>
      </w:pPr>
      <w:r>
        <w:t xml:space="preserve">        takeRightWhile.js</w:t>
      </w:r>
    </w:p>
    <w:p>
      <w:pPr>
        <w:pStyle w:val="ListBullet"/>
      </w:pPr>
      <w:r>
        <w:t xml:space="preserve">        takeWhile.js</w:t>
      </w:r>
    </w:p>
    <w:p>
      <w:pPr>
        <w:pStyle w:val="ListBullet"/>
      </w:pPr>
      <w:r>
        <w:t xml:space="preserve">        tap.js</w:t>
      </w:r>
    </w:p>
    <w:p>
      <w:pPr>
        <w:pStyle w:val="ListBullet"/>
      </w:pPr>
      <w:r>
        <w:t xml:space="preserve">        template.js</w:t>
      </w:r>
    </w:p>
    <w:p>
      <w:pPr>
        <w:pStyle w:val="ListBullet"/>
      </w:pPr>
      <w:r>
        <w:t xml:space="preserve">        templateSettings.js</w:t>
      </w:r>
    </w:p>
    <w:p>
      <w:pPr>
        <w:pStyle w:val="ListBullet"/>
      </w:pPr>
      <w:r>
        <w:t xml:space="preserve">        throttle.js</w:t>
      </w:r>
    </w:p>
    <w:p>
      <w:pPr>
        <w:pStyle w:val="ListBullet"/>
      </w:pPr>
      <w:r>
        <w:t xml:space="preserve">        thru.js</w:t>
      </w:r>
    </w:p>
    <w:p>
      <w:pPr>
        <w:pStyle w:val="ListBullet"/>
      </w:pPr>
      <w:r>
        <w:t xml:space="preserve">        times.js</w:t>
      </w:r>
    </w:p>
    <w:p>
      <w:pPr>
        <w:pStyle w:val="ListBullet"/>
      </w:pPr>
      <w:r>
        <w:t xml:space="preserve">        toArray.js</w:t>
      </w:r>
    </w:p>
    <w:p>
      <w:pPr>
        <w:pStyle w:val="ListBullet"/>
      </w:pPr>
      <w:r>
        <w:t xml:space="preserve">        toFinite.js</w:t>
      </w:r>
    </w:p>
    <w:p>
      <w:pPr>
        <w:pStyle w:val="ListBullet"/>
      </w:pPr>
      <w:r>
        <w:t xml:space="preserve">        toInteger.js</w:t>
      </w:r>
    </w:p>
    <w:p>
      <w:pPr>
        <w:pStyle w:val="ListBullet"/>
      </w:pPr>
      <w:r>
        <w:t xml:space="preserve">        toIterator.js</w:t>
      </w:r>
    </w:p>
    <w:p>
      <w:pPr>
        <w:pStyle w:val="ListBullet"/>
      </w:pPr>
      <w:r>
        <w:t xml:space="preserve">        toJSON.js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toLower.js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toPairs.js</w:t>
      </w:r>
    </w:p>
    <w:p>
      <w:pPr>
        <w:pStyle w:val="ListBullet"/>
      </w:pPr>
      <w:r>
        <w:t xml:space="preserve">        toPairsIn.js</w:t>
      </w:r>
    </w:p>
    <w:p>
      <w:pPr>
        <w:pStyle w:val="ListBullet"/>
      </w:pPr>
      <w:r>
        <w:t xml:space="preserve">        toPath.js</w:t>
      </w:r>
    </w:p>
    <w:p>
      <w:pPr>
        <w:pStyle w:val="ListBullet"/>
      </w:pPr>
      <w:r>
        <w:t xml:space="preserve">        toPlainObject.js</w:t>
      </w:r>
    </w:p>
    <w:p>
      <w:pPr>
        <w:pStyle w:val="ListBullet"/>
      </w:pPr>
      <w:r>
        <w:t xml:space="preserve">        toSafeInteger.js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toUpper.js</w:t>
      </w:r>
    </w:p>
    <w:p>
      <w:pPr>
        <w:pStyle w:val="ListBullet"/>
      </w:pPr>
      <w:r>
        <w:t xml:space="preserve">        transform.js</w:t>
      </w:r>
    </w:p>
    <w:p>
      <w:pPr>
        <w:pStyle w:val="ListBullet"/>
      </w:pPr>
      <w:r>
        <w:t xml:space="preserve">        trim.js</w:t>
      </w:r>
    </w:p>
    <w:p>
      <w:pPr>
        <w:pStyle w:val="ListBullet"/>
      </w:pPr>
      <w:r>
        <w:t xml:space="preserve">        trimChars.js</w:t>
      </w:r>
    </w:p>
    <w:p>
      <w:pPr>
        <w:pStyle w:val="ListBullet"/>
      </w:pPr>
      <w:r>
        <w:t xml:space="preserve">        trimCharsEnd.js</w:t>
      </w:r>
    </w:p>
    <w:p>
      <w:pPr>
        <w:pStyle w:val="ListBullet"/>
      </w:pPr>
      <w:r>
        <w:t xml:space="preserve">        trimCharsStart.js</w:t>
      </w:r>
    </w:p>
    <w:p>
      <w:pPr>
        <w:pStyle w:val="ListBullet"/>
      </w:pPr>
      <w:r>
        <w:t xml:space="preserve">        trimEnd.js</w:t>
      </w:r>
    </w:p>
    <w:p>
      <w:pPr>
        <w:pStyle w:val="ListBullet"/>
      </w:pPr>
      <w:r>
        <w:t xml:space="preserve">        trimStart.js</w:t>
      </w:r>
    </w:p>
    <w:p>
      <w:pPr>
        <w:pStyle w:val="ListBullet"/>
      </w:pPr>
      <w:r>
        <w:t xml:space="preserve">        truncate.js</w:t>
      </w:r>
    </w:p>
    <w:p>
      <w:pPr>
        <w:pStyle w:val="ListBullet"/>
      </w:pPr>
      <w:r>
        <w:t xml:space="preserve">        unapply.js</w:t>
      </w:r>
    </w:p>
    <w:p>
      <w:pPr>
        <w:pStyle w:val="ListBullet"/>
      </w:pPr>
      <w:r>
        <w:t xml:space="preserve">        unary.js</w:t>
      </w:r>
    </w:p>
    <w:p>
      <w:pPr>
        <w:pStyle w:val="ListBullet"/>
      </w:pPr>
      <w:r>
        <w:t xml:space="preserve">        unescape.js</w:t>
      </w:r>
    </w:p>
    <w:p>
      <w:pPr>
        <w:pStyle w:val="ListBullet"/>
      </w:pPr>
      <w:r>
        <w:t xml:space="preserve">        union.js</w:t>
      </w:r>
    </w:p>
    <w:p>
      <w:pPr>
        <w:pStyle w:val="ListBullet"/>
      </w:pPr>
      <w:r>
        <w:t xml:space="preserve">        unionBy.js</w:t>
      </w:r>
    </w:p>
    <w:p>
      <w:pPr>
        <w:pStyle w:val="ListBullet"/>
      </w:pPr>
      <w:r>
        <w:t xml:space="preserve">        unionWith.js</w:t>
      </w:r>
    </w:p>
    <w:p>
      <w:pPr>
        <w:pStyle w:val="ListBullet"/>
      </w:pPr>
      <w:r>
        <w:t xml:space="preserve">        uniq.js</w:t>
      </w:r>
    </w:p>
    <w:p>
      <w:pPr>
        <w:pStyle w:val="ListBullet"/>
      </w:pPr>
      <w:r>
        <w:t xml:space="preserve">        uniqBy.js</w:t>
      </w:r>
    </w:p>
    <w:p>
      <w:pPr>
        <w:pStyle w:val="ListBullet"/>
      </w:pPr>
      <w:r>
        <w:t xml:space="preserve">        uniqueId.js</w:t>
      </w:r>
    </w:p>
    <w:p>
      <w:pPr>
        <w:pStyle w:val="ListBullet"/>
      </w:pPr>
      <w:r>
        <w:t xml:space="preserve">        uniqWith.js</w:t>
      </w:r>
    </w:p>
    <w:p>
      <w:pPr>
        <w:pStyle w:val="ListBullet"/>
      </w:pPr>
      <w:r>
        <w:t xml:space="preserve">        unnest.js</w:t>
      </w:r>
    </w:p>
    <w:p>
      <w:pPr>
        <w:pStyle w:val="ListBullet"/>
      </w:pPr>
      <w:r>
        <w:t xml:space="preserve">        unset.js</w:t>
      </w:r>
    </w:p>
    <w:p>
      <w:pPr>
        <w:pStyle w:val="ListBullet"/>
      </w:pPr>
      <w:r>
        <w:t xml:space="preserve">        unzip.js</w:t>
      </w:r>
    </w:p>
    <w:p>
      <w:pPr>
        <w:pStyle w:val="ListBullet"/>
      </w:pPr>
      <w:r>
        <w:t xml:space="preserve">        unzipWith.js</w:t>
      </w:r>
    </w:p>
    <w:p>
      <w:pPr>
        <w:pStyle w:val="ListBullet"/>
      </w:pPr>
      <w:r>
        <w:t xml:space="preserve">        update.js</w:t>
      </w:r>
    </w:p>
    <w:p>
      <w:pPr>
        <w:pStyle w:val="ListBullet"/>
      </w:pPr>
      <w:r>
        <w:t xml:space="preserve">        updateWith.js</w:t>
      </w:r>
    </w:p>
    <w:p>
      <w:pPr>
        <w:pStyle w:val="ListBullet"/>
      </w:pPr>
      <w:r>
        <w:t xml:space="preserve">        upperCase.js</w:t>
      </w:r>
    </w:p>
    <w:p>
      <w:pPr>
        <w:pStyle w:val="ListBullet"/>
      </w:pPr>
      <w:r>
        <w:t xml:space="preserve">        upperFirst.js</w:t>
      </w:r>
    </w:p>
    <w:p>
      <w:pPr>
        <w:pStyle w:val="ListBullet"/>
      </w:pPr>
      <w:r>
        <w:t xml:space="preserve">        useWith.js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  value.js</w:t>
      </w:r>
    </w:p>
    <w:p>
      <w:pPr>
        <w:pStyle w:val="ListBullet"/>
      </w:pPr>
      <w:r>
        <w:t xml:space="preserve">        valueOf.js</w:t>
      </w:r>
    </w:p>
    <w:p>
      <w:pPr>
        <w:pStyle w:val="ListBullet"/>
      </w:pPr>
      <w:r>
        <w:t xml:space="preserve">        values.js</w:t>
      </w:r>
    </w:p>
    <w:p>
      <w:pPr>
        <w:pStyle w:val="ListBullet"/>
      </w:pPr>
      <w:r>
        <w:t xml:space="preserve">        valuesIn.js</w:t>
      </w:r>
    </w:p>
    <w:p>
      <w:pPr>
        <w:pStyle w:val="ListBullet"/>
      </w:pPr>
      <w:r>
        <w:t xml:space="preserve">        where.js</w:t>
      </w:r>
    </w:p>
    <w:p>
      <w:pPr>
        <w:pStyle w:val="ListBullet"/>
      </w:pPr>
      <w:r>
        <w:t xml:space="preserve">        whereEq.js</w:t>
      </w:r>
    </w:p>
    <w:p>
      <w:pPr>
        <w:pStyle w:val="ListBullet"/>
      </w:pPr>
      <w:r>
        <w:t xml:space="preserve">        without.js</w:t>
      </w:r>
    </w:p>
    <w:p>
      <w:pPr>
        <w:pStyle w:val="ListBullet"/>
      </w:pPr>
      <w:r>
        <w:t xml:space="preserve">        words.js</w:t>
      </w:r>
    </w:p>
    <w:p>
      <w:pPr>
        <w:pStyle w:val="ListBullet"/>
      </w:pPr>
      <w:r>
        <w:t xml:space="preserve">        wrap.js</w:t>
      </w:r>
    </w:p>
    <w:p>
      <w:pPr>
        <w:pStyle w:val="ListBullet"/>
      </w:pPr>
      <w:r>
        <w:t xml:space="preserve">        wrapperAt.js</w:t>
      </w:r>
    </w:p>
    <w:p>
      <w:pPr>
        <w:pStyle w:val="ListBullet"/>
      </w:pPr>
      <w:r>
        <w:t xml:space="preserve">        wrapperChain.js</w:t>
      </w:r>
    </w:p>
    <w:p>
      <w:pPr>
        <w:pStyle w:val="ListBullet"/>
      </w:pPr>
      <w:r>
        <w:t xml:space="preserve">        wrapperLodash.js</w:t>
      </w:r>
    </w:p>
    <w:p>
      <w:pPr>
        <w:pStyle w:val="ListBullet"/>
      </w:pPr>
      <w:r>
        <w:t xml:space="preserve">        wrapperReverse.js</w:t>
      </w:r>
    </w:p>
    <w:p>
      <w:pPr>
        <w:pStyle w:val="ListBullet"/>
      </w:pPr>
      <w:r>
        <w:t xml:space="preserve">        wrapperValue.js</w:t>
      </w:r>
    </w:p>
    <w:p>
      <w:pPr>
        <w:pStyle w:val="ListBullet"/>
      </w:pPr>
      <w:r>
        <w:t xml:space="preserve">        xor.js</w:t>
      </w:r>
    </w:p>
    <w:p>
      <w:pPr>
        <w:pStyle w:val="ListBullet"/>
      </w:pPr>
      <w:r>
        <w:t xml:space="preserve">        xorBy.js</w:t>
      </w:r>
    </w:p>
    <w:p>
      <w:pPr>
        <w:pStyle w:val="ListBullet"/>
      </w:pPr>
      <w:r>
        <w:t xml:space="preserve">        xorWith.js</w:t>
      </w:r>
    </w:p>
    <w:p>
      <w:pPr>
        <w:pStyle w:val="ListBullet"/>
      </w:pPr>
      <w:r>
        <w:t xml:space="preserve">        zip.js</w:t>
      </w:r>
    </w:p>
    <w:p>
      <w:pPr>
        <w:pStyle w:val="ListBullet"/>
      </w:pPr>
      <w:r>
        <w:t xml:space="preserve">        zipAll.js</w:t>
      </w:r>
    </w:p>
    <w:p>
      <w:pPr>
        <w:pStyle w:val="ListBullet"/>
      </w:pPr>
      <w:r>
        <w:t xml:space="preserve">        zipObj.js</w:t>
      </w:r>
    </w:p>
    <w:p>
      <w:pPr>
        <w:pStyle w:val="ListBullet"/>
      </w:pPr>
      <w:r>
        <w:t xml:space="preserve">        zipObject.js</w:t>
      </w:r>
    </w:p>
    <w:p>
      <w:pPr>
        <w:pStyle w:val="ListBullet"/>
      </w:pPr>
      <w:r>
        <w:t xml:space="preserve">        zipObjectDeep.js</w:t>
      </w:r>
    </w:p>
    <w:p>
      <w:pPr>
        <w:pStyle w:val="ListBullet"/>
      </w:pPr>
      <w:r>
        <w:t xml:space="preserve">        zipWith.js</w:t>
      </w:r>
    </w:p>
    <w:p>
      <w:pPr>
        <w:pStyle w:val="ListBullet"/>
      </w:pPr>
      <w:r>
        <w:t xml:space="preserve">        _baseConvert.js</w:t>
      </w:r>
    </w:p>
    <w:p>
      <w:pPr>
        <w:pStyle w:val="ListBullet"/>
      </w:pPr>
      <w:r>
        <w:t xml:space="preserve">        _convertBrowser.js</w:t>
      </w:r>
    </w:p>
    <w:p>
      <w:pPr>
        <w:pStyle w:val="ListBullet"/>
      </w:pPr>
      <w:r>
        <w:t xml:space="preserve">        _falseOptions.js</w:t>
      </w:r>
    </w:p>
    <w:p>
      <w:pPr>
        <w:pStyle w:val="ListBullet"/>
      </w:pPr>
      <w:r>
        <w:t xml:space="preserve">        _mapping.js</w:t>
      </w:r>
    </w:p>
    <w:p>
      <w:pPr>
        <w:pStyle w:val="ListBullet"/>
      </w:pPr>
      <w:r>
        <w:t xml:space="preserve">        _util.js</w:t>
      </w:r>
    </w:p>
    <w:p>
      <w:pPr>
        <w:pStyle w:val="ListBullet"/>
      </w:pPr>
      <w:r>
        <w:t xml:space="preserve">        __.js</w:t>
      </w:r>
    </w:p>
    <w:p>
      <w:pPr>
        <w:pStyle w:val="ListBullet"/>
      </w:pPr>
      <w:r>
        <w:t xml:space="preserve">      add.js</w:t>
      </w:r>
    </w:p>
    <w:p>
      <w:pPr>
        <w:pStyle w:val="ListBullet"/>
      </w:pPr>
      <w:r>
        <w:t xml:space="preserve">      after.js</w:t>
      </w:r>
    </w:p>
    <w:p>
      <w:pPr>
        <w:pStyle w:val="ListBullet"/>
      </w:pPr>
      <w:r>
        <w:t xml:space="preserve">      array.js</w:t>
      </w:r>
    </w:p>
    <w:p>
      <w:pPr>
        <w:pStyle w:val="ListBullet"/>
      </w:pPr>
      <w:r>
        <w:t xml:space="preserve">      ary.js</w:t>
      </w:r>
    </w:p>
    <w:p>
      <w:pPr>
        <w:pStyle w:val="ListBullet"/>
      </w:pPr>
      <w:r>
        <w:t xml:space="preserve">      assign.js</w:t>
      </w:r>
    </w:p>
    <w:p>
      <w:pPr>
        <w:pStyle w:val="ListBullet"/>
      </w:pPr>
      <w:r>
        <w:t xml:space="preserve">      assignIn.js</w:t>
      </w:r>
    </w:p>
    <w:p>
      <w:pPr>
        <w:pStyle w:val="ListBullet"/>
      </w:pPr>
      <w:r>
        <w:t xml:space="preserve">      assignInWith.js</w:t>
      </w:r>
    </w:p>
    <w:p>
      <w:pPr>
        <w:pStyle w:val="ListBullet"/>
      </w:pPr>
      <w:r>
        <w:t xml:space="preserve">      assignWith.js</w:t>
      </w:r>
    </w:p>
    <w:p>
      <w:pPr>
        <w:pStyle w:val="ListBullet"/>
      </w:pPr>
      <w:r>
        <w:t xml:space="preserve">      at.js</w:t>
      </w:r>
    </w:p>
    <w:p>
      <w:pPr>
        <w:pStyle w:val="ListBullet"/>
      </w:pPr>
      <w:r>
        <w:t xml:space="preserve">      attempt.js</w:t>
      </w:r>
    </w:p>
    <w:p>
      <w:pPr>
        <w:pStyle w:val="ListBullet"/>
      </w:pPr>
      <w:r>
        <w:t xml:space="preserve">      before.js</w:t>
      </w:r>
    </w:p>
    <w:p>
      <w:pPr>
        <w:pStyle w:val="ListBullet"/>
      </w:pPr>
      <w:r>
        <w:t xml:space="preserve">      bind.js</w:t>
      </w:r>
    </w:p>
    <w:p>
      <w:pPr>
        <w:pStyle w:val="ListBullet"/>
      </w:pPr>
      <w:r>
        <w:t xml:space="preserve">      bindAll.js</w:t>
      </w:r>
    </w:p>
    <w:p>
      <w:pPr>
        <w:pStyle w:val="ListBullet"/>
      </w:pPr>
      <w:r>
        <w:t xml:space="preserve">      bindKey.js</w:t>
      </w:r>
    </w:p>
    <w:p>
      <w:pPr>
        <w:pStyle w:val="ListBullet"/>
      </w:pPr>
      <w:r>
        <w:t xml:space="preserve">      camelCase.js</w:t>
      </w:r>
    </w:p>
    <w:p>
      <w:pPr>
        <w:pStyle w:val="ListBullet"/>
      </w:pPr>
      <w:r>
        <w:t xml:space="preserve">      capitalize.js</w:t>
      </w:r>
    </w:p>
    <w:p>
      <w:pPr>
        <w:pStyle w:val="ListBullet"/>
      </w:pPr>
      <w:r>
        <w:t xml:space="preserve">      castArray.js</w:t>
      </w:r>
    </w:p>
    <w:p>
      <w:pPr>
        <w:pStyle w:val="ListBullet"/>
      </w:pPr>
      <w:r>
        <w:t xml:space="preserve">      ceil.js</w:t>
      </w:r>
    </w:p>
    <w:p>
      <w:pPr>
        <w:pStyle w:val="ListBullet"/>
      </w:pPr>
      <w:r>
        <w:t xml:space="preserve">      chain.js</w:t>
      </w:r>
    </w:p>
    <w:p>
      <w:pPr>
        <w:pStyle w:val="ListBullet"/>
      </w:pPr>
      <w:r>
        <w:t xml:space="preserve">      chunk.js</w:t>
      </w:r>
    </w:p>
    <w:p>
      <w:pPr>
        <w:pStyle w:val="ListBullet"/>
      </w:pPr>
      <w:r>
        <w:t xml:space="preserve">      clamp.js</w:t>
      </w:r>
    </w:p>
    <w:p>
      <w:pPr>
        <w:pStyle w:val="ListBullet"/>
      </w:pPr>
      <w:r>
        <w:t xml:space="preserve">      clone.js</w:t>
      </w:r>
    </w:p>
    <w:p>
      <w:pPr>
        <w:pStyle w:val="ListBullet"/>
      </w:pPr>
      <w:r>
        <w:t xml:space="preserve">      cloneDeep.js</w:t>
      </w:r>
    </w:p>
    <w:p>
      <w:pPr>
        <w:pStyle w:val="ListBullet"/>
      </w:pPr>
      <w:r>
        <w:t xml:space="preserve">      cloneDeepWith.js</w:t>
      </w:r>
    </w:p>
    <w:p>
      <w:pPr>
        <w:pStyle w:val="ListBullet"/>
      </w:pPr>
      <w:r>
        <w:t xml:space="preserve">      cloneWith.js</w:t>
      </w:r>
    </w:p>
    <w:p>
      <w:pPr>
        <w:pStyle w:val="ListBullet"/>
      </w:pPr>
      <w:r>
        <w:t xml:space="preserve">      collection.js</w:t>
      </w:r>
    </w:p>
    <w:p>
      <w:pPr>
        <w:pStyle w:val="ListBullet"/>
      </w:pPr>
      <w:r>
        <w:t xml:space="preserve">      commit.js</w:t>
      </w:r>
    </w:p>
    <w:p>
      <w:pPr>
        <w:pStyle w:val="ListBullet"/>
      </w:pPr>
      <w:r>
        <w:t xml:space="preserve">      compact.js</w:t>
      </w:r>
    </w:p>
    <w:p>
      <w:pPr>
        <w:pStyle w:val="ListBullet"/>
      </w:pPr>
      <w:r>
        <w:t xml:space="preserve">      concat.js</w:t>
      </w:r>
    </w:p>
    <w:p>
      <w:pPr>
        <w:pStyle w:val="ListBullet"/>
      </w:pPr>
      <w:r>
        <w:t xml:space="preserve">      cond.js</w:t>
      </w:r>
    </w:p>
    <w:p>
      <w:pPr>
        <w:pStyle w:val="ListBullet"/>
      </w:pPr>
      <w:r>
        <w:t xml:space="preserve">      conforms.js</w:t>
      </w:r>
    </w:p>
    <w:p>
      <w:pPr>
        <w:pStyle w:val="ListBullet"/>
      </w:pPr>
      <w:r>
        <w:t xml:space="preserve">      conformsTo.js</w:t>
      </w:r>
    </w:p>
    <w:p>
      <w:pPr>
        <w:pStyle w:val="ListBullet"/>
      </w:pPr>
      <w:r>
        <w:t xml:space="preserve">      constant.js</w:t>
      </w:r>
    </w:p>
    <w:p>
      <w:pPr>
        <w:pStyle w:val="ListBullet"/>
      </w:pPr>
      <w:r>
        <w:t xml:space="preserve">      core.js</w:t>
      </w:r>
    </w:p>
    <w:p>
      <w:pPr>
        <w:pStyle w:val="ListBullet"/>
      </w:pPr>
      <w:r>
        <w:t xml:space="preserve">      core.min.js</w:t>
      </w:r>
    </w:p>
    <w:p>
      <w:pPr>
        <w:pStyle w:val="ListBullet"/>
      </w:pPr>
      <w:r>
        <w:t xml:space="preserve">      countBy.js</w:t>
      </w:r>
    </w:p>
    <w:p>
      <w:pPr>
        <w:pStyle w:val="ListBullet"/>
      </w:pPr>
      <w:r>
        <w:t xml:space="preserve">      create.js</w:t>
      </w:r>
    </w:p>
    <w:p>
      <w:pPr>
        <w:pStyle w:val="ListBullet"/>
      </w:pPr>
      <w:r>
        <w:t xml:space="preserve">      curry.js</w:t>
      </w:r>
    </w:p>
    <w:p>
      <w:pPr>
        <w:pStyle w:val="ListBullet"/>
      </w:pPr>
      <w:r>
        <w:t xml:space="preserve">      curryRight.js</w:t>
      </w:r>
    </w:p>
    <w:p>
      <w:pPr>
        <w:pStyle w:val="ListBullet"/>
      </w:pPr>
      <w:r>
        <w:t xml:space="preserve">      date.js</w:t>
      </w:r>
    </w:p>
    <w:p>
      <w:pPr>
        <w:pStyle w:val="ListBullet"/>
      </w:pPr>
      <w:r>
        <w:t xml:space="preserve">      debounce.js</w:t>
      </w:r>
    </w:p>
    <w:p>
      <w:pPr>
        <w:pStyle w:val="ListBullet"/>
      </w:pPr>
      <w:r>
        <w:t xml:space="preserve">      deburr.js</w:t>
      </w:r>
    </w:p>
    <w:p>
      <w:pPr>
        <w:pStyle w:val="ListBullet"/>
      </w:pPr>
      <w:r>
        <w:t xml:space="preserve">      defaults.js</w:t>
      </w:r>
    </w:p>
    <w:p>
      <w:pPr>
        <w:pStyle w:val="ListBullet"/>
      </w:pPr>
      <w:r>
        <w:t xml:space="preserve">      defaultsDeep.js</w:t>
      </w:r>
    </w:p>
    <w:p>
      <w:pPr>
        <w:pStyle w:val="ListBullet"/>
      </w:pPr>
      <w:r>
        <w:t xml:space="preserve">      defaultTo.js</w:t>
      </w:r>
    </w:p>
    <w:p>
      <w:pPr>
        <w:pStyle w:val="ListBullet"/>
      </w:pPr>
      <w:r>
        <w:t xml:space="preserve">      defer.js</w:t>
      </w:r>
    </w:p>
    <w:p>
      <w:pPr>
        <w:pStyle w:val="ListBullet"/>
      </w:pPr>
      <w:r>
        <w:t xml:space="preserve">      delay.js</w:t>
      </w:r>
    </w:p>
    <w:p>
      <w:pPr>
        <w:pStyle w:val="ListBullet"/>
      </w:pPr>
      <w:r>
        <w:t xml:space="preserve">      difference.js</w:t>
      </w:r>
    </w:p>
    <w:p>
      <w:pPr>
        <w:pStyle w:val="ListBullet"/>
      </w:pPr>
      <w:r>
        <w:t xml:space="preserve">      differenceBy.js</w:t>
      </w:r>
    </w:p>
    <w:p>
      <w:pPr>
        <w:pStyle w:val="ListBullet"/>
      </w:pPr>
      <w:r>
        <w:t xml:space="preserve">      differenceWith.js</w:t>
      </w:r>
    </w:p>
    <w:p>
      <w:pPr>
        <w:pStyle w:val="ListBullet"/>
      </w:pPr>
      <w:r>
        <w:t xml:space="preserve">      divide.js</w:t>
      </w:r>
    </w:p>
    <w:p>
      <w:pPr>
        <w:pStyle w:val="ListBullet"/>
      </w:pPr>
      <w:r>
        <w:t xml:space="preserve">      drop.js</w:t>
      </w:r>
    </w:p>
    <w:p>
      <w:pPr>
        <w:pStyle w:val="ListBullet"/>
      </w:pPr>
      <w:r>
        <w:t xml:space="preserve">      dropRight.js</w:t>
      </w:r>
    </w:p>
    <w:p>
      <w:pPr>
        <w:pStyle w:val="ListBullet"/>
      </w:pPr>
      <w:r>
        <w:t xml:space="preserve">      dropRightWhile.js</w:t>
      </w:r>
    </w:p>
    <w:p>
      <w:pPr>
        <w:pStyle w:val="ListBullet"/>
      </w:pPr>
      <w:r>
        <w:t xml:space="preserve">      dropWhile.js</w:t>
      </w:r>
    </w:p>
    <w:p>
      <w:pPr>
        <w:pStyle w:val="ListBullet"/>
      </w:pPr>
      <w:r>
        <w:t xml:space="preserve">      each.js</w:t>
      </w:r>
    </w:p>
    <w:p>
      <w:pPr>
        <w:pStyle w:val="ListBullet"/>
      </w:pPr>
      <w:r>
        <w:t xml:space="preserve">      eachRight.js</w:t>
      </w:r>
    </w:p>
    <w:p>
      <w:pPr>
        <w:pStyle w:val="ListBullet"/>
      </w:pPr>
      <w:r>
        <w:t xml:space="preserve">      endsWith.js</w:t>
      </w:r>
    </w:p>
    <w:p>
      <w:pPr>
        <w:pStyle w:val="ListBullet"/>
      </w:pPr>
      <w:r>
        <w:t xml:space="preserve">      entries.js</w:t>
      </w:r>
    </w:p>
    <w:p>
      <w:pPr>
        <w:pStyle w:val="ListBullet"/>
      </w:pPr>
      <w:r>
        <w:t xml:space="preserve">      entriesIn.js</w:t>
      </w:r>
    </w:p>
    <w:p>
      <w:pPr>
        <w:pStyle w:val="ListBullet"/>
      </w:pPr>
      <w:r>
        <w:t xml:space="preserve">      eq.js</w:t>
      </w:r>
    </w:p>
    <w:p>
      <w:pPr>
        <w:pStyle w:val="ListBullet"/>
      </w:pPr>
      <w:r>
        <w:t xml:space="preserve">      escape.js</w:t>
      </w:r>
    </w:p>
    <w:p>
      <w:pPr>
        <w:pStyle w:val="ListBullet"/>
      </w:pPr>
      <w:r>
        <w:t xml:space="preserve">      escapeRegExp.js</w:t>
      </w:r>
    </w:p>
    <w:p>
      <w:pPr>
        <w:pStyle w:val="ListBullet"/>
      </w:pPr>
      <w:r>
        <w:t xml:space="preserve">      every.js</w:t>
      </w:r>
    </w:p>
    <w:p>
      <w:pPr>
        <w:pStyle w:val="ListBullet"/>
      </w:pPr>
      <w:r>
        <w:t xml:space="preserve">      extend.js</w:t>
      </w:r>
    </w:p>
    <w:p>
      <w:pPr>
        <w:pStyle w:val="ListBullet"/>
      </w:pPr>
      <w:r>
        <w:t xml:space="preserve">      extendWith.js</w:t>
      </w:r>
    </w:p>
    <w:p>
      <w:pPr>
        <w:pStyle w:val="ListBullet"/>
      </w:pPr>
      <w:r>
        <w:t xml:space="preserve">      fill.js</w:t>
      </w:r>
    </w:p>
    <w:p>
      <w:pPr>
        <w:pStyle w:val="ListBullet"/>
      </w:pPr>
      <w:r>
        <w:t xml:space="preserve">      filter.js</w:t>
      </w:r>
    </w:p>
    <w:p>
      <w:pPr>
        <w:pStyle w:val="ListBullet"/>
      </w:pPr>
      <w:r>
        <w:t xml:space="preserve">      find.js</w:t>
      </w:r>
    </w:p>
    <w:p>
      <w:pPr>
        <w:pStyle w:val="ListBullet"/>
      </w:pPr>
      <w:r>
        <w:t xml:space="preserve">      findIndex.js</w:t>
      </w:r>
    </w:p>
    <w:p>
      <w:pPr>
        <w:pStyle w:val="ListBullet"/>
      </w:pPr>
      <w:r>
        <w:t xml:space="preserve">      findKey.js</w:t>
      </w:r>
    </w:p>
    <w:p>
      <w:pPr>
        <w:pStyle w:val="ListBullet"/>
      </w:pPr>
      <w:r>
        <w:t xml:space="preserve">      findLast.js</w:t>
      </w:r>
    </w:p>
    <w:p>
      <w:pPr>
        <w:pStyle w:val="ListBullet"/>
      </w:pPr>
      <w:r>
        <w:t xml:space="preserve">      findLastIndex.js</w:t>
      </w:r>
    </w:p>
    <w:p>
      <w:pPr>
        <w:pStyle w:val="ListBullet"/>
      </w:pPr>
      <w:r>
        <w:t xml:space="preserve">      findLastKey.js</w:t>
      </w:r>
    </w:p>
    <w:p>
      <w:pPr>
        <w:pStyle w:val="ListBullet"/>
      </w:pPr>
      <w:r>
        <w:t xml:space="preserve">      first.js</w:t>
      </w:r>
    </w:p>
    <w:p>
      <w:pPr>
        <w:pStyle w:val="ListBullet"/>
      </w:pPr>
      <w:r>
        <w:t xml:space="preserve">      flake.lock</w:t>
      </w:r>
    </w:p>
    <w:p>
      <w:pPr>
        <w:pStyle w:val="ListBullet"/>
      </w:pPr>
      <w:r>
        <w:t xml:space="preserve">      flake.nix</w:t>
      </w:r>
    </w:p>
    <w:p>
      <w:pPr>
        <w:pStyle w:val="ListBullet"/>
      </w:pPr>
      <w:r>
        <w:t xml:space="preserve">      flatMap.js</w:t>
      </w:r>
    </w:p>
    <w:p>
      <w:pPr>
        <w:pStyle w:val="ListBullet"/>
      </w:pPr>
      <w:r>
        <w:t xml:space="preserve">      flatMapDeep.js</w:t>
      </w:r>
    </w:p>
    <w:p>
      <w:pPr>
        <w:pStyle w:val="ListBullet"/>
      </w:pPr>
      <w:r>
        <w:t xml:space="preserve">      flatMapDepth.js</w:t>
      </w:r>
    </w:p>
    <w:p>
      <w:pPr>
        <w:pStyle w:val="ListBullet"/>
      </w:pPr>
      <w:r>
        <w:t xml:space="preserve">      flatten.js</w:t>
      </w:r>
    </w:p>
    <w:p>
      <w:pPr>
        <w:pStyle w:val="ListBullet"/>
      </w:pPr>
      <w:r>
        <w:t xml:space="preserve">      flattenDeep.js</w:t>
      </w:r>
    </w:p>
    <w:p>
      <w:pPr>
        <w:pStyle w:val="ListBullet"/>
      </w:pPr>
      <w:r>
        <w:t xml:space="preserve">      flattenDepth.js</w:t>
      </w:r>
    </w:p>
    <w:p>
      <w:pPr>
        <w:pStyle w:val="ListBullet"/>
      </w:pPr>
      <w:r>
        <w:t xml:space="preserve">      flip.js</w:t>
      </w:r>
    </w:p>
    <w:p>
      <w:pPr>
        <w:pStyle w:val="ListBullet"/>
      </w:pPr>
      <w:r>
        <w:t xml:space="preserve">      floor.js</w:t>
      </w:r>
    </w:p>
    <w:p>
      <w:pPr>
        <w:pStyle w:val="ListBullet"/>
      </w:pPr>
      <w:r>
        <w:t xml:space="preserve">      flow.js</w:t>
      </w:r>
    </w:p>
    <w:p>
      <w:pPr>
        <w:pStyle w:val="ListBullet"/>
      </w:pPr>
      <w:r>
        <w:t xml:space="preserve">      flowRight.js</w:t>
      </w:r>
    </w:p>
    <w:p>
      <w:pPr>
        <w:pStyle w:val="ListBullet"/>
      </w:pPr>
      <w:r>
        <w:t xml:space="preserve">      forEach.js</w:t>
      </w:r>
    </w:p>
    <w:p>
      <w:pPr>
        <w:pStyle w:val="ListBullet"/>
      </w:pPr>
      <w:r>
        <w:t xml:space="preserve">      forEachRight.js</w:t>
      </w:r>
    </w:p>
    <w:p>
      <w:pPr>
        <w:pStyle w:val="ListBullet"/>
      </w:pPr>
      <w:r>
        <w:t xml:space="preserve">      forIn.js</w:t>
      </w:r>
    </w:p>
    <w:p>
      <w:pPr>
        <w:pStyle w:val="ListBullet"/>
      </w:pPr>
      <w:r>
        <w:t xml:space="preserve">      forInRight.js</w:t>
      </w:r>
    </w:p>
    <w:p>
      <w:pPr>
        <w:pStyle w:val="ListBullet"/>
      </w:pPr>
      <w:r>
        <w:t xml:space="preserve">      forOwn.js</w:t>
      </w:r>
    </w:p>
    <w:p>
      <w:pPr>
        <w:pStyle w:val="ListBullet"/>
      </w:pPr>
      <w:r>
        <w:t xml:space="preserve">      forOwnRight.js</w:t>
      </w:r>
    </w:p>
    <w:p>
      <w:pPr>
        <w:pStyle w:val="ListBullet"/>
      </w:pPr>
      <w:r>
        <w:t xml:space="preserve">      fp.js</w:t>
      </w:r>
    </w:p>
    <w:p>
      <w:pPr>
        <w:pStyle w:val="ListBullet"/>
      </w:pPr>
      <w:r>
        <w:t xml:space="preserve">      fromPairs.js</w:t>
      </w:r>
    </w:p>
    <w:p>
      <w:pPr>
        <w:pStyle w:val="ListBullet"/>
      </w:pPr>
      <w:r>
        <w:t xml:space="preserve">      function.js</w:t>
      </w:r>
    </w:p>
    <w:p>
      <w:pPr>
        <w:pStyle w:val="ListBullet"/>
      </w:pPr>
      <w:r>
        <w:t xml:space="preserve">      functions.js</w:t>
      </w:r>
    </w:p>
    <w:p>
      <w:pPr>
        <w:pStyle w:val="ListBullet"/>
      </w:pPr>
      <w:r>
        <w:t xml:space="preserve">      functionsIn.js</w:t>
      </w:r>
    </w:p>
    <w:p>
      <w:pPr>
        <w:pStyle w:val="ListBullet"/>
      </w:pPr>
      <w:r>
        <w:t xml:space="preserve">      get.js</w:t>
      </w:r>
    </w:p>
    <w:p>
      <w:pPr>
        <w:pStyle w:val="ListBullet"/>
      </w:pPr>
      <w:r>
        <w:t xml:space="preserve">      groupBy.js</w:t>
      </w:r>
    </w:p>
    <w:p>
      <w:pPr>
        <w:pStyle w:val="ListBullet"/>
      </w:pPr>
      <w:r>
        <w:t xml:space="preserve">      gt.js</w:t>
      </w:r>
    </w:p>
    <w:p>
      <w:pPr>
        <w:pStyle w:val="ListBullet"/>
      </w:pPr>
      <w:r>
        <w:t xml:space="preserve">      gte.js</w:t>
      </w:r>
    </w:p>
    <w:p>
      <w:pPr>
        <w:pStyle w:val="ListBullet"/>
      </w:pPr>
      <w:r>
        <w:t xml:space="preserve">      has.js</w:t>
      </w:r>
    </w:p>
    <w:p>
      <w:pPr>
        <w:pStyle w:val="ListBullet"/>
      </w:pPr>
      <w:r>
        <w:t xml:space="preserve">      hasIn.js</w:t>
      </w:r>
    </w:p>
    <w:p>
      <w:pPr>
        <w:pStyle w:val="ListBullet"/>
      </w:pPr>
      <w:r>
        <w:t xml:space="preserve">      head.js</w:t>
      </w:r>
    </w:p>
    <w:p>
      <w:pPr>
        <w:pStyle w:val="ListBullet"/>
      </w:pPr>
      <w:r>
        <w:t xml:space="preserve">      identity.js</w:t>
      </w:r>
    </w:p>
    <w:p>
      <w:pPr>
        <w:pStyle w:val="ListBullet"/>
      </w:pPr>
      <w:r>
        <w:t xml:space="preserve">      includes.js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indexOf.js</w:t>
      </w:r>
    </w:p>
    <w:p>
      <w:pPr>
        <w:pStyle w:val="ListBullet"/>
      </w:pPr>
      <w:r>
        <w:t xml:space="preserve">      initial.js</w:t>
      </w:r>
    </w:p>
    <w:p>
      <w:pPr>
        <w:pStyle w:val="ListBullet"/>
      </w:pPr>
      <w:r>
        <w:t xml:space="preserve">      inRange.js</w:t>
      </w:r>
    </w:p>
    <w:p>
      <w:pPr>
        <w:pStyle w:val="ListBullet"/>
      </w:pPr>
      <w:r>
        <w:t xml:space="preserve">      intersection.js</w:t>
      </w:r>
    </w:p>
    <w:p>
      <w:pPr>
        <w:pStyle w:val="ListBullet"/>
      </w:pPr>
      <w:r>
        <w:t xml:space="preserve">      intersectionBy.js</w:t>
      </w:r>
    </w:p>
    <w:p>
      <w:pPr>
        <w:pStyle w:val="ListBullet"/>
      </w:pPr>
      <w:r>
        <w:t xml:space="preserve">      intersectionWith.js</w:t>
      </w:r>
    </w:p>
    <w:p>
      <w:pPr>
        <w:pStyle w:val="ListBullet"/>
      </w:pPr>
      <w:r>
        <w:t xml:space="preserve">      invert.js</w:t>
      </w:r>
    </w:p>
    <w:p>
      <w:pPr>
        <w:pStyle w:val="ListBullet"/>
      </w:pPr>
      <w:r>
        <w:t xml:space="preserve">      invertBy.js</w:t>
      </w:r>
    </w:p>
    <w:p>
      <w:pPr>
        <w:pStyle w:val="ListBullet"/>
      </w:pPr>
      <w:r>
        <w:t xml:space="preserve">      invoke.js</w:t>
      </w:r>
    </w:p>
    <w:p>
      <w:pPr>
        <w:pStyle w:val="ListBullet"/>
      </w:pPr>
      <w:r>
        <w:t xml:space="preserve">      invokeMap.js</w:t>
      </w:r>
    </w:p>
    <w:p>
      <w:pPr>
        <w:pStyle w:val="ListBullet"/>
      </w:pPr>
      <w:r>
        <w:t xml:space="preserve">      isArguments.js</w:t>
      </w:r>
    </w:p>
    <w:p>
      <w:pPr>
        <w:pStyle w:val="ListBullet"/>
      </w:pPr>
      <w:r>
        <w:t xml:space="preserve">      isArray.js</w:t>
      </w:r>
    </w:p>
    <w:p>
      <w:pPr>
        <w:pStyle w:val="ListBullet"/>
      </w:pPr>
      <w:r>
        <w:t xml:space="preserve">      isArrayBuffer.js</w:t>
      </w:r>
    </w:p>
    <w:p>
      <w:pPr>
        <w:pStyle w:val="ListBullet"/>
      </w:pPr>
      <w:r>
        <w:t xml:space="preserve">      isArrayLike.js</w:t>
      </w:r>
    </w:p>
    <w:p>
      <w:pPr>
        <w:pStyle w:val="ListBullet"/>
      </w:pPr>
      <w:r>
        <w:t xml:space="preserve">      isArrayLikeObject.js</w:t>
      </w:r>
    </w:p>
    <w:p>
      <w:pPr>
        <w:pStyle w:val="ListBullet"/>
      </w:pPr>
      <w:r>
        <w:t xml:space="preserve">      isBoolean.js</w:t>
      </w:r>
    </w:p>
    <w:p>
      <w:pPr>
        <w:pStyle w:val="ListBullet"/>
      </w:pPr>
      <w:r>
        <w:t xml:space="preserve">      isBuffer.js</w:t>
      </w:r>
    </w:p>
    <w:p>
      <w:pPr>
        <w:pStyle w:val="ListBullet"/>
      </w:pPr>
      <w:r>
        <w:t xml:space="preserve">      isDate.js</w:t>
      </w:r>
    </w:p>
    <w:p>
      <w:pPr>
        <w:pStyle w:val="ListBullet"/>
      </w:pPr>
      <w:r>
        <w:t xml:space="preserve">      isElement.js</w:t>
      </w:r>
    </w:p>
    <w:p>
      <w:pPr>
        <w:pStyle w:val="ListBullet"/>
      </w:pPr>
      <w:r>
        <w:t xml:space="preserve">      isEmpty.js</w:t>
      </w:r>
    </w:p>
    <w:p>
      <w:pPr>
        <w:pStyle w:val="ListBullet"/>
      </w:pPr>
      <w:r>
        <w:t xml:space="preserve">      isEqual.js</w:t>
      </w:r>
    </w:p>
    <w:p>
      <w:pPr>
        <w:pStyle w:val="ListBullet"/>
      </w:pPr>
      <w:r>
        <w:t xml:space="preserve">      isEqualWith.js</w:t>
      </w:r>
    </w:p>
    <w:p>
      <w:pPr>
        <w:pStyle w:val="ListBullet"/>
      </w:pPr>
      <w:r>
        <w:t xml:space="preserve">      isError.js</w:t>
      </w:r>
    </w:p>
    <w:p>
      <w:pPr>
        <w:pStyle w:val="ListBullet"/>
      </w:pPr>
      <w:r>
        <w:t xml:space="preserve">      isFinite.js</w:t>
      </w:r>
    </w:p>
    <w:p>
      <w:pPr>
        <w:pStyle w:val="ListBullet"/>
      </w:pPr>
      <w:r>
        <w:t xml:space="preserve">      isFunction.js</w:t>
      </w:r>
    </w:p>
    <w:p>
      <w:pPr>
        <w:pStyle w:val="ListBullet"/>
      </w:pPr>
      <w:r>
        <w:t xml:space="preserve">      isInteger.js</w:t>
      </w:r>
    </w:p>
    <w:p>
      <w:pPr>
        <w:pStyle w:val="ListBullet"/>
      </w:pPr>
      <w:r>
        <w:t xml:space="preserve">      isLength.js</w:t>
      </w:r>
    </w:p>
    <w:p>
      <w:pPr>
        <w:pStyle w:val="ListBullet"/>
      </w:pPr>
      <w:r>
        <w:t xml:space="preserve">      isMap.js</w:t>
      </w:r>
    </w:p>
    <w:p>
      <w:pPr>
        <w:pStyle w:val="ListBullet"/>
      </w:pPr>
      <w:r>
        <w:t xml:space="preserve">      isMatch.js</w:t>
      </w:r>
    </w:p>
    <w:p>
      <w:pPr>
        <w:pStyle w:val="ListBullet"/>
      </w:pPr>
      <w:r>
        <w:t xml:space="preserve">      isMatchWith.js</w:t>
      </w:r>
    </w:p>
    <w:p>
      <w:pPr>
        <w:pStyle w:val="ListBullet"/>
      </w:pPr>
      <w:r>
        <w:t xml:space="preserve">      isNaN.js</w:t>
      </w:r>
    </w:p>
    <w:p>
      <w:pPr>
        <w:pStyle w:val="ListBullet"/>
      </w:pPr>
      <w:r>
        <w:t xml:space="preserve">      isNative.js</w:t>
      </w:r>
    </w:p>
    <w:p>
      <w:pPr>
        <w:pStyle w:val="ListBullet"/>
      </w:pPr>
      <w:r>
        <w:t xml:space="preserve">      isNil.js</w:t>
      </w:r>
    </w:p>
    <w:p>
      <w:pPr>
        <w:pStyle w:val="ListBullet"/>
      </w:pPr>
      <w:r>
        <w:t xml:space="preserve">      isNull.js</w:t>
      </w:r>
    </w:p>
    <w:p>
      <w:pPr>
        <w:pStyle w:val="ListBullet"/>
      </w:pPr>
      <w:r>
        <w:t xml:space="preserve">      isNumber.js</w:t>
      </w:r>
    </w:p>
    <w:p>
      <w:pPr>
        <w:pStyle w:val="ListBullet"/>
      </w:pPr>
      <w:r>
        <w:t xml:space="preserve">      isObject.js</w:t>
      </w:r>
    </w:p>
    <w:p>
      <w:pPr>
        <w:pStyle w:val="ListBullet"/>
      </w:pPr>
      <w:r>
        <w:t xml:space="preserve">      isObjectLike.js</w:t>
      </w:r>
    </w:p>
    <w:p>
      <w:pPr>
        <w:pStyle w:val="ListBullet"/>
      </w:pPr>
      <w:r>
        <w:t xml:space="preserve">      isPlainObject.js</w:t>
      </w:r>
    </w:p>
    <w:p>
      <w:pPr>
        <w:pStyle w:val="ListBullet"/>
      </w:pPr>
      <w:r>
        <w:t xml:space="preserve">      isRegExp.js</w:t>
      </w:r>
    </w:p>
    <w:p>
      <w:pPr>
        <w:pStyle w:val="ListBullet"/>
      </w:pPr>
      <w:r>
        <w:t xml:space="preserve">      isSafeInteger.js</w:t>
      </w:r>
    </w:p>
    <w:p>
      <w:pPr>
        <w:pStyle w:val="ListBullet"/>
      </w:pPr>
      <w:r>
        <w:t xml:space="preserve">      isSet.js</w:t>
      </w:r>
    </w:p>
    <w:p>
      <w:pPr>
        <w:pStyle w:val="ListBullet"/>
      </w:pPr>
      <w:r>
        <w:t xml:space="preserve">      isString.js</w:t>
      </w:r>
    </w:p>
    <w:p>
      <w:pPr>
        <w:pStyle w:val="ListBullet"/>
      </w:pPr>
      <w:r>
        <w:t xml:space="preserve">      isSymbol.js</w:t>
      </w:r>
    </w:p>
    <w:p>
      <w:pPr>
        <w:pStyle w:val="ListBullet"/>
      </w:pPr>
      <w:r>
        <w:t xml:space="preserve">      isTypedArray.js</w:t>
      </w:r>
    </w:p>
    <w:p>
      <w:pPr>
        <w:pStyle w:val="ListBullet"/>
      </w:pPr>
      <w:r>
        <w:t xml:space="preserve">      isUndefined.js</w:t>
      </w:r>
    </w:p>
    <w:p>
      <w:pPr>
        <w:pStyle w:val="ListBullet"/>
      </w:pPr>
      <w:r>
        <w:t xml:space="preserve">      isWeakMap.js</w:t>
      </w:r>
    </w:p>
    <w:p>
      <w:pPr>
        <w:pStyle w:val="ListBullet"/>
      </w:pPr>
      <w:r>
        <w:t xml:space="preserve">      isWeakSet.js</w:t>
      </w:r>
    </w:p>
    <w:p>
      <w:pPr>
        <w:pStyle w:val="ListBullet"/>
      </w:pPr>
      <w:r>
        <w:t xml:space="preserve">      iteratee.js</w:t>
      </w:r>
    </w:p>
    <w:p>
      <w:pPr>
        <w:pStyle w:val="ListBullet"/>
      </w:pPr>
      <w:r>
        <w:t xml:space="preserve">      join.js</w:t>
      </w:r>
    </w:p>
    <w:p>
      <w:pPr>
        <w:pStyle w:val="ListBullet"/>
      </w:pPr>
      <w:r>
        <w:t xml:space="preserve">      kebabCase.js</w:t>
      </w:r>
    </w:p>
    <w:p>
      <w:pPr>
        <w:pStyle w:val="ListBullet"/>
      </w:pPr>
      <w:r>
        <w:t xml:space="preserve">      keyBy.js</w:t>
      </w:r>
    </w:p>
    <w:p>
      <w:pPr>
        <w:pStyle w:val="ListBullet"/>
      </w:pPr>
      <w:r>
        <w:t xml:space="preserve">      keys.js</w:t>
      </w:r>
    </w:p>
    <w:p>
      <w:pPr>
        <w:pStyle w:val="ListBullet"/>
      </w:pPr>
      <w:r>
        <w:t xml:space="preserve">      keysIn.js</w:t>
      </w:r>
    </w:p>
    <w:p>
      <w:pPr>
        <w:pStyle w:val="ListBullet"/>
      </w:pPr>
      <w:r>
        <w:t xml:space="preserve">      lang.js</w:t>
      </w:r>
    </w:p>
    <w:p>
      <w:pPr>
        <w:pStyle w:val="ListBullet"/>
      </w:pPr>
      <w:r>
        <w:t xml:space="preserve">      last.js</w:t>
      </w:r>
    </w:p>
    <w:p>
      <w:pPr>
        <w:pStyle w:val="ListBullet"/>
      </w:pPr>
      <w:r>
        <w:t xml:space="preserve">      lastIndexOf.js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lodash.js</w:t>
      </w:r>
    </w:p>
    <w:p>
      <w:pPr>
        <w:pStyle w:val="ListBullet"/>
      </w:pPr>
      <w:r>
        <w:t xml:space="preserve">      lodash.min.js</w:t>
      </w:r>
    </w:p>
    <w:p>
      <w:pPr>
        <w:pStyle w:val="ListBullet"/>
      </w:pPr>
      <w:r>
        <w:t xml:space="preserve">      lowerCase.js</w:t>
      </w:r>
    </w:p>
    <w:p>
      <w:pPr>
        <w:pStyle w:val="ListBullet"/>
      </w:pPr>
      <w:r>
        <w:t xml:space="preserve">      lowerFirst.js</w:t>
      </w:r>
    </w:p>
    <w:p>
      <w:pPr>
        <w:pStyle w:val="ListBullet"/>
      </w:pPr>
      <w:r>
        <w:t xml:space="preserve">      lt.js</w:t>
      </w:r>
    </w:p>
    <w:p>
      <w:pPr>
        <w:pStyle w:val="ListBullet"/>
      </w:pPr>
      <w:r>
        <w:t xml:space="preserve">      lte.js</w:t>
      </w:r>
    </w:p>
    <w:p>
      <w:pPr>
        <w:pStyle w:val="ListBullet"/>
      </w:pPr>
      <w:r>
        <w:t xml:space="preserve">      map.js</w:t>
      </w:r>
    </w:p>
    <w:p>
      <w:pPr>
        <w:pStyle w:val="ListBullet"/>
      </w:pPr>
      <w:r>
        <w:t xml:space="preserve">      mapKeys.js</w:t>
      </w:r>
    </w:p>
    <w:p>
      <w:pPr>
        <w:pStyle w:val="ListBullet"/>
      </w:pPr>
      <w:r>
        <w:t xml:space="preserve">      mapValues.js</w:t>
      </w:r>
    </w:p>
    <w:p>
      <w:pPr>
        <w:pStyle w:val="ListBullet"/>
      </w:pPr>
      <w:r>
        <w:t xml:space="preserve">      matches.js</w:t>
      </w:r>
    </w:p>
    <w:p>
      <w:pPr>
        <w:pStyle w:val="ListBullet"/>
      </w:pPr>
      <w:r>
        <w:t xml:space="preserve">      matchesProperty.js</w:t>
      </w:r>
    </w:p>
    <w:p>
      <w:pPr>
        <w:pStyle w:val="ListBullet"/>
      </w:pPr>
      <w:r>
        <w:t xml:space="preserve">      math.js</w:t>
      </w:r>
    </w:p>
    <w:p>
      <w:pPr>
        <w:pStyle w:val="ListBullet"/>
      </w:pPr>
      <w:r>
        <w:t xml:space="preserve">      max.js</w:t>
      </w:r>
    </w:p>
    <w:p>
      <w:pPr>
        <w:pStyle w:val="ListBullet"/>
      </w:pPr>
      <w:r>
        <w:t xml:space="preserve">      maxBy.js</w:t>
      </w:r>
    </w:p>
    <w:p>
      <w:pPr>
        <w:pStyle w:val="ListBullet"/>
      </w:pPr>
      <w:r>
        <w:t xml:space="preserve">      mean.js</w:t>
      </w:r>
    </w:p>
    <w:p>
      <w:pPr>
        <w:pStyle w:val="ListBullet"/>
      </w:pPr>
      <w:r>
        <w:t xml:space="preserve">      meanBy.js</w:t>
      </w:r>
    </w:p>
    <w:p>
      <w:pPr>
        <w:pStyle w:val="ListBullet"/>
      </w:pPr>
      <w:r>
        <w:t xml:space="preserve">      memoize.js</w:t>
      </w:r>
    </w:p>
    <w:p>
      <w:pPr>
        <w:pStyle w:val="ListBullet"/>
      </w:pPr>
      <w:r>
        <w:t xml:space="preserve">      merge.js</w:t>
      </w:r>
    </w:p>
    <w:p>
      <w:pPr>
        <w:pStyle w:val="ListBullet"/>
      </w:pPr>
      <w:r>
        <w:t xml:space="preserve">      mergeWith.js</w:t>
      </w:r>
    </w:p>
    <w:p>
      <w:pPr>
        <w:pStyle w:val="ListBullet"/>
      </w:pPr>
      <w:r>
        <w:t xml:space="preserve">      method.js</w:t>
      </w:r>
    </w:p>
    <w:p>
      <w:pPr>
        <w:pStyle w:val="ListBullet"/>
      </w:pPr>
      <w:r>
        <w:t xml:space="preserve">      methodOf.js</w:t>
      </w:r>
    </w:p>
    <w:p>
      <w:pPr>
        <w:pStyle w:val="ListBullet"/>
      </w:pPr>
      <w:r>
        <w:t xml:space="preserve">      min.js</w:t>
      </w:r>
    </w:p>
    <w:p>
      <w:pPr>
        <w:pStyle w:val="ListBullet"/>
      </w:pPr>
      <w:r>
        <w:t xml:space="preserve">      minBy.js</w:t>
      </w:r>
    </w:p>
    <w:p>
      <w:pPr>
        <w:pStyle w:val="ListBullet"/>
      </w:pPr>
      <w:r>
        <w:t xml:space="preserve">      mixin.js</w:t>
      </w:r>
    </w:p>
    <w:p>
      <w:pPr>
        <w:pStyle w:val="ListBullet"/>
      </w:pPr>
      <w:r>
        <w:t xml:space="preserve">      multiply.js</w:t>
      </w:r>
    </w:p>
    <w:p>
      <w:pPr>
        <w:pStyle w:val="ListBullet"/>
      </w:pPr>
      <w:r>
        <w:t xml:space="preserve">      negate.js</w:t>
      </w:r>
    </w:p>
    <w:p>
      <w:pPr>
        <w:pStyle w:val="ListBullet"/>
      </w:pPr>
      <w:r>
        <w:t xml:space="preserve">      next.js</w:t>
      </w:r>
    </w:p>
    <w:p>
      <w:pPr>
        <w:pStyle w:val="ListBullet"/>
      </w:pPr>
      <w:r>
        <w:t xml:space="preserve">      noop.js</w:t>
      </w:r>
    </w:p>
    <w:p>
      <w:pPr>
        <w:pStyle w:val="ListBullet"/>
      </w:pPr>
      <w:r>
        <w:t xml:space="preserve">      now.js</w:t>
      </w:r>
    </w:p>
    <w:p>
      <w:pPr>
        <w:pStyle w:val="ListBullet"/>
      </w:pPr>
      <w:r>
        <w:t xml:space="preserve">      nth.js</w:t>
      </w:r>
    </w:p>
    <w:p>
      <w:pPr>
        <w:pStyle w:val="ListBullet"/>
      </w:pPr>
      <w:r>
        <w:t xml:space="preserve">      nthArg.js</w:t>
      </w:r>
    </w:p>
    <w:p>
      <w:pPr>
        <w:pStyle w:val="ListBullet"/>
      </w:pPr>
      <w:r>
        <w:t xml:space="preserve">      number.js</w:t>
      </w:r>
    </w:p>
    <w:p>
      <w:pPr>
        <w:pStyle w:val="ListBullet"/>
      </w:pPr>
      <w:r>
        <w:t xml:space="preserve">      object.js</w:t>
      </w:r>
    </w:p>
    <w:p>
      <w:pPr>
        <w:pStyle w:val="ListBullet"/>
      </w:pPr>
      <w:r>
        <w:t xml:space="preserve">      omit.js</w:t>
      </w:r>
    </w:p>
    <w:p>
      <w:pPr>
        <w:pStyle w:val="ListBullet"/>
      </w:pPr>
      <w:r>
        <w:t xml:space="preserve">      omitBy.js</w:t>
      </w:r>
    </w:p>
    <w:p>
      <w:pPr>
        <w:pStyle w:val="ListBullet"/>
      </w:pPr>
      <w:r>
        <w:t xml:space="preserve">      once.js</w:t>
      </w:r>
    </w:p>
    <w:p>
      <w:pPr>
        <w:pStyle w:val="ListBullet"/>
      </w:pPr>
      <w:r>
        <w:t xml:space="preserve">      orderBy.js</w:t>
      </w:r>
    </w:p>
    <w:p>
      <w:pPr>
        <w:pStyle w:val="ListBullet"/>
      </w:pPr>
      <w:r>
        <w:t xml:space="preserve">      over.js</w:t>
      </w:r>
    </w:p>
    <w:p>
      <w:pPr>
        <w:pStyle w:val="ListBullet"/>
      </w:pPr>
      <w:r>
        <w:t xml:space="preserve">      overArgs.js</w:t>
      </w:r>
    </w:p>
    <w:p>
      <w:pPr>
        <w:pStyle w:val="ListBullet"/>
      </w:pPr>
      <w:r>
        <w:t xml:space="preserve">      overEvery.js</w:t>
      </w:r>
    </w:p>
    <w:p>
      <w:pPr>
        <w:pStyle w:val="ListBullet"/>
      </w:pPr>
      <w:r>
        <w:t xml:space="preserve">      overSome.js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pad.js</w:t>
      </w:r>
    </w:p>
    <w:p>
      <w:pPr>
        <w:pStyle w:val="ListBullet"/>
      </w:pPr>
      <w:r>
        <w:t xml:space="preserve">      padEnd.js</w:t>
      </w:r>
    </w:p>
    <w:p>
      <w:pPr>
        <w:pStyle w:val="ListBullet"/>
      </w:pPr>
      <w:r>
        <w:t xml:space="preserve">      padStart.js</w:t>
      </w:r>
    </w:p>
    <w:p>
      <w:pPr>
        <w:pStyle w:val="ListBullet"/>
      </w:pPr>
      <w:r>
        <w:t xml:space="preserve">      parseInt.js</w:t>
      </w:r>
    </w:p>
    <w:p>
      <w:pPr>
        <w:pStyle w:val="ListBullet"/>
      </w:pPr>
      <w:r>
        <w:t xml:space="preserve">      partial.js</w:t>
      </w:r>
    </w:p>
    <w:p>
      <w:pPr>
        <w:pStyle w:val="ListBullet"/>
      </w:pPr>
      <w:r>
        <w:t xml:space="preserve">      partialRight.js</w:t>
      </w:r>
    </w:p>
    <w:p>
      <w:pPr>
        <w:pStyle w:val="ListBullet"/>
      </w:pPr>
      <w:r>
        <w:t xml:space="preserve">      partition.js</w:t>
      </w:r>
    </w:p>
    <w:p>
      <w:pPr>
        <w:pStyle w:val="ListBullet"/>
      </w:pPr>
      <w:r>
        <w:t xml:space="preserve">      pick.js</w:t>
      </w:r>
    </w:p>
    <w:p>
      <w:pPr>
        <w:pStyle w:val="ListBullet"/>
      </w:pPr>
      <w:r>
        <w:t xml:space="preserve">      pickBy.js</w:t>
      </w:r>
    </w:p>
    <w:p>
      <w:pPr>
        <w:pStyle w:val="ListBullet"/>
      </w:pPr>
      <w:r>
        <w:t xml:space="preserve">      plant.js</w:t>
      </w:r>
    </w:p>
    <w:p>
      <w:pPr>
        <w:pStyle w:val="ListBullet"/>
      </w:pPr>
      <w:r>
        <w:t xml:space="preserve">      property.js</w:t>
      </w:r>
    </w:p>
    <w:p>
      <w:pPr>
        <w:pStyle w:val="ListBullet"/>
      </w:pPr>
      <w:r>
        <w:t xml:space="preserve">      propertyOf.js</w:t>
      </w:r>
    </w:p>
    <w:p>
      <w:pPr>
        <w:pStyle w:val="ListBullet"/>
      </w:pPr>
      <w:r>
        <w:t xml:space="preserve">      pull.js</w:t>
      </w:r>
    </w:p>
    <w:p>
      <w:pPr>
        <w:pStyle w:val="ListBullet"/>
      </w:pPr>
      <w:r>
        <w:t xml:space="preserve">      pullAll.js</w:t>
      </w:r>
    </w:p>
    <w:p>
      <w:pPr>
        <w:pStyle w:val="ListBullet"/>
      </w:pPr>
      <w:r>
        <w:t xml:space="preserve">      pullAllBy.js</w:t>
      </w:r>
    </w:p>
    <w:p>
      <w:pPr>
        <w:pStyle w:val="ListBullet"/>
      </w:pPr>
      <w:r>
        <w:t xml:space="preserve">      pullAllWith.js</w:t>
      </w:r>
    </w:p>
    <w:p>
      <w:pPr>
        <w:pStyle w:val="ListBullet"/>
      </w:pPr>
      <w:r>
        <w:t xml:space="preserve">      pullAt.js</w:t>
      </w:r>
    </w:p>
    <w:p>
      <w:pPr>
        <w:pStyle w:val="ListBullet"/>
      </w:pPr>
      <w:r>
        <w:t xml:space="preserve">      random.js</w:t>
      </w:r>
    </w:p>
    <w:p>
      <w:pPr>
        <w:pStyle w:val="ListBullet"/>
      </w:pPr>
      <w:r>
        <w:t xml:space="preserve">      range.js</w:t>
      </w:r>
    </w:p>
    <w:p>
      <w:pPr>
        <w:pStyle w:val="ListBullet"/>
      </w:pPr>
      <w:r>
        <w:t xml:space="preserve">      rangeRight.js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rearg.js</w:t>
      </w:r>
    </w:p>
    <w:p>
      <w:pPr>
        <w:pStyle w:val="ListBullet"/>
      </w:pPr>
      <w:r>
        <w:t xml:space="preserve">      reduce.js</w:t>
      </w:r>
    </w:p>
    <w:p>
      <w:pPr>
        <w:pStyle w:val="ListBullet"/>
      </w:pPr>
      <w:r>
        <w:t xml:space="preserve">      reduceRight.js</w:t>
      </w:r>
    </w:p>
    <w:p>
      <w:pPr>
        <w:pStyle w:val="ListBullet"/>
      </w:pPr>
      <w:r>
        <w:t xml:space="preserve">      reject.js</w:t>
      </w:r>
    </w:p>
    <w:p>
      <w:pPr>
        <w:pStyle w:val="ListBullet"/>
      </w:pPr>
      <w:r>
        <w:t xml:space="preserve">      release.md</w:t>
      </w:r>
    </w:p>
    <w:p>
      <w:pPr>
        <w:pStyle w:val="ListBullet"/>
      </w:pPr>
      <w:r>
        <w:t xml:space="preserve">      remove.js</w:t>
      </w:r>
    </w:p>
    <w:p>
      <w:pPr>
        <w:pStyle w:val="ListBullet"/>
      </w:pPr>
      <w:r>
        <w:t xml:space="preserve">      repeat.js</w:t>
      </w:r>
    </w:p>
    <w:p>
      <w:pPr>
        <w:pStyle w:val="ListBullet"/>
      </w:pPr>
      <w:r>
        <w:t xml:space="preserve">      replace.js</w:t>
      </w:r>
    </w:p>
    <w:p>
      <w:pPr>
        <w:pStyle w:val="ListBullet"/>
      </w:pPr>
      <w:r>
        <w:t xml:space="preserve">      rest.js</w:t>
      </w:r>
    </w:p>
    <w:p>
      <w:pPr>
        <w:pStyle w:val="ListBullet"/>
      </w:pPr>
      <w:r>
        <w:t xml:space="preserve">      result.js</w:t>
      </w:r>
    </w:p>
    <w:p>
      <w:pPr>
        <w:pStyle w:val="ListBullet"/>
      </w:pPr>
      <w:r>
        <w:t xml:space="preserve">      reverse.js</w:t>
      </w:r>
    </w:p>
    <w:p>
      <w:pPr>
        <w:pStyle w:val="ListBullet"/>
      </w:pPr>
      <w:r>
        <w:t xml:space="preserve">      round.js</w:t>
      </w:r>
    </w:p>
    <w:p>
      <w:pPr>
        <w:pStyle w:val="ListBullet"/>
      </w:pPr>
      <w:r>
        <w:t xml:space="preserve">      sample.js</w:t>
      </w:r>
    </w:p>
    <w:p>
      <w:pPr>
        <w:pStyle w:val="ListBullet"/>
      </w:pPr>
      <w:r>
        <w:t xml:space="preserve">      sampleSize.js</w:t>
      </w:r>
    </w:p>
    <w:p>
      <w:pPr>
        <w:pStyle w:val="ListBullet"/>
      </w:pPr>
      <w:r>
        <w:t xml:space="preserve">      seq.js</w:t>
      </w:r>
    </w:p>
    <w:p>
      <w:pPr>
        <w:pStyle w:val="ListBullet"/>
      </w:pPr>
      <w:r>
        <w:t xml:space="preserve">      set.js</w:t>
      </w:r>
    </w:p>
    <w:p>
      <w:pPr>
        <w:pStyle w:val="ListBullet"/>
      </w:pPr>
      <w:r>
        <w:t xml:space="preserve">      setWith.js</w:t>
      </w:r>
    </w:p>
    <w:p>
      <w:pPr>
        <w:pStyle w:val="ListBullet"/>
      </w:pPr>
      <w:r>
        <w:t xml:space="preserve">      shuffle.js</w:t>
      </w:r>
    </w:p>
    <w:p>
      <w:pPr>
        <w:pStyle w:val="ListBullet"/>
      </w:pPr>
      <w:r>
        <w:t xml:space="preserve">      size.js</w:t>
      </w:r>
    </w:p>
    <w:p>
      <w:pPr>
        <w:pStyle w:val="ListBullet"/>
      </w:pPr>
      <w:r>
        <w:t xml:space="preserve">      slice.js</w:t>
      </w:r>
    </w:p>
    <w:p>
      <w:pPr>
        <w:pStyle w:val="ListBullet"/>
      </w:pPr>
      <w:r>
        <w:t xml:space="preserve">      snakeCase.js</w:t>
      </w:r>
    </w:p>
    <w:p>
      <w:pPr>
        <w:pStyle w:val="ListBullet"/>
      </w:pPr>
      <w:r>
        <w:t xml:space="preserve">      some.js</w:t>
      </w:r>
    </w:p>
    <w:p>
      <w:pPr>
        <w:pStyle w:val="ListBullet"/>
      </w:pPr>
      <w:r>
        <w:t xml:space="preserve">      sortBy.js</w:t>
      </w:r>
    </w:p>
    <w:p>
      <w:pPr>
        <w:pStyle w:val="ListBullet"/>
      </w:pPr>
      <w:r>
        <w:t xml:space="preserve">      sortedIndex.js</w:t>
      </w:r>
    </w:p>
    <w:p>
      <w:pPr>
        <w:pStyle w:val="ListBullet"/>
      </w:pPr>
      <w:r>
        <w:t xml:space="preserve">      sortedIndexBy.js</w:t>
      </w:r>
    </w:p>
    <w:p>
      <w:pPr>
        <w:pStyle w:val="ListBullet"/>
      </w:pPr>
      <w:r>
        <w:t xml:space="preserve">      sortedIndexOf.js</w:t>
      </w:r>
    </w:p>
    <w:p>
      <w:pPr>
        <w:pStyle w:val="ListBullet"/>
      </w:pPr>
      <w:r>
        <w:t xml:space="preserve">      sortedLastIndex.js</w:t>
      </w:r>
    </w:p>
    <w:p>
      <w:pPr>
        <w:pStyle w:val="ListBullet"/>
      </w:pPr>
      <w:r>
        <w:t xml:space="preserve">      sortedLastIndexBy.js</w:t>
      </w:r>
    </w:p>
    <w:p>
      <w:pPr>
        <w:pStyle w:val="ListBullet"/>
      </w:pPr>
      <w:r>
        <w:t xml:space="preserve">      sortedLastIndexOf.js</w:t>
      </w:r>
    </w:p>
    <w:p>
      <w:pPr>
        <w:pStyle w:val="ListBullet"/>
      </w:pPr>
      <w:r>
        <w:t xml:space="preserve">      sortedUniq.js</w:t>
      </w:r>
    </w:p>
    <w:p>
      <w:pPr>
        <w:pStyle w:val="ListBullet"/>
      </w:pPr>
      <w:r>
        <w:t xml:space="preserve">      sortedUniqBy.js</w:t>
      </w:r>
    </w:p>
    <w:p>
      <w:pPr>
        <w:pStyle w:val="ListBullet"/>
      </w:pPr>
      <w:r>
        <w:t xml:space="preserve">      split.js</w:t>
      </w:r>
    </w:p>
    <w:p>
      <w:pPr>
        <w:pStyle w:val="ListBullet"/>
      </w:pPr>
      <w:r>
        <w:t xml:space="preserve">      spread.js</w:t>
      </w:r>
    </w:p>
    <w:p>
      <w:pPr>
        <w:pStyle w:val="ListBullet"/>
      </w:pPr>
      <w:r>
        <w:t xml:space="preserve">      startCase.js</w:t>
      </w:r>
    </w:p>
    <w:p>
      <w:pPr>
        <w:pStyle w:val="ListBullet"/>
      </w:pPr>
      <w:r>
        <w:t xml:space="preserve">      startsWith.js</w:t>
      </w:r>
    </w:p>
    <w:p>
      <w:pPr>
        <w:pStyle w:val="ListBullet"/>
      </w:pPr>
      <w:r>
        <w:t xml:space="preserve">      string.js</w:t>
      </w:r>
    </w:p>
    <w:p>
      <w:pPr>
        <w:pStyle w:val="ListBullet"/>
      </w:pPr>
      <w:r>
        <w:t xml:space="preserve">      stubArray.js</w:t>
      </w:r>
    </w:p>
    <w:p>
      <w:pPr>
        <w:pStyle w:val="ListBullet"/>
      </w:pPr>
      <w:r>
        <w:t xml:space="preserve">      stubFalse.js</w:t>
      </w:r>
    </w:p>
    <w:p>
      <w:pPr>
        <w:pStyle w:val="ListBullet"/>
      </w:pPr>
      <w:r>
        <w:t xml:space="preserve">      stubObject.js</w:t>
      </w:r>
    </w:p>
    <w:p>
      <w:pPr>
        <w:pStyle w:val="ListBullet"/>
      </w:pPr>
      <w:r>
        <w:t xml:space="preserve">      stubString.js</w:t>
      </w:r>
    </w:p>
    <w:p>
      <w:pPr>
        <w:pStyle w:val="ListBullet"/>
      </w:pPr>
      <w:r>
        <w:t xml:space="preserve">      stubTrue.js</w:t>
      </w:r>
    </w:p>
    <w:p>
      <w:pPr>
        <w:pStyle w:val="ListBullet"/>
      </w:pPr>
      <w:r>
        <w:t xml:space="preserve">      subtract.js</w:t>
      </w:r>
    </w:p>
    <w:p>
      <w:pPr>
        <w:pStyle w:val="ListBullet"/>
      </w:pPr>
      <w:r>
        <w:t xml:space="preserve">      sum.js</w:t>
      </w:r>
    </w:p>
    <w:p>
      <w:pPr>
        <w:pStyle w:val="ListBullet"/>
      </w:pPr>
      <w:r>
        <w:t xml:space="preserve">      sumBy.js</w:t>
      </w:r>
    </w:p>
    <w:p>
      <w:pPr>
        <w:pStyle w:val="ListBullet"/>
      </w:pPr>
      <w:r>
        <w:t xml:space="preserve">      tail.js</w:t>
      </w:r>
    </w:p>
    <w:p>
      <w:pPr>
        <w:pStyle w:val="ListBullet"/>
      </w:pPr>
      <w:r>
        <w:t xml:space="preserve">      take.js</w:t>
      </w:r>
    </w:p>
    <w:p>
      <w:pPr>
        <w:pStyle w:val="ListBullet"/>
      </w:pPr>
      <w:r>
        <w:t xml:space="preserve">      takeRight.js</w:t>
      </w:r>
    </w:p>
    <w:p>
      <w:pPr>
        <w:pStyle w:val="ListBullet"/>
      </w:pPr>
      <w:r>
        <w:t xml:space="preserve">      takeRightWhile.js</w:t>
      </w:r>
    </w:p>
    <w:p>
      <w:pPr>
        <w:pStyle w:val="ListBullet"/>
      </w:pPr>
      <w:r>
        <w:t xml:space="preserve">      takeWhile.js</w:t>
      </w:r>
    </w:p>
    <w:p>
      <w:pPr>
        <w:pStyle w:val="ListBullet"/>
      </w:pPr>
      <w:r>
        <w:t xml:space="preserve">      tap.js</w:t>
      </w:r>
    </w:p>
    <w:p>
      <w:pPr>
        <w:pStyle w:val="ListBullet"/>
      </w:pPr>
      <w:r>
        <w:t xml:space="preserve">      template.js</w:t>
      </w:r>
    </w:p>
    <w:p>
      <w:pPr>
        <w:pStyle w:val="ListBullet"/>
      </w:pPr>
      <w:r>
        <w:t xml:space="preserve">      templateSettings.js</w:t>
      </w:r>
    </w:p>
    <w:p>
      <w:pPr>
        <w:pStyle w:val="ListBullet"/>
      </w:pPr>
      <w:r>
        <w:t xml:space="preserve">      throttle.js</w:t>
      </w:r>
    </w:p>
    <w:p>
      <w:pPr>
        <w:pStyle w:val="ListBullet"/>
      </w:pPr>
      <w:r>
        <w:t xml:space="preserve">      thru.js</w:t>
      </w:r>
    </w:p>
    <w:p>
      <w:pPr>
        <w:pStyle w:val="ListBullet"/>
      </w:pPr>
      <w:r>
        <w:t xml:space="preserve">      times.js</w:t>
      </w:r>
    </w:p>
    <w:p>
      <w:pPr>
        <w:pStyle w:val="ListBullet"/>
      </w:pPr>
      <w:r>
        <w:t xml:space="preserve">      toArray.js</w:t>
      </w:r>
    </w:p>
    <w:p>
      <w:pPr>
        <w:pStyle w:val="ListBullet"/>
      </w:pPr>
      <w:r>
        <w:t xml:space="preserve">      toFinite.js</w:t>
      </w:r>
    </w:p>
    <w:p>
      <w:pPr>
        <w:pStyle w:val="ListBullet"/>
      </w:pPr>
      <w:r>
        <w:t xml:space="preserve">      toInteger.js</w:t>
      </w:r>
    </w:p>
    <w:p>
      <w:pPr>
        <w:pStyle w:val="ListBullet"/>
      </w:pPr>
      <w:r>
        <w:t xml:space="preserve">      toIterator.js</w:t>
      </w:r>
    </w:p>
    <w:p>
      <w:pPr>
        <w:pStyle w:val="ListBullet"/>
      </w:pPr>
      <w:r>
        <w:t xml:space="preserve">      toJSON.js</w:t>
      </w:r>
    </w:p>
    <w:p>
      <w:pPr>
        <w:pStyle w:val="ListBullet"/>
      </w:pPr>
      <w:r>
        <w:t xml:space="preserve">      toLength.js</w:t>
      </w:r>
    </w:p>
    <w:p>
      <w:pPr>
        <w:pStyle w:val="ListBullet"/>
      </w:pPr>
      <w:r>
        <w:t xml:space="preserve">      toLower.js</w:t>
      </w:r>
    </w:p>
    <w:p>
      <w:pPr>
        <w:pStyle w:val="ListBullet"/>
      </w:pPr>
      <w:r>
        <w:t xml:space="preserve">      toNumber.js</w:t>
      </w:r>
    </w:p>
    <w:p>
      <w:pPr>
        <w:pStyle w:val="ListBullet"/>
      </w:pPr>
      <w:r>
        <w:t xml:space="preserve">      toPairs.js</w:t>
      </w:r>
    </w:p>
    <w:p>
      <w:pPr>
        <w:pStyle w:val="ListBullet"/>
      </w:pPr>
      <w:r>
        <w:t xml:space="preserve">      toPairsIn.js</w:t>
      </w:r>
    </w:p>
    <w:p>
      <w:pPr>
        <w:pStyle w:val="ListBullet"/>
      </w:pPr>
      <w:r>
        <w:t xml:space="preserve">      toPath.js</w:t>
      </w:r>
    </w:p>
    <w:p>
      <w:pPr>
        <w:pStyle w:val="ListBullet"/>
      </w:pPr>
      <w:r>
        <w:t xml:space="preserve">      toPlainObject.js</w:t>
      </w:r>
    </w:p>
    <w:p>
      <w:pPr>
        <w:pStyle w:val="ListBullet"/>
      </w:pPr>
      <w:r>
        <w:t xml:space="preserve">      toSafeInteger.js</w:t>
      </w:r>
    </w:p>
    <w:p>
      <w:pPr>
        <w:pStyle w:val="ListBullet"/>
      </w:pPr>
      <w:r>
        <w:t xml:space="preserve">      toString.js</w:t>
      </w:r>
    </w:p>
    <w:p>
      <w:pPr>
        <w:pStyle w:val="ListBullet"/>
      </w:pPr>
      <w:r>
        <w:t xml:space="preserve">      toUpper.js</w:t>
      </w:r>
    </w:p>
    <w:p>
      <w:pPr>
        <w:pStyle w:val="ListBullet"/>
      </w:pPr>
      <w:r>
        <w:t xml:space="preserve">      transform.js</w:t>
      </w:r>
    </w:p>
    <w:p>
      <w:pPr>
        <w:pStyle w:val="ListBullet"/>
      </w:pPr>
      <w:r>
        <w:t xml:space="preserve">      trim.js</w:t>
      </w:r>
    </w:p>
    <w:p>
      <w:pPr>
        <w:pStyle w:val="ListBullet"/>
      </w:pPr>
      <w:r>
        <w:t xml:space="preserve">      trimEnd.js</w:t>
      </w:r>
    </w:p>
    <w:p>
      <w:pPr>
        <w:pStyle w:val="ListBullet"/>
      </w:pPr>
      <w:r>
        <w:t xml:space="preserve">      trimStart.js</w:t>
      </w:r>
    </w:p>
    <w:p>
      <w:pPr>
        <w:pStyle w:val="ListBullet"/>
      </w:pPr>
      <w:r>
        <w:t xml:space="preserve">      truncate.js</w:t>
      </w:r>
    </w:p>
    <w:p>
      <w:pPr>
        <w:pStyle w:val="ListBullet"/>
      </w:pPr>
      <w:r>
        <w:t xml:space="preserve">      unary.js</w:t>
      </w:r>
    </w:p>
    <w:p>
      <w:pPr>
        <w:pStyle w:val="ListBullet"/>
      </w:pPr>
      <w:r>
        <w:t xml:space="preserve">      unescape.js</w:t>
      </w:r>
    </w:p>
    <w:p>
      <w:pPr>
        <w:pStyle w:val="ListBullet"/>
      </w:pPr>
      <w:r>
        <w:t xml:space="preserve">      union.js</w:t>
      </w:r>
    </w:p>
    <w:p>
      <w:pPr>
        <w:pStyle w:val="ListBullet"/>
      </w:pPr>
      <w:r>
        <w:t xml:space="preserve">      unionBy.js</w:t>
      </w:r>
    </w:p>
    <w:p>
      <w:pPr>
        <w:pStyle w:val="ListBullet"/>
      </w:pPr>
      <w:r>
        <w:t xml:space="preserve">      unionWith.js</w:t>
      </w:r>
    </w:p>
    <w:p>
      <w:pPr>
        <w:pStyle w:val="ListBullet"/>
      </w:pPr>
      <w:r>
        <w:t xml:space="preserve">      uniq.js</w:t>
      </w:r>
    </w:p>
    <w:p>
      <w:pPr>
        <w:pStyle w:val="ListBullet"/>
      </w:pPr>
      <w:r>
        <w:t xml:space="preserve">      uniqBy.js</w:t>
      </w:r>
    </w:p>
    <w:p>
      <w:pPr>
        <w:pStyle w:val="ListBullet"/>
      </w:pPr>
      <w:r>
        <w:t xml:space="preserve">      uniqueId.js</w:t>
      </w:r>
    </w:p>
    <w:p>
      <w:pPr>
        <w:pStyle w:val="ListBullet"/>
      </w:pPr>
      <w:r>
        <w:t xml:space="preserve">      uniqWith.js</w:t>
      </w:r>
    </w:p>
    <w:p>
      <w:pPr>
        <w:pStyle w:val="ListBullet"/>
      </w:pPr>
      <w:r>
        <w:t xml:space="preserve">      unset.js</w:t>
      </w:r>
    </w:p>
    <w:p>
      <w:pPr>
        <w:pStyle w:val="ListBullet"/>
      </w:pPr>
      <w:r>
        <w:t xml:space="preserve">      unzip.js</w:t>
      </w:r>
    </w:p>
    <w:p>
      <w:pPr>
        <w:pStyle w:val="ListBullet"/>
      </w:pPr>
      <w:r>
        <w:t xml:space="preserve">      unzipWith.js</w:t>
      </w:r>
    </w:p>
    <w:p>
      <w:pPr>
        <w:pStyle w:val="ListBullet"/>
      </w:pPr>
      <w:r>
        <w:t xml:space="preserve">      update.js</w:t>
      </w:r>
    </w:p>
    <w:p>
      <w:pPr>
        <w:pStyle w:val="ListBullet"/>
      </w:pPr>
      <w:r>
        <w:t xml:space="preserve">      updateWith.js</w:t>
      </w:r>
    </w:p>
    <w:p>
      <w:pPr>
        <w:pStyle w:val="ListBullet"/>
      </w:pPr>
      <w:r>
        <w:t xml:space="preserve">      upperCase.js</w:t>
      </w:r>
    </w:p>
    <w:p>
      <w:pPr>
        <w:pStyle w:val="ListBullet"/>
      </w:pPr>
      <w:r>
        <w:t xml:space="preserve">      upperFirst.js</w:t>
      </w:r>
    </w:p>
    <w:p>
      <w:pPr>
        <w:pStyle w:val="ListBullet"/>
      </w:pPr>
      <w:r>
        <w:t xml:space="preserve">      util.js</w:t>
      </w:r>
    </w:p>
    <w:p>
      <w:pPr>
        <w:pStyle w:val="ListBullet"/>
      </w:pPr>
      <w:r>
        <w:t xml:space="preserve">      value.js</w:t>
      </w:r>
    </w:p>
    <w:p>
      <w:pPr>
        <w:pStyle w:val="ListBullet"/>
      </w:pPr>
      <w:r>
        <w:t xml:space="preserve">      valueOf.js</w:t>
      </w:r>
    </w:p>
    <w:p>
      <w:pPr>
        <w:pStyle w:val="ListBullet"/>
      </w:pPr>
      <w:r>
        <w:t xml:space="preserve">      values.js</w:t>
      </w:r>
    </w:p>
    <w:p>
      <w:pPr>
        <w:pStyle w:val="ListBullet"/>
      </w:pPr>
      <w:r>
        <w:t xml:space="preserve">      valuesIn.js</w:t>
      </w:r>
    </w:p>
    <w:p>
      <w:pPr>
        <w:pStyle w:val="ListBullet"/>
      </w:pPr>
      <w:r>
        <w:t xml:space="preserve">      without.js</w:t>
      </w:r>
    </w:p>
    <w:p>
      <w:pPr>
        <w:pStyle w:val="ListBullet"/>
      </w:pPr>
      <w:r>
        <w:t xml:space="preserve">      words.js</w:t>
      </w:r>
    </w:p>
    <w:p>
      <w:pPr>
        <w:pStyle w:val="ListBullet"/>
      </w:pPr>
      <w:r>
        <w:t xml:space="preserve">      wrap.js</w:t>
      </w:r>
    </w:p>
    <w:p>
      <w:pPr>
        <w:pStyle w:val="ListBullet"/>
      </w:pPr>
      <w:r>
        <w:t xml:space="preserve">      wrapperAt.js</w:t>
      </w:r>
    </w:p>
    <w:p>
      <w:pPr>
        <w:pStyle w:val="ListBullet"/>
      </w:pPr>
      <w:r>
        <w:t xml:space="preserve">      wrapperChain.js</w:t>
      </w:r>
    </w:p>
    <w:p>
      <w:pPr>
        <w:pStyle w:val="ListBullet"/>
      </w:pPr>
      <w:r>
        <w:t xml:space="preserve">      wrapperLodash.js</w:t>
      </w:r>
    </w:p>
    <w:p>
      <w:pPr>
        <w:pStyle w:val="ListBullet"/>
      </w:pPr>
      <w:r>
        <w:t xml:space="preserve">      wrapperReverse.js</w:t>
      </w:r>
    </w:p>
    <w:p>
      <w:pPr>
        <w:pStyle w:val="ListBullet"/>
      </w:pPr>
      <w:r>
        <w:t xml:space="preserve">      wrapperValue.js</w:t>
      </w:r>
    </w:p>
    <w:p>
      <w:pPr>
        <w:pStyle w:val="ListBullet"/>
      </w:pPr>
      <w:r>
        <w:t xml:space="preserve">      xor.js</w:t>
      </w:r>
    </w:p>
    <w:p>
      <w:pPr>
        <w:pStyle w:val="ListBullet"/>
      </w:pPr>
      <w:r>
        <w:t xml:space="preserve">      xorBy.js</w:t>
      </w:r>
    </w:p>
    <w:p>
      <w:pPr>
        <w:pStyle w:val="ListBullet"/>
      </w:pPr>
      <w:r>
        <w:t xml:space="preserve">      xorWith.js</w:t>
      </w:r>
    </w:p>
    <w:p>
      <w:pPr>
        <w:pStyle w:val="ListBullet"/>
      </w:pPr>
      <w:r>
        <w:t xml:space="preserve">      zip.js</w:t>
      </w:r>
    </w:p>
    <w:p>
      <w:pPr>
        <w:pStyle w:val="ListBullet"/>
      </w:pPr>
      <w:r>
        <w:t xml:space="preserve">      zipObject.js</w:t>
      </w:r>
    </w:p>
    <w:p>
      <w:pPr>
        <w:pStyle w:val="ListBullet"/>
      </w:pPr>
      <w:r>
        <w:t xml:space="preserve">      zipObjectDeep.js</w:t>
      </w:r>
    </w:p>
    <w:p>
      <w:pPr>
        <w:pStyle w:val="ListBullet"/>
      </w:pPr>
      <w:r>
        <w:t xml:space="preserve">      zipWith.js</w:t>
      </w:r>
    </w:p>
    <w:p>
      <w:pPr>
        <w:pStyle w:val="ListBullet"/>
      </w:pPr>
      <w:r>
        <w:t xml:space="preserve">      _apply.js</w:t>
      </w:r>
    </w:p>
    <w:p>
      <w:pPr>
        <w:pStyle w:val="ListBullet"/>
      </w:pPr>
      <w:r>
        <w:t xml:space="preserve">      _arrayAggregator.js</w:t>
      </w:r>
    </w:p>
    <w:p>
      <w:pPr>
        <w:pStyle w:val="ListBullet"/>
      </w:pPr>
      <w:r>
        <w:t xml:space="preserve">      _arrayEach.js</w:t>
      </w:r>
    </w:p>
    <w:p>
      <w:pPr>
        <w:pStyle w:val="ListBullet"/>
      </w:pPr>
      <w:r>
        <w:t xml:space="preserve">      _arrayEachRight.js</w:t>
      </w:r>
    </w:p>
    <w:p>
      <w:pPr>
        <w:pStyle w:val="ListBullet"/>
      </w:pPr>
      <w:r>
        <w:t xml:space="preserve">      _arrayEvery.js</w:t>
      </w:r>
    </w:p>
    <w:p>
      <w:pPr>
        <w:pStyle w:val="ListBullet"/>
      </w:pPr>
      <w:r>
        <w:t xml:space="preserve">      _arrayFilter.js</w:t>
      </w:r>
    </w:p>
    <w:p>
      <w:pPr>
        <w:pStyle w:val="ListBullet"/>
      </w:pPr>
      <w:r>
        <w:t xml:space="preserve">      _arrayIncludes.js</w:t>
      </w:r>
    </w:p>
    <w:p>
      <w:pPr>
        <w:pStyle w:val="ListBullet"/>
      </w:pPr>
      <w:r>
        <w:t xml:space="preserve">      _arrayIncludesWith.js</w:t>
      </w:r>
    </w:p>
    <w:p>
      <w:pPr>
        <w:pStyle w:val="ListBullet"/>
      </w:pPr>
      <w:r>
        <w:t xml:space="preserve">      _arrayLikeKeys.js</w:t>
      </w:r>
    </w:p>
    <w:p>
      <w:pPr>
        <w:pStyle w:val="ListBullet"/>
      </w:pPr>
      <w:r>
        <w:t xml:space="preserve">      _arrayMap.js</w:t>
      </w:r>
    </w:p>
    <w:p>
      <w:pPr>
        <w:pStyle w:val="ListBullet"/>
      </w:pPr>
      <w:r>
        <w:t xml:space="preserve">      _arrayPush.js</w:t>
      </w:r>
    </w:p>
    <w:p>
      <w:pPr>
        <w:pStyle w:val="ListBullet"/>
      </w:pPr>
      <w:r>
        <w:t xml:space="preserve">      _arrayReduce.js</w:t>
      </w:r>
    </w:p>
    <w:p>
      <w:pPr>
        <w:pStyle w:val="ListBullet"/>
      </w:pPr>
      <w:r>
        <w:t xml:space="preserve">      _arrayReduceRight.js</w:t>
      </w:r>
    </w:p>
    <w:p>
      <w:pPr>
        <w:pStyle w:val="ListBullet"/>
      </w:pPr>
      <w:r>
        <w:t xml:space="preserve">      _arraySample.js</w:t>
      </w:r>
    </w:p>
    <w:p>
      <w:pPr>
        <w:pStyle w:val="ListBullet"/>
      </w:pPr>
      <w:r>
        <w:t xml:space="preserve">      _arraySampleSize.js</w:t>
      </w:r>
    </w:p>
    <w:p>
      <w:pPr>
        <w:pStyle w:val="ListBullet"/>
      </w:pPr>
      <w:r>
        <w:t xml:space="preserve">      _arrayShuffle.js</w:t>
      </w:r>
    </w:p>
    <w:p>
      <w:pPr>
        <w:pStyle w:val="ListBullet"/>
      </w:pPr>
      <w:r>
        <w:t xml:space="preserve">      _arraySome.js</w:t>
      </w:r>
    </w:p>
    <w:p>
      <w:pPr>
        <w:pStyle w:val="ListBullet"/>
      </w:pPr>
      <w:r>
        <w:t xml:space="preserve">      _asciiSize.js</w:t>
      </w:r>
    </w:p>
    <w:p>
      <w:pPr>
        <w:pStyle w:val="ListBullet"/>
      </w:pPr>
      <w:r>
        <w:t xml:space="preserve">      _asciiToArray.js</w:t>
      </w:r>
    </w:p>
    <w:p>
      <w:pPr>
        <w:pStyle w:val="ListBullet"/>
      </w:pPr>
      <w:r>
        <w:t xml:space="preserve">      _asciiWords.js</w:t>
      </w:r>
    </w:p>
    <w:p>
      <w:pPr>
        <w:pStyle w:val="ListBullet"/>
      </w:pPr>
      <w:r>
        <w:t xml:space="preserve">      _assignMergeValue.js</w:t>
      </w:r>
    </w:p>
    <w:p>
      <w:pPr>
        <w:pStyle w:val="ListBullet"/>
      </w:pPr>
      <w:r>
        <w:t xml:space="preserve">      _assignValue.js</w:t>
      </w:r>
    </w:p>
    <w:p>
      <w:pPr>
        <w:pStyle w:val="ListBullet"/>
      </w:pPr>
      <w:r>
        <w:t xml:space="preserve">      _assocIndexOf.js</w:t>
      </w:r>
    </w:p>
    <w:p>
      <w:pPr>
        <w:pStyle w:val="ListBullet"/>
      </w:pPr>
      <w:r>
        <w:t xml:space="preserve">      _baseAggregator.js</w:t>
      </w:r>
    </w:p>
    <w:p>
      <w:pPr>
        <w:pStyle w:val="ListBullet"/>
      </w:pPr>
      <w:r>
        <w:t xml:space="preserve">      _baseAssign.js</w:t>
      </w:r>
    </w:p>
    <w:p>
      <w:pPr>
        <w:pStyle w:val="ListBullet"/>
      </w:pPr>
      <w:r>
        <w:t xml:space="preserve">      _baseAssignIn.js</w:t>
      </w:r>
    </w:p>
    <w:p>
      <w:pPr>
        <w:pStyle w:val="ListBullet"/>
      </w:pPr>
      <w:r>
        <w:t xml:space="preserve">      _baseAssignValue.js</w:t>
      </w:r>
    </w:p>
    <w:p>
      <w:pPr>
        <w:pStyle w:val="ListBullet"/>
      </w:pPr>
      <w:r>
        <w:t xml:space="preserve">      _baseAt.js</w:t>
      </w:r>
    </w:p>
    <w:p>
      <w:pPr>
        <w:pStyle w:val="ListBullet"/>
      </w:pPr>
      <w:r>
        <w:t xml:space="preserve">      _baseClamp.js</w:t>
      </w:r>
    </w:p>
    <w:p>
      <w:pPr>
        <w:pStyle w:val="ListBullet"/>
      </w:pPr>
      <w:r>
        <w:t xml:space="preserve">      _baseClone.js</w:t>
      </w:r>
    </w:p>
    <w:p>
      <w:pPr>
        <w:pStyle w:val="ListBullet"/>
      </w:pPr>
      <w:r>
        <w:t xml:space="preserve">      _baseConforms.js</w:t>
      </w:r>
    </w:p>
    <w:p>
      <w:pPr>
        <w:pStyle w:val="ListBullet"/>
      </w:pPr>
      <w:r>
        <w:t xml:space="preserve">      _baseConformsTo.js</w:t>
      </w:r>
    </w:p>
    <w:p>
      <w:pPr>
        <w:pStyle w:val="ListBullet"/>
      </w:pPr>
      <w:r>
        <w:t xml:space="preserve">      _baseCreate.js</w:t>
      </w:r>
    </w:p>
    <w:p>
      <w:pPr>
        <w:pStyle w:val="ListBullet"/>
      </w:pPr>
      <w:r>
        <w:t xml:space="preserve">      _baseDelay.js</w:t>
      </w:r>
    </w:p>
    <w:p>
      <w:pPr>
        <w:pStyle w:val="ListBullet"/>
      </w:pPr>
      <w:r>
        <w:t xml:space="preserve">      _baseDifference.js</w:t>
      </w:r>
    </w:p>
    <w:p>
      <w:pPr>
        <w:pStyle w:val="ListBullet"/>
      </w:pPr>
      <w:r>
        <w:t xml:space="preserve">      _baseEach.js</w:t>
      </w:r>
    </w:p>
    <w:p>
      <w:pPr>
        <w:pStyle w:val="ListBullet"/>
      </w:pPr>
      <w:r>
        <w:t xml:space="preserve">      _baseEachRight.js</w:t>
      </w:r>
    </w:p>
    <w:p>
      <w:pPr>
        <w:pStyle w:val="ListBullet"/>
      </w:pPr>
      <w:r>
        <w:t xml:space="preserve">      _baseEvery.js</w:t>
      </w:r>
    </w:p>
    <w:p>
      <w:pPr>
        <w:pStyle w:val="ListBullet"/>
      </w:pPr>
      <w:r>
        <w:t xml:space="preserve">      _baseExtremum.js</w:t>
      </w:r>
    </w:p>
    <w:p>
      <w:pPr>
        <w:pStyle w:val="ListBullet"/>
      </w:pPr>
      <w:r>
        <w:t xml:space="preserve">      _baseFill.js</w:t>
      </w:r>
    </w:p>
    <w:p>
      <w:pPr>
        <w:pStyle w:val="ListBullet"/>
      </w:pPr>
      <w:r>
        <w:t xml:space="preserve">      _baseFilter.js</w:t>
      </w:r>
    </w:p>
    <w:p>
      <w:pPr>
        <w:pStyle w:val="ListBullet"/>
      </w:pPr>
      <w:r>
        <w:t xml:space="preserve">      _baseFindIndex.js</w:t>
      </w:r>
    </w:p>
    <w:p>
      <w:pPr>
        <w:pStyle w:val="ListBullet"/>
      </w:pPr>
      <w:r>
        <w:t xml:space="preserve">      _baseFindKey.js</w:t>
      </w:r>
    </w:p>
    <w:p>
      <w:pPr>
        <w:pStyle w:val="ListBullet"/>
      </w:pPr>
      <w:r>
        <w:t xml:space="preserve">      _baseFlatten.js</w:t>
      </w:r>
    </w:p>
    <w:p>
      <w:pPr>
        <w:pStyle w:val="ListBullet"/>
      </w:pPr>
      <w:r>
        <w:t xml:space="preserve">      _baseFor.js</w:t>
      </w:r>
    </w:p>
    <w:p>
      <w:pPr>
        <w:pStyle w:val="ListBullet"/>
      </w:pPr>
      <w:r>
        <w:t xml:space="preserve">      _baseForOwn.js</w:t>
      </w:r>
    </w:p>
    <w:p>
      <w:pPr>
        <w:pStyle w:val="ListBullet"/>
      </w:pPr>
      <w:r>
        <w:t xml:space="preserve">      _baseForOwnRight.js</w:t>
      </w:r>
    </w:p>
    <w:p>
      <w:pPr>
        <w:pStyle w:val="ListBullet"/>
      </w:pPr>
      <w:r>
        <w:t xml:space="preserve">      _baseForRight.js</w:t>
      </w:r>
    </w:p>
    <w:p>
      <w:pPr>
        <w:pStyle w:val="ListBullet"/>
      </w:pPr>
      <w:r>
        <w:t xml:space="preserve">      _baseFunctions.js</w:t>
      </w:r>
    </w:p>
    <w:p>
      <w:pPr>
        <w:pStyle w:val="ListBullet"/>
      </w:pPr>
      <w:r>
        <w:t xml:space="preserve">      _baseGet.js</w:t>
      </w:r>
    </w:p>
    <w:p>
      <w:pPr>
        <w:pStyle w:val="ListBullet"/>
      </w:pPr>
      <w:r>
        <w:t xml:space="preserve">      _baseGetAllKeys.js</w:t>
      </w:r>
    </w:p>
    <w:p>
      <w:pPr>
        <w:pStyle w:val="ListBullet"/>
      </w:pPr>
      <w:r>
        <w:t xml:space="preserve">      _baseGetTag.js</w:t>
      </w:r>
    </w:p>
    <w:p>
      <w:pPr>
        <w:pStyle w:val="ListBullet"/>
      </w:pPr>
      <w:r>
        <w:t xml:space="preserve">      _baseGt.js</w:t>
      </w:r>
    </w:p>
    <w:p>
      <w:pPr>
        <w:pStyle w:val="ListBullet"/>
      </w:pPr>
      <w:r>
        <w:t xml:space="preserve">      _baseHas.js</w:t>
      </w:r>
    </w:p>
    <w:p>
      <w:pPr>
        <w:pStyle w:val="ListBullet"/>
      </w:pPr>
      <w:r>
        <w:t xml:space="preserve">      _baseHasIn.js</w:t>
      </w:r>
    </w:p>
    <w:p>
      <w:pPr>
        <w:pStyle w:val="ListBullet"/>
      </w:pPr>
      <w:r>
        <w:t xml:space="preserve">      _baseIndexOf.js</w:t>
      </w:r>
    </w:p>
    <w:p>
      <w:pPr>
        <w:pStyle w:val="ListBullet"/>
      </w:pPr>
      <w:r>
        <w:t xml:space="preserve">      _baseIndexOfWith.js</w:t>
      </w:r>
    </w:p>
    <w:p>
      <w:pPr>
        <w:pStyle w:val="ListBullet"/>
      </w:pPr>
      <w:r>
        <w:t xml:space="preserve">      _baseInRange.js</w:t>
      </w:r>
    </w:p>
    <w:p>
      <w:pPr>
        <w:pStyle w:val="ListBullet"/>
      </w:pPr>
      <w:r>
        <w:t xml:space="preserve">      _baseIntersection.js</w:t>
      </w:r>
    </w:p>
    <w:p>
      <w:pPr>
        <w:pStyle w:val="ListBullet"/>
      </w:pPr>
      <w:r>
        <w:t xml:space="preserve">      _baseInverter.js</w:t>
      </w:r>
    </w:p>
    <w:p>
      <w:pPr>
        <w:pStyle w:val="ListBullet"/>
      </w:pPr>
      <w:r>
        <w:t xml:space="preserve">      _baseInvoke.js</w:t>
      </w:r>
    </w:p>
    <w:p>
      <w:pPr>
        <w:pStyle w:val="ListBullet"/>
      </w:pPr>
      <w:r>
        <w:t xml:space="preserve">      _baseIsArguments.js</w:t>
      </w:r>
    </w:p>
    <w:p>
      <w:pPr>
        <w:pStyle w:val="ListBullet"/>
      </w:pPr>
      <w:r>
        <w:t xml:space="preserve">      _baseIsArrayBuffer.js</w:t>
      </w:r>
    </w:p>
    <w:p>
      <w:pPr>
        <w:pStyle w:val="ListBullet"/>
      </w:pPr>
      <w:r>
        <w:t xml:space="preserve">      _baseIsDate.js</w:t>
      </w:r>
    </w:p>
    <w:p>
      <w:pPr>
        <w:pStyle w:val="ListBullet"/>
      </w:pPr>
      <w:r>
        <w:t xml:space="preserve">      _baseIsEqual.js</w:t>
      </w:r>
    </w:p>
    <w:p>
      <w:pPr>
        <w:pStyle w:val="ListBullet"/>
      </w:pPr>
      <w:r>
        <w:t xml:space="preserve">      _baseIsEqualDeep.js</w:t>
      </w:r>
    </w:p>
    <w:p>
      <w:pPr>
        <w:pStyle w:val="ListBullet"/>
      </w:pPr>
      <w:r>
        <w:t xml:space="preserve">      _baseIsMap.js</w:t>
      </w:r>
    </w:p>
    <w:p>
      <w:pPr>
        <w:pStyle w:val="ListBullet"/>
      </w:pPr>
      <w:r>
        <w:t xml:space="preserve">      _baseIsMatch.js</w:t>
      </w:r>
    </w:p>
    <w:p>
      <w:pPr>
        <w:pStyle w:val="ListBullet"/>
      </w:pPr>
      <w:r>
        <w:t xml:space="preserve">      _baseIsNaN.js</w:t>
      </w:r>
    </w:p>
    <w:p>
      <w:pPr>
        <w:pStyle w:val="ListBullet"/>
      </w:pPr>
      <w:r>
        <w:t xml:space="preserve">      _baseIsNative.js</w:t>
      </w:r>
    </w:p>
    <w:p>
      <w:pPr>
        <w:pStyle w:val="ListBullet"/>
      </w:pPr>
      <w:r>
        <w:t xml:space="preserve">      _baseIsRegExp.js</w:t>
      </w:r>
    </w:p>
    <w:p>
      <w:pPr>
        <w:pStyle w:val="ListBullet"/>
      </w:pPr>
      <w:r>
        <w:t xml:space="preserve">      _baseIsSet.js</w:t>
      </w:r>
    </w:p>
    <w:p>
      <w:pPr>
        <w:pStyle w:val="ListBullet"/>
      </w:pPr>
      <w:r>
        <w:t xml:space="preserve">      _baseIsTypedArray.js</w:t>
      </w:r>
    </w:p>
    <w:p>
      <w:pPr>
        <w:pStyle w:val="ListBullet"/>
      </w:pPr>
      <w:r>
        <w:t xml:space="preserve">      _baseIteratee.js</w:t>
      </w:r>
    </w:p>
    <w:p>
      <w:pPr>
        <w:pStyle w:val="ListBullet"/>
      </w:pPr>
      <w:r>
        <w:t xml:space="preserve">      _baseKeys.js</w:t>
      </w:r>
    </w:p>
    <w:p>
      <w:pPr>
        <w:pStyle w:val="ListBullet"/>
      </w:pPr>
      <w:r>
        <w:t xml:space="preserve">      _baseKeysIn.js</w:t>
      </w:r>
    </w:p>
    <w:p>
      <w:pPr>
        <w:pStyle w:val="ListBullet"/>
      </w:pPr>
      <w:r>
        <w:t xml:space="preserve">      _baseLodash.js</w:t>
      </w:r>
    </w:p>
    <w:p>
      <w:pPr>
        <w:pStyle w:val="ListBullet"/>
      </w:pPr>
      <w:r>
        <w:t xml:space="preserve">      _baseLt.js</w:t>
      </w:r>
    </w:p>
    <w:p>
      <w:pPr>
        <w:pStyle w:val="ListBullet"/>
      </w:pPr>
      <w:r>
        <w:t xml:space="preserve">      _baseMap.js</w:t>
      </w:r>
    </w:p>
    <w:p>
      <w:pPr>
        <w:pStyle w:val="ListBullet"/>
      </w:pPr>
      <w:r>
        <w:t xml:space="preserve">      _baseMatches.js</w:t>
      </w:r>
    </w:p>
    <w:p>
      <w:pPr>
        <w:pStyle w:val="ListBullet"/>
      </w:pPr>
      <w:r>
        <w:t xml:space="preserve">      _baseMatchesProperty.js</w:t>
      </w:r>
    </w:p>
    <w:p>
      <w:pPr>
        <w:pStyle w:val="ListBullet"/>
      </w:pPr>
      <w:r>
        <w:t xml:space="preserve">      _baseMean.js</w:t>
      </w:r>
    </w:p>
    <w:p>
      <w:pPr>
        <w:pStyle w:val="ListBullet"/>
      </w:pPr>
      <w:r>
        <w:t xml:space="preserve">      _baseMerge.js</w:t>
      </w:r>
    </w:p>
    <w:p>
      <w:pPr>
        <w:pStyle w:val="ListBullet"/>
      </w:pPr>
      <w:r>
        <w:t xml:space="preserve">      _baseMergeDeep.js</w:t>
      </w:r>
    </w:p>
    <w:p>
      <w:pPr>
        <w:pStyle w:val="ListBullet"/>
      </w:pPr>
      <w:r>
        <w:t xml:space="preserve">      _baseNth.js</w:t>
      </w:r>
    </w:p>
    <w:p>
      <w:pPr>
        <w:pStyle w:val="ListBullet"/>
      </w:pPr>
      <w:r>
        <w:t xml:space="preserve">      _baseOrderBy.js</w:t>
      </w:r>
    </w:p>
    <w:p>
      <w:pPr>
        <w:pStyle w:val="ListBullet"/>
      </w:pPr>
      <w:r>
        <w:t xml:space="preserve">      _basePick.js</w:t>
      </w:r>
    </w:p>
    <w:p>
      <w:pPr>
        <w:pStyle w:val="ListBullet"/>
      </w:pPr>
      <w:r>
        <w:t xml:space="preserve">      _basePickBy.js</w:t>
      </w:r>
    </w:p>
    <w:p>
      <w:pPr>
        <w:pStyle w:val="ListBullet"/>
      </w:pPr>
      <w:r>
        <w:t xml:space="preserve">      _baseProperty.js</w:t>
      </w:r>
    </w:p>
    <w:p>
      <w:pPr>
        <w:pStyle w:val="ListBullet"/>
      </w:pPr>
      <w:r>
        <w:t xml:space="preserve">      _basePropertyDeep.js</w:t>
      </w:r>
    </w:p>
    <w:p>
      <w:pPr>
        <w:pStyle w:val="ListBullet"/>
      </w:pPr>
      <w:r>
        <w:t xml:space="preserve">      _basePropertyOf.js</w:t>
      </w:r>
    </w:p>
    <w:p>
      <w:pPr>
        <w:pStyle w:val="ListBullet"/>
      </w:pPr>
      <w:r>
        <w:t xml:space="preserve">      _basePullAll.js</w:t>
      </w:r>
    </w:p>
    <w:p>
      <w:pPr>
        <w:pStyle w:val="ListBullet"/>
      </w:pPr>
      <w:r>
        <w:t xml:space="preserve">      _basePullAt.js</w:t>
      </w:r>
    </w:p>
    <w:p>
      <w:pPr>
        <w:pStyle w:val="ListBullet"/>
      </w:pPr>
      <w:r>
        <w:t xml:space="preserve">      _baseRandom.js</w:t>
      </w:r>
    </w:p>
    <w:p>
      <w:pPr>
        <w:pStyle w:val="ListBullet"/>
      </w:pPr>
      <w:r>
        <w:t xml:space="preserve">      _baseRange.js</w:t>
      </w:r>
    </w:p>
    <w:p>
      <w:pPr>
        <w:pStyle w:val="ListBullet"/>
      </w:pPr>
      <w:r>
        <w:t xml:space="preserve">      _baseReduce.js</w:t>
      </w:r>
    </w:p>
    <w:p>
      <w:pPr>
        <w:pStyle w:val="ListBullet"/>
      </w:pPr>
      <w:r>
        <w:t xml:space="preserve">      _baseRepeat.js</w:t>
      </w:r>
    </w:p>
    <w:p>
      <w:pPr>
        <w:pStyle w:val="ListBullet"/>
      </w:pPr>
      <w:r>
        <w:t xml:space="preserve">      _baseRest.js</w:t>
      </w:r>
    </w:p>
    <w:p>
      <w:pPr>
        <w:pStyle w:val="ListBullet"/>
      </w:pPr>
      <w:r>
        <w:t xml:space="preserve">      _baseSample.js</w:t>
      </w:r>
    </w:p>
    <w:p>
      <w:pPr>
        <w:pStyle w:val="ListBullet"/>
      </w:pPr>
      <w:r>
        <w:t xml:space="preserve">      _baseSampleSize.js</w:t>
      </w:r>
    </w:p>
    <w:p>
      <w:pPr>
        <w:pStyle w:val="ListBullet"/>
      </w:pPr>
      <w:r>
        <w:t xml:space="preserve">      _baseSet.js</w:t>
      </w:r>
    </w:p>
    <w:p>
      <w:pPr>
        <w:pStyle w:val="ListBullet"/>
      </w:pPr>
      <w:r>
        <w:t xml:space="preserve">      _baseSetData.js</w:t>
      </w:r>
    </w:p>
    <w:p>
      <w:pPr>
        <w:pStyle w:val="ListBullet"/>
      </w:pPr>
      <w:r>
        <w:t xml:space="preserve">      _baseSetToString.js</w:t>
      </w:r>
    </w:p>
    <w:p>
      <w:pPr>
        <w:pStyle w:val="ListBullet"/>
      </w:pPr>
      <w:r>
        <w:t xml:space="preserve">      _baseShuffle.js</w:t>
      </w:r>
    </w:p>
    <w:p>
      <w:pPr>
        <w:pStyle w:val="ListBullet"/>
      </w:pPr>
      <w:r>
        <w:t xml:space="preserve">      _baseSlice.js</w:t>
      </w:r>
    </w:p>
    <w:p>
      <w:pPr>
        <w:pStyle w:val="ListBullet"/>
      </w:pPr>
      <w:r>
        <w:t xml:space="preserve">      _baseSome.js</w:t>
      </w:r>
    </w:p>
    <w:p>
      <w:pPr>
        <w:pStyle w:val="ListBullet"/>
      </w:pPr>
      <w:r>
        <w:t xml:space="preserve">      _baseSortBy.js</w:t>
      </w:r>
    </w:p>
    <w:p>
      <w:pPr>
        <w:pStyle w:val="ListBullet"/>
      </w:pPr>
      <w:r>
        <w:t xml:space="preserve">      _baseSortedIndex.js</w:t>
      </w:r>
    </w:p>
    <w:p>
      <w:pPr>
        <w:pStyle w:val="ListBullet"/>
      </w:pPr>
      <w:r>
        <w:t xml:space="preserve">      _baseSortedIndexBy.js</w:t>
      </w:r>
    </w:p>
    <w:p>
      <w:pPr>
        <w:pStyle w:val="ListBullet"/>
      </w:pPr>
      <w:r>
        <w:t xml:space="preserve">      _baseSortedUniq.js</w:t>
      </w:r>
    </w:p>
    <w:p>
      <w:pPr>
        <w:pStyle w:val="ListBullet"/>
      </w:pPr>
      <w:r>
        <w:t xml:space="preserve">      _baseSum.js</w:t>
      </w:r>
    </w:p>
    <w:p>
      <w:pPr>
        <w:pStyle w:val="ListBullet"/>
      </w:pPr>
      <w:r>
        <w:t xml:space="preserve">      _baseTimes.js</w:t>
      </w:r>
    </w:p>
    <w:p>
      <w:pPr>
        <w:pStyle w:val="ListBullet"/>
      </w:pPr>
      <w:r>
        <w:t xml:space="preserve">      _baseToNumber.js</w:t>
      </w:r>
    </w:p>
    <w:p>
      <w:pPr>
        <w:pStyle w:val="ListBullet"/>
      </w:pPr>
      <w:r>
        <w:t xml:space="preserve">      _baseToPairs.js</w:t>
      </w:r>
    </w:p>
    <w:p>
      <w:pPr>
        <w:pStyle w:val="ListBullet"/>
      </w:pPr>
      <w:r>
        <w:t xml:space="preserve">      _baseToString.js</w:t>
      </w:r>
    </w:p>
    <w:p>
      <w:pPr>
        <w:pStyle w:val="ListBullet"/>
      </w:pPr>
      <w:r>
        <w:t xml:space="preserve">      _baseTrim.js</w:t>
      </w:r>
    </w:p>
    <w:p>
      <w:pPr>
        <w:pStyle w:val="ListBullet"/>
      </w:pPr>
      <w:r>
        <w:t xml:space="preserve">      _baseUnary.js</w:t>
      </w:r>
    </w:p>
    <w:p>
      <w:pPr>
        <w:pStyle w:val="ListBullet"/>
      </w:pPr>
      <w:r>
        <w:t xml:space="preserve">      _baseUniq.js</w:t>
      </w:r>
    </w:p>
    <w:p>
      <w:pPr>
        <w:pStyle w:val="ListBullet"/>
      </w:pPr>
      <w:r>
        <w:t xml:space="preserve">      _baseUnset.js</w:t>
      </w:r>
    </w:p>
    <w:p>
      <w:pPr>
        <w:pStyle w:val="ListBullet"/>
      </w:pPr>
      <w:r>
        <w:t xml:space="preserve">      _baseUpdate.js</w:t>
      </w:r>
    </w:p>
    <w:p>
      <w:pPr>
        <w:pStyle w:val="ListBullet"/>
      </w:pPr>
      <w:r>
        <w:t xml:space="preserve">      _baseValues.js</w:t>
      </w:r>
    </w:p>
    <w:p>
      <w:pPr>
        <w:pStyle w:val="ListBullet"/>
      </w:pPr>
      <w:r>
        <w:t xml:space="preserve">      _baseWhile.js</w:t>
      </w:r>
    </w:p>
    <w:p>
      <w:pPr>
        <w:pStyle w:val="ListBullet"/>
      </w:pPr>
      <w:r>
        <w:t xml:space="preserve">      _baseWrapperValue.js</w:t>
      </w:r>
    </w:p>
    <w:p>
      <w:pPr>
        <w:pStyle w:val="ListBullet"/>
      </w:pPr>
      <w:r>
        <w:t xml:space="preserve">      _baseXor.js</w:t>
      </w:r>
    </w:p>
    <w:p>
      <w:pPr>
        <w:pStyle w:val="ListBullet"/>
      </w:pPr>
      <w:r>
        <w:t xml:space="preserve">      _baseZipObject.js</w:t>
      </w:r>
    </w:p>
    <w:p>
      <w:pPr>
        <w:pStyle w:val="ListBullet"/>
      </w:pPr>
      <w:r>
        <w:t xml:space="preserve">      _cacheHas.js</w:t>
      </w:r>
    </w:p>
    <w:p>
      <w:pPr>
        <w:pStyle w:val="ListBullet"/>
      </w:pPr>
      <w:r>
        <w:t xml:space="preserve">      _castArrayLikeObject.js</w:t>
      </w:r>
    </w:p>
    <w:p>
      <w:pPr>
        <w:pStyle w:val="ListBullet"/>
      </w:pPr>
      <w:r>
        <w:t xml:space="preserve">      _castFunction.js</w:t>
      </w:r>
    </w:p>
    <w:p>
      <w:pPr>
        <w:pStyle w:val="ListBullet"/>
      </w:pPr>
      <w:r>
        <w:t xml:space="preserve">      _castPath.js</w:t>
      </w:r>
    </w:p>
    <w:p>
      <w:pPr>
        <w:pStyle w:val="ListBullet"/>
      </w:pPr>
      <w:r>
        <w:t xml:space="preserve">      _castRest.js</w:t>
      </w:r>
    </w:p>
    <w:p>
      <w:pPr>
        <w:pStyle w:val="ListBullet"/>
      </w:pPr>
      <w:r>
        <w:t xml:space="preserve">      _castSlice.js</w:t>
      </w:r>
    </w:p>
    <w:p>
      <w:pPr>
        <w:pStyle w:val="ListBullet"/>
      </w:pPr>
      <w:r>
        <w:t xml:space="preserve">      _charsEndIndex.js</w:t>
      </w:r>
    </w:p>
    <w:p>
      <w:pPr>
        <w:pStyle w:val="ListBullet"/>
      </w:pPr>
      <w:r>
        <w:t xml:space="preserve">      _charsStartIndex.js</w:t>
      </w:r>
    </w:p>
    <w:p>
      <w:pPr>
        <w:pStyle w:val="ListBullet"/>
      </w:pPr>
      <w:r>
        <w:t xml:space="preserve">      _cloneArrayBuffer.js</w:t>
      </w:r>
    </w:p>
    <w:p>
      <w:pPr>
        <w:pStyle w:val="ListBullet"/>
      </w:pPr>
      <w:r>
        <w:t xml:space="preserve">      _cloneBuffer.js</w:t>
      </w:r>
    </w:p>
    <w:p>
      <w:pPr>
        <w:pStyle w:val="ListBullet"/>
      </w:pPr>
      <w:r>
        <w:t xml:space="preserve">      _cloneDataView.js</w:t>
      </w:r>
    </w:p>
    <w:p>
      <w:pPr>
        <w:pStyle w:val="ListBullet"/>
      </w:pPr>
      <w:r>
        <w:t xml:space="preserve">      _cloneRegExp.js</w:t>
      </w:r>
    </w:p>
    <w:p>
      <w:pPr>
        <w:pStyle w:val="ListBullet"/>
      </w:pPr>
      <w:r>
        <w:t xml:space="preserve">      _cloneSymbol.js</w:t>
      </w:r>
    </w:p>
    <w:p>
      <w:pPr>
        <w:pStyle w:val="ListBullet"/>
      </w:pPr>
      <w:r>
        <w:t xml:space="preserve">      _cloneTypedArray.js</w:t>
      </w:r>
    </w:p>
    <w:p>
      <w:pPr>
        <w:pStyle w:val="ListBullet"/>
      </w:pPr>
      <w:r>
        <w:t xml:space="preserve">      _compareAscending.js</w:t>
      </w:r>
    </w:p>
    <w:p>
      <w:pPr>
        <w:pStyle w:val="ListBullet"/>
      </w:pPr>
      <w:r>
        <w:t xml:space="preserve">      _compareMultiple.js</w:t>
      </w:r>
    </w:p>
    <w:p>
      <w:pPr>
        <w:pStyle w:val="ListBullet"/>
      </w:pPr>
      <w:r>
        <w:t xml:space="preserve">      _composeArgs.js</w:t>
      </w:r>
    </w:p>
    <w:p>
      <w:pPr>
        <w:pStyle w:val="ListBullet"/>
      </w:pPr>
      <w:r>
        <w:t xml:space="preserve">      _composeArgsRight.js</w:t>
      </w:r>
    </w:p>
    <w:p>
      <w:pPr>
        <w:pStyle w:val="ListBullet"/>
      </w:pPr>
      <w:r>
        <w:t xml:space="preserve">      _copyArray.js</w:t>
      </w:r>
    </w:p>
    <w:p>
      <w:pPr>
        <w:pStyle w:val="ListBullet"/>
      </w:pPr>
      <w:r>
        <w:t xml:space="preserve">      _copyObject.js</w:t>
      </w:r>
    </w:p>
    <w:p>
      <w:pPr>
        <w:pStyle w:val="ListBullet"/>
      </w:pPr>
      <w:r>
        <w:t xml:space="preserve">      _copySymbols.js</w:t>
      </w:r>
    </w:p>
    <w:p>
      <w:pPr>
        <w:pStyle w:val="ListBullet"/>
      </w:pPr>
      <w:r>
        <w:t xml:space="preserve">      _copySymbolsIn.js</w:t>
      </w:r>
    </w:p>
    <w:p>
      <w:pPr>
        <w:pStyle w:val="ListBullet"/>
      </w:pPr>
      <w:r>
        <w:t xml:space="preserve">      _coreJsData.js</w:t>
      </w:r>
    </w:p>
    <w:p>
      <w:pPr>
        <w:pStyle w:val="ListBullet"/>
      </w:pPr>
      <w:r>
        <w:t xml:space="preserve">      _countHolders.js</w:t>
      </w:r>
    </w:p>
    <w:p>
      <w:pPr>
        <w:pStyle w:val="ListBullet"/>
      </w:pPr>
      <w:r>
        <w:t xml:space="preserve">      _createAggregator.js</w:t>
      </w:r>
    </w:p>
    <w:p>
      <w:pPr>
        <w:pStyle w:val="ListBullet"/>
      </w:pPr>
      <w:r>
        <w:t xml:space="preserve">      _createAssigner.js</w:t>
      </w:r>
    </w:p>
    <w:p>
      <w:pPr>
        <w:pStyle w:val="ListBullet"/>
      </w:pPr>
      <w:r>
        <w:t xml:space="preserve">      _createBaseEach.js</w:t>
      </w:r>
    </w:p>
    <w:p>
      <w:pPr>
        <w:pStyle w:val="ListBullet"/>
      </w:pPr>
      <w:r>
        <w:t xml:space="preserve">      _createBaseFor.js</w:t>
      </w:r>
    </w:p>
    <w:p>
      <w:pPr>
        <w:pStyle w:val="ListBullet"/>
      </w:pPr>
      <w:r>
        <w:t xml:space="preserve">      _createBind.js</w:t>
      </w:r>
    </w:p>
    <w:p>
      <w:pPr>
        <w:pStyle w:val="ListBullet"/>
      </w:pPr>
      <w:r>
        <w:t xml:space="preserve">      _createCaseFirst.js</w:t>
      </w:r>
    </w:p>
    <w:p>
      <w:pPr>
        <w:pStyle w:val="ListBullet"/>
      </w:pPr>
      <w:r>
        <w:t xml:space="preserve">      _createCompounder.js</w:t>
      </w:r>
    </w:p>
    <w:p>
      <w:pPr>
        <w:pStyle w:val="ListBullet"/>
      </w:pPr>
      <w:r>
        <w:t xml:space="preserve">      _createCtor.js</w:t>
      </w:r>
    </w:p>
    <w:p>
      <w:pPr>
        <w:pStyle w:val="ListBullet"/>
      </w:pPr>
      <w:r>
        <w:t xml:space="preserve">      _createCurry.js</w:t>
      </w:r>
    </w:p>
    <w:p>
      <w:pPr>
        <w:pStyle w:val="ListBullet"/>
      </w:pPr>
      <w:r>
        <w:t xml:space="preserve">      _createFind.js</w:t>
      </w:r>
    </w:p>
    <w:p>
      <w:pPr>
        <w:pStyle w:val="ListBullet"/>
      </w:pPr>
      <w:r>
        <w:t xml:space="preserve">      _createFlow.js</w:t>
      </w:r>
    </w:p>
    <w:p>
      <w:pPr>
        <w:pStyle w:val="ListBullet"/>
      </w:pPr>
      <w:r>
        <w:t xml:space="preserve">      _createHybrid.js</w:t>
      </w:r>
    </w:p>
    <w:p>
      <w:pPr>
        <w:pStyle w:val="ListBullet"/>
      </w:pPr>
      <w:r>
        <w:t xml:space="preserve">      _createInverter.js</w:t>
      </w:r>
    </w:p>
    <w:p>
      <w:pPr>
        <w:pStyle w:val="ListBullet"/>
      </w:pPr>
      <w:r>
        <w:t xml:space="preserve">      _createMathOperation.js</w:t>
      </w:r>
    </w:p>
    <w:p>
      <w:pPr>
        <w:pStyle w:val="ListBullet"/>
      </w:pPr>
      <w:r>
        <w:t xml:space="preserve">      _createOver.js</w:t>
      </w:r>
    </w:p>
    <w:p>
      <w:pPr>
        <w:pStyle w:val="ListBullet"/>
      </w:pPr>
      <w:r>
        <w:t xml:space="preserve">      _createPadding.js</w:t>
      </w:r>
    </w:p>
    <w:p>
      <w:pPr>
        <w:pStyle w:val="ListBullet"/>
      </w:pPr>
      <w:r>
        <w:t xml:space="preserve">      _createPartial.js</w:t>
      </w:r>
    </w:p>
    <w:p>
      <w:pPr>
        <w:pStyle w:val="ListBullet"/>
      </w:pPr>
      <w:r>
        <w:t xml:space="preserve">      _createRange.js</w:t>
      </w:r>
    </w:p>
    <w:p>
      <w:pPr>
        <w:pStyle w:val="ListBullet"/>
      </w:pPr>
      <w:r>
        <w:t xml:space="preserve">      _createRecurry.js</w:t>
      </w:r>
    </w:p>
    <w:p>
      <w:pPr>
        <w:pStyle w:val="ListBullet"/>
      </w:pPr>
      <w:r>
        <w:t xml:space="preserve">      _createRelationalOperation.js</w:t>
      </w:r>
    </w:p>
    <w:p>
      <w:pPr>
        <w:pStyle w:val="ListBullet"/>
      </w:pPr>
      <w:r>
        <w:t xml:space="preserve">      _createRound.js</w:t>
      </w:r>
    </w:p>
    <w:p>
      <w:pPr>
        <w:pStyle w:val="ListBullet"/>
      </w:pPr>
      <w:r>
        <w:t xml:space="preserve">      _createSet.js</w:t>
      </w:r>
    </w:p>
    <w:p>
      <w:pPr>
        <w:pStyle w:val="ListBullet"/>
      </w:pPr>
      <w:r>
        <w:t xml:space="preserve">      _createToPairs.js</w:t>
      </w:r>
    </w:p>
    <w:p>
      <w:pPr>
        <w:pStyle w:val="ListBullet"/>
      </w:pPr>
      <w:r>
        <w:t xml:space="preserve">      _createWrap.js</w:t>
      </w:r>
    </w:p>
    <w:p>
      <w:pPr>
        <w:pStyle w:val="ListBullet"/>
      </w:pPr>
      <w:r>
        <w:t xml:space="preserve">      _customDefaultsAssignIn.js</w:t>
      </w:r>
    </w:p>
    <w:p>
      <w:pPr>
        <w:pStyle w:val="ListBullet"/>
      </w:pPr>
      <w:r>
        <w:t xml:space="preserve">      _customDefaultsMerge.js</w:t>
      </w:r>
    </w:p>
    <w:p>
      <w:pPr>
        <w:pStyle w:val="ListBullet"/>
      </w:pPr>
      <w:r>
        <w:t xml:space="preserve">      _customOmitClone.js</w:t>
      </w:r>
    </w:p>
    <w:p>
      <w:pPr>
        <w:pStyle w:val="ListBullet"/>
      </w:pPr>
      <w:r>
        <w:t xml:space="preserve">      _DataView.js</w:t>
      </w:r>
    </w:p>
    <w:p>
      <w:pPr>
        <w:pStyle w:val="ListBullet"/>
      </w:pPr>
      <w:r>
        <w:t xml:space="preserve">      _deburrLetter.js</w:t>
      </w:r>
    </w:p>
    <w:p>
      <w:pPr>
        <w:pStyle w:val="ListBullet"/>
      </w:pPr>
      <w:r>
        <w:t xml:space="preserve">      _defineProperty.js</w:t>
      </w:r>
    </w:p>
    <w:p>
      <w:pPr>
        <w:pStyle w:val="ListBullet"/>
      </w:pPr>
      <w:r>
        <w:t xml:space="preserve">      _equalArrays.js</w:t>
      </w:r>
    </w:p>
    <w:p>
      <w:pPr>
        <w:pStyle w:val="ListBullet"/>
      </w:pPr>
      <w:r>
        <w:t xml:space="preserve">      _equalByTag.js</w:t>
      </w:r>
    </w:p>
    <w:p>
      <w:pPr>
        <w:pStyle w:val="ListBullet"/>
      </w:pPr>
      <w:r>
        <w:t xml:space="preserve">      _equalObjects.js</w:t>
      </w:r>
    </w:p>
    <w:p>
      <w:pPr>
        <w:pStyle w:val="ListBullet"/>
      </w:pPr>
      <w:r>
        <w:t xml:space="preserve">      _escapeHtmlChar.js</w:t>
      </w:r>
    </w:p>
    <w:p>
      <w:pPr>
        <w:pStyle w:val="ListBullet"/>
      </w:pPr>
      <w:r>
        <w:t xml:space="preserve">      _escapeStringChar.js</w:t>
      </w:r>
    </w:p>
    <w:p>
      <w:pPr>
        <w:pStyle w:val="ListBullet"/>
      </w:pPr>
      <w:r>
        <w:t xml:space="preserve">      _flatRest.js</w:t>
      </w:r>
    </w:p>
    <w:p>
      <w:pPr>
        <w:pStyle w:val="ListBullet"/>
      </w:pPr>
      <w:r>
        <w:t xml:space="preserve">      _freeGlobal.js</w:t>
      </w:r>
    </w:p>
    <w:p>
      <w:pPr>
        <w:pStyle w:val="ListBullet"/>
      </w:pPr>
      <w:r>
        <w:t xml:space="preserve">      _getAllKeys.js</w:t>
      </w:r>
    </w:p>
    <w:p>
      <w:pPr>
        <w:pStyle w:val="ListBullet"/>
      </w:pPr>
      <w:r>
        <w:t xml:space="preserve">      _getAllKeysIn.js</w:t>
      </w:r>
    </w:p>
    <w:p>
      <w:pPr>
        <w:pStyle w:val="ListBullet"/>
      </w:pPr>
      <w:r>
        <w:t xml:space="preserve">      _getData.js</w:t>
      </w:r>
    </w:p>
    <w:p>
      <w:pPr>
        <w:pStyle w:val="ListBullet"/>
      </w:pPr>
      <w:r>
        <w:t xml:space="preserve">      _getFuncName.js</w:t>
      </w:r>
    </w:p>
    <w:p>
      <w:pPr>
        <w:pStyle w:val="ListBullet"/>
      </w:pPr>
      <w:r>
        <w:t xml:space="preserve">      _getHolder.js</w:t>
      </w:r>
    </w:p>
    <w:p>
      <w:pPr>
        <w:pStyle w:val="ListBullet"/>
      </w:pPr>
      <w:r>
        <w:t xml:space="preserve">      _getMapData.js</w:t>
      </w:r>
    </w:p>
    <w:p>
      <w:pPr>
        <w:pStyle w:val="ListBullet"/>
      </w:pPr>
      <w:r>
        <w:t xml:space="preserve">      _getMatchData.js</w:t>
      </w:r>
    </w:p>
    <w:p>
      <w:pPr>
        <w:pStyle w:val="ListBullet"/>
      </w:pPr>
      <w:r>
        <w:t xml:space="preserve">      _getNative.js</w:t>
      </w:r>
    </w:p>
    <w:p>
      <w:pPr>
        <w:pStyle w:val="ListBullet"/>
      </w:pPr>
      <w:r>
        <w:t xml:space="preserve">      _getPrototype.js</w:t>
      </w:r>
    </w:p>
    <w:p>
      <w:pPr>
        <w:pStyle w:val="ListBullet"/>
      </w:pPr>
      <w:r>
        <w:t xml:space="preserve">      _getRawTag.js</w:t>
      </w:r>
    </w:p>
    <w:p>
      <w:pPr>
        <w:pStyle w:val="ListBullet"/>
      </w:pPr>
      <w:r>
        <w:t xml:space="preserve">      _getSymbols.js</w:t>
      </w:r>
    </w:p>
    <w:p>
      <w:pPr>
        <w:pStyle w:val="ListBullet"/>
      </w:pPr>
      <w:r>
        <w:t xml:space="preserve">      _getSymbolsIn.js</w:t>
      </w:r>
    </w:p>
    <w:p>
      <w:pPr>
        <w:pStyle w:val="ListBullet"/>
      </w:pPr>
      <w:r>
        <w:t xml:space="preserve">      _getTag.js</w:t>
      </w:r>
    </w:p>
    <w:p>
      <w:pPr>
        <w:pStyle w:val="ListBullet"/>
      </w:pPr>
      <w:r>
        <w:t xml:space="preserve">      _getValue.js</w:t>
      </w:r>
    </w:p>
    <w:p>
      <w:pPr>
        <w:pStyle w:val="ListBullet"/>
      </w:pPr>
      <w:r>
        <w:t xml:space="preserve">      _getView.js</w:t>
      </w:r>
    </w:p>
    <w:p>
      <w:pPr>
        <w:pStyle w:val="ListBullet"/>
      </w:pPr>
      <w:r>
        <w:t xml:space="preserve">      _getWrapDetails.js</w:t>
      </w:r>
    </w:p>
    <w:p>
      <w:pPr>
        <w:pStyle w:val="ListBullet"/>
      </w:pPr>
      <w:r>
        <w:t xml:space="preserve">      _Hash.js</w:t>
      </w:r>
    </w:p>
    <w:p>
      <w:pPr>
        <w:pStyle w:val="ListBullet"/>
      </w:pPr>
      <w:r>
        <w:t xml:space="preserve">      _hashClear.js</w:t>
      </w:r>
    </w:p>
    <w:p>
      <w:pPr>
        <w:pStyle w:val="ListBullet"/>
      </w:pPr>
      <w:r>
        <w:t xml:space="preserve">      _hashDelete.js</w:t>
      </w:r>
    </w:p>
    <w:p>
      <w:pPr>
        <w:pStyle w:val="ListBullet"/>
      </w:pPr>
      <w:r>
        <w:t xml:space="preserve">      _hashGet.js</w:t>
      </w:r>
    </w:p>
    <w:p>
      <w:pPr>
        <w:pStyle w:val="ListBullet"/>
      </w:pPr>
      <w:r>
        <w:t xml:space="preserve">      _hashHas.js</w:t>
      </w:r>
    </w:p>
    <w:p>
      <w:pPr>
        <w:pStyle w:val="ListBullet"/>
      </w:pPr>
      <w:r>
        <w:t xml:space="preserve">      _hashSet.js</w:t>
      </w:r>
    </w:p>
    <w:p>
      <w:pPr>
        <w:pStyle w:val="ListBullet"/>
      </w:pPr>
      <w:r>
        <w:t xml:space="preserve">      _hasPath.js</w:t>
      </w:r>
    </w:p>
    <w:p>
      <w:pPr>
        <w:pStyle w:val="ListBullet"/>
      </w:pPr>
      <w:r>
        <w:t xml:space="preserve">      _hasUnicode.js</w:t>
      </w:r>
    </w:p>
    <w:p>
      <w:pPr>
        <w:pStyle w:val="ListBullet"/>
      </w:pPr>
      <w:r>
        <w:t xml:space="preserve">      _hasUnicodeWord.js</w:t>
      </w:r>
    </w:p>
    <w:p>
      <w:pPr>
        <w:pStyle w:val="ListBullet"/>
      </w:pPr>
      <w:r>
        <w:t xml:space="preserve">      _initCloneArray.js</w:t>
      </w:r>
    </w:p>
    <w:p>
      <w:pPr>
        <w:pStyle w:val="ListBullet"/>
      </w:pPr>
      <w:r>
        <w:t xml:space="preserve">      _initCloneByTag.js</w:t>
      </w:r>
    </w:p>
    <w:p>
      <w:pPr>
        <w:pStyle w:val="ListBullet"/>
      </w:pPr>
      <w:r>
        <w:t xml:space="preserve">      _initCloneObject.js</w:t>
      </w:r>
    </w:p>
    <w:p>
      <w:pPr>
        <w:pStyle w:val="ListBullet"/>
      </w:pPr>
      <w:r>
        <w:t xml:space="preserve">      _insertWrapDetails.js</w:t>
      </w:r>
    </w:p>
    <w:p>
      <w:pPr>
        <w:pStyle w:val="ListBullet"/>
      </w:pPr>
      <w:r>
        <w:t xml:space="preserve">      _isFlattenable.js</w:t>
      </w:r>
    </w:p>
    <w:p>
      <w:pPr>
        <w:pStyle w:val="ListBullet"/>
      </w:pPr>
      <w:r>
        <w:t xml:space="preserve">      _isIndex.js</w:t>
      </w:r>
    </w:p>
    <w:p>
      <w:pPr>
        <w:pStyle w:val="ListBullet"/>
      </w:pPr>
      <w:r>
        <w:t xml:space="preserve">      _isIterateeCall.js</w:t>
      </w:r>
    </w:p>
    <w:p>
      <w:pPr>
        <w:pStyle w:val="ListBullet"/>
      </w:pPr>
      <w:r>
        <w:t xml:space="preserve">      _isKey.js</w:t>
      </w:r>
    </w:p>
    <w:p>
      <w:pPr>
        <w:pStyle w:val="ListBullet"/>
      </w:pPr>
      <w:r>
        <w:t xml:space="preserve">      _isKeyable.js</w:t>
      </w:r>
    </w:p>
    <w:p>
      <w:pPr>
        <w:pStyle w:val="ListBullet"/>
      </w:pPr>
      <w:r>
        <w:t xml:space="preserve">      _isLaziable.js</w:t>
      </w:r>
    </w:p>
    <w:p>
      <w:pPr>
        <w:pStyle w:val="ListBullet"/>
      </w:pPr>
      <w:r>
        <w:t xml:space="preserve">      _isMaskable.js</w:t>
      </w:r>
    </w:p>
    <w:p>
      <w:pPr>
        <w:pStyle w:val="ListBullet"/>
      </w:pPr>
      <w:r>
        <w:t xml:space="preserve">      _isMasked.js</w:t>
      </w:r>
    </w:p>
    <w:p>
      <w:pPr>
        <w:pStyle w:val="ListBullet"/>
      </w:pPr>
      <w:r>
        <w:t xml:space="preserve">      _isPrototype.js</w:t>
      </w:r>
    </w:p>
    <w:p>
      <w:pPr>
        <w:pStyle w:val="ListBullet"/>
      </w:pPr>
      <w:r>
        <w:t xml:space="preserve">      _isStrictComparable.js</w:t>
      </w:r>
    </w:p>
    <w:p>
      <w:pPr>
        <w:pStyle w:val="ListBullet"/>
      </w:pPr>
      <w:r>
        <w:t xml:space="preserve">      _iteratorToArray.js</w:t>
      </w:r>
    </w:p>
    <w:p>
      <w:pPr>
        <w:pStyle w:val="ListBullet"/>
      </w:pPr>
      <w:r>
        <w:t xml:space="preserve">      _lazyClone.js</w:t>
      </w:r>
    </w:p>
    <w:p>
      <w:pPr>
        <w:pStyle w:val="ListBullet"/>
      </w:pPr>
      <w:r>
        <w:t xml:space="preserve">      _lazyReverse.js</w:t>
      </w:r>
    </w:p>
    <w:p>
      <w:pPr>
        <w:pStyle w:val="ListBullet"/>
      </w:pPr>
      <w:r>
        <w:t xml:space="preserve">      _lazyValue.js</w:t>
      </w:r>
    </w:p>
    <w:p>
      <w:pPr>
        <w:pStyle w:val="ListBullet"/>
      </w:pPr>
      <w:r>
        <w:t xml:space="preserve">      _LazyWrapper.js</w:t>
      </w:r>
    </w:p>
    <w:p>
      <w:pPr>
        <w:pStyle w:val="ListBullet"/>
      </w:pPr>
      <w:r>
        <w:t xml:space="preserve">      _ListCache.js</w:t>
      </w:r>
    </w:p>
    <w:p>
      <w:pPr>
        <w:pStyle w:val="ListBullet"/>
      </w:pPr>
      <w:r>
        <w:t xml:space="preserve">      _listCacheClear.js</w:t>
      </w:r>
    </w:p>
    <w:p>
      <w:pPr>
        <w:pStyle w:val="ListBullet"/>
      </w:pPr>
      <w:r>
        <w:t xml:space="preserve">      _listCacheDelete.js</w:t>
      </w:r>
    </w:p>
    <w:p>
      <w:pPr>
        <w:pStyle w:val="ListBullet"/>
      </w:pPr>
      <w:r>
        <w:t xml:space="preserve">      _listCacheGet.js</w:t>
      </w:r>
    </w:p>
    <w:p>
      <w:pPr>
        <w:pStyle w:val="ListBullet"/>
      </w:pPr>
      <w:r>
        <w:t xml:space="preserve">      _listCacheHas.js</w:t>
      </w:r>
    </w:p>
    <w:p>
      <w:pPr>
        <w:pStyle w:val="ListBullet"/>
      </w:pPr>
      <w:r>
        <w:t xml:space="preserve">      _listCacheSet.js</w:t>
      </w:r>
    </w:p>
    <w:p>
      <w:pPr>
        <w:pStyle w:val="ListBullet"/>
      </w:pPr>
      <w:r>
        <w:t xml:space="preserve">      _LodashWrapper.js</w:t>
      </w:r>
    </w:p>
    <w:p>
      <w:pPr>
        <w:pStyle w:val="ListBullet"/>
      </w:pPr>
      <w:r>
        <w:t xml:space="preserve">      _Map.js</w:t>
      </w:r>
    </w:p>
    <w:p>
      <w:pPr>
        <w:pStyle w:val="ListBullet"/>
      </w:pPr>
      <w:r>
        <w:t xml:space="preserve">      _MapCache.js</w:t>
      </w:r>
    </w:p>
    <w:p>
      <w:pPr>
        <w:pStyle w:val="ListBullet"/>
      </w:pPr>
      <w:r>
        <w:t xml:space="preserve">      _mapCacheClear.js</w:t>
      </w:r>
    </w:p>
    <w:p>
      <w:pPr>
        <w:pStyle w:val="ListBullet"/>
      </w:pPr>
      <w:r>
        <w:t xml:space="preserve">      _mapCacheDelete.js</w:t>
      </w:r>
    </w:p>
    <w:p>
      <w:pPr>
        <w:pStyle w:val="ListBullet"/>
      </w:pPr>
      <w:r>
        <w:t xml:space="preserve">      _mapCacheGet.js</w:t>
      </w:r>
    </w:p>
    <w:p>
      <w:pPr>
        <w:pStyle w:val="ListBullet"/>
      </w:pPr>
      <w:r>
        <w:t xml:space="preserve">      _mapCacheHas.js</w:t>
      </w:r>
    </w:p>
    <w:p>
      <w:pPr>
        <w:pStyle w:val="ListBullet"/>
      </w:pPr>
      <w:r>
        <w:t xml:space="preserve">      _mapCacheSet.js</w:t>
      </w:r>
    </w:p>
    <w:p>
      <w:pPr>
        <w:pStyle w:val="ListBullet"/>
      </w:pPr>
      <w:r>
        <w:t xml:space="preserve">      _mapToArray.js</w:t>
      </w:r>
    </w:p>
    <w:p>
      <w:pPr>
        <w:pStyle w:val="ListBullet"/>
      </w:pPr>
      <w:r>
        <w:t xml:space="preserve">      _matchesStrictComparable.js</w:t>
      </w:r>
    </w:p>
    <w:p>
      <w:pPr>
        <w:pStyle w:val="ListBullet"/>
      </w:pPr>
      <w:r>
        <w:t xml:space="preserve">      _memoizeCapped.js</w:t>
      </w:r>
    </w:p>
    <w:p>
      <w:pPr>
        <w:pStyle w:val="ListBullet"/>
      </w:pPr>
      <w:r>
        <w:t xml:space="preserve">      _mergeData.js</w:t>
      </w:r>
    </w:p>
    <w:p>
      <w:pPr>
        <w:pStyle w:val="ListBullet"/>
      </w:pPr>
      <w:r>
        <w:t xml:space="preserve">      _metaMap.js</w:t>
      </w:r>
    </w:p>
    <w:p>
      <w:pPr>
        <w:pStyle w:val="ListBullet"/>
      </w:pPr>
      <w:r>
        <w:t xml:space="preserve">      _nativeCreate.js</w:t>
      </w:r>
    </w:p>
    <w:p>
      <w:pPr>
        <w:pStyle w:val="ListBullet"/>
      </w:pPr>
      <w:r>
        <w:t xml:space="preserve">      _nativeKeys.js</w:t>
      </w:r>
    </w:p>
    <w:p>
      <w:pPr>
        <w:pStyle w:val="ListBullet"/>
      </w:pPr>
      <w:r>
        <w:t xml:space="preserve">      _nativeKeysIn.js</w:t>
      </w:r>
    </w:p>
    <w:p>
      <w:pPr>
        <w:pStyle w:val="ListBullet"/>
      </w:pPr>
      <w:r>
        <w:t xml:space="preserve">      _nodeUtil.js</w:t>
      </w:r>
    </w:p>
    <w:p>
      <w:pPr>
        <w:pStyle w:val="ListBullet"/>
      </w:pPr>
      <w:r>
        <w:t xml:space="preserve">      _objectToString.js</w:t>
      </w:r>
    </w:p>
    <w:p>
      <w:pPr>
        <w:pStyle w:val="ListBullet"/>
      </w:pPr>
      <w:r>
        <w:t xml:space="preserve">      _overArg.js</w:t>
      </w:r>
    </w:p>
    <w:p>
      <w:pPr>
        <w:pStyle w:val="ListBullet"/>
      </w:pPr>
      <w:r>
        <w:t xml:space="preserve">      _overRest.js</w:t>
      </w:r>
    </w:p>
    <w:p>
      <w:pPr>
        <w:pStyle w:val="ListBullet"/>
      </w:pPr>
      <w:r>
        <w:t xml:space="preserve">      _parent.js</w:t>
      </w:r>
    </w:p>
    <w:p>
      <w:pPr>
        <w:pStyle w:val="ListBullet"/>
      </w:pPr>
      <w:r>
        <w:t xml:space="preserve">      _Promise.js</w:t>
      </w:r>
    </w:p>
    <w:p>
      <w:pPr>
        <w:pStyle w:val="ListBullet"/>
      </w:pPr>
      <w:r>
        <w:t xml:space="preserve">      _realNames.js</w:t>
      </w:r>
    </w:p>
    <w:p>
      <w:pPr>
        <w:pStyle w:val="ListBullet"/>
      </w:pPr>
      <w:r>
        <w:t xml:space="preserve">      _reEscape.js</w:t>
      </w:r>
    </w:p>
    <w:p>
      <w:pPr>
        <w:pStyle w:val="ListBullet"/>
      </w:pPr>
      <w:r>
        <w:t xml:space="preserve">      _reEvaluate.js</w:t>
      </w:r>
    </w:p>
    <w:p>
      <w:pPr>
        <w:pStyle w:val="ListBullet"/>
      </w:pPr>
      <w:r>
        <w:t xml:space="preserve">      _reInterpolate.js</w:t>
      </w:r>
    </w:p>
    <w:p>
      <w:pPr>
        <w:pStyle w:val="ListBullet"/>
      </w:pPr>
      <w:r>
        <w:t xml:space="preserve">      _reorder.js</w:t>
      </w:r>
    </w:p>
    <w:p>
      <w:pPr>
        <w:pStyle w:val="ListBullet"/>
      </w:pPr>
      <w:r>
        <w:t xml:space="preserve">      _replaceHolders.js</w:t>
      </w:r>
    </w:p>
    <w:p>
      <w:pPr>
        <w:pStyle w:val="ListBullet"/>
      </w:pPr>
      <w:r>
        <w:t xml:space="preserve">      _root.js</w:t>
      </w:r>
    </w:p>
    <w:p>
      <w:pPr>
        <w:pStyle w:val="ListBullet"/>
      </w:pPr>
      <w:r>
        <w:t xml:space="preserve">      _safeGet.js</w:t>
      </w:r>
    </w:p>
    <w:p>
      <w:pPr>
        <w:pStyle w:val="ListBullet"/>
      </w:pPr>
      <w:r>
        <w:t xml:space="preserve">      _Set.js</w:t>
      </w:r>
    </w:p>
    <w:p>
      <w:pPr>
        <w:pStyle w:val="ListBullet"/>
      </w:pPr>
      <w:r>
        <w:t xml:space="preserve">      _SetCache.js</w:t>
      </w:r>
    </w:p>
    <w:p>
      <w:pPr>
        <w:pStyle w:val="ListBullet"/>
      </w:pPr>
      <w:r>
        <w:t xml:space="preserve">      _setCacheAdd.js</w:t>
      </w:r>
    </w:p>
    <w:p>
      <w:pPr>
        <w:pStyle w:val="ListBullet"/>
      </w:pPr>
      <w:r>
        <w:t xml:space="preserve">      _setCacheHas.js</w:t>
      </w:r>
    </w:p>
    <w:p>
      <w:pPr>
        <w:pStyle w:val="ListBullet"/>
      </w:pPr>
      <w:r>
        <w:t xml:space="preserve">      _setData.js</w:t>
      </w:r>
    </w:p>
    <w:p>
      <w:pPr>
        <w:pStyle w:val="ListBullet"/>
      </w:pPr>
      <w:r>
        <w:t xml:space="preserve">      _setToArray.js</w:t>
      </w:r>
    </w:p>
    <w:p>
      <w:pPr>
        <w:pStyle w:val="ListBullet"/>
      </w:pPr>
      <w:r>
        <w:t xml:space="preserve">      _setToPairs.js</w:t>
      </w:r>
    </w:p>
    <w:p>
      <w:pPr>
        <w:pStyle w:val="ListBullet"/>
      </w:pPr>
      <w:r>
        <w:t xml:space="preserve">      _setToString.js</w:t>
      </w:r>
    </w:p>
    <w:p>
      <w:pPr>
        <w:pStyle w:val="ListBullet"/>
      </w:pPr>
      <w:r>
        <w:t xml:space="preserve">      _setWrapToString.js</w:t>
      </w:r>
    </w:p>
    <w:p>
      <w:pPr>
        <w:pStyle w:val="ListBullet"/>
      </w:pPr>
      <w:r>
        <w:t xml:space="preserve">      _shortOut.js</w:t>
      </w:r>
    </w:p>
    <w:p>
      <w:pPr>
        <w:pStyle w:val="ListBullet"/>
      </w:pPr>
      <w:r>
        <w:t xml:space="preserve">      _shuffleSelf.js</w:t>
      </w:r>
    </w:p>
    <w:p>
      <w:pPr>
        <w:pStyle w:val="ListBullet"/>
      </w:pPr>
      <w:r>
        <w:t xml:space="preserve">      _Stack.js</w:t>
      </w:r>
    </w:p>
    <w:p>
      <w:pPr>
        <w:pStyle w:val="ListBullet"/>
      </w:pPr>
      <w:r>
        <w:t xml:space="preserve">      _stackClear.js</w:t>
      </w:r>
    </w:p>
    <w:p>
      <w:pPr>
        <w:pStyle w:val="ListBullet"/>
      </w:pPr>
      <w:r>
        <w:t xml:space="preserve">      _stackDelete.js</w:t>
      </w:r>
    </w:p>
    <w:p>
      <w:pPr>
        <w:pStyle w:val="ListBullet"/>
      </w:pPr>
      <w:r>
        <w:t xml:space="preserve">      _stackGet.js</w:t>
      </w:r>
    </w:p>
    <w:p>
      <w:pPr>
        <w:pStyle w:val="ListBullet"/>
      </w:pPr>
      <w:r>
        <w:t xml:space="preserve">      _stackHas.js</w:t>
      </w:r>
    </w:p>
    <w:p>
      <w:pPr>
        <w:pStyle w:val="ListBullet"/>
      </w:pPr>
      <w:r>
        <w:t xml:space="preserve">      _stackSet.js</w:t>
      </w:r>
    </w:p>
    <w:p>
      <w:pPr>
        <w:pStyle w:val="ListBullet"/>
      </w:pPr>
      <w:r>
        <w:t xml:space="preserve">      _strictIndexOf.js</w:t>
      </w:r>
    </w:p>
    <w:p>
      <w:pPr>
        <w:pStyle w:val="ListBullet"/>
      </w:pPr>
      <w:r>
        <w:t xml:space="preserve">      _strictLastIndexOf.js</w:t>
      </w:r>
    </w:p>
    <w:p>
      <w:pPr>
        <w:pStyle w:val="ListBullet"/>
      </w:pPr>
      <w:r>
        <w:t xml:space="preserve">      _stringSize.js</w:t>
      </w:r>
    </w:p>
    <w:p>
      <w:pPr>
        <w:pStyle w:val="ListBullet"/>
      </w:pPr>
      <w:r>
        <w:t xml:space="preserve">      _stringToArray.js</w:t>
      </w:r>
    </w:p>
    <w:p>
      <w:pPr>
        <w:pStyle w:val="ListBullet"/>
      </w:pPr>
      <w:r>
        <w:t xml:space="preserve">      _stringToPath.js</w:t>
      </w:r>
    </w:p>
    <w:p>
      <w:pPr>
        <w:pStyle w:val="ListBullet"/>
      </w:pPr>
      <w:r>
        <w:t xml:space="preserve">      _Symbol.js</w:t>
      </w:r>
    </w:p>
    <w:p>
      <w:pPr>
        <w:pStyle w:val="ListBullet"/>
      </w:pPr>
      <w:r>
        <w:t xml:space="preserve">      _toKey.js</w:t>
      </w:r>
    </w:p>
    <w:p>
      <w:pPr>
        <w:pStyle w:val="ListBullet"/>
      </w:pPr>
      <w:r>
        <w:t xml:space="preserve">      _toSource.js</w:t>
      </w:r>
    </w:p>
    <w:p>
      <w:pPr>
        <w:pStyle w:val="ListBullet"/>
      </w:pPr>
      <w:r>
        <w:t xml:space="preserve">      _trimmedEndIndex.js</w:t>
      </w:r>
    </w:p>
    <w:p>
      <w:pPr>
        <w:pStyle w:val="ListBullet"/>
      </w:pPr>
      <w:r>
        <w:t xml:space="preserve">      _Uint8Array.js</w:t>
      </w:r>
    </w:p>
    <w:p>
      <w:pPr>
        <w:pStyle w:val="ListBullet"/>
      </w:pPr>
      <w:r>
        <w:t xml:space="preserve">      _unescapeHtmlChar.js</w:t>
      </w:r>
    </w:p>
    <w:p>
      <w:pPr>
        <w:pStyle w:val="ListBullet"/>
      </w:pPr>
      <w:r>
        <w:t xml:space="preserve">      _unicodeSize.js</w:t>
      </w:r>
    </w:p>
    <w:p>
      <w:pPr>
        <w:pStyle w:val="ListBullet"/>
      </w:pPr>
      <w:r>
        <w:t xml:space="preserve">      _unicodeToArray.js</w:t>
      </w:r>
    </w:p>
    <w:p>
      <w:pPr>
        <w:pStyle w:val="ListBullet"/>
      </w:pPr>
      <w:r>
        <w:t xml:space="preserve">      _unicodeWords.js</w:t>
      </w:r>
    </w:p>
    <w:p>
      <w:pPr>
        <w:pStyle w:val="ListBullet"/>
      </w:pPr>
      <w:r>
        <w:t xml:space="preserve">      _updateWrapDetails.js</w:t>
      </w:r>
    </w:p>
    <w:p>
      <w:pPr>
        <w:pStyle w:val="ListBullet"/>
      </w:pPr>
      <w:r>
        <w:t xml:space="preserve">      _WeakMap.js</w:t>
      </w:r>
    </w:p>
    <w:p>
      <w:pPr>
        <w:pStyle w:val="ListBullet"/>
      </w:pPr>
      <w:r>
        <w:t xml:space="preserve">      _wrapperClone.js</w:t>
      </w:r>
    </w:p>
    <w:p>
      <w:r>
        <w:t xml:space="preserve">    lodash.includes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lodash.isboolean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lodash.isinteger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lodash.isnumber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lodash.isplainobject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lodash.isstring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lodash.once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long</w:t>
      </w:r>
    </w:p>
    <w:p>
      <w:r>
        <w:t xml:space="preserve">      umd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loose-envify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custom.js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loose-envify.js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replace.js</w:t>
      </w:r>
    </w:p>
    <w:p>
      <w:r>
        <w:t xml:space="preserve">    lru-cache</w:t>
      </w:r>
    </w:p>
    <w:p>
      <w:r>
        <w:t xml:space="preserve">      dist</w:t>
      </w:r>
    </w:p>
    <w:p>
      <w:r>
        <w:t xml:space="preserve">        cjs</w:t>
      </w:r>
    </w:p>
    <w:p>
      <w:pPr>
        <w:pStyle w:val="ListBullet"/>
      </w:pPr>
      <w:r>
        <w:t xml:space="preserve">          index-cjs.d.ts</w:t>
      </w:r>
    </w:p>
    <w:p>
      <w:pPr>
        <w:pStyle w:val="ListBullet"/>
      </w:pPr>
      <w:r>
        <w:t xml:space="preserve">          index-cjs.d.ts.map</w:t>
      </w:r>
    </w:p>
    <w:p>
      <w:pPr>
        <w:pStyle w:val="ListBullet"/>
      </w:pPr>
      <w:r>
        <w:t xml:space="preserve">          index-cjs.js</w:t>
      </w:r>
    </w:p>
    <w:p>
      <w:pPr>
        <w:pStyle w:val="ListBullet"/>
      </w:pPr>
      <w:r>
        <w:t xml:space="preserve">          index-cjs.js.map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index.min.js</w:t>
      </w:r>
    </w:p>
    <w:p>
      <w:pPr>
        <w:pStyle w:val="ListBullet"/>
      </w:pPr>
      <w:r>
        <w:t xml:space="preserve">          index.min.js.map</w:t>
      </w:r>
    </w:p>
    <w:p>
      <w:pPr>
        <w:pStyle w:val="ListBullet"/>
      </w:pPr>
      <w:r>
        <w:t xml:space="preserve">          package.json</w:t>
      </w:r>
    </w:p>
    <w:p>
      <w:r>
        <w:t xml:space="preserve">        mjs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index.min.js</w:t>
      </w:r>
    </w:p>
    <w:p>
      <w:pPr>
        <w:pStyle w:val="ListBullet"/>
      </w:pPr>
      <w:r>
        <w:t xml:space="preserve">          index.min.js.map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make-dir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semver</w:t>
      </w:r>
    </w:p>
    <w:p>
      <w:pPr>
        <w:pStyle w:val="ListBullet"/>
      </w:pPr>
      <w:r>
        <w:t xml:space="preserve">          semver.cmd</w:t>
      </w:r>
    </w:p>
    <w:p>
      <w:pPr>
        <w:pStyle w:val="ListBullet"/>
      </w:pPr>
      <w:r>
        <w:t xml:space="preserve">          semver.ps1</w:t>
      </w:r>
    </w:p>
    <w:p>
      <w:r>
        <w:t xml:space="preserve">        semver</w:t>
      </w:r>
    </w:p>
    <w:p>
      <w:r>
        <w:t xml:space="preserve">          bin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range.bnf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semver.js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media-typer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merge-descriptors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methods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mime</w:t>
      </w:r>
    </w:p>
    <w:p>
      <w:r>
        <w:t xml:space="preserve">      src</w:t>
      </w:r>
    </w:p>
    <w:p>
      <w:pPr>
        <w:pStyle w:val="ListBullet"/>
      </w:pPr>
      <w:r>
        <w:t xml:space="preserve">        build.js</w:t>
      </w:r>
    </w:p>
    <w:p>
      <w:pPr>
        <w:pStyle w:val="ListBullet"/>
      </w:pPr>
      <w:r>
        <w:t xml:space="preserve">        test.js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mime.js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types.json</w:t>
      </w:r>
    </w:p>
    <w:p>
      <w:r>
        <w:t xml:space="preserve">    mime-db</w:t>
      </w:r>
    </w:p>
    <w:p>
      <w:pPr>
        <w:pStyle w:val="ListBullet"/>
      </w:pPr>
      <w:r>
        <w:t xml:space="preserve">      db.json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mime-types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minimatch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minimatch.js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minipass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minizlib</w:t>
      </w:r>
    </w:p>
    <w:p>
      <w:r>
        <w:t xml:space="preserve">      node_modules</w:t>
      </w:r>
    </w:p>
    <w:p>
      <w:r>
        <w:t xml:space="preserve">        minipass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constants.js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mkdirp</w:t>
      </w:r>
    </w:p>
    <w:p>
      <w:r>
        <w:t xml:space="preserve">      bin</w:t>
      </w:r>
    </w:p>
    <w:p>
      <w:pPr>
        <w:pStyle w:val="ListBullet"/>
      </w:pPr>
      <w:r>
        <w:t xml:space="preserve">        cmd.js</w:t>
      </w:r>
    </w:p>
    <w:p>
      <w:r>
        <w:t xml:space="preserve">      lib</w:t>
      </w:r>
    </w:p>
    <w:p>
      <w:pPr>
        <w:pStyle w:val="ListBullet"/>
      </w:pPr>
      <w:r>
        <w:t xml:space="preserve">        find-made.js</w:t>
      </w:r>
    </w:p>
    <w:p>
      <w:pPr>
        <w:pStyle w:val="ListBullet"/>
      </w:pPr>
      <w:r>
        <w:t xml:space="preserve">        mkdirp-manual.js</w:t>
      </w:r>
    </w:p>
    <w:p>
      <w:pPr>
        <w:pStyle w:val="ListBullet"/>
      </w:pPr>
      <w:r>
        <w:t xml:space="preserve">        mkdirp-native.js</w:t>
      </w:r>
    </w:p>
    <w:p>
      <w:pPr>
        <w:pStyle w:val="ListBullet"/>
      </w:pPr>
      <w:r>
        <w:t xml:space="preserve">        opts-arg.js</w:t>
      </w:r>
    </w:p>
    <w:p>
      <w:pPr>
        <w:pStyle w:val="ListBullet"/>
      </w:pPr>
      <w:r>
        <w:t xml:space="preserve">        path-arg.js</w:t>
      </w:r>
    </w:p>
    <w:p>
      <w:pPr>
        <w:pStyle w:val="ListBullet"/>
      </w:pPr>
      <w:r>
        <w:t xml:space="preserve">        use-native.js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ms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mysql2</w:t>
      </w:r>
    </w:p>
    <w:p>
      <w:r>
        <w:t xml:space="preserve">      lib</w:t>
      </w:r>
    </w:p>
    <w:p>
      <w:r>
        <w:t xml:space="preserve">        auth_plugins</w:t>
      </w:r>
    </w:p>
    <w:p>
      <w:pPr>
        <w:pStyle w:val="ListBullet"/>
      </w:pPr>
      <w:r>
        <w:t xml:space="preserve">          caching_sha2_password.js</w:t>
      </w:r>
    </w:p>
    <w:p>
      <w:pPr>
        <w:pStyle w:val="ListBullet"/>
      </w:pPr>
      <w:r>
        <w:t xml:space="preserve">          caching_sha2_password.md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mysql_clear_password.js</w:t>
      </w:r>
    </w:p>
    <w:p>
      <w:pPr>
        <w:pStyle w:val="ListBullet"/>
      </w:pPr>
      <w:r>
        <w:t xml:space="preserve">          mysql_native_password.js</w:t>
      </w:r>
    </w:p>
    <w:p>
      <w:pPr>
        <w:pStyle w:val="ListBullet"/>
      </w:pPr>
      <w:r>
        <w:t xml:space="preserve">          sha256_password.js</w:t>
      </w:r>
    </w:p>
    <w:p>
      <w:r>
        <w:t xml:space="preserve">        commands</w:t>
      </w:r>
    </w:p>
    <w:p>
      <w:pPr>
        <w:pStyle w:val="ListBullet"/>
      </w:pPr>
      <w:r>
        <w:t xml:space="preserve">          auth_switch.js</w:t>
      </w:r>
    </w:p>
    <w:p>
      <w:pPr>
        <w:pStyle w:val="ListBullet"/>
      </w:pPr>
      <w:r>
        <w:t xml:space="preserve">          binlog_dump.js</w:t>
      </w:r>
    </w:p>
    <w:p>
      <w:pPr>
        <w:pStyle w:val="ListBullet"/>
      </w:pPr>
      <w:r>
        <w:t xml:space="preserve">          change_user.js</w:t>
      </w:r>
    </w:p>
    <w:p>
      <w:pPr>
        <w:pStyle w:val="ListBullet"/>
      </w:pPr>
      <w:r>
        <w:t xml:space="preserve">          client_handshake.js</w:t>
      </w:r>
    </w:p>
    <w:p>
      <w:pPr>
        <w:pStyle w:val="ListBullet"/>
      </w:pPr>
      <w:r>
        <w:t xml:space="preserve">          close_statement.js</w:t>
      </w:r>
    </w:p>
    <w:p>
      <w:pPr>
        <w:pStyle w:val="ListBullet"/>
      </w:pPr>
      <w:r>
        <w:t xml:space="preserve">          command.js</w:t>
      </w:r>
    </w:p>
    <w:p>
      <w:pPr>
        <w:pStyle w:val="ListBullet"/>
      </w:pPr>
      <w:r>
        <w:t xml:space="preserve">          execute.js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ping.js</w:t>
      </w:r>
    </w:p>
    <w:p>
      <w:pPr>
        <w:pStyle w:val="ListBullet"/>
      </w:pPr>
      <w:r>
        <w:t xml:space="preserve">          prepare.js</w:t>
      </w:r>
    </w:p>
    <w:p>
      <w:pPr>
        <w:pStyle w:val="ListBullet"/>
      </w:pPr>
      <w:r>
        <w:t xml:space="preserve">          query.js</w:t>
      </w:r>
    </w:p>
    <w:p>
      <w:pPr>
        <w:pStyle w:val="ListBullet"/>
      </w:pPr>
      <w:r>
        <w:t xml:space="preserve">          quit.js</w:t>
      </w:r>
    </w:p>
    <w:p>
      <w:pPr>
        <w:pStyle w:val="ListBullet"/>
      </w:pPr>
      <w:r>
        <w:t xml:space="preserve">          register_slave.js</w:t>
      </w:r>
    </w:p>
    <w:p>
      <w:pPr>
        <w:pStyle w:val="ListBullet"/>
      </w:pPr>
      <w:r>
        <w:t xml:space="preserve">          server_handshake.js</w:t>
      </w:r>
    </w:p>
    <w:p>
      <w:r>
        <w:t xml:space="preserve">        constants</w:t>
      </w:r>
    </w:p>
    <w:p>
      <w:pPr>
        <w:pStyle w:val="ListBullet"/>
      </w:pPr>
      <w:r>
        <w:t xml:space="preserve">          charsets.js</w:t>
      </w:r>
    </w:p>
    <w:p>
      <w:pPr>
        <w:pStyle w:val="ListBullet"/>
      </w:pPr>
      <w:r>
        <w:t xml:space="preserve">          charset_encodings.js</w:t>
      </w:r>
    </w:p>
    <w:p>
      <w:pPr>
        <w:pStyle w:val="ListBullet"/>
      </w:pPr>
      <w:r>
        <w:t xml:space="preserve">          client.js</w:t>
      </w:r>
    </w:p>
    <w:p>
      <w:pPr>
        <w:pStyle w:val="ListBullet"/>
      </w:pPr>
      <w:r>
        <w:t xml:space="preserve">          commands.js</w:t>
      </w:r>
    </w:p>
    <w:p>
      <w:pPr>
        <w:pStyle w:val="ListBullet"/>
      </w:pPr>
      <w:r>
        <w:t xml:space="preserve">          cursor.js</w:t>
      </w:r>
    </w:p>
    <w:p>
      <w:pPr>
        <w:pStyle w:val="ListBullet"/>
      </w:pPr>
      <w:r>
        <w:t xml:space="preserve">          encoding_charset.js</w:t>
      </w:r>
    </w:p>
    <w:p>
      <w:pPr>
        <w:pStyle w:val="ListBullet"/>
      </w:pPr>
      <w:r>
        <w:t xml:space="preserve">          errors.js</w:t>
      </w:r>
    </w:p>
    <w:p>
      <w:pPr>
        <w:pStyle w:val="ListBullet"/>
      </w:pPr>
      <w:r>
        <w:t xml:space="preserve">          field_flags.js</w:t>
      </w:r>
    </w:p>
    <w:p>
      <w:pPr>
        <w:pStyle w:val="ListBullet"/>
      </w:pPr>
      <w:r>
        <w:t xml:space="preserve">          server_status.js</w:t>
      </w:r>
    </w:p>
    <w:p>
      <w:pPr>
        <w:pStyle w:val="ListBullet"/>
      </w:pPr>
      <w:r>
        <w:t xml:space="preserve">          session_track.js</w:t>
      </w:r>
    </w:p>
    <w:p>
      <w:pPr>
        <w:pStyle w:val="ListBullet"/>
      </w:pPr>
      <w:r>
        <w:t xml:space="preserve">          ssl_profiles.js</w:t>
      </w:r>
    </w:p>
    <w:p>
      <w:pPr>
        <w:pStyle w:val="ListBullet"/>
      </w:pPr>
      <w:r>
        <w:t xml:space="preserve">          types.js</w:t>
      </w:r>
    </w:p>
    <w:p>
      <w:r>
        <w:t xml:space="preserve">        packets</w:t>
      </w:r>
    </w:p>
    <w:p>
      <w:pPr>
        <w:pStyle w:val="ListBullet"/>
      </w:pPr>
      <w:r>
        <w:t xml:space="preserve">          auth_next_factor.js</w:t>
      </w:r>
    </w:p>
    <w:p>
      <w:pPr>
        <w:pStyle w:val="ListBullet"/>
      </w:pPr>
      <w:r>
        <w:t xml:space="preserve">          auth_switch_request.js</w:t>
      </w:r>
    </w:p>
    <w:p>
      <w:pPr>
        <w:pStyle w:val="ListBullet"/>
      </w:pPr>
      <w:r>
        <w:t xml:space="preserve">          auth_switch_request_more_data.js</w:t>
      </w:r>
    </w:p>
    <w:p>
      <w:pPr>
        <w:pStyle w:val="ListBullet"/>
      </w:pPr>
      <w:r>
        <w:t xml:space="preserve">          auth_switch_response.js</w:t>
      </w:r>
    </w:p>
    <w:p>
      <w:pPr>
        <w:pStyle w:val="ListBullet"/>
      </w:pPr>
      <w:r>
        <w:t xml:space="preserve">          binary_row.js</w:t>
      </w:r>
    </w:p>
    <w:p>
      <w:pPr>
        <w:pStyle w:val="ListBullet"/>
      </w:pPr>
      <w:r>
        <w:t xml:space="preserve">          binlog_dump.js</w:t>
      </w:r>
    </w:p>
    <w:p>
      <w:pPr>
        <w:pStyle w:val="ListBullet"/>
      </w:pPr>
      <w:r>
        <w:t xml:space="preserve">          binlog_query_statusvars.js</w:t>
      </w:r>
    </w:p>
    <w:p>
      <w:pPr>
        <w:pStyle w:val="ListBullet"/>
      </w:pPr>
      <w:r>
        <w:t xml:space="preserve">          change_user.js</w:t>
      </w:r>
    </w:p>
    <w:p>
      <w:pPr>
        <w:pStyle w:val="ListBullet"/>
      </w:pPr>
      <w:r>
        <w:t xml:space="preserve">          close_statement.js</w:t>
      </w:r>
    </w:p>
    <w:p>
      <w:pPr>
        <w:pStyle w:val="ListBullet"/>
      </w:pPr>
      <w:r>
        <w:t xml:space="preserve">          column_definition.js</w:t>
      </w:r>
    </w:p>
    <w:p>
      <w:pPr>
        <w:pStyle w:val="ListBullet"/>
      </w:pPr>
      <w:r>
        <w:t xml:space="preserve">          execute.js</w:t>
      </w:r>
    </w:p>
    <w:p>
      <w:pPr>
        <w:pStyle w:val="ListBullet"/>
      </w:pPr>
      <w:r>
        <w:t xml:space="preserve">          handshake.js</w:t>
      </w:r>
    </w:p>
    <w:p>
      <w:pPr>
        <w:pStyle w:val="ListBullet"/>
      </w:pPr>
      <w:r>
        <w:t xml:space="preserve">          handshake_response.js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packet.js</w:t>
      </w:r>
    </w:p>
    <w:p>
      <w:pPr>
        <w:pStyle w:val="ListBullet"/>
      </w:pPr>
      <w:r>
        <w:t xml:space="preserve">          prepared_statement_header.js</w:t>
      </w:r>
    </w:p>
    <w:p>
      <w:pPr>
        <w:pStyle w:val="ListBullet"/>
      </w:pPr>
      <w:r>
        <w:t xml:space="preserve">          prepare_statement.js</w:t>
      </w:r>
    </w:p>
    <w:p>
      <w:pPr>
        <w:pStyle w:val="ListBullet"/>
      </w:pPr>
      <w:r>
        <w:t xml:space="preserve">          query.js</w:t>
      </w:r>
    </w:p>
    <w:p>
      <w:pPr>
        <w:pStyle w:val="ListBullet"/>
      </w:pPr>
      <w:r>
        <w:t xml:space="preserve">          register_slave.js</w:t>
      </w:r>
    </w:p>
    <w:p>
      <w:pPr>
        <w:pStyle w:val="ListBullet"/>
      </w:pPr>
      <w:r>
        <w:t xml:space="preserve">          resultset_header.js</w:t>
      </w:r>
    </w:p>
    <w:p>
      <w:pPr>
        <w:pStyle w:val="ListBullet"/>
      </w:pPr>
      <w:r>
        <w:t xml:space="preserve">          ssl_request.js</w:t>
      </w:r>
    </w:p>
    <w:p>
      <w:pPr>
        <w:pStyle w:val="ListBullet"/>
      </w:pPr>
      <w:r>
        <w:t xml:space="preserve">          text_row.js</w:t>
      </w:r>
    </w:p>
    <w:p>
      <w:r>
        <w:t xml:space="preserve">        parsers</w:t>
      </w:r>
    </w:p>
    <w:p>
      <w:pPr>
        <w:pStyle w:val="ListBullet"/>
      </w:pPr>
      <w:r>
        <w:t xml:space="preserve">          binary_parser.js</w:t>
      </w:r>
    </w:p>
    <w:p>
      <w:pPr>
        <w:pStyle w:val="ListBullet"/>
      </w:pPr>
      <w:r>
        <w:t xml:space="preserve">          parser_cache.js</w:t>
      </w:r>
    </w:p>
    <w:p>
      <w:pPr>
        <w:pStyle w:val="ListBullet"/>
      </w:pPr>
      <w:r>
        <w:t xml:space="preserve">          string.js</w:t>
      </w:r>
    </w:p>
    <w:p>
      <w:pPr>
        <w:pStyle w:val="ListBullet"/>
      </w:pPr>
      <w:r>
        <w:t xml:space="preserve">          text_parser.js</w:t>
      </w:r>
    </w:p>
    <w:p>
      <w:pPr>
        <w:pStyle w:val="ListBullet"/>
      </w:pPr>
      <w:r>
        <w:t xml:space="preserve">        auth_41.js</w:t>
      </w:r>
    </w:p>
    <w:p>
      <w:pPr>
        <w:pStyle w:val="ListBullet"/>
      </w:pPr>
      <w:r>
        <w:t xml:space="preserve">        compressed_protocol.js</w:t>
      </w:r>
    </w:p>
    <w:p>
      <w:pPr>
        <w:pStyle w:val="ListBullet"/>
      </w:pPr>
      <w:r>
        <w:t xml:space="preserve">        connection.js</w:t>
      </w:r>
    </w:p>
    <w:p>
      <w:pPr>
        <w:pStyle w:val="ListBullet"/>
      </w:pPr>
      <w:r>
        <w:t xml:space="preserve">        connection_config.js</w:t>
      </w:r>
    </w:p>
    <w:p>
      <w:pPr>
        <w:pStyle w:val="ListBullet"/>
      </w:pPr>
      <w:r>
        <w:t xml:space="preserve">        helpers.js</w:t>
      </w:r>
    </w:p>
    <w:p>
      <w:pPr>
        <w:pStyle w:val="ListBullet"/>
      </w:pPr>
      <w:r>
        <w:t xml:space="preserve">        packet_parser.js</w:t>
      </w:r>
    </w:p>
    <w:p>
      <w:pPr>
        <w:pStyle w:val="ListBullet"/>
      </w:pPr>
      <w:r>
        <w:t xml:space="preserve">        pool.js</w:t>
      </w:r>
    </w:p>
    <w:p>
      <w:pPr>
        <w:pStyle w:val="ListBullet"/>
      </w:pPr>
      <w:r>
        <w:t xml:space="preserve">        pool_cluster.js</w:t>
      </w:r>
    </w:p>
    <w:p>
      <w:pPr>
        <w:pStyle w:val="ListBullet"/>
      </w:pPr>
      <w:r>
        <w:t xml:space="preserve">        pool_config.js</w:t>
      </w:r>
    </w:p>
    <w:p>
      <w:pPr>
        <w:pStyle w:val="ListBullet"/>
      </w:pPr>
      <w:r>
        <w:t xml:space="preserve">        pool_connection.js</w:t>
      </w:r>
    </w:p>
    <w:p>
      <w:pPr>
        <w:pStyle w:val="ListBullet"/>
      </w:pPr>
      <w:r>
        <w:t xml:space="preserve">        results_stream.js</w:t>
      </w:r>
    </w:p>
    <w:p>
      <w:pPr>
        <w:pStyle w:val="ListBullet"/>
      </w:pPr>
      <w:r>
        <w:t xml:space="preserve">        server.js</w:t>
      </w:r>
    </w:p>
    <w:p>
      <w:r>
        <w:t xml:space="preserve">      node_modules</w:t>
      </w:r>
    </w:p>
    <w:p>
      <w:r>
        <w:t xml:space="preserve">        iconv-lite</w:t>
      </w:r>
    </w:p>
    <w:p>
      <w:r>
        <w:t xml:space="preserve">          .github</w:t>
      </w:r>
    </w:p>
    <w:p>
      <w:pPr>
        <w:pStyle w:val="ListBullet"/>
      </w:pPr>
      <w:r>
        <w:t xml:space="preserve">            dependabot.yml</w:t>
      </w:r>
    </w:p>
    <w:p>
      <w:r>
        <w:t xml:space="preserve">          .idea</w:t>
      </w:r>
    </w:p>
    <w:p>
      <w:r>
        <w:t xml:space="preserve">            codeStyles</w:t>
      </w:r>
    </w:p>
    <w:p>
      <w:pPr>
        <w:pStyle w:val="ListBullet"/>
      </w:pPr>
      <w:r>
        <w:t xml:space="preserve">              codeStyleConfig.xml</w:t>
      </w:r>
    </w:p>
    <w:p>
      <w:pPr>
        <w:pStyle w:val="ListBullet"/>
      </w:pPr>
      <w:r>
        <w:t xml:space="preserve">              Project.xml</w:t>
      </w:r>
    </w:p>
    <w:p>
      <w:r>
        <w:t xml:space="preserve">            inspectionProfiles</w:t>
      </w:r>
    </w:p>
    <w:p>
      <w:pPr>
        <w:pStyle w:val="ListBullet"/>
      </w:pPr>
      <w:r>
        <w:t xml:space="preserve">              Project_Default.xml</w:t>
      </w:r>
    </w:p>
    <w:p>
      <w:pPr>
        <w:pStyle w:val="ListBullet"/>
      </w:pPr>
      <w:r>
        <w:t xml:space="preserve">            iconv-lite.iml</w:t>
      </w:r>
    </w:p>
    <w:p>
      <w:pPr>
        <w:pStyle w:val="ListBullet"/>
      </w:pPr>
      <w:r>
        <w:t xml:space="preserve">            modules.xml</w:t>
      </w:r>
    </w:p>
    <w:p>
      <w:pPr>
        <w:pStyle w:val="ListBullet"/>
      </w:pPr>
      <w:r>
        <w:t xml:space="preserve">            vcs.xml</w:t>
      </w:r>
    </w:p>
    <w:p>
      <w:r>
        <w:t xml:space="preserve">          encodings</w:t>
      </w:r>
    </w:p>
    <w:p>
      <w:r>
        <w:t xml:space="preserve">            tables</w:t>
      </w:r>
    </w:p>
    <w:p>
      <w:pPr>
        <w:pStyle w:val="ListBullet"/>
      </w:pPr>
      <w:r>
        <w:t xml:space="preserve">              big5-added.json</w:t>
      </w:r>
    </w:p>
    <w:p>
      <w:pPr>
        <w:pStyle w:val="ListBullet"/>
      </w:pPr>
      <w:r>
        <w:t xml:space="preserve">              cp936.json</w:t>
      </w:r>
    </w:p>
    <w:p>
      <w:pPr>
        <w:pStyle w:val="ListBullet"/>
      </w:pPr>
      <w:r>
        <w:t xml:space="preserve">              cp949.json</w:t>
      </w:r>
    </w:p>
    <w:p>
      <w:pPr>
        <w:pStyle w:val="ListBullet"/>
      </w:pPr>
      <w:r>
        <w:t xml:space="preserve">              cp950.json</w:t>
      </w:r>
    </w:p>
    <w:p>
      <w:pPr>
        <w:pStyle w:val="ListBullet"/>
      </w:pPr>
      <w:r>
        <w:t xml:space="preserve">              eucjp.json</w:t>
      </w:r>
    </w:p>
    <w:p>
      <w:pPr>
        <w:pStyle w:val="ListBullet"/>
      </w:pPr>
      <w:r>
        <w:t xml:space="preserve">              gb18030-ranges.json</w:t>
      </w:r>
    </w:p>
    <w:p>
      <w:pPr>
        <w:pStyle w:val="ListBullet"/>
      </w:pPr>
      <w:r>
        <w:t xml:space="preserve">              gbk-added.json</w:t>
      </w:r>
    </w:p>
    <w:p>
      <w:pPr>
        <w:pStyle w:val="ListBullet"/>
      </w:pPr>
      <w:r>
        <w:t xml:space="preserve">              shiftjis.json</w:t>
      </w:r>
    </w:p>
    <w:p>
      <w:pPr>
        <w:pStyle w:val="ListBullet"/>
      </w:pPr>
      <w:r>
        <w:t xml:space="preserve">            dbcs-codec.js</w:t>
      </w:r>
    </w:p>
    <w:p>
      <w:pPr>
        <w:pStyle w:val="ListBullet"/>
      </w:pPr>
      <w:r>
        <w:t xml:space="preserve">            dbcs-data.js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internal.js</w:t>
      </w:r>
    </w:p>
    <w:p>
      <w:pPr>
        <w:pStyle w:val="ListBullet"/>
      </w:pPr>
      <w:r>
        <w:t xml:space="preserve">            sbcs-codec.js</w:t>
      </w:r>
    </w:p>
    <w:p>
      <w:pPr>
        <w:pStyle w:val="ListBullet"/>
      </w:pPr>
      <w:r>
        <w:t xml:space="preserve">            sbcs-data-generated.js</w:t>
      </w:r>
    </w:p>
    <w:p>
      <w:pPr>
        <w:pStyle w:val="ListBullet"/>
      </w:pPr>
      <w:r>
        <w:t xml:space="preserve">            sbcs-data.js</w:t>
      </w:r>
    </w:p>
    <w:p>
      <w:pPr>
        <w:pStyle w:val="ListBullet"/>
      </w:pPr>
      <w:r>
        <w:t xml:space="preserve">            utf16.js</w:t>
      </w:r>
    </w:p>
    <w:p>
      <w:pPr>
        <w:pStyle w:val="ListBullet"/>
      </w:pPr>
      <w:r>
        <w:t xml:space="preserve">            utf32.js</w:t>
      </w:r>
    </w:p>
    <w:p>
      <w:pPr>
        <w:pStyle w:val="ListBullet"/>
      </w:pPr>
      <w:r>
        <w:t xml:space="preserve">            utf7.js</w:t>
      </w:r>
    </w:p>
    <w:p>
      <w:r>
        <w:t xml:space="preserve">          lib</w:t>
      </w:r>
    </w:p>
    <w:p>
      <w:pPr>
        <w:pStyle w:val="ListBullet"/>
      </w:pPr>
      <w:r>
        <w:t xml:space="preserve">            bom-handling.js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streams.js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typings</w:t>
      </w:r>
    </w:p>
    <w:p>
      <w:r>
        <w:t xml:space="preserve">        mysql</w:t>
      </w:r>
    </w:p>
    <w:p>
      <w:r>
        <w:t xml:space="preserve">          lib</w:t>
      </w:r>
    </w:p>
    <w:p>
      <w:r>
        <w:t xml:space="preserve">            constants</w:t>
      </w:r>
    </w:p>
    <w:p>
      <w:pPr>
        <w:pStyle w:val="ListBullet"/>
      </w:pPr>
      <w:r>
        <w:t xml:space="preserve">              Charsets.d.ts</w:t>
      </w:r>
    </w:p>
    <w:p>
      <w:pPr>
        <w:pStyle w:val="ListBullet"/>
      </w:pPr>
      <w:r>
        <w:t xml:space="preserve">              CharsetToEncoding.d.ts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Types.d.ts</w:t>
      </w:r>
    </w:p>
    <w:p>
      <w:r>
        <w:t xml:space="preserve">            parsers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ParserCache.d.ts</w:t>
      </w:r>
    </w:p>
    <w:p>
      <w:pPr>
        <w:pStyle w:val="ListBullet"/>
      </w:pPr>
      <w:r>
        <w:t xml:space="preserve">              typeCast.d.ts</w:t>
      </w:r>
    </w:p>
    <w:p>
      <w:r>
        <w:t xml:space="preserve">            protocol</w:t>
      </w:r>
    </w:p>
    <w:p>
      <w:r>
        <w:t xml:space="preserve">              packets</w:t>
      </w:r>
    </w:p>
    <w:p>
      <w:r>
        <w:t xml:space="preserve">                params</w:t>
      </w:r>
    </w:p>
    <w:p>
      <w:pPr>
        <w:pStyle w:val="ListBullet"/>
      </w:pPr>
      <w:r>
        <w:t xml:space="preserve">                  ErrorPacketParams.d.ts</w:t>
      </w:r>
    </w:p>
    <w:p>
      <w:pPr>
        <w:pStyle w:val="ListBullet"/>
      </w:pPr>
      <w:r>
        <w:t xml:space="preserve">                  OkPacketParams.d.ts</w:t>
      </w:r>
    </w:p>
    <w:p>
      <w:pPr>
        <w:pStyle w:val="ListBullet"/>
      </w:pPr>
      <w:r>
        <w:t xml:space="preserve">                Field.d.ts</w:t>
      </w:r>
    </w:p>
    <w:p>
      <w:pPr>
        <w:pStyle w:val="ListBullet"/>
      </w:pPr>
      <w:r>
        <w:t xml:space="preserve">                FieldPacket.d.ts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OkPacket.d.ts</w:t>
      </w:r>
    </w:p>
    <w:p>
      <w:pPr>
        <w:pStyle w:val="ListBullet"/>
      </w:pPr>
      <w:r>
        <w:t xml:space="preserve">                ProcedurePacket.d.ts</w:t>
      </w:r>
    </w:p>
    <w:p>
      <w:pPr>
        <w:pStyle w:val="ListBullet"/>
      </w:pPr>
      <w:r>
        <w:t xml:space="preserve">                ResultSetHeader.d.ts</w:t>
      </w:r>
    </w:p>
    <w:p>
      <w:pPr>
        <w:pStyle w:val="ListBullet"/>
      </w:pPr>
      <w:r>
        <w:t xml:space="preserve">                RowDataPacket.d.ts</w:t>
      </w:r>
    </w:p>
    <w:p>
      <w:r>
        <w:t xml:space="preserve">              sequences</w:t>
      </w:r>
    </w:p>
    <w:p>
      <w:r>
        <w:t xml:space="preserve">                promise</w:t>
      </w:r>
    </w:p>
    <w:p>
      <w:pPr>
        <w:pStyle w:val="ListBullet"/>
      </w:pPr>
      <w:r>
        <w:t xml:space="preserve">                  ExecutableBase.d.ts</w:t>
      </w:r>
    </w:p>
    <w:p>
      <w:pPr>
        <w:pStyle w:val="ListBullet"/>
      </w:pPr>
      <w:r>
        <w:t xml:space="preserve">                  QueryableBase.d.ts</w:t>
      </w:r>
    </w:p>
    <w:p>
      <w:pPr>
        <w:pStyle w:val="ListBullet"/>
      </w:pPr>
      <w:r>
        <w:t xml:space="preserve">                ExecutableBase.d.ts</w:t>
      </w:r>
    </w:p>
    <w:p>
      <w:pPr>
        <w:pStyle w:val="ListBullet"/>
      </w:pPr>
      <w:r>
        <w:t xml:space="preserve">                Prepare.d.ts</w:t>
      </w:r>
    </w:p>
    <w:p>
      <w:pPr>
        <w:pStyle w:val="ListBullet"/>
      </w:pPr>
      <w:r>
        <w:t xml:space="preserve">                Query.d.ts</w:t>
      </w:r>
    </w:p>
    <w:p>
      <w:pPr>
        <w:pStyle w:val="ListBullet"/>
      </w:pPr>
      <w:r>
        <w:t xml:space="preserve">                QueryableBase.d.ts</w:t>
      </w:r>
    </w:p>
    <w:p>
      <w:pPr>
        <w:pStyle w:val="ListBullet"/>
      </w:pPr>
      <w:r>
        <w:t xml:space="preserve">                Sequence.d.ts</w:t>
      </w:r>
    </w:p>
    <w:p>
      <w:pPr>
        <w:pStyle w:val="ListBullet"/>
      </w:pPr>
      <w:r>
        <w:t xml:space="preserve">            Auth.d.ts</w:t>
      </w:r>
    </w:p>
    <w:p>
      <w:pPr>
        <w:pStyle w:val="ListBullet"/>
      </w:pPr>
      <w:r>
        <w:t xml:space="preserve">            Connection.d.ts</w:t>
      </w:r>
    </w:p>
    <w:p>
      <w:pPr>
        <w:pStyle w:val="ListBullet"/>
      </w:pPr>
      <w:r>
        <w:t xml:space="preserve">            Pool.d.ts</w:t>
      </w:r>
    </w:p>
    <w:p>
      <w:pPr>
        <w:pStyle w:val="ListBullet"/>
      </w:pPr>
      <w:r>
        <w:t xml:space="preserve">            PoolCluster.d.ts</w:t>
      </w:r>
    </w:p>
    <w:p>
      <w:pPr>
        <w:pStyle w:val="ListBullet"/>
      </w:pPr>
      <w:r>
        <w:t xml:space="preserve">            PoolConnection.d.ts</w:t>
      </w:r>
    </w:p>
    <w:p>
      <w:pPr>
        <w:pStyle w:val="ListBullet"/>
      </w:pPr>
      <w:r>
        <w:t xml:space="preserve">            Server.d.ts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info.txt</w:t>
      </w:r>
    </w:p>
    <w:p>
      <w:pPr>
        <w:pStyle w:val="ListBullet"/>
      </w:pPr>
      <w:r>
        <w:t xml:space="preserve">          LICENSE.txt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promise.d.ts</w:t>
      </w:r>
    </w:p>
    <w:p>
      <w:pPr>
        <w:pStyle w:val="ListBullet"/>
      </w:pPr>
      <w:r>
        <w:t xml:space="preserve">      promise.js</w:t>
      </w:r>
    </w:p>
    <w:p>
      <w:pPr>
        <w:pStyle w:val="ListBullet"/>
      </w:pPr>
      <w:r>
        <w:t xml:space="preserve">      README.md</w:t>
      </w:r>
    </w:p>
    <w:p>
      <w:r>
        <w:t xml:space="preserve">    named-placeholders</w:t>
      </w:r>
    </w:p>
    <w:p>
      <w:r>
        <w:t xml:space="preserve">      node_modules</w:t>
      </w:r>
    </w:p>
    <w:p>
      <w:r>
        <w:t xml:space="preserve">        lru-cache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negotiator</w:t>
      </w:r>
    </w:p>
    <w:p>
      <w:r>
        <w:t xml:space="preserve">      lib</w:t>
      </w:r>
    </w:p>
    <w:p>
      <w:pPr>
        <w:pStyle w:val="ListBullet"/>
      </w:pPr>
      <w:r>
        <w:t xml:space="preserve">        charset.js</w:t>
      </w:r>
    </w:p>
    <w:p>
      <w:pPr>
        <w:pStyle w:val="ListBullet"/>
      </w:pPr>
      <w:r>
        <w:t xml:space="preserve">        encoding.js</w:t>
      </w:r>
    </w:p>
    <w:p>
      <w:pPr>
        <w:pStyle w:val="ListBullet"/>
      </w:pPr>
      <w:r>
        <w:t xml:space="preserve">        language.js</w:t>
      </w:r>
    </w:p>
    <w:p>
      <w:pPr>
        <w:pStyle w:val="ListBullet"/>
      </w:pPr>
      <w:r>
        <w:t xml:space="preserve">        mediaType.js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node-addon-api</w:t>
      </w:r>
    </w:p>
    <w:p>
      <w:r>
        <w:t xml:space="preserve">      tools</w:t>
      </w:r>
    </w:p>
    <w:p>
      <w:pPr>
        <w:pStyle w:val="ListBullet"/>
      </w:pPr>
      <w:r>
        <w:t xml:space="preserve">        check-napi.js</w:t>
      </w:r>
    </w:p>
    <w:p>
      <w:pPr>
        <w:pStyle w:val="ListBullet"/>
      </w:pPr>
      <w:r>
        <w:t xml:space="preserve">        clang-format.js</w:t>
      </w:r>
    </w:p>
    <w:p>
      <w:pPr>
        <w:pStyle w:val="ListBullet"/>
      </w:pPr>
      <w:r>
        <w:t xml:space="preserve">        conversion.js</w:t>
      </w:r>
    </w:p>
    <w:p>
      <w:pPr>
        <w:pStyle w:val="ListBullet"/>
      </w:pPr>
      <w:r>
        <w:t xml:space="preserve">        eslint-format.js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common.gypi</w:t>
      </w:r>
    </w:p>
    <w:p>
      <w:pPr>
        <w:pStyle w:val="ListBullet"/>
      </w:pPr>
      <w:r>
        <w:t xml:space="preserve">      except.gypi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napi-inl.deprecated.h</w:t>
      </w:r>
    </w:p>
    <w:p>
      <w:pPr>
        <w:pStyle w:val="ListBullet"/>
      </w:pPr>
      <w:r>
        <w:t xml:space="preserve">      napi-inl.h</w:t>
      </w:r>
    </w:p>
    <w:p>
      <w:pPr>
        <w:pStyle w:val="ListBullet"/>
      </w:pPr>
      <w:r>
        <w:t xml:space="preserve">      napi.h</w:t>
      </w:r>
    </w:p>
    <w:p>
      <w:pPr>
        <w:pStyle w:val="ListBullet"/>
      </w:pPr>
      <w:r>
        <w:t xml:space="preserve">      node_api.gyp</w:t>
      </w:r>
    </w:p>
    <w:p>
      <w:pPr>
        <w:pStyle w:val="ListBullet"/>
      </w:pPr>
      <w:r>
        <w:t xml:space="preserve">      noexcept.gypi</w:t>
      </w:r>
    </w:p>
    <w:p>
      <w:pPr>
        <w:pStyle w:val="ListBullet"/>
      </w:pPr>
      <w:r>
        <w:t xml:space="preserve">      nothing.c</w:t>
      </w:r>
    </w:p>
    <w:p>
      <w:pPr>
        <w:pStyle w:val="ListBullet"/>
      </w:pPr>
      <w:r>
        <w:t xml:space="preserve">      package-support.json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node-fetch</w:t>
      </w:r>
    </w:p>
    <w:p>
      <w:r>
        <w:t xml:space="preserve">      lib</w:t>
      </w:r>
    </w:p>
    <w:p>
      <w:pPr>
        <w:pStyle w:val="ListBullet"/>
      </w:pPr>
      <w:r>
        <w:t xml:space="preserve">        index.es.js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nodemon</w:t>
      </w:r>
    </w:p>
    <w:p>
      <w:r>
        <w:t xml:space="preserve">      bin</w:t>
      </w:r>
    </w:p>
    <w:p>
      <w:pPr>
        <w:pStyle w:val="ListBullet"/>
      </w:pPr>
      <w:r>
        <w:t xml:space="preserve">        nodemon.js</w:t>
      </w:r>
    </w:p>
    <w:p>
      <w:pPr>
        <w:pStyle w:val="ListBullet"/>
      </w:pPr>
      <w:r>
        <w:t xml:space="preserve">        windows-kill.exe</w:t>
      </w:r>
    </w:p>
    <w:p>
      <w:r>
        <w:t xml:space="preserve">      doc</w:t>
      </w:r>
    </w:p>
    <w:p>
      <w:r>
        <w:t xml:space="preserve">        cli</w:t>
      </w:r>
    </w:p>
    <w:p>
      <w:pPr>
        <w:pStyle w:val="ListBullet"/>
      </w:pPr>
      <w:r>
        <w:t xml:space="preserve">          authors.txt</w:t>
      </w:r>
    </w:p>
    <w:p>
      <w:pPr>
        <w:pStyle w:val="ListBullet"/>
      </w:pPr>
      <w:r>
        <w:t xml:space="preserve">          config.txt</w:t>
      </w:r>
    </w:p>
    <w:p>
      <w:pPr>
        <w:pStyle w:val="ListBullet"/>
      </w:pPr>
      <w:r>
        <w:t xml:space="preserve">          help.txt</w:t>
      </w:r>
    </w:p>
    <w:p>
      <w:pPr>
        <w:pStyle w:val="ListBullet"/>
      </w:pPr>
      <w:r>
        <w:t xml:space="preserve">          logo.txt</w:t>
      </w:r>
    </w:p>
    <w:p>
      <w:pPr>
        <w:pStyle w:val="ListBullet"/>
      </w:pPr>
      <w:r>
        <w:t xml:space="preserve">          options.txt</w:t>
      </w:r>
    </w:p>
    <w:p>
      <w:pPr>
        <w:pStyle w:val="ListBullet"/>
      </w:pPr>
      <w:r>
        <w:t xml:space="preserve">          topics.txt</w:t>
      </w:r>
    </w:p>
    <w:p>
      <w:pPr>
        <w:pStyle w:val="ListBullet"/>
      </w:pPr>
      <w:r>
        <w:t xml:space="preserve">          usage.txt</w:t>
      </w:r>
    </w:p>
    <w:p>
      <w:pPr>
        <w:pStyle w:val="ListBullet"/>
      </w:pPr>
      <w:r>
        <w:t xml:space="preserve">          whoami.txt</w:t>
      </w:r>
    </w:p>
    <w:p>
      <w:r>
        <w:t xml:space="preserve">      lib</w:t>
      </w:r>
    </w:p>
    <w:p>
      <w:r>
        <w:t xml:space="preserve">        cli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r>
        <w:t xml:space="preserve">        config</w:t>
      </w:r>
    </w:p>
    <w:p>
      <w:pPr>
        <w:pStyle w:val="ListBullet"/>
      </w:pPr>
      <w:r>
        <w:t xml:space="preserve">          command.js</w:t>
      </w:r>
    </w:p>
    <w:p>
      <w:pPr>
        <w:pStyle w:val="ListBullet"/>
      </w:pPr>
      <w:r>
        <w:t xml:space="preserve">          defaults.js</w:t>
      </w:r>
    </w:p>
    <w:p>
      <w:pPr>
        <w:pStyle w:val="ListBullet"/>
      </w:pPr>
      <w:r>
        <w:t xml:space="preserve">          exec.js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load.js</w:t>
      </w:r>
    </w:p>
    <w:p>
      <w:r>
        <w:t xml:space="preserve">        help</w:t>
      </w:r>
    </w:p>
    <w:p>
      <w:pPr>
        <w:pStyle w:val="ListBullet"/>
      </w:pPr>
      <w:r>
        <w:t xml:space="preserve">          index.js</w:t>
      </w:r>
    </w:p>
    <w:p>
      <w:r>
        <w:t xml:space="preserve">        monitor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run.js</w:t>
      </w:r>
    </w:p>
    <w:p>
      <w:pPr>
        <w:pStyle w:val="ListBullet"/>
      </w:pPr>
      <w:r>
        <w:t xml:space="preserve">          signals.js</w:t>
      </w:r>
    </w:p>
    <w:p>
      <w:pPr>
        <w:pStyle w:val="ListBullet"/>
      </w:pPr>
      <w:r>
        <w:t xml:space="preserve">          watch.js</w:t>
      </w:r>
    </w:p>
    <w:p>
      <w:r>
        <w:t xml:space="preserve">        rules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r>
        <w:t xml:space="preserve">        utils</w:t>
      </w:r>
    </w:p>
    <w:p>
      <w:pPr>
        <w:pStyle w:val="ListBullet"/>
      </w:pPr>
      <w:r>
        <w:t xml:space="preserve">          bus.js</w:t>
      </w:r>
    </w:p>
    <w:p>
      <w:pPr>
        <w:pStyle w:val="ListBullet"/>
      </w:pPr>
      <w:r>
        <w:t xml:space="preserve">          clone.js</w:t>
      </w:r>
    </w:p>
    <w:p>
      <w:pPr>
        <w:pStyle w:val="ListBullet"/>
      </w:pPr>
      <w:r>
        <w:t xml:space="preserve">          colour.js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log.js</w:t>
      </w:r>
    </w:p>
    <w:p>
      <w:pPr>
        <w:pStyle w:val="ListBullet"/>
      </w:pPr>
      <w:r>
        <w:t xml:space="preserve">          merge.js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nodemon.js</w:t>
      </w:r>
    </w:p>
    <w:p>
      <w:pPr>
        <w:pStyle w:val="ListBullet"/>
      </w:pPr>
      <w:r>
        <w:t xml:space="preserve">        spawn.js</w:t>
      </w:r>
    </w:p>
    <w:p>
      <w:pPr>
        <w:pStyle w:val="ListBullet"/>
      </w:pPr>
      <w:r>
        <w:t xml:space="preserve">        version.js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common.js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.prettierrc.json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jsconfig.json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nopt</w:t>
      </w:r>
    </w:p>
    <w:p>
      <w:r>
        <w:t xml:space="preserve">      bin</w:t>
      </w:r>
    </w:p>
    <w:p>
      <w:pPr>
        <w:pStyle w:val="ListBullet"/>
      </w:pPr>
      <w:r>
        <w:t xml:space="preserve">        nopt.js</w:t>
      </w:r>
    </w:p>
    <w:p>
      <w:r>
        <w:t xml:space="preserve">      lib</w:t>
      </w:r>
    </w:p>
    <w:p>
      <w:pPr>
        <w:pStyle w:val="ListBullet"/>
      </w:pPr>
      <w:r>
        <w:t xml:space="preserve">        nopt.js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normalize-path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npmlog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log.js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object-assign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object-inspect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example</w:t>
      </w:r>
    </w:p>
    <w:p>
      <w:pPr>
        <w:pStyle w:val="ListBullet"/>
      </w:pPr>
      <w:r>
        <w:t xml:space="preserve">        all.js</w:t>
      </w:r>
    </w:p>
    <w:p>
      <w:pPr>
        <w:pStyle w:val="ListBullet"/>
      </w:pPr>
      <w:r>
        <w:t xml:space="preserve">        circular.js</w:t>
      </w:r>
    </w:p>
    <w:p>
      <w:pPr>
        <w:pStyle w:val="ListBullet"/>
      </w:pPr>
      <w:r>
        <w:t xml:space="preserve">        fn.js</w:t>
      </w:r>
    </w:p>
    <w:p>
      <w:pPr>
        <w:pStyle w:val="ListBullet"/>
      </w:pPr>
      <w:r>
        <w:t xml:space="preserve">        inspect.js</w:t>
      </w:r>
    </w:p>
    <w:p>
      <w:r>
        <w:t xml:space="preserve">      test</w:t>
      </w:r>
    </w:p>
    <w:p>
      <w:r>
        <w:t xml:space="preserve">        browser</w:t>
      </w:r>
    </w:p>
    <w:p>
      <w:pPr>
        <w:pStyle w:val="ListBullet"/>
      </w:pPr>
      <w:r>
        <w:t xml:space="preserve">          dom.js</w:t>
      </w:r>
    </w:p>
    <w:p>
      <w:pPr>
        <w:pStyle w:val="ListBullet"/>
      </w:pPr>
      <w:r>
        <w:t xml:space="preserve">        bigint.js</w:t>
      </w:r>
    </w:p>
    <w:p>
      <w:pPr>
        <w:pStyle w:val="ListBullet"/>
      </w:pPr>
      <w:r>
        <w:t xml:space="preserve">        circular.js</w:t>
      </w:r>
    </w:p>
    <w:p>
      <w:pPr>
        <w:pStyle w:val="ListBullet"/>
      </w:pPr>
      <w:r>
        <w:t xml:space="preserve">        deep.js</w:t>
      </w:r>
    </w:p>
    <w:p>
      <w:pPr>
        <w:pStyle w:val="ListBullet"/>
      </w:pPr>
      <w:r>
        <w:t xml:space="preserve">        element.js</w:t>
      </w:r>
    </w:p>
    <w:p>
      <w:pPr>
        <w:pStyle w:val="ListBullet"/>
      </w:pPr>
      <w:r>
        <w:t xml:space="preserve">        err.js</w:t>
      </w:r>
    </w:p>
    <w:p>
      <w:pPr>
        <w:pStyle w:val="ListBullet"/>
      </w:pPr>
      <w:r>
        <w:t xml:space="preserve">        fakes.js</w:t>
      </w:r>
    </w:p>
    <w:p>
      <w:pPr>
        <w:pStyle w:val="ListBullet"/>
      </w:pPr>
      <w:r>
        <w:t xml:space="preserve">        fn.js</w:t>
      </w:r>
    </w:p>
    <w:p>
      <w:pPr>
        <w:pStyle w:val="ListBullet"/>
      </w:pPr>
      <w:r>
        <w:t xml:space="preserve">        global.js</w:t>
      </w:r>
    </w:p>
    <w:p>
      <w:pPr>
        <w:pStyle w:val="ListBullet"/>
      </w:pPr>
      <w:r>
        <w:t xml:space="preserve">        has.js</w:t>
      </w:r>
    </w:p>
    <w:p>
      <w:pPr>
        <w:pStyle w:val="ListBullet"/>
      </w:pPr>
      <w:r>
        <w:t xml:space="preserve">        holes.js</w:t>
      </w:r>
    </w:p>
    <w:p>
      <w:pPr>
        <w:pStyle w:val="ListBullet"/>
      </w:pPr>
      <w:r>
        <w:t xml:space="preserve">        indent-option.js</w:t>
      </w:r>
    </w:p>
    <w:p>
      <w:pPr>
        <w:pStyle w:val="ListBullet"/>
      </w:pPr>
      <w:r>
        <w:t xml:space="preserve">        inspect.js</w:t>
      </w:r>
    </w:p>
    <w:p>
      <w:pPr>
        <w:pStyle w:val="ListBullet"/>
      </w:pPr>
      <w:r>
        <w:t xml:space="preserve">        lowbyte.js</w:t>
      </w:r>
    </w:p>
    <w:p>
      <w:pPr>
        <w:pStyle w:val="ListBullet"/>
      </w:pPr>
      <w:r>
        <w:t xml:space="preserve">        number.js</w:t>
      </w:r>
    </w:p>
    <w:p>
      <w:pPr>
        <w:pStyle w:val="ListBullet"/>
      </w:pPr>
      <w:r>
        <w:t xml:space="preserve">        quoteStyle.js</w:t>
      </w:r>
    </w:p>
    <w:p>
      <w:pPr>
        <w:pStyle w:val="ListBullet"/>
      </w:pPr>
      <w:r>
        <w:t xml:space="preserve">        toStringTag.js</w:t>
      </w:r>
    </w:p>
    <w:p>
      <w:pPr>
        <w:pStyle w:val="ListBullet"/>
      </w:pPr>
      <w:r>
        <w:t xml:space="preserve">        undef.js</w:t>
      </w:r>
    </w:p>
    <w:p>
      <w:pPr>
        <w:pStyle w:val="ListBullet"/>
      </w:pPr>
      <w:r>
        <w:t xml:space="preserve">        values.js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package-support.json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pPr>
        <w:pStyle w:val="ListBullet"/>
      </w:pPr>
      <w:r>
        <w:t xml:space="preserve">      test-core-js.js</w:t>
      </w:r>
    </w:p>
    <w:p>
      <w:pPr>
        <w:pStyle w:val="ListBullet"/>
      </w:pPr>
      <w:r>
        <w:t xml:space="preserve">      util.inspect.js</w:t>
      </w:r>
    </w:p>
    <w:p>
      <w:r>
        <w:t xml:space="preserve">    on-finished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once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once.js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parseurl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path-is-absolute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path-to-regexp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picomatch</w:t>
      </w:r>
    </w:p>
    <w:p>
      <w:r>
        <w:t xml:space="preserve">      lib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picomatch.js</w:t>
      </w:r>
    </w:p>
    <w:p>
      <w:pPr>
        <w:pStyle w:val="ListBullet"/>
      </w:pPr>
      <w:r>
        <w:t xml:space="preserve">        scan.js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prop-types</w:t>
      </w:r>
    </w:p>
    <w:p>
      <w:r>
        <w:t xml:space="preserve">      lib</w:t>
      </w:r>
    </w:p>
    <w:p>
      <w:pPr>
        <w:pStyle w:val="ListBullet"/>
      </w:pPr>
      <w:r>
        <w:t xml:space="preserve">        has.js</w:t>
      </w:r>
    </w:p>
    <w:p>
      <w:pPr>
        <w:pStyle w:val="ListBullet"/>
      </w:pPr>
      <w:r>
        <w:t xml:space="preserve">        ReactPropTypesSecret.js</w:t>
      </w:r>
    </w:p>
    <w:p>
      <w:pPr>
        <w:pStyle w:val="ListBullet"/>
      </w:pPr>
      <w:r>
        <w:t xml:space="preserve">      checkPropTypes.js</w:t>
      </w:r>
    </w:p>
    <w:p>
      <w:pPr>
        <w:pStyle w:val="ListBullet"/>
      </w:pPr>
      <w:r>
        <w:t xml:space="preserve">      factory.js</w:t>
      </w:r>
    </w:p>
    <w:p>
      <w:pPr>
        <w:pStyle w:val="ListBullet"/>
      </w:pPr>
      <w:r>
        <w:t xml:space="preserve">      factoryWithThrowingShims.js</w:t>
      </w:r>
    </w:p>
    <w:p>
      <w:pPr>
        <w:pStyle w:val="ListBullet"/>
      </w:pPr>
      <w:r>
        <w:t xml:space="preserve">      factoryWithTypeCheckers.js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prop-types.js</w:t>
      </w:r>
    </w:p>
    <w:p>
      <w:pPr>
        <w:pStyle w:val="ListBullet"/>
      </w:pPr>
      <w:r>
        <w:t xml:space="preserve">      prop-types.min.js</w:t>
      </w:r>
    </w:p>
    <w:p>
      <w:pPr>
        <w:pStyle w:val="ListBullet"/>
      </w:pPr>
      <w:r>
        <w:t xml:space="preserve">      README.md</w:t>
      </w:r>
    </w:p>
    <w:p>
      <w:r>
        <w:t xml:space="preserve">    proxy-addr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proxy-from-env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pstree.remy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tree.js</w:t>
      </w:r>
    </w:p>
    <w:p>
      <w:pPr>
        <w:pStyle w:val="ListBullet"/>
      </w:pPr>
      <w:r>
        <w:t xml:space="preserve">        utils.js</w:t>
      </w:r>
    </w:p>
    <w:p>
      <w:r>
        <w:t xml:space="preserve">      tests</w:t>
      </w:r>
    </w:p>
    <w:p>
      <w:r>
        <w:t xml:space="preserve">        fixtures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out1</w:t>
      </w:r>
    </w:p>
    <w:p>
      <w:pPr>
        <w:pStyle w:val="ListBullet"/>
      </w:pPr>
      <w:r>
        <w:t xml:space="preserve">          out2</w:t>
      </w:r>
    </w:p>
    <w:p>
      <w:pPr>
        <w:pStyle w:val="ListBullet"/>
      </w:pPr>
      <w:r>
        <w:t xml:space="preserve">        index.test.js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qs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dist</w:t>
      </w:r>
    </w:p>
    <w:p>
      <w:pPr>
        <w:pStyle w:val="ListBullet"/>
      </w:pPr>
      <w:r>
        <w:t xml:space="preserve">        qs.js</w:t>
      </w:r>
    </w:p>
    <w:p>
      <w:r>
        <w:t xml:space="preserve">      lib</w:t>
      </w:r>
    </w:p>
    <w:p>
      <w:pPr>
        <w:pStyle w:val="ListBullet"/>
      </w:pPr>
      <w:r>
        <w:t xml:space="preserve">        formats.js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utils.js</w:t>
      </w:r>
    </w:p>
    <w:p>
      <w:r>
        <w:t xml:space="preserve">      test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range-parser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raw-body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react</w:t>
      </w:r>
    </w:p>
    <w:p>
      <w:r>
        <w:t xml:space="preserve">      cjs</w:t>
      </w:r>
    </w:p>
    <w:p>
      <w:pPr>
        <w:pStyle w:val="ListBullet"/>
      </w:pPr>
      <w:r>
        <w:t xml:space="preserve">        react-jsx-dev-runtime.development.js</w:t>
      </w:r>
    </w:p>
    <w:p>
      <w:pPr>
        <w:pStyle w:val="ListBullet"/>
      </w:pPr>
      <w:r>
        <w:t xml:space="preserve">        react-jsx-dev-runtime.production.min.js</w:t>
      </w:r>
    </w:p>
    <w:p>
      <w:pPr>
        <w:pStyle w:val="ListBullet"/>
      </w:pPr>
      <w:r>
        <w:t xml:space="preserve">        react-jsx-dev-runtime.profiling.min.js</w:t>
      </w:r>
    </w:p>
    <w:p>
      <w:pPr>
        <w:pStyle w:val="ListBullet"/>
      </w:pPr>
      <w:r>
        <w:t xml:space="preserve">        react-jsx-runtime.development.js</w:t>
      </w:r>
    </w:p>
    <w:p>
      <w:pPr>
        <w:pStyle w:val="ListBullet"/>
      </w:pPr>
      <w:r>
        <w:t xml:space="preserve">        react-jsx-runtime.production.min.js</w:t>
      </w:r>
    </w:p>
    <w:p>
      <w:pPr>
        <w:pStyle w:val="ListBullet"/>
      </w:pPr>
      <w:r>
        <w:t xml:space="preserve">        react-jsx-runtime.profiling.min.js</w:t>
      </w:r>
    </w:p>
    <w:p>
      <w:pPr>
        <w:pStyle w:val="ListBullet"/>
      </w:pPr>
      <w:r>
        <w:t xml:space="preserve">        react.development.js</w:t>
      </w:r>
    </w:p>
    <w:p>
      <w:pPr>
        <w:pStyle w:val="ListBullet"/>
      </w:pPr>
      <w:r>
        <w:t xml:space="preserve">        react.production.min.js</w:t>
      </w:r>
    </w:p>
    <w:p>
      <w:pPr>
        <w:pStyle w:val="ListBullet"/>
      </w:pPr>
      <w:r>
        <w:t xml:space="preserve">        react.shared-subset.development.js</w:t>
      </w:r>
    </w:p>
    <w:p>
      <w:pPr>
        <w:pStyle w:val="ListBullet"/>
      </w:pPr>
      <w:r>
        <w:t xml:space="preserve">        react.shared-subset.production.min.js</w:t>
      </w:r>
    </w:p>
    <w:p>
      <w:r>
        <w:t xml:space="preserve">      umd</w:t>
      </w:r>
    </w:p>
    <w:p>
      <w:pPr>
        <w:pStyle w:val="ListBullet"/>
      </w:pPr>
      <w:r>
        <w:t xml:space="preserve">        react.development.js</w:t>
      </w:r>
    </w:p>
    <w:p>
      <w:pPr>
        <w:pStyle w:val="ListBullet"/>
      </w:pPr>
      <w:r>
        <w:t xml:space="preserve">        react.production.min.js</w:t>
      </w:r>
    </w:p>
    <w:p>
      <w:pPr>
        <w:pStyle w:val="ListBullet"/>
      </w:pPr>
      <w:r>
        <w:t xml:space="preserve">        react.profiling.min.js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jsx-dev-runtime.js</w:t>
      </w:r>
    </w:p>
    <w:p>
      <w:pPr>
        <w:pStyle w:val="ListBullet"/>
      </w:pPr>
      <w:r>
        <w:t xml:space="preserve">      jsx-runtime.js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react.shared-subset.js</w:t>
      </w:r>
    </w:p>
    <w:p>
      <w:pPr>
        <w:pStyle w:val="ListBullet"/>
      </w:pPr>
      <w:r>
        <w:t xml:space="preserve">      README.md</w:t>
      </w:r>
    </w:p>
    <w:p>
      <w:r>
        <w:t xml:space="preserve">    react-dom</w:t>
      </w:r>
    </w:p>
    <w:p>
      <w:r>
        <w:t xml:space="preserve">      cjs</w:t>
      </w:r>
    </w:p>
    <w:p>
      <w:pPr>
        <w:pStyle w:val="ListBullet"/>
      </w:pPr>
      <w:r>
        <w:t xml:space="preserve">        react-dom-server-legacy.browser.development.js</w:t>
      </w:r>
    </w:p>
    <w:p>
      <w:pPr>
        <w:pStyle w:val="ListBullet"/>
      </w:pPr>
      <w:r>
        <w:t xml:space="preserve">        react-dom-server-legacy.browser.production.min.js</w:t>
      </w:r>
    </w:p>
    <w:p>
      <w:pPr>
        <w:pStyle w:val="ListBullet"/>
      </w:pPr>
      <w:r>
        <w:t xml:space="preserve">        react-dom-server-legacy.node.development.js</w:t>
      </w:r>
    </w:p>
    <w:p>
      <w:pPr>
        <w:pStyle w:val="ListBullet"/>
      </w:pPr>
      <w:r>
        <w:t xml:space="preserve">        react-dom-server-legacy.node.production.min.js</w:t>
      </w:r>
    </w:p>
    <w:p>
      <w:pPr>
        <w:pStyle w:val="ListBullet"/>
      </w:pPr>
      <w:r>
        <w:t xml:space="preserve">        react-dom-server.browser.development.js</w:t>
      </w:r>
    </w:p>
    <w:p>
      <w:pPr>
        <w:pStyle w:val="ListBullet"/>
      </w:pPr>
      <w:r>
        <w:t xml:space="preserve">        react-dom-server.browser.production.min.js</w:t>
      </w:r>
    </w:p>
    <w:p>
      <w:pPr>
        <w:pStyle w:val="ListBullet"/>
      </w:pPr>
      <w:r>
        <w:t xml:space="preserve">        react-dom-server.node.development.js</w:t>
      </w:r>
    </w:p>
    <w:p>
      <w:pPr>
        <w:pStyle w:val="ListBullet"/>
      </w:pPr>
      <w:r>
        <w:t xml:space="preserve">        react-dom-server.node.production.min.js</w:t>
      </w:r>
    </w:p>
    <w:p>
      <w:pPr>
        <w:pStyle w:val="ListBullet"/>
      </w:pPr>
      <w:r>
        <w:t xml:space="preserve">        react-dom-test-utils.development.js</w:t>
      </w:r>
    </w:p>
    <w:p>
      <w:pPr>
        <w:pStyle w:val="ListBullet"/>
      </w:pPr>
      <w:r>
        <w:t xml:space="preserve">        react-dom-test-utils.production.min.js</w:t>
      </w:r>
    </w:p>
    <w:p>
      <w:pPr>
        <w:pStyle w:val="ListBullet"/>
      </w:pPr>
      <w:r>
        <w:t xml:space="preserve">        react-dom.development.js</w:t>
      </w:r>
    </w:p>
    <w:p>
      <w:pPr>
        <w:pStyle w:val="ListBullet"/>
      </w:pPr>
      <w:r>
        <w:t xml:space="preserve">        react-dom.production.min.js</w:t>
      </w:r>
    </w:p>
    <w:p>
      <w:pPr>
        <w:pStyle w:val="ListBullet"/>
      </w:pPr>
      <w:r>
        <w:t xml:space="preserve">        react-dom.profiling.min.js</w:t>
      </w:r>
    </w:p>
    <w:p>
      <w:r>
        <w:t xml:space="preserve">      umd</w:t>
      </w:r>
    </w:p>
    <w:p>
      <w:pPr>
        <w:pStyle w:val="ListBullet"/>
      </w:pPr>
      <w:r>
        <w:t xml:space="preserve">        react-dom-server-legacy.browser.development.js</w:t>
      </w:r>
    </w:p>
    <w:p>
      <w:pPr>
        <w:pStyle w:val="ListBullet"/>
      </w:pPr>
      <w:r>
        <w:t xml:space="preserve">        react-dom-server-legacy.browser.production.min.js</w:t>
      </w:r>
    </w:p>
    <w:p>
      <w:pPr>
        <w:pStyle w:val="ListBullet"/>
      </w:pPr>
      <w:r>
        <w:t xml:space="preserve">        react-dom-server.browser.development.js</w:t>
      </w:r>
    </w:p>
    <w:p>
      <w:pPr>
        <w:pStyle w:val="ListBullet"/>
      </w:pPr>
      <w:r>
        <w:t xml:space="preserve">        react-dom-server.browser.production.min.js</w:t>
      </w:r>
    </w:p>
    <w:p>
      <w:pPr>
        <w:pStyle w:val="ListBullet"/>
      </w:pPr>
      <w:r>
        <w:t xml:space="preserve">        react-dom-test-utils.development.js</w:t>
      </w:r>
    </w:p>
    <w:p>
      <w:pPr>
        <w:pStyle w:val="ListBullet"/>
      </w:pPr>
      <w:r>
        <w:t xml:space="preserve">        react-dom-test-utils.production.min.js</w:t>
      </w:r>
    </w:p>
    <w:p>
      <w:pPr>
        <w:pStyle w:val="ListBullet"/>
      </w:pPr>
      <w:r>
        <w:t xml:space="preserve">        react-dom.development.js</w:t>
      </w:r>
    </w:p>
    <w:p>
      <w:pPr>
        <w:pStyle w:val="ListBullet"/>
      </w:pPr>
      <w:r>
        <w:t xml:space="preserve">        react-dom.production.min.js</w:t>
      </w:r>
    </w:p>
    <w:p>
      <w:pPr>
        <w:pStyle w:val="ListBullet"/>
      </w:pPr>
      <w:r>
        <w:t xml:space="preserve">        react-dom.profiling.min.js</w:t>
      </w:r>
    </w:p>
    <w:p>
      <w:pPr>
        <w:pStyle w:val="ListBullet"/>
      </w:pPr>
      <w:r>
        <w:t xml:space="preserve">      client.js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profiling.js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server.browser.js</w:t>
      </w:r>
    </w:p>
    <w:p>
      <w:pPr>
        <w:pStyle w:val="ListBullet"/>
      </w:pPr>
      <w:r>
        <w:t xml:space="preserve">      server.js</w:t>
      </w:r>
    </w:p>
    <w:p>
      <w:pPr>
        <w:pStyle w:val="ListBullet"/>
      </w:pPr>
      <w:r>
        <w:t xml:space="preserve">      server.node.js</w:t>
      </w:r>
    </w:p>
    <w:p>
      <w:pPr>
        <w:pStyle w:val="ListBullet"/>
      </w:pPr>
      <w:r>
        <w:t xml:space="preserve">      test-utils.js</w:t>
      </w:r>
    </w:p>
    <w:p>
      <w:r>
        <w:t xml:space="preserve">    react-is</w:t>
      </w:r>
    </w:p>
    <w:p>
      <w:r>
        <w:t xml:space="preserve">      cjs</w:t>
      </w:r>
    </w:p>
    <w:p>
      <w:pPr>
        <w:pStyle w:val="ListBullet"/>
      </w:pPr>
      <w:r>
        <w:t xml:space="preserve">        react-is.development.js</w:t>
      </w:r>
    </w:p>
    <w:p>
      <w:pPr>
        <w:pStyle w:val="ListBullet"/>
      </w:pPr>
      <w:r>
        <w:t xml:space="preserve">        react-is.production.min.js</w:t>
      </w:r>
    </w:p>
    <w:p>
      <w:r>
        <w:t xml:space="preserve">      umd</w:t>
      </w:r>
    </w:p>
    <w:p>
      <w:pPr>
        <w:pStyle w:val="ListBullet"/>
      </w:pPr>
      <w:r>
        <w:t xml:space="preserve">        react-is.development.js</w:t>
      </w:r>
    </w:p>
    <w:p>
      <w:pPr>
        <w:pStyle w:val="ListBullet"/>
      </w:pPr>
      <w:r>
        <w:t xml:space="preserve">        react-is.production.min.js</w:t>
      </w:r>
    </w:p>
    <w:p>
      <w:pPr>
        <w:pStyle w:val="ListBullet"/>
      </w:pPr>
      <w:r>
        <w:t xml:space="preserve">      build-info.json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react-router</w:t>
      </w:r>
    </w:p>
    <w:p>
      <w:r>
        <w:t xml:space="preserve">      dist</w:t>
      </w:r>
    </w:p>
    <w:p>
      <w:r>
        <w:t xml:space="preserve">        lib</w:t>
      </w:r>
    </w:p>
    <w:p>
      <w:pPr>
        <w:pStyle w:val="ListBullet"/>
      </w:pPr>
      <w:r>
        <w:t xml:space="preserve">          components.d.ts</w:t>
      </w:r>
    </w:p>
    <w:p>
      <w:pPr>
        <w:pStyle w:val="ListBullet"/>
      </w:pPr>
      <w:r>
        <w:t xml:space="preserve">          context.d.ts</w:t>
      </w:r>
    </w:p>
    <w:p>
      <w:pPr>
        <w:pStyle w:val="ListBullet"/>
      </w:pPr>
      <w:r>
        <w:t xml:space="preserve">          hooks.d.ts</w:t>
      </w:r>
    </w:p>
    <w:p>
      <w:r>
        <w:t xml:space="preserve">        umd</w:t>
      </w:r>
    </w:p>
    <w:p>
      <w:pPr>
        <w:pStyle w:val="ListBullet"/>
      </w:pPr>
      <w:r>
        <w:t xml:space="preserve">          react-router.development.js</w:t>
      </w:r>
    </w:p>
    <w:p>
      <w:pPr>
        <w:pStyle w:val="ListBullet"/>
      </w:pPr>
      <w:r>
        <w:t xml:space="preserve">          react-router.development.js.map</w:t>
      </w:r>
    </w:p>
    <w:p>
      <w:pPr>
        <w:pStyle w:val="ListBullet"/>
      </w:pPr>
      <w:r>
        <w:t xml:space="preserve">          react-router.production.min.js</w:t>
      </w:r>
    </w:p>
    <w:p>
      <w:pPr>
        <w:pStyle w:val="ListBullet"/>
      </w:pPr>
      <w:r>
        <w:t xml:space="preserve">          react-router.production.min.js.map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main.js</w:t>
      </w:r>
    </w:p>
    <w:p>
      <w:pPr>
        <w:pStyle w:val="ListBullet"/>
      </w:pPr>
      <w:r>
        <w:t xml:space="preserve">        react-router.development.js</w:t>
      </w:r>
    </w:p>
    <w:p>
      <w:pPr>
        <w:pStyle w:val="ListBullet"/>
      </w:pPr>
      <w:r>
        <w:t xml:space="preserve">        react-router.development.js.map</w:t>
      </w:r>
    </w:p>
    <w:p>
      <w:pPr>
        <w:pStyle w:val="ListBullet"/>
      </w:pPr>
      <w:r>
        <w:t xml:space="preserve">        react-router.production.min.js</w:t>
      </w:r>
    </w:p>
    <w:p>
      <w:pPr>
        <w:pStyle w:val="ListBullet"/>
      </w:pPr>
      <w:r>
        <w:t xml:space="preserve">        react-router.production.min.js.map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react-router-dom</w:t>
      </w:r>
    </w:p>
    <w:p>
      <w:r>
        <w:t xml:space="preserve">      dist</w:t>
      </w:r>
    </w:p>
    <w:p>
      <w:r>
        <w:t xml:space="preserve">        umd</w:t>
      </w:r>
    </w:p>
    <w:p>
      <w:pPr>
        <w:pStyle w:val="ListBullet"/>
      </w:pPr>
      <w:r>
        <w:t xml:space="preserve">          react-router-dom.development.js</w:t>
      </w:r>
    </w:p>
    <w:p>
      <w:pPr>
        <w:pStyle w:val="ListBullet"/>
      </w:pPr>
      <w:r>
        <w:t xml:space="preserve">          react-router-dom.development.js.map</w:t>
      </w:r>
    </w:p>
    <w:p>
      <w:pPr>
        <w:pStyle w:val="ListBullet"/>
      </w:pPr>
      <w:r>
        <w:t xml:space="preserve">          react-router-dom.production.min.js</w:t>
      </w:r>
    </w:p>
    <w:p>
      <w:pPr>
        <w:pStyle w:val="ListBullet"/>
      </w:pPr>
      <w:r>
        <w:t xml:space="preserve">          react-router-dom.production.min.js.map</w:t>
      </w:r>
    </w:p>
    <w:p>
      <w:pPr>
        <w:pStyle w:val="ListBullet"/>
      </w:pPr>
      <w:r>
        <w:t xml:space="preserve">        dom.d.ts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main.js</w:t>
      </w:r>
    </w:p>
    <w:p>
      <w:pPr>
        <w:pStyle w:val="ListBullet"/>
      </w:pPr>
      <w:r>
        <w:t xml:space="preserve">        react-router-dom.development.js</w:t>
      </w:r>
    </w:p>
    <w:p>
      <w:pPr>
        <w:pStyle w:val="ListBullet"/>
      </w:pPr>
      <w:r>
        <w:t xml:space="preserve">        react-router-dom.development.js.map</w:t>
      </w:r>
    </w:p>
    <w:p>
      <w:pPr>
        <w:pStyle w:val="ListBullet"/>
      </w:pPr>
      <w:r>
        <w:t xml:space="preserve">        react-router-dom.production.min.js</w:t>
      </w:r>
    </w:p>
    <w:p>
      <w:pPr>
        <w:pStyle w:val="ListBullet"/>
      </w:pPr>
      <w:r>
        <w:t xml:space="preserve">        react-router-dom.production.min.js.map</w:t>
      </w:r>
    </w:p>
    <w:p>
      <w:pPr>
        <w:pStyle w:val="ListBullet"/>
      </w:pPr>
      <w:r>
        <w:t xml:space="preserve">        server.d.ts</w:t>
      </w:r>
    </w:p>
    <w:p>
      <w:pPr>
        <w:pStyle w:val="ListBullet"/>
      </w:pPr>
      <w:r>
        <w:t xml:space="preserve">        server.js</w:t>
      </w:r>
    </w:p>
    <w:p>
      <w:pPr>
        <w:pStyle w:val="ListBullet"/>
      </w:pPr>
      <w:r>
        <w:t xml:space="preserve">        server.mjs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server.d.ts</w:t>
      </w:r>
    </w:p>
    <w:p>
      <w:pPr>
        <w:pStyle w:val="ListBullet"/>
      </w:pPr>
      <w:r>
        <w:t xml:space="preserve">      server.js</w:t>
      </w:r>
    </w:p>
    <w:p>
      <w:pPr>
        <w:pStyle w:val="ListBullet"/>
      </w:pPr>
      <w:r>
        <w:t xml:space="preserve">      server.mjs</w:t>
      </w:r>
    </w:p>
    <w:p>
      <w:r>
        <w:t xml:space="preserve">    readable-stream</w:t>
      </w:r>
    </w:p>
    <w:p>
      <w:r>
        <w:t xml:space="preserve">      lib</w:t>
      </w:r>
    </w:p>
    <w:p>
      <w:r>
        <w:t xml:space="preserve">        internal</w:t>
      </w:r>
    </w:p>
    <w:p>
      <w:r>
        <w:t xml:space="preserve">          streams</w:t>
      </w:r>
    </w:p>
    <w:p>
      <w:pPr>
        <w:pStyle w:val="ListBullet"/>
      </w:pPr>
      <w:r>
        <w:t xml:space="preserve">            async_iterator.js</w:t>
      </w:r>
    </w:p>
    <w:p>
      <w:pPr>
        <w:pStyle w:val="ListBullet"/>
      </w:pPr>
      <w:r>
        <w:t xml:space="preserve">            buffer_list.js</w:t>
      </w:r>
    </w:p>
    <w:p>
      <w:pPr>
        <w:pStyle w:val="ListBullet"/>
      </w:pPr>
      <w:r>
        <w:t xml:space="preserve">            destroy.js</w:t>
      </w:r>
    </w:p>
    <w:p>
      <w:pPr>
        <w:pStyle w:val="ListBullet"/>
      </w:pPr>
      <w:r>
        <w:t xml:space="preserve">            end-of-stream.js</w:t>
      </w:r>
    </w:p>
    <w:p>
      <w:pPr>
        <w:pStyle w:val="ListBullet"/>
      </w:pPr>
      <w:r>
        <w:t xml:space="preserve">            from-browser.js</w:t>
      </w:r>
    </w:p>
    <w:p>
      <w:pPr>
        <w:pStyle w:val="ListBullet"/>
      </w:pPr>
      <w:r>
        <w:t xml:space="preserve">            from.js</w:t>
      </w:r>
    </w:p>
    <w:p>
      <w:pPr>
        <w:pStyle w:val="ListBullet"/>
      </w:pPr>
      <w:r>
        <w:t xml:space="preserve">            pipeline.js</w:t>
      </w:r>
    </w:p>
    <w:p>
      <w:pPr>
        <w:pStyle w:val="ListBullet"/>
      </w:pPr>
      <w:r>
        <w:t xml:space="preserve">            state.js</w:t>
      </w:r>
    </w:p>
    <w:p>
      <w:pPr>
        <w:pStyle w:val="ListBullet"/>
      </w:pPr>
      <w:r>
        <w:t xml:space="preserve">            stream-browser.js</w:t>
      </w:r>
    </w:p>
    <w:p>
      <w:pPr>
        <w:pStyle w:val="ListBullet"/>
      </w:pPr>
      <w:r>
        <w:t xml:space="preserve">            stream.js</w:t>
      </w:r>
    </w:p>
    <w:p>
      <w:pPr>
        <w:pStyle w:val="ListBullet"/>
      </w:pPr>
      <w:r>
        <w:t xml:space="preserve">        _stream_duplex.js</w:t>
      </w:r>
    </w:p>
    <w:p>
      <w:pPr>
        <w:pStyle w:val="ListBullet"/>
      </w:pPr>
      <w:r>
        <w:t xml:space="preserve">        _stream_passthrough.js</w:t>
      </w:r>
    </w:p>
    <w:p>
      <w:pPr>
        <w:pStyle w:val="ListBullet"/>
      </w:pPr>
      <w:r>
        <w:t xml:space="preserve">        _stream_readable.js</w:t>
      </w:r>
    </w:p>
    <w:p>
      <w:pPr>
        <w:pStyle w:val="ListBullet"/>
      </w:pPr>
      <w:r>
        <w:t xml:space="preserve">        _stream_transform.js</w:t>
      </w:r>
    </w:p>
    <w:p>
      <w:pPr>
        <w:pStyle w:val="ListBullet"/>
      </w:pPr>
      <w:r>
        <w:t xml:space="preserve">        _stream_writable.js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errors-browser.js</w:t>
      </w:r>
    </w:p>
    <w:p>
      <w:pPr>
        <w:pStyle w:val="ListBullet"/>
      </w:pPr>
      <w:r>
        <w:t xml:space="preserve">      errors.js</w:t>
      </w:r>
    </w:p>
    <w:p>
      <w:pPr>
        <w:pStyle w:val="ListBullet"/>
      </w:pPr>
      <w:r>
        <w:t xml:space="preserve">      experimentalWarning.js</w:t>
      </w:r>
    </w:p>
    <w:p>
      <w:pPr>
        <w:pStyle w:val="ListBullet"/>
      </w:pPr>
      <w:r>
        <w:t xml:space="preserve">      GOVERNANCE.md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readable-browser.js</w:t>
      </w:r>
    </w:p>
    <w:p>
      <w:pPr>
        <w:pStyle w:val="ListBullet"/>
      </w:pPr>
      <w:r>
        <w:t xml:space="preserve">      readable.js</w:t>
      </w:r>
    </w:p>
    <w:p>
      <w:pPr>
        <w:pStyle w:val="ListBullet"/>
      </w:pPr>
      <w:r>
        <w:t xml:space="preserve">      README.md</w:t>
      </w:r>
    </w:p>
    <w:p>
      <w:r>
        <w:t xml:space="preserve">    readdirp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regenerator-runtime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path.js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runtime.js</w:t>
      </w:r>
    </w:p>
    <w:p>
      <w:r>
        <w:t xml:space="preserve">    require-directory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rimraf</w:t>
      </w:r>
    </w:p>
    <w:p>
      <w:pPr>
        <w:pStyle w:val="ListBullet"/>
      </w:pPr>
      <w:r>
        <w:t xml:space="preserve">      bin.js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rimraf.js</w:t>
      </w:r>
    </w:p>
    <w:p>
      <w:r>
        <w:t xml:space="preserve">    rxjs</w:t>
      </w:r>
    </w:p>
    <w:p>
      <w:r>
        <w:t xml:space="preserve">      ajax</w:t>
      </w:r>
    </w:p>
    <w:p>
      <w:pPr>
        <w:pStyle w:val="ListBullet"/>
      </w:pPr>
      <w:r>
        <w:t xml:space="preserve">        package.json</w:t>
      </w:r>
    </w:p>
    <w:p>
      <w:r>
        <w:t xml:space="preserve">      dist</w:t>
      </w:r>
    </w:p>
    <w:p>
      <w:r>
        <w:t xml:space="preserve">        bundles</w:t>
      </w:r>
    </w:p>
    <w:p>
      <w:pPr>
        <w:pStyle w:val="ListBullet"/>
      </w:pPr>
      <w:r>
        <w:t xml:space="preserve">          rxjs.umd.js</w:t>
      </w:r>
    </w:p>
    <w:p>
      <w:pPr>
        <w:pStyle w:val="ListBullet"/>
      </w:pPr>
      <w:r>
        <w:t xml:space="preserve">          rxjs.umd.js.map</w:t>
      </w:r>
    </w:p>
    <w:p>
      <w:pPr>
        <w:pStyle w:val="ListBullet"/>
      </w:pPr>
      <w:r>
        <w:t xml:space="preserve">          rxjs.umd.min.js</w:t>
      </w:r>
    </w:p>
    <w:p>
      <w:pPr>
        <w:pStyle w:val="ListBullet"/>
      </w:pPr>
      <w:r>
        <w:t xml:space="preserve">          rxjs.umd.min.js.map</w:t>
      </w:r>
    </w:p>
    <w:p>
      <w:r>
        <w:t xml:space="preserve">        cjs</w:t>
      </w:r>
    </w:p>
    <w:p>
      <w:r>
        <w:t xml:space="preserve">          ajax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fetch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internal</w:t>
      </w:r>
    </w:p>
    <w:p>
      <w:r>
        <w:t xml:space="preserve">            ajax</w:t>
      </w:r>
    </w:p>
    <w:p>
      <w:pPr>
        <w:pStyle w:val="ListBullet"/>
      </w:pPr>
      <w:r>
        <w:t xml:space="preserve">              ajax.js</w:t>
      </w:r>
    </w:p>
    <w:p>
      <w:pPr>
        <w:pStyle w:val="ListBullet"/>
      </w:pPr>
      <w:r>
        <w:t xml:space="preserve">              ajax.js.map</w:t>
      </w:r>
    </w:p>
    <w:p>
      <w:pPr>
        <w:pStyle w:val="ListBullet"/>
      </w:pPr>
      <w:r>
        <w:t xml:space="preserve">              AjaxResponse.js</w:t>
      </w:r>
    </w:p>
    <w:p>
      <w:pPr>
        <w:pStyle w:val="ListBullet"/>
      </w:pPr>
      <w:r>
        <w:t xml:space="preserve">              AjaxResponse.js.map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errors.js.map</w:t>
      </w:r>
    </w:p>
    <w:p>
      <w:pPr>
        <w:pStyle w:val="ListBullet"/>
      </w:pPr>
      <w:r>
        <w:t xml:space="preserve">              getXHRResponse.js</w:t>
      </w:r>
    </w:p>
    <w:p>
      <w:pPr>
        <w:pStyle w:val="ListBullet"/>
      </w:pPr>
      <w:r>
        <w:t xml:space="preserve">              getXHRResponse.js.map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  types.js.map</w:t>
      </w:r>
    </w:p>
    <w:p>
      <w:r>
        <w:t xml:space="preserve">            observable</w:t>
      </w:r>
    </w:p>
    <w:p>
      <w:r>
        <w:t xml:space="preserve">              dom</w:t>
      </w:r>
    </w:p>
    <w:p>
      <w:pPr>
        <w:pStyle w:val="ListBullet"/>
      </w:pPr>
      <w:r>
        <w:t xml:space="preserve">                animationFrames.js</w:t>
      </w:r>
    </w:p>
    <w:p>
      <w:pPr>
        <w:pStyle w:val="ListBullet"/>
      </w:pPr>
      <w:r>
        <w:t xml:space="preserve">                animationFrames.js.map</w:t>
      </w:r>
    </w:p>
    <w:p>
      <w:pPr>
        <w:pStyle w:val="ListBullet"/>
      </w:pPr>
      <w:r>
        <w:t xml:space="preserve">                fetch.js</w:t>
      </w:r>
    </w:p>
    <w:p>
      <w:pPr>
        <w:pStyle w:val="ListBullet"/>
      </w:pPr>
      <w:r>
        <w:t xml:space="preserve">                fetch.js.map</w:t>
      </w:r>
    </w:p>
    <w:p>
      <w:pPr>
        <w:pStyle w:val="ListBullet"/>
      </w:pPr>
      <w:r>
        <w:t xml:space="preserve">                webSocket.js</w:t>
      </w:r>
    </w:p>
    <w:p>
      <w:pPr>
        <w:pStyle w:val="ListBullet"/>
      </w:pPr>
      <w:r>
        <w:t xml:space="preserve">                webSocket.js.map</w:t>
      </w:r>
    </w:p>
    <w:p>
      <w:pPr>
        <w:pStyle w:val="ListBullet"/>
      </w:pPr>
      <w:r>
        <w:t xml:space="preserve">                WebSocketSubject.js</w:t>
      </w:r>
    </w:p>
    <w:p>
      <w:pPr>
        <w:pStyle w:val="ListBullet"/>
      </w:pPr>
      <w:r>
        <w:t xml:space="preserve">                WebSocketSubject.js.map</w:t>
      </w:r>
    </w:p>
    <w:p>
      <w:pPr>
        <w:pStyle w:val="ListBullet"/>
      </w:pPr>
      <w:r>
        <w:t xml:space="preserve">              bindCallback.js</w:t>
      </w:r>
    </w:p>
    <w:p>
      <w:pPr>
        <w:pStyle w:val="ListBullet"/>
      </w:pPr>
      <w:r>
        <w:t xml:space="preserve">              bindCallback.js.map</w:t>
      </w:r>
    </w:p>
    <w:p>
      <w:pPr>
        <w:pStyle w:val="ListBullet"/>
      </w:pPr>
      <w:r>
        <w:t xml:space="preserve">              bindCallbackInternals.js</w:t>
      </w:r>
    </w:p>
    <w:p>
      <w:pPr>
        <w:pStyle w:val="ListBullet"/>
      </w:pPr>
      <w:r>
        <w:t xml:space="preserve">              bindCallbackInternals.js.map</w:t>
      </w:r>
    </w:p>
    <w:p>
      <w:pPr>
        <w:pStyle w:val="ListBullet"/>
      </w:pPr>
      <w:r>
        <w:t xml:space="preserve">              bindNodeCallback.js</w:t>
      </w:r>
    </w:p>
    <w:p>
      <w:pPr>
        <w:pStyle w:val="ListBullet"/>
      </w:pPr>
      <w:r>
        <w:t xml:space="preserve">              bindNodeCallback.js.map</w:t>
      </w:r>
    </w:p>
    <w:p>
      <w:pPr>
        <w:pStyle w:val="ListBullet"/>
      </w:pPr>
      <w:r>
        <w:t xml:space="preserve">              combineLatest.js</w:t>
      </w:r>
    </w:p>
    <w:p>
      <w:pPr>
        <w:pStyle w:val="ListBullet"/>
      </w:pPr>
      <w:r>
        <w:t xml:space="preserve">              combineLatest.js.map</w:t>
      </w:r>
    </w:p>
    <w:p>
      <w:pPr>
        <w:pStyle w:val="ListBullet"/>
      </w:pPr>
      <w:r>
        <w:t xml:space="preserve">              concat.js</w:t>
      </w:r>
    </w:p>
    <w:p>
      <w:pPr>
        <w:pStyle w:val="ListBullet"/>
      </w:pPr>
      <w:r>
        <w:t xml:space="preserve">              concat.js.map</w:t>
      </w:r>
    </w:p>
    <w:p>
      <w:pPr>
        <w:pStyle w:val="ListBullet"/>
      </w:pPr>
      <w:r>
        <w:t xml:space="preserve">              connectable.js</w:t>
      </w:r>
    </w:p>
    <w:p>
      <w:pPr>
        <w:pStyle w:val="ListBullet"/>
      </w:pPr>
      <w:r>
        <w:t xml:space="preserve">              connectable.js.map</w:t>
      </w:r>
    </w:p>
    <w:p>
      <w:pPr>
        <w:pStyle w:val="ListBullet"/>
      </w:pPr>
      <w:r>
        <w:t xml:space="preserve">              ConnectableObservable.js</w:t>
      </w:r>
    </w:p>
    <w:p>
      <w:pPr>
        <w:pStyle w:val="ListBullet"/>
      </w:pPr>
      <w:r>
        <w:t xml:space="preserve">              ConnectableObservable.js.map</w:t>
      </w:r>
    </w:p>
    <w:p>
      <w:pPr>
        <w:pStyle w:val="ListBullet"/>
      </w:pPr>
      <w:r>
        <w:t xml:space="preserve">              defer.js</w:t>
      </w:r>
    </w:p>
    <w:p>
      <w:pPr>
        <w:pStyle w:val="ListBullet"/>
      </w:pPr>
      <w:r>
        <w:t xml:space="preserve">              defer.js.map</w:t>
      </w:r>
    </w:p>
    <w:p>
      <w:pPr>
        <w:pStyle w:val="ListBullet"/>
      </w:pPr>
      <w:r>
        <w:t xml:space="preserve">              empty.js</w:t>
      </w:r>
    </w:p>
    <w:p>
      <w:pPr>
        <w:pStyle w:val="ListBullet"/>
      </w:pPr>
      <w:r>
        <w:t xml:space="preserve">              empty.js.map</w:t>
      </w:r>
    </w:p>
    <w:p>
      <w:pPr>
        <w:pStyle w:val="ListBullet"/>
      </w:pPr>
      <w:r>
        <w:t xml:space="preserve">              forkJoin.js</w:t>
      </w:r>
    </w:p>
    <w:p>
      <w:pPr>
        <w:pStyle w:val="ListBullet"/>
      </w:pPr>
      <w:r>
        <w:t xml:space="preserve">              forkJoin.js.map</w:t>
      </w:r>
    </w:p>
    <w:p>
      <w:pPr>
        <w:pStyle w:val="ListBullet"/>
      </w:pPr>
      <w:r>
        <w:t xml:space="preserve">              from.js</w:t>
      </w:r>
    </w:p>
    <w:p>
      <w:pPr>
        <w:pStyle w:val="ListBullet"/>
      </w:pPr>
      <w:r>
        <w:t xml:space="preserve">              from.js.map</w:t>
      </w:r>
    </w:p>
    <w:p>
      <w:pPr>
        <w:pStyle w:val="ListBullet"/>
      </w:pPr>
      <w:r>
        <w:t xml:space="preserve">              fromEvent.js</w:t>
      </w:r>
    </w:p>
    <w:p>
      <w:pPr>
        <w:pStyle w:val="ListBullet"/>
      </w:pPr>
      <w:r>
        <w:t xml:space="preserve">              fromEvent.js.map</w:t>
      </w:r>
    </w:p>
    <w:p>
      <w:pPr>
        <w:pStyle w:val="ListBullet"/>
      </w:pPr>
      <w:r>
        <w:t xml:space="preserve">              fromEventPattern.js</w:t>
      </w:r>
    </w:p>
    <w:p>
      <w:pPr>
        <w:pStyle w:val="ListBullet"/>
      </w:pPr>
      <w:r>
        <w:t xml:space="preserve">              fromEventPattern.js.map</w:t>
      </w:r>
    </w:p>
    <w:p>
      <w:pPr>
        <w:pStyle w:val="ListBullet"/>
      </w:pPr>
      <w:r>
        <w:t xml:space="preserve">              fromSubscribable.js</w:t>
      </w:r>
    </w:p>
    <w:p>
      <w:pPr>
        <w:pStyle w:val="ListBullet"/>
      </w:pPr>
      <w:r>
        <w:t xml:space="preserve">              fromSubscribable.js.map</w:t>
      </w:r>
    </w:p>
    <w:p>
      <w:pPr>
        <w:pStyle w:val="ListBullet"/>
      </w:pPr>
      <w:r>
        <w:t xml:space="preserve">              generate.js</w:t>
      </w:r>
    </w:p>
    <w:p>
      <w:pPr>
        <w:pStyle w:val="ListBullet"/>
      </w:pPr>
      <w:r>
        <w:t xml:space="preserve">              generate.js.map</w:t>
      </w:r>
    </w:p>
    <w:p>
      <w:pPr>
        <w:pStyle w:val="ListBullet"/>
      </w:pPr>
      <w:r>
        <w:t xml:space="preserve">              iif.js</w:t>
      </w:r>
    </w:p>
    <w:p>
      <w:pPr>
        <w:pStyle w:val="ListBullet"/>
      </w:pPr>
      <w:r>
        <w:t xml:space="preserve">              iif.js.map</w:t>
      </w:r>
    </w:p>
    <w:p>
      <w:pPr>
        <w:pStyle w:val="ListBullet"/>
      </w:pPr>
      <w:r>
        <w:t xml:space="preserve">              innerFrom.js</w:t>
      </w:r>
    </w:p>
    <w:p>
      <w:pPr>
        <w:pStyle w:val="ListBullet"/>
      </w:pPr>
      <w:r>
        <w:t xml:space="preserve">              innerFrom.js.map</w:t>
      </w:r>
    </w:p>
    <w:p>
      <w:pPr>
        <w:pStyle w:val="ListBullet"/>
      </w:pPr>
      <w:r>
        <w:t xml:space="preserve">              interval.js</w:t>
      </w:r>
    </w:p>
    <w:p>
      <w:pPr>
        <w:pStyle w:val="ListBullet"/>
      </w:pPr>
      <w:r>
        <w:t xml:space="preserve">              interval.js.map</w:t>
      </w:r>
    </w:p>
    <w:p>
      <w:pPr>
        <w:pStyle w:val="ListBullet"/>
      </w:pPr>
      <w:r>
        <w:t xml:space="preserve">              merge.js</w:t>
      </w:r>
    </w:p>
    <w:p>
      <w:pPr>
        <w:pStyle w:val="ListBullet"/>
      </w:pPr>
      <w:r>
        <w:t xml:space="preserve">              merge.js.map</w:t>
      </w:r>
    </w:p>
    <w:p>
      <w:pPr>
        <w:pStyle w:val="ListBullet"/>
      </w:pPr>
      <w:r>
        <w:t xml:space="preserve">              never.js</w:t>
      </w:r>
    </w:p>
    <w:p>
      <w:pPr>
        <w:pStyle w:val="ListBullet"/>
      </w:pPr>
      <w:r>
        <w:t xml:space="preserve">              never.js.map</w:t>
      </w:r>
    </w:p>
    <w:p>
      <w:pPr>
        <w:pStyle w:val="ListBullet"/>
      </w:pPr>
      <w:r>
        <w:t xml:space="preserve">              of.js</w:t>
      </w:r>
    </w:p>
    <w:p>
      <w:pPr>
        <w:pStyle w:val="ListBullet"/>
      </w:pPr>
      <w:r>
        <w:t xml:space="preserve">              of.js.map</w:t>
      </w:r>
    </w:p>
    <w:p>
      <w:pPr>
        <w:pStyle w:val="ListBullet"/>
      </w:pPr>
      <w:r>
        <w:t xml:space="preserve">              onErrorResumeNext.js</w:t>
      </w:r>
    </w:p>
    <w:p>
      <w:pPr>
        <w:pStyle w:val="ListBullet"/>
      </w:pPr>
      <w:r>
        <w:t xml:space="preserve">              onErrorResumeNext.js.map</w:t>
      </w:r>
    </w:p>
    <w:p>
      <w:pPr>
        <w:pStyle w:val="ListBullet"/>
      </w:pPr>
      <w:r>
        <w:t xml:space="preserve">              pairs.js</w:t>
      </w:r>
    </w:p>
    <w:p>
      <w:pPr>
        <w:pStyle w:val="ListBullet"/>
      </w:pPr>
      <w:r>
        <w:t xml:space="preserve">              pairs.js.map</w:t>
      </w:r>
    </w:p>
    <w:p>
      <w:pPr>
        <w:pStyle w:val="ListBullet"/>
      </w:pPr>
      <w:r>
        <w:t xml:space="preserve">              partition.js</w:t>
      </w:r>
    </w:p>
    <w:p>
      <w:pPr>
        <w:pStyle w:val="ListBullet"/>
      </w:pPr>
      <w:r>
        <w:t xml:space="preserve">              partition.js.map</w:t>
      </w:r>
    </w:p>
    <w:p>
      <w:pPr>
        <w:pStyle w:val="ListBullet"/>
      </w:pPr>
      <w:r>
        <w:t xml:space="preserve">              race.js</w:t>
      </w:r>
    </w:p>
    <w:p>
      <w:pPr>
        <w:pStyle w:val="ListBullet"/>
      </w:pPr>
      <w:r>
        <w:t xml:space="preserve">              race.js.map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  range.js.map</w:t>
      </w:r>
    </w:p>
    <w:p>
      <w:pPr>
        <w:pStyle w:val="ListBullet"/>
      </w:pPr>
      <w:r>
        <w:t xml:space="preserve">              throwError.js</w:t>
      </w:r>
    </w:p>
    <w:p>
      <w:pPr>
        <w:pStyle w:val="ListBullet"/>
      </w:pPr>
      <w:r>
        <w:t xml:space="preserve">              throwError.js.map</w:t>
      </w:r>
    </w:p>
    <w:p>
      <w:pPr>
        <w:pStyle w:val="ListBullet"/>
      </w:pPr>
      <w:r>
        <w:t xml:space="preserve">              timer.js</w:t>
      </w:r>
    </w:p>
    <w:p>
      <w:pPr>
        <w:pStyle w:val="ListBullet"/>
      </w:pPr>
      <w:r>
        <w:t xml:space="preserve">              timer.js.map</w:t>
      </w:r>
    </w:p>
    <w:p>
      <w:pPr>
        <w:pStyle w:val="ListBullet"/>
      </w:pPr>
      <w:r>
        <w:t xml:space="preserve">              using.js</w:t>
      </w:r>
    </w:p>
    <w:p>
      <w:pPr>
        <w:pStyle w:val="ListBullet"/>
      </w:pPr>
      <w:r>
        <w:t xml:space="preserve">              using.js.map</w:t>
      </w:r>
    </w:p>
    <w:p>
      <w:pPr>
        <w:pStyle w:val="ListBullet"/>
      </w:pPr>
      <w:r>
        <w:t xml:space="preserve">              zip.js</w:t>
      </w:r>
    </w:p>
    <w:p>
      <w:pPr>
        <w:pStyle w:val="ListBullet"/>
      </w:pPr>
      <w:r>
        <w:t xml:space="preserve">              zip.js.map</w:t>
      </w:r>
    </w:p>
    <w:p>
      <w:r>
        <w:t xml:space="preserve">            operators</w:t>
      </w:r>
    </w:p>
    <w:p>
      <w:pPr>
        <w:pStyle w:val="ListBullet"/>
      </w:pPr>
      <w:r>
        <w:t xml:space="preserve">              audit.js</w:t>
      </w:r>
    </w:p>
    <w:p>
      <w:pPr>
        <w:pStyle w:val="ListBullet"/>
      </w:pPr>
      <w:r>
        <w:t xml:space="preserve">              audit.js.map</w:t>
      </w:r>
    </w:p>
    <w:p>
      <w:pPr>
        <w:pStyle w:val="ListBullet"/>
      </w:pPr>
      <w:r>
        <w:t xml:space="preserve">              auditTime.js</w:t>
      </w:r>
    </w:p>
    <w:p>
      <w:pPr>
        <w:pStyle w:val="ListBullet"/>
      </w:pPr>
      <w:r>
        <w:t xml:space="preserve">              auditTime.js.map</w:t>
      </w:r>
    </w:p>
    <w:p>
      <w:pPr>
        <w:pStyle w:val="ListBullet"/>
      </w:pPr>
      <w:r>
        <w:t xml:space="preserve">              buffer.js</w:t>
      </w:r>
    </w:p>
    <w:p>
      <w:pPr>
        <w:pStyle w:val="ListBullet"/>
      </w:pPr>
      <w:r>
        <w:t xml:space="preserve">              buffer.js.map</w:t>
      </w:r>
    </w:p>
    <w:p>
      <w:pPr>
        <w:pStyle w:val="ListBullet"/>
      </w:pPr>
      <w:r>
        <w:t xml:space="preserve">              bufferCount.js</w:t>
      </w:r>
    </w:p>
    <w:p>
      <w:pPr>
        <w:pStyle w:val="ListBullet"/>
      </w:pPr>
      <w:r>
        <w:t xml:space="preserve">              bufferCount.js.map</w:t>
      </w:r>
    </w:p>
    <w:p>
      <w:pPr>
        <w:pStyle w:val="ListBullet"/>
      </w:pPr>
      <w:r>
        <w:t xml:space="preserve">              bufferTime.js</w:t>
      </w:r>
    </w:p>
    <w:p>
      <w:pPr>
        <w:pStyle w:val="ListBullet"/>
      </w:pPr>
      <w:r>
        <w:t xml:space="preserve">              bufferTime.js.map</w:t>
      </w:r>
    </w:p>
    <w:p>
      <w:pPr>
        <w:pStyle w:val="ListBullet"/>
      </w:pPr>
      <w:r>
        <w:t xml:space="preserve">              bufferToggle.js</w:t>
      </w:r>
    </w:p>
    <w:p>
      <w:pPr>
        <w:pStyle w:val="ListBullet"/>
      </w:pPr>
      <w:r>
        <w:t xml:space="preserve">              bufferToggle.js.map</w:t>
      </w:r>
    </w:p>
    <w:p>
      <w:pPr>
        <w:pStyle w:val="ListBullet"/>
      </w:pPr>
      <w:r>
        <w:t xml:space="preserve">              bufferWhen.js</w:t>
      </w:r>
    </w:p>
    <w:p>
      <w:pPr>
        <w:pStyle w:val="ListBullet"/>
      </w:pPr>
      <w:r>
        <w:t xml:space="preserve">              bufferWhen.js.map</w:t>
      </w:r>
    </w:p>
    <w:p>
      <w:pPr>
        <w:pStyle w:val="ListBullet"/>
      </w:pPr>
      <w:r>
        <w:t xml:space="preserve">              catchError.js</w:t>
      </w:r>
    </w:p>
    <w:p>
      <w:pPr>
        <w:pStyle w:val="ListBullet"/>
      </w:pPr>
      <w:r>
        <w:t xml:space="preserve">              catchError.js.map</w:t>
      </w:r>
    </w:p>
    <w:p>
      <w:pPr>
        <w:pStyle w:val="ListBullet"/>
      </w:pPr>
      <w:r>
        <w:t xml:space="preserve">              combineAll.js</w:t>
      </w:r>
    </w:p>
    <w:p>
      <w:pPr>
        <w:pStyle w:val="ListBullet"/>
      </w:pPr>
      <w:r>
        <w:t xml:space="preserve">              combineAll.js.map</w:t>
      </w:r>
    </w:p>
    <w:p>
      <w:pPr>
        <w:pStyle w:val="ListBullet"/>
      </w:pPr>
      <w:r>
        <w:t xml:space="preserve">              combineLatest.js</w:t>
      </w:r>
    </w:p>
    <w:p>
      <w:pPr>
        <w:pStyle w:val="ListBullet"/>
      </w:pPr>
      <w:r>
        <w:t xml:space="preserve">              combineLatest.js.map</w:t>
      </w:r>
    </w:p>
    <w:p>
      <w:pPr>
        <w:pStyle w:val="ListBullet"/>
      </w:pPr>
      <w:r>
        <w:t xml:space="preserve">              combineLatestAll.js</w:t>
      </w:r>
    </w:p>
    <w:p>
      <w:pPr>
        <w:pStyle w:val="ListBullet"/>
      </w:pPr>
      <w:r>
        <w:t xml:space="preserve">              combineLatestAll.js.map</w:t>
      </w:r>
    </w:p>
    <w:p>
      <w:pPr>
        <w:pStyle w:val="ListBullet"/>
      </w:pPr>
      <w:r>
        <w:t xml:space="preserve">              combineLatestWith.js</w:t>
      </w:r>
    </w:p>
    <w:p>
      <w:pPr>
        <w:pStyle w:val="ListBullet"/>
      </w:pPr>
      <w:r>
        <w:t xml:space="preserve">              combineLatestWith.js.map</w:t>
      </w:r>
    </w:p>
    <w:p>
      <w:pPr>
        <w:pStyle w:val="ListBullet"/>
      </w:pPr>
      <w:r>
        <w:t xml:space="preserve">              concat.js</w:t>
      </w:r>
    </w:p>
    <w:p>
      <w:pPr>
        <w:pStyle w:val="ListBullet"/>
      </w:pPr>
      <w:r>
        <w:t xml:space="preserve">              concat.js.map</w:t>
      </w:r>
    </w:p>
    <w:p>
      <w:pPr>
        <w:pStyle w:val="ListBullet"/>
      </w:pPr>
      <w:r>
        <w:t xml:space="preserve">              concatAll.js</w:t>
      </w:r>
    </w:p>
    <w:p>
      <w:pPr>
        <w:pStyle w:val="ListBullet"/>
      </w:pPr>
      <w:r>
        <w:t xml:space="preserve">              concatAll.js.map</w:t>
      </w:r>
    </w:p>
    <w:p>
      <w:pPr>
        <w:pStyle w:val="ListBullet"/>
      </w:pPr>
      <w:r>
        <w:t xml:space="preserve">              concatMap.js</w:t>
      </w:r>
    </w:p>
    <w:p>
      <w:pPr>
        <w:pStyle w:val="ListBullet"/>
      </w:pPr>
      <w:r>
        <w:t xml:space="preserve">              concatMap.js.map</w:t>
      </w:r>
    </w:p>
    <w:p>
      <w:pPr>
        <w:pStyle w:val="ListBullet"/>
      </w:pPr>
      <w:r>
        <w:t xml:space="preserve">              concatMapTo.js</w:t>
      </w:r>
    </w:p>
    <w:p>
      <w:pPr>
        <w:pStyle w:val="ListBullet"/>
      </w:pPr>
      <w:r>
        <w:t xml:space="preserve">              concatMapTo.js.map</w:t>
      </w:r>
    </w:p>
    <w:p>
      <w:pPr>
        <w:pStyle w:val="ListBullet"/>
      </w:pPr>
      <w:r>
        <w:t xml:space="preserve">              concatWith.js</w:t>
      </w:r>
    </w:p>
    <w:p>
      <w:pPr>
        <w:pStyle w:val="ListBullet"/>
      </w:pPr>
      <w:r>
        <w:t xml:space="preserve">              concatWith.js.map</w:t>
      </w:r>
    </w:p>
    <w:p>
      <w:pPr>
        <w:pStyle w:val="ListBullet"/>
      </w:pPr>
      <w:r>
        <w:t xml:space="preserve">              connect.js</w:t>
      </w:r>
    </w:p>
    <w:p>
      <w:pPr>
        <w:pStyle w:val="ListBullet"/>
      </w:pPr>
      <w:r>
        <w:t xml:space="preserve">              connect.js.map</w:t>
      </w:r>
    </w:p>
    <w:p>
      <w:pPr>
        <w:pStyle w:val="ListBullet"/>
      </w:pPr>
      <w:r>
        <w:t xml:space="preserve">              count.js</w:t>
      </w:r>
    </w:p>
    <w:p>
      <w:pPr>
        <w:pStyle w:val="ListBullet"/>
      </w:pPr>
      <w:r>
        <w:t xml:space="preserve">              count.js.map</w:t>
      </w:r>
    </w:p>
    <w:p>
      <w:pPr>
        <w:pStyle w:val="ListBullet"/>
      </w:pPr>
      <w:r>
        <w:t xml:space="preserve">              debounce.js</w:t>
      </w:r>
    </w:p>
    <w:p>
      <w:pPr>
        <w:pStyle w:val="ListBullet"/>
      </w:pPr>
      <w:r>
        <w:t xml:space="preserve">              debounce.js.map</w:t>
      </w:r>
    </w:p>
    <w:p>
      <w:pPr>
        <w:pStyle w:val="ListBullet"/>
      </w:pPr>
      <w:r>
        <w:t xml:space="preserve">              debounceTime.js</w:t>
      </w:r>
    </w:p>
    <w:p>
      <w:pPr>
        <w:pStyle w:val="ListBullet"/>
      </w:pPr>
      <w:r>
        <w:t xml:space="preserve">              debounceTime.js.map</w:t>
      </w:r>
    </w:p>
    <w:p>
      <w:pPr>
        <w:pStyle w:val="ListBullet"/>
      </w:pPr>
      <w:r>
        <w:t xml:space="preserve">              defaultIfEmpty.js</w:t>
      </w:r>
    </w:p>
    <w:p>
      <w:pPr>
        <w:pStyle w:val="ListBullet"/>
      </w:pPr>
      <w:r>
        <w:t xml:space="preserve">              defaultIfEmpty.js.map</w:t>
      </w:r>
    </w:p>
    <w:p>
      <w:pPr>
        <w:pStyle w:val="ListBullet"/>
      </w:pPr>
      <w:r>
        <w:t xml:space="preserve">              delay.js</w:t>
      </w:r>
    </w:p>
    <w:p>
      <w:pPr>
        <w:pStyle w:val="ListBullet"/>
      </w:pPr>
      <w:r>
        <w:t xml:space="preserve">              delay.js.map</w:t>
      </w:r>
    </w:p>
    <w:p>
      <w:pPr>
        <w:pStyle w:val="ListBullet"/>
      </w:pPr>
      <w:r>
        <w:t xml:space="preserve">              delayWhen.js</w:t>
      </w:r>
    </w:p>
    <w:p>
      <w:pPr>
        <w:pStyle w:val="ListBullet"/>
      </w:pPr>
      <w:r>
        <w:t xml:space="preserve">              delayWhen.js.map</w:t>
      </w:r>
    </w:p>
    <w:p>
      <w:pPr>
        <w:pStyle w:val="ListBullet"/>
      </w:pPr>
      <w:r>
        <w:t xml:space="preserve">              dematerialize.js</w:t>
      </w:r>
    </w:p>
    <w:p>
      <w:pPr>
        <w:pStyle w:val="ListBullet"/>
      </w:pPr>
      <w:r>
        <w:t xml:space="preserve">              dematerialize.js.map</w:t>
      </w:r>
    </w:p>
    <w:p>
      <w:pPr>
        <w:pStyle w:val="ListBullet"/>
      </w:pPr>
      <w:r>
        <w:t xml:space="preserve">              distinct.js</w:t>
      </w:r>
    </w:p>
    <w:p>
      <w:pPr>
        <w:pStyle w:val="ListBullet"/>
      </w:pPr>
      <w:r>
        <w:t xml:space="preserve">              distinct.js.map</w:t>
      </w:r>
    </w:p>
    <w:p>
      <w:pPr>
        <w:pStyle w:val="ListBullet"/>
      </w:pPr>
      <w:r>
        <w:t xml:space="preserve">              distinctUntilChanged.js</w:t>
      </w:r>
    </w:p>
    <w:p>
      <w:pPr>
        <w:pStyle w:val="ListBullet"/>
      </w:pPr>
      <w:r>
        <w:t xml:space="preserve">              distinctUntilChanged.js.map</w:t>
      </w:r>
    </w:p>
    <w:p>
      <w:pPr>
        <w:pStyle w:val="ListBullet"/>
      </w:pPr>
      <w:r>
        <w:t xml:space="preserve">              distinctUntilKeyChanged.js</w:t>
      </w:r>
    </w:p>
    <w:p>
      <w:pPr>
        <w:pStyle w:val="ListBullet"/>
      </w:pPr>
      <w:r>
        <w:t xml:space="preserve">              distinctUntilKeyChanged.js.map</w:t>
      </w:r>
    </w:p>
    <w:p>
      <w:pPr>
        <w:pStyle w:val="ListBullet"/>
      </w:pPr>
      <w:r>
        <w:t xml:space="preserve">              elementAt.js</w:t>
      </w:r>
    </w:p>
    <w:p>
      <w:pPr>
        <w:pStyle w:val="ListBullet"/>
      </w:pPr>
      <w:r>
        <w:t xml:space="preserve">              elementAt.js.map</w:t>
      </w:r>
    </w:p>
    <w:p>
      <w:pPr>
        <w:pStyle w:val="ListBullet"/>
      </w:pPr>
      <w:r>
        <w:t xml:space="preserve">              endWith.js</w:t>
      </w:r>
    </w:p>
    <w:p>
      <w:pPr>
        <w:pStyle w:val="ListBullet"/>
      </w:pPr>
      <w:r>
        <w:t xml:space="preserve">              endWith.js.map</w:t>
      </w:r>
    </w:p>
    <w:p>
      <w:pPr>
        <w:pStyle w:val="ListBullet"/>
      </w:pPr>
      <w:r>
        <w:t xml:space="preserve">              every.js</w:t>
      </w:r>
    </w:p>
    <w:p>
      <w:pPr>
        <w:pStyle w:val="ListBullet"/>
      </w:pPr>
      <w:r>
        <w:t xml:space="preserve">              every.js.map</w:t>
      </w:r>
    </w:p>
    <w:p>
      <w:pPr>
        <w:pStyle w:val="ListBullet"/>
      </w:pPr>
      <w:r>
        <w:t xml:space="preserve">              exhaust.js</w:t>
      </w:r>
    </w:p>
    <w:p>
      <w:pPr>
        <w:pStyle w:val="ListBullet"/>
      </w:pPr>
      <w:r>
        <w:t xml:space="preserve">              exhaust.js.map</w:t>
      </w:r>
    </w:p>
    <w:p>
      <w:pPr>
        <w:pStyle w:val="ListBullet"/>
      </w:pPr>
      <w:r>
        <w:t xml:space="preserve">              exhaustAll.js</w:t>
      </w:r>
    </w:p>
    <w:p>
      <w:pPr>
        <w:pStyle w:val="ListBullet"/>
      </w:pPr>
      <w:r>
        <w:t xml:space="preserve">              exhaustAll.js.map</w:t>
      </w:r>
    </w:p>
    <w:p>
      <w:pPr>
        <w:pStyle w:val="ListBullet"/>
      </w:pPr>
      <w:r>
        <w:t xml:space="preserve">              exhaustMap.js</w:t>
      </w:r>
    </w:p>
    <w:p>
      <w:pPr>
        <w:pStyle w:val="ListBullet"/>
      </w:pPr>
      <w:r>
        <w:t xml:space="preserve">              exhaustMap.js.map</w:t>
      </w:r>
    </w:p>
    <w:p>
      <w:pPr>
        <w:pStyle w:val="ListBullet"/>
      </w:pPr>
      <w:r>
        <w:t xml:space="preserve">              expand.js</w:t>
      </w:r>
    </w:p>
    <w:p>
      <w:pPr>
        <w:pStyle w:val="ListBullet"/>
      </w:pPr>
      <w:r>
        <w:t xml:space="preserve">              expand.js.map</w:t>
      </w:r>
    </w:p>
    <w:p>
      <w:pPr>
        <w:pStyle w:val="ListBullet"/>
      </w:pPr>
      <w:r>
        <w:t xml:space="preserve">              filter.js</w:t>
      </w:r>
    </w:p>
    <w:p>
      <w:pPr>
        <w:pStyle w:val="ListBullet"/>
      </w:pPr>
      <w:r>
        <w:t xml:space="preserve">              filter.js.map</w:t>
      </w:r>
    </w:p>
    <w:p>
      <w:pPr>
        <w:pStyle w:val="ListBullet"/>
      </w:pPr>
      <w:r>
        <w:t xml:space="preserve">              finalize.js</w:t>
      </w:r>
    </w:p>
    <w:p>
      <w:pPr>
        <w:pStyle w:val="ListBullet"/>
      </w:pPr>
      <w:r>
        <w:t xml:space="preserve">              finalize.js.map</w:t>
      </w:r>
    </w:p>
    <w:p>
      <w:pPr>
        <w:pStyle w:val="ListBullet"/>
      </w:pPr>
      <w:r>
        <w:t xml:space="preserve">              find.js</w:t>
      </w:r>
    </w:p>
    <w:p>
      <w:pPr>
        <w:pStyle w:val="ListBullet"/>
      </w:pPr>
      <w:r>
        <w:t xml:space="preserve">              find.js.map</w:t>
      </w:r>
    </w:p>
    <w:p>
      <w:pPr>
        <w:pStyle w:val="ListBullet"/>
      </w:pPr>
      <w:r>
        <w:t xml:space="preserve">              findIndex.js</w:t>
      </w:r>
    </w:p>
    <w:p>
      <w:pPr>
        <w:pStyle w:val="ListBullet"/>
      </w:pPr>
      <w:r>
        <w:t xml:space="preserve">              findIndex.js.map</w:t>
      </w:r>
    </w:p>
    <w:p>
      <w:pPr>
        <w:pStyle w:val="ListBullet"/>
      </w:pPr>
      <w:r>
        <w:t xml:space="preserve">              first.js</w:t>
      </w:r>
    </w:p>
    <w:p>
      <w:pPr>
        <w:pStyle w:val="ListBullet"/>
      </w:pPr>
      <w:r>
        <w:t xml:space="preserve">              first.js.map</w:t>
      </w:r>
    </w:p>
    <w:p>
      <w:pPr>
        <w:pStyle w:val="ListBullet"/>
      </w:pPr>
      <w:r>
        <w:t xml:space="preserve">              flatMap.js</w:t>
      </w:r>
    </w:p>
    <w:p>
      <w:pPr>
        <w:pStyle w:val="ListBullet"/>
      </w:pPr>
      <w:r>
        <w:t xml:space="preserve">              flatMap.js.map</w:t>
      </w:r>
    </w:p>
    <w:p>
      <w:pPr>
        <w:pStyle w:val="ListBullet"/>
      </w:pPr>
      <w:r>
        <w:t xml:space="preserve">              groupBy.js</w:t>
      </w:r>
    </w:p>
    <w:p>
      <w:pPr>
        <w:pStyle w:val="ListBullet"/>
      </w:pPr>
      <w:r>
        <w:t xml:space="preserve">              groupBy.js.map</w:t>
      </w:r>
    </w:p>
    <w:p>
      <w:pPr>
        <w:pStyle w:val="ListBullet"/>
      </w:pPr>
      <w:r>
        <w:t xml:space="preserve">              ignoreElements.js</w:t>
      </w:r>
    </w:p>
    <w:p>
      <w:pPr>
        <w:pStyle w:val="ListBullet"/>
      </w:pPr>
      <w:r>
        <w:t xml:space="preserve">              ignoreElements.js.map</w:t>
      </w:r>
    </w:p>
    <w:p>
      <w:pPr>
        <w:pStyle w:val="ListBullet"/>
      </w:pPr>
      <w:r>
        <w:t xml:space="preserve">              isEmpty.js</w:t>
      </w:r>
    </w:p>
    <w:p>
      <w:pPr>
        <w:pStyle w:val="ListBullet"/>
      </w:pPr>
      <w:r>
        <w:t xml:space="preserve">              isEmpty.js.map</w:t>
      </w:r>
    </w:p>
    <w:p>
      <w:pPr>
        <w:pStyle w:val="ListBullet"/>
      </w:pPr>
      <w:r>
        <w:t xml:space="preserve">              joinAllInternals.js</w:t>
      </w:r>
    </w:p>
    <w:p>
      <w:pPr>
        <w:pStyle w:val="ListBullet"/>
      </w:pPr>
      <w:r>
        <w:t xml:space="preserve">              joinAllInternals.js.map</w:t>
      </w:r>
    </w:p>
    <w:p>
      <w:pPr>
        <w:pStyle w:val="ListBullet"/>
      </w:pPr>
      <w:r>
        <w:t xml:space="preserve">              last.js</w:t>
      </w:r>
    </w:p>
    <w:p>
      <w:pPr>
        <w:pStyle w:val="ListBullet"/>
      </w:pPr>
      <w:r>
        <w:t xml:space="preserve">              last.js.map</w:t>
      </w:r>
    </w:p>
    <w:p>
      <w:pPr>
        <w:pStyle w:val="ListBullet"/>
      </w:pPr>
      <w:r>
        <w:t xml:space="preserve">              map.js</w:t>
      </w:r>
    </w:p>
    <w:p>
      <w:pPr>
        <w:pStyle w:val="ListBullet"/>
      </w:pPr>
      <w:r>
        <w:t xml:space="preserve">              map.js.map</w:t>
      </w:r>
    </w:p>
    <w:p>
      <w:pPr>
        <w:pStyle w:val="ListBullet"/>
      </w:pPr>
      <w:r>
        <w:t xml:space="preserve">              mapTo.js</w:t>
      </w:r>
    </w:p>
    <w:p>
      <w:pPr>
        <w:pStyle w:val="ListBullet"/>
      </w:pPr>
      <w:r>
        <w:t xml:space="preserve">              mapTo.js.map</w:t>
      </w:r>
    </w:p>
    <w:p>
      <w:pPr>
        <w:pStyle w:val="ListBullet"/>
      </w:pPr>
      <w:r>
        <w:t xml:space="preserve">              materialize.js</w:t>
      </w:r>
    </w:p>
    <w:p>
      <w:pPr>
        <w:pStyle w:val="ListBullet"/>
      </w:pPr>
      <w:r>
        <w:t xml:space="preserve">              materialize.js.map</w:t>
      </w:r>
    </w:p>
    <w:p>
      <w:pPr>
        <w:pStyle w:val="ListBullet"/>
      </w:pPr>
      <w:r>
        <w:t xml:space="preserve">              max.js</w:t>
      </w:r>
    </w:p>
    <w:p>
      <w:pPr>
        <w:pStyle w:val="ListBullet"/>
      </w:pPr>
      <w:r>
        <w:t xml:space="preserve">              max.js.map</w:t>
      </w:r>
    </w:p>
    <w:p>
      <w:pPr>
        <w:pStyle w:val="ListBullet"/>
      </w:pPr>
      <w:r>
        <w:t xml:space="preserve">              merge.js</w:t>
      </w:r>
    </w:p>
    <w:p>
      <w:pPr>
        <w:pStyle w:val="ListBullet"/>
      </w:pPr>
      <w:r>
        <w:t xml:space="preserve">              merge.js.map</w:t>
      </w:r>
    </w:p>
    <w:p>
      <w:pPr>
        <w:pStyle w:val="ListBullet"/>
      </w:pPr>
      <w:r>
        <w:t xml:space="preserve">              mergeAll.js</w:t>
      </w:r>
    </w:p>
    <w:p>
      <w:pPr>
        <w:pStyle w:val="ListBullet"/>
      </w:pPr>
      <w:r>
        <w:t xml:space="preserve">              mergeAll.js.map</w:t>
      </w:r>
    </w:p>
    <w:p>
      <w:pPr>
        <w:pStyle w:val="ListBullet"/>
      </w:pPr>
      <w:r>
        <w:t xml:space="preserve">              mergeInternals.js</w:t>
      </w:r>
    </w:p>
    <w:p>
      <w:pPr>
        <w:pStyle w:val="ListBullet"/>
      </w:pPr>
      <w:r>
        <w:t xml:space="preserve">              mergeInternals.js.map</w:t>
      </w:r>
    </w:p>
    <w:p>
      <w:pPr>
        <w:pStyle w:val="ListBullet"/>
      </w:pPr>
      <w:r>
        <w:t xml:space="preserve">              mergeMap.js</w:t>
      </w:r>
    </w:p>
    <w:p>
      <w:pPr>
        <w:pStyle w:val="ListBullet"/>
      </w:pPr>
      <w:r>
        <w:t xml:space="preserve">              mergeMap.js.map</w:t>
      </w:r>
    </w:p>
    <w:p>
      <w:pPr>
        <w:pStyle w:val="ListBullet"/>
      </w:pPr>
      <w:r>
        <w:t xml:space="preserve">              mergeMapTo.js</w:t>
      </w:r>
    </w:p>
    <w:p>
      <w:pPr>
        <w:pStyle w:val="ListBullet"/>
      </w:pPr>
      <w:r>
        <w:t xml:space="preserve">              mergeMapTo.js.map</w:t>
      </w:r>
    </w:p>
    <w:p>
      <w:pPr>
        <w:pStyle w:val="ListBullet"/>
      </w:pPr>
      <w:r>
        <w:t xml:space="preserve">              mergeScan.js</w:t>
      </w:r>
    </w:p>
    <w:p>
      <w:pPr>
        <w:pStyle w:val="ListBullet"/>
      </w:pPr>
      <w:r>
        <w:t xml:space="preserve">              mergeScan.js.map</w:t>
      </w:r>
    </w:p>
    <w:p>
      <w:pPr>
        <w:pStyle w:val="ListBullet"/>
      </w:pPr>
      <w:r>
        <w:t xml:space="preserve">              mergeWith.js</w:t>
      </w:r>
    </w:p>
    <w:p>
      <w:pPr>
        <w:pStyle w:val="ListBullet"/>
      </w:pPr>
      <w:r>
        <w:t xml:space="preserve">              mergeWith.js.map</w:t>
      </w:r>
    </w:p>
    <w:p>
      <w:pPr>
        <w:pStyle w:val="ListBullet"/>
      </w:pPr>
      <w:r>
        <w:t xml:space="preserve">              min.js</w:t>
      </w:r>
    </w:p>
    <w:p>
      <w:pPr>
        <w:pStyle w:val="ListBullet"/>
      </w:pPr>
      <w:r>
        <w:t xml:space="preserve">              min.js.map</w:t>
      </w:r>
    </w:p>
    <w:p>
      <w:pPr>
        <w:pStyle w:val="ListBullet"/>
      </w:pPr>
      <w:r>
        <w:t xml:space="preserve">              multicast.js</w:t>
      </w:r>
    </w:p>
    <w:p>
      <w:pPr>
        <w:pStyle w:val="ListBullet"/>
      </w:pPr>
      <w:r>
        <w:t xml:space="preserve">              multicast.js.map</w:t>
      </w:r>
    </w:p>
    <w:p>
      <w:pPr>
        <w:pStyle w:val="ListBullet"/>
      </w:pPr>
      <w:r>
        <w:t xml:space="preserve">              observeOn.js</w:t>
      </w:r>
    </w:p>
    <w:p>
      <w:pPr>
        <w:pStyle w:val="ListBullet"/>
      </w:pPr>
      <w:r>
        <w:t xml:space="preserve">              observeOn.js.map</w:t>
      </w:r>
    </w:p>
    <w:p>
      <w:pPr>
        <w:pStyle w:val="ListBullet"/>
      </w:pPr>
      <w:r>
        <w:t xml:space="preserve">              onErrorResumeNextWith.js</w:t>
      </w:r>
    </w:p>
    <w:p>
      <w:pPr>
        <w:pStyle w:val="ListBullet"/>
      </w:pPr>
      <w:r>
        <w:t xml:space="preserve">              onErrorResumeNextWith.js.map</w:t>
      </w:r>
    </w:p>
    <w:p>
      <w:pPr>
        <w:pStyle w:val="ListBullet"/>
      </w:pPr>
      <w:r>
        <w:t xml:space="preserve">              OperatorSubscriber.js</w:t>
      </w:r>
    </w:p>
    <w:p>
      <w:pPr>
        <w:pStyle w:val="ListBullet"/>
      </w:pPr>
      <w:r>
        <w:t xml:space="preserve">              OperatorSubscriber.js.map</w:t>
      </w:r>
    </w:p>
    <w:p>
      <w:pPr>
        <w:pStyle w:val="ListBullet"/>
      </w:pPr>
      <w:r>
        <w:t xml:space="preserve">              pairwise.js</w:t>
      </w:r>
    </w:p>
    <w:p>
      <w:pPr>
        <w:pStyle w:val="ListBullet"/>
      </w:pPr>
      <w:r>
        <w:t xml:space="preserve">              pairwise.js.map</w:t>
      </w:r>
    </w:p>
    <w:p>
      <w:pPr>
        <w:pStyle w:val="ListBullet"/>
      </w:pPr>
      <w:r>
        <w:t xml:space="preserve">              partition.js</w:t>
      </w:r>
    </w:p>
    <w:p>
      <w:pPr>
        <w:pStyle w:val="ListBullet"/>
      </w:pPr>
      <w:r>
        <w:t xml:space="preserve">              partition.js.map</w:t>
      </w:r>
    </w:p>
    <w:p>
      <w:pPr>
        <w:pStyle w:val="ListBullet"/>
      </w:pPr>
      <w:r>
        <w:t xml:space="preserve">              pluck.js</w:t>
      </w:r>
    </w:p>
    <w:p>
      <w:pPr>
        <w:pStyle w:val="ListBullet"/>
      </w:pPr>
      <w:r>
        <w:t xml:space="preserve">              pluck.js.map</w:t>
      </w:r>
    </w:p>
    <w:p>
      <w:pPr>
        <w:pStyle w:val="ListBullet"/>
      </w:pPr>
      <w:r>
        <w:t xml:space="preserve">              publish.js</w:t>
      </w:r>
    </w:p>
    <w:p>
      <w:pPr>
        <w:pStyle w:val="ListBullet"/>
      </w:pPr>
      <w:r>
        <w:t xml:space="preserve">              publish.js.map</w:t>
      </w:r>
    </w:p>
    <w:p>
      <w:pPr>
        <w:pStyle w:val="ListBullet"/>
      </w:pPr>
      <w:r>
        <w:t xml:space="preserve">              publishBehavior.js</w:t>
      </w:r>
    </w:p>
    <w:p>
      <w:pPr>
        <w:pStyle w:val="ListBullet"/>
      </w:pPr>
      <w:r>
        <w:t xml:space="preserve">              publishBehavior.js.map</w:t>
      </w:r>
    </w:p>
    <w:p>
      <w:pPr>
        <w:pStyle w:val="ListBullet"/>
      </w:pPr>
      <w:r>
        <w:t xml:space="preserve">              publishLast.js</w:t>
      </w:r>
    </w:p>
    <w:p>
      <w:pPr>
        <w:pStyle w:val="ListBullet"/>
      </w:pPr>
      <w:r>
        <w:t xml:space="preserve">              publishLast.js.map</w:t>
      </w:r>
    </w:p>
    <w:p>
      <w:pPr>
        <w:pStyle w:val="ListBullet"/>
      </w:pPr>
      <w:r>
        <w:t xml:space="preserve">              publishReplay.js</w:t>
      </w:r>
    </w:p>
    <w:p>
      <w:pPr>
        <w:pStyle w:val="ListBullet"/>
      </w:pPr>
      <w:r>
        <w:t xml:space="preserve">              publishReplay.js.map</w:t>
      </w:r>
    </w:p>
    <w:p>
      <w:pPr>
        <w:pStyle w:val="ListBullet"/>
      </w:pPr>
      <w:r>
        <w:t xml:space="preserve">              race.js</w:t>
      </w:r>
    </w:p>
    <w:p>
      <w:pPr>
        <w:pStyle w:val="ListBullet"/>
      </w:pPr>
      <w:r>
        <w:t xml:space="preserve">              race.js.map</w:t>
      </w:r>
    </w:p>
    <w:p>
      <w:pPr>
        <w:pStyle w:val="ListBullet"/>
      </w:pPr>
      <w:r>
        <w:t xml:space="preserve">              raceWith.js</w:t>
      </w:r>
    </w:p>
    <w:p>
      <w:pPr>
        <w:pStyle w:val="ListBullet"/>
      </w:pPr>
      <w:r>
        <w:t xml:space="preserve">              raceWith.js.map</w:t>
      </w:r>
    </w:p>
    <w:p>
      <w:pPr>
        <w:pStyle w:val="ListBullet"/>
      </w:pPr>
      <w:r>
        <w:t xml:space="preserve">              reduce.js</w:t>
      </w:r>
    </w:p>
    <w:p>
      <w:pPr>
        <w:pStyle w:val="ListBullet"/>
      </w:pPr>
      <w:r>
        <w:t xml:space="preserve">              reduce.js.map</w:t>
      </w:r>
    </w:p>
    <w:p>
      <w:pPr>
        <w:pStyle w:val="ListBullet"/>
      </w:pPr>
      <w:r>
        <w:t xml:space="preserve">              refCount.js</w:t>
      </w:r>
    </w:p>
    <w:p>
      <w:pPr>
        <w:pStyle w:val="ListBullet"/>
      </w:pPr>
      <w:r>
        <w:t xml:space="preserve">              refCount.js.map</w:t>
      </w:r>
    </w:p>
    <w:p>
      <w:pPr>
        <w:pStyle w:val="ListBullet"/>
      </w:pPr>
      <w:r>
        <w:t xml:space="preserve">              repeat.js</w:t>
      </w:r>
    </w:p>
    <w:p>
      <w:pPr>
        <w:pStyle w:val="ListBullet"/>
      </w:pPr>
      <w:r>
        <w:t xml:space="preserve">              repeat.js.map</w:t>
      </w:r>
    </w:p>
    <w:p>
      <w:pPr>
        <w:pStyle w:val="ListBullet"/>
      </w:pPr>
      <w:r>
        <w:t xml:space="preserve">              repeatWhen.js</w:t>
      </w:r>
    </w:p>
    <w:p>
      <w:pPr>
        <w:pStyle w:val="ListBullet"/>
      </w:pPr>
      <w:r>
        <w:t xml:space="preserve">              repeatWhen.js.map</w:t>
      </w:r>
    </w:p>
    <w:p>
      <w:pPr>
        <w:pStyle w:val="ListBullet"/>
      </w:pPr>
      <w:r>
        <w:t xml:space="preserve">              retry.js</w:t>
      </w:r>
    </w:p>
    <w:p>
      <w:pPr>
        <w:pStyle w:val="ListBullet"/>
      </w:pPr>
      <w:r>
        <w:t xml:space="preserve">              retry.js.map</w:t>
      </w:r>
    </w:p>
    <w:p>
      <w:pPr>
        <w:pStyle w:val="ListBullet"/>
      </w:pPr>
      <w:r>
        <w:t xml:space="preserve">              retryWhen.js</w:t>
      </w:r>
    </w:p>
    <w:p>
      <w:pPr>
        <w:pStyle w:val="ListBullet"/>
      </w:pPr>
      <w:r>
        <w:t xml:space="preserve">              retryWhen.js.map</w:t>
      </w:r>
    </w:p>
    <w:p>
      <w:pPr>
        <w:pStyle w:val="ListBullet"/>
      </w:pPr>
      <w:r>
        <w:t xml:space="preserve">              sample.js</w:t>
      </w:r>
    </w:p>
    <w:p>
      <w:pPr>
        <w:pStyle w:val="ListBullet"/>
      </w:pPr>
      <w:r>
        <w:t xml:space="preserve">              sample.js.map</w:t>
      </w:r>
    </w:p>
    <w:p>
      <w:pPr>
        <w:pStyle w:val="ListBullet"/>
      </w:pPr>
      <w:r>
        <w:t xml:space="preserve">              sampleTime.js</w:t>
      </w:r>
    </w:p>
    <w:p>
      <w:pPr>
        <w:pStyle w:val="ListBullet"/>
      </w:pPr>
      <w:r>
        <w:t xml:space="preserve">              sampleTime.js.map</w:t>
      </w:r>
    </w:p>
    <w:p>
      <w:pPr>
        <w:pStyle w:val="ListBullet"/>
      </w:pPr>
      <w:r>
        <w:t xml:space="preserve">              scan.js</w:t>
      </w:r>
    </w:p>
    <w:p>
      <w:pPr>
        <w:pStyle w:val="ListBullet"/>
      </w:pPr>
      <w:r>
        <w:t xml:space="preserve">              scan.js.map</w:t>
      </w:r>
    </w:p>
    <w:p>
      <w:pPr>
        <w:pStyle w:val="ListBullet"/>
      </w:pPr>
      <w:r>
        <w:t xml:space="preserve">              scanInternals.js</w:t>
      </w:r>
    </w:p>
    <w:p>
      <w:pPr>
        <w:pStyle w:val="ListBullet"/>
      </w:pPr>
      <w:r>
        <w:t xml:space="preserve">              scanInternals.js.map</w:t>
      </w:r>
    </w:p>
    <w:p>
      <w:pPr>
        <w:pStyle w:val="ListBullet"/>
      </w:pPr>
      <w:r>
        <w:t xml:space="preserve">              sequenceEqual.js</w:t>
      </w:r>
    </w:p>
    <w:p>
      <w:pPr>
        <w:pStyle w:val="ListBullet"/>
      </w:pPr>
      <w:r>
        <w:t xml:space="preserve">              sequenceEqual.js.map</w:t>
      </w:r>
    </w:p>
    <w:p>
      <w:pPr>
        <w:pStyle w:val="ListBullet"/>
      </w:pPr>
      <w:r>
        <w:t xml:space="preserve">              share.js</w:t>
      </w:r>
    </w:p>
    <w:p>
      <w:pPr>
        <w:pStyle w:val="ListBullet"/>
      </w:pPr>
      <w:r>
        <w:t xml:space="preserve">              share.js.map</w:t>
      </w:r>
    </w:p>
    <w:p>
      <w:pPr>
        <w:pStyle w:val="ListBullet"/>
      </w:pPr>
      <w:r>
        <w:t xml:space="preserve">              shareReplay.js</w:t>
      </w:r>
    </w:p>
    <w:p>
      <w:pPr>
        <w:pStyle w:val="ListBullet"/>
      </w:pPr>
      <w:r>
        <w:t xml:space="preserve">              shareReplay.js.map</w:t>
      </w:r>
    </w:p>
    <w:p>
      <w:pPr>
        <w:pStyle w:val="ListBullet"/>
      </w:pPr>
      <w:r>
        <w:t xml:space="preserve">              single.js</w:t>
      </w:r>
    </w:p>
    <w:p>
      <w:pPr>
        <w:pStyle w:val="ListBullet"/>
      </w:pPr>
      <w:r>
        <w:t xml:space="preserve">              single.js.map</w:t>
      </w:r>
    </w:p>
    <w:p>
      <w:pPr>
        <w:pStyle w:val="ListBullet"/>
      </w:pPr>
      <w:r>
        <w:t xml:space="preserve">              skip.js</w:t>
      </w:r>
    </w:p>
    <w:p>
      <w:pPr>
        <w:pStyle w:val="ListBullet"/>
      </w:pPr>
      <w:r>
        <w:t xml:space="preserve">              skip.js.map</w:t>
      </w:r>
    </w:p>
    <w:p>
      <w:pPr>
        <w:pStyle w:val="ListBullet"/>
      </w:pPr>
      <w:r>
        <w:t xml:space="preserve">              skipLast.js</w:t>
      </w:r>
    </w:p>
    <w:p>
      <w:pPr>
        <w:pStyle w:val="ListBullet"/>
      </w:pPr>
      <w:r>
        <w:t xml:space="preserve">              skipLast.js.map</w:t>
      </w:r>
    </w:p>
    <w:p>
      <w:pPr>
        <w:pStyle w:val="ListBullet"/>
      </w:pPr>
      <w:r>
        <w:t xml:space="preserve">              skipUntil.js</w:t>
      </w:r>
    </w:p>
    <w:p>
      <w:pPr>
        <w:pStyle w:val="ListBullet"/>
      </w:pPr>
      <w:r>
        <w:t xml:space="preserve">              skipUntil.js.map</w:t>
      </w:r>
    </w:p>
    <w:p>
      <w:pPr>
        <w:pStyle w:val="ListBullet"/>
      </w:pPr>
      <w:r>
        <w:t xml:space="preserve">              skipWhile.js</w:t>
      </w:r>
    </w:p>
    <w:p>
      <w:pPr>
        <w:pStyle w:val="ListBullet"/>
      </w:pPr>
      <w:r>
        <w:t xml:space="preserve">              skipWhile.js.map</w:t>
      </w:r>
    </w:p>
    <w:p>
      <w:pPr>
        <w:pStyle w:val="ListBullet"/>
      </w:pPr>
      <w:r>
        <w:t xml:space="preserve">              startWith.js</w:t>
      </w:r>
    </w:p>
    <w:p>
      <w:pPr>
        <w:pStyle w:val="ListBullet"/>
      </w:pPr>
      <w:r>
        <w:t xml:space="preserve">              startWith.js.map</w:t>
      </w:r>
    </w:p>
    <w:p>
      <w:pPr>
        <w:pStyle w:val="ListBullet"/>
      </w:pPr>
      <w:r>
        <w:t xml:space="preserve">              subscribeOn.js</w:t>
      </w:r>
    </w:p>
    <w:p>
      <w:pPr>
        <w:pStyle w:val="ListBullet"/>
      </w:pPr>
      <w:r>
        <w:t xml:space="preserve">              subscribeOn.js.map</w:t>
      </w:r>
    </w:p>
    <w:p>
      <w:pPr>
        <w:pStyle w:val="ListBullet"/>
      </w:pPr>
      <w:r>
        <w:t xml:space="preserve">              switchAll.js</w:t>
      </w:r>
    </w:p>
    <w:p>
      <w:pPr>
        <w:pStyle w:val="ListBullet"/>
      </w:pPr>
      <w:r>
        <w:t xml:space="preserve">              switchAll.js.map</w:t>
      </w:r>
    </w:p>
    <w:p>
      <w:pPr>
        <w:pStyle w:val="ListBullet"/>
      </w:pPr>
      <w:r>
        <w:t xml:space="preserve">              switchMap.js</w:t>
      </w:r>
    </w:p>
    <w:p>
      <w:pPr>
        <w:pStyle w:val="ListBullet"/>
      </w:pPr>
      <w:r>
        <w:t xml:space="preserve">              switchMap.js.map</w:t>
      </w:r>
    </w:p>
    <w:p>
      <w:pPr>
        <w:pStyle w:val="ListBullet"/>
      </w:pPr>
      <w:r>
        <w:t xml:space="preserve">              switchMapTo.js</w:t>
      </w:r>
    </w:p>
    <w:p>
      <w:pPr>
        <w:pStyle w:val="ListBullet"/>
      </w:pPr>
      <w:r>
        <w:t xml:space="preserve">              switchMapTo.js.map</w:t>
      </w:r>
    </w:p>
    <w:p>
      <w:pPr>
        <w:pStyle w:val="ListBullet"/>
      </w:pPr>
      <w:r>
        <w:t xml:space="preserve">              switchScan.js</w:t>
      </w:r>
    </w:p>
    <w:p>
      <w:pPr>
        <w:pStyle w:val="ListBullet"/>
      </w:pPr>
      <w:r>
        <w:t xml:space="preserve">              switchScan.js.map</w:t>
      </w:r>
    </w:p>
    <w:p>
      <w:pPr>
        <w:pStyle w:val="ListBullet"/>
      </w:pPr>
      <w:r>
        <w:t xml:space="preserve">              take.js</w:t>
      </w:r>
    </w:p>
    <w:p>
      <w:pPr>
        <w:pStyle w:val="ListBullet"/>
      </w:pPr>
      <w:r>
        <w:t xml:space="preserve">              take.js.map</w:t>
      </w:r>
    </w:p>
    <w:p>
      <w:pPr>
        <w:pStyle w:val="ListBullet"/>
      </w:pPr>
      <w:r>
        <w:t xml:space="preserve">              takeLast.js</w:t>
      </w:r>
    </w:p>
    <w:p>
      <w:pPr>
        <w:pStyle w:val="ListBullet"/>
      </w:pPr>
      <w:r>
        <w:t xml:space="preserve">              takeLast.js.map</w:t>
      </w:r>
    </w:p>
    <w:p>
      <w:pPr>
        <w:pStyle w:val="ListBullet"/>
      </w:pPr>
      <w:r>
        <w:t xml:space="preserve">              takeUntil.js</w:t>
      </w:r>
    </w:p>
    <w:p>
      <w:pPr>
        <w:pStyle w:val="ListBullet"/>
      </w:pPr>
      <w:r>
        <w:t xml:space="preserve">              takeUntil.js.map</w:t>
      </w:r>
    </w:p>
    <w:p>
      <w:pPr>
        <w:pStyle w:val="ListBullet"/>
      </w:pPr>
      <w:r>
        <w:t xml:space="preserve">              takeWhile.js</w:t>
      </w:r>
    </w:p>
    <w:p>
      <w:pPr>
        <w:pStyle w:val="ListBullet"/>
      </w:pPr>
      <w:r>
        <w:t xml:space="preserve">              takeWhile.js.map</w:t>
      </w:r>
    </w:p>
    <w:p>
      <w:pPr>
        <w:pStyle w:val="ListBullet"/>
      </w:pPr>
      <w:r>
        <w:t xml:space="preserve">              tap.js</w:t>
      </w:r>
    </w:p>
    <w:p>
      <w:pPr>
        <w:pStyle w:val="ListBullet"/>
      </w:pPr>
      <w:r>
        <w:t xml:space="preserve">              tap.js.map</w:t>
      </w:r>
    </w:p>
    <w:p>
      <w:pPr>
        <w:pStyle w:val="ListBullet"/>
      </w:pPr>
      <w:r>
        <w:t xml:space="preserve">              throttle.js</w:t>
      </w:r>
    </w:p>
    <w:p>
      <w:pPr>
        <w:pStyle w:val="ListBullet"/>
      </w:pPr>
      <w:r>
        <w:t xml:space="preserve">              throttle.js.map</w:t>
      </w:r>
    </w:p>
    <w:p>
      <w:pPr>
        <w:pStyle w:val="ListBullet"/>
      </w:pPr>
      <w:r>
        <w:t xml:space="preserve">              throttleTime.js</w:t>
      </w:r>
    </w:p>
    <w:p>
      <w:pPr>
        <w:pStyle w:val="ListBullet"/>
      </w:pPr>
      <w:r>
        <w:t xml:space="preserve">              throttleTime.js.map</w:t>
      </w:r>
    </w:p>
    <w:p>
      <w:pPr>
        <w:pStyle w:val="ListBullet"/>
      </w:pPr>
      <w:r>
        <w:t xml:space="preserve">              throwIfEmpty.js</w:t>
      </w:r>
    </w:p>
    <w:p>
      <w:pPr>
        <w:pStyle w:val="ListBullet"/>
      </w:pPr>
      <w:r>
        <w:t xml:space="preserve">              throwIfEmpty.js.map</w:t>
      </w:r>
    </w:p>
    <w:p>
      <w:pPr>
        <w:pStyle w:val="ListBullet"/>
      </w:pPr>
      <w:r>
        <w:t xml:space="preserve">              timeInterval.js</w:t>
      </w:r>
    </w:p>
    <w:p>
      <w:pPr>
        <w:pStyle w:val="ListBullet"/>
      </w:pPr>
      <w:r>
        <w:t xml:space="preserve">              timeInterval.js.map</w:t>
      </w:r>
    </w:p>
    <w:p>
      <w:pPr>
        <w:pStyle w:val="ListBullet"/>
      </w:pPr>
      <w:r>
        <w:t xml:space="preserve">              timeout.js</w:t>
      </w:r>
    </w:p>
    <w:p>
      <w:pPr>
        <w:pStyle w:val="ListBullet"/>
      </w:pPr>
      <w:r>
        <w:t xml:space="preserve">              timeout.js.map</w:t>
      </w:r>
    </w:p>
    <w:p>
      <w:pPr>
        <w:pStyle w:val="ListBullet"/>
      </w:pPr>
      <w:r>
        <w:t xml:space="preserve">              timeoutWith.js</w:t>
      </w:r>
    </w:p>
    <w:p>
      <w:pPr>
        <w:pStyle w:val="ListBullet"/>
      </w:pPr>
      <w:r>
        <w:t xml:space="preserve">              timeoutWith.js.map</w:t>
      </w:r>
    </w:p>
    <w:p>
      <w:pPr>
        <w:pStyle w:val="ListBullet"/>
      </w:pPr>
      <w:r>
        <w:t xml:space="preserve">              timestamp.js</w:t>
      </w:r>
    </w:p>
    <w:p>
      <w:pPr>
        <w:pStyle w:val="ListBullet"/>
      </w:pPr>
      <w:r>
        <w:t xml:space="preserve">              timestamp.js.map</w:t>
      </w:r>
    </w:p>
    <w:p>
      <w:pPr>
        <w:pStyle w:val="ListBullet"/>
      </w:pPr>
      <w:r>
        <w:t xml:space="preserve">              toArray.js</w:t>
      </w:r>
    </w:p>
    <w:p>
      <w:pPr>
        <w:pStyle w:val="ListBullet"/>
      </w:pPr>
      <w:r>
        <w:t xml:space="preserve">              toArray.js.map</w:t>
      </w:r>
    </w:p>
    <w:p>
      <w:pPr>
        <w:pStyle w:val="ListBullet"/>
      </w:pPr>
      <w:r>
        <w:t xml:space="preserve">              window.js</w:t>
      </w:r>
    </w:p>
    <w:p>
      <w:pPr>
        <w:pStyle w:val="ListBullet"/>
      </w:pPr>
      <w:r>
        <w:t xml:space="preserve">              window.js.map</w:t>
      </w:r>
    </w:p>
    <w:p>
      <w:pPr>
        <w:pStyle w:val="ListBullet"/>
      </w:pPr>
      <w:r>
        <w:t xml:space="preserve">              windowCount.js</w:t>
      </w:r>
    </w:p>
    <w:p>
      <w:pPr>
        <w:pStyle w:val="ListBullet"/>
      </w:pPr>
      <w:r>
        <w:t xml:space="preserve">              windowCount.js.map</w:t>
      </w:r>
    </w:p>
    <w:p>
      <w:pPr>
        <w:pStyle w:val="ListBullet"/>
      </w:pPr>
      <w:r>
        <w:t xml:space="preserve">              windowTime.js</w:t>
      </w:r>
    </w:p>
    <w:p>
      <w:pPr>
        <w:pStyle w:val="ListBullet"/>
      </w:pPr>
      <w:r>
        <w:t xml:space="preserve">              windowTime.js.map</w:t>
      </w:r>
    </w:p>
    <w:p>
      <w:pPr>
        <w:pStyle w:val="ListBullet"/>
      </w:pPr>
      <w:r>
        <w:t xml:space="preserve">              windowToggle.js</w:t>
      </w:r>
    </w:p>
    <w:p>
      <w:pPr>
        <w:pStyle w:val="ListBullet"/>
      </w:pPr>
      <w:r>
        <w:t xml:space="preserve">              windowToggle.js.map</w:t>
      </w:r>
    </w:p>
    <w:p>
      <w:pPr>
        <w:pStyle w:val="ListBullet"/>
      </w:pPr>
      <w:r>
        <w:t xml:space="preserve">              windowWhen.js</w:t>
      </w:r>
    </w:p>
    <w:p>
      <w:pPr>
        <w:pStyle w:val="ListBullet"/>
      </w:pPr>
      <w:r>
        <w:t xml:space="preserve">              windowWhen.js.map</w:t>
      </w:r>
    </w:p>
    <w:p>
      <w:pPr>
        <w:pStyle w:val="ListBullet"/>
      </w:pPr>
      <w:r>
        <w:t xml:space="preserve">              withLatestFrom.js</w:t>
      </w:r>
    </w:p>
    <w:p>
      <w:pPr>
        <w:pStyle w:val="ListBullet"/>
      </w:pPr>
      <w:r>
        <w:t xml:space="preserve">              withLatestFrom.js.map</w:t>
      </w:r>
    </w:p>
    <w:p>
      <w:pPr>
        <w:pStyle w:val="ListBullet"/>
      </w:pPr>
      <w:r>
        <w:t xml:space="preserve">              zip.js</w:t>
      </w:r>
    </w:p>
    <w:p>
      <w:pPr>
        <w:pStyle w:val="ListBullet"/>
      </w:pPr>
      <w:r>
        <w:t xml:space="preserve">              zip.js.map</w:t>
      </w:r>
    </w:p>
    <w:p>
      <w:pPr>
        <w:pStyle w:val="ListBullet"/>
      </w:pPr>
      <w:r>
        <w:t xml:space="preserve">              zipAll.js</w:t>
      </w:r>
    </w:p>
    <w:p>
      <w:pPr>
        <w:pStyle w:val="ListBullet"/>
      </w:pPr>
      <w:r>
        <w:t xml:space="preserve">              zipAll.js.map</w:t>
      </w:r>
    </w:p>
    <w:p>
      <w:pPr>
        <w:pStyle w:val="ListBullet"/>
      </w:pPr>
      <w:r>
        <w:t xml:space="preserve">              zipWith.js</w:t>
      </w:r>
    </w:p>
    <w:p>
      <w:pPr>
        <w:pStyle w:val="ListBullet"/>
      </w:pPr>
      <w:r>
        <w:t xml:space="preserve">              zipWith.js.map</w:t>
      </w:r>
    </w:p>
    <w:p>
      <w:r>
        <w:t xml:space="preserve">            scheduled</w:t>
      </w:r>
    </w:p>
    <w:p>
      <w:pPr>
        <w:pStyle w:val="ListBullet"/>
      </w:pPr>
      <w:r>
        <w:t xml:space="preserve">              scheduleArray.js</w:t>
      </w:r>
    </w:p>
    <w:p>
      <w:pPr>
        <w:pStyle w:val="ListBullet"/>
      </w:pPr>
      <w:r>
        <w:t xml:space="preserve">              scheduleArray.js.map</w:t>
      </w:r>
    </w:p>
    <w:p>
      <w:pPr>
        <w:pStyle w:val="ListBullet"/>
      </w:pPr>
      <w:r>
        <w:t xml:space="preserve">              scheduleAsyncIterable.js</w:t>
      </w:r>
    </w:p>
    <w:p>
      <w:pPr>
        <w:pStyle w:val="ListBullet"/>
      </w:pPr>
      <w:r>
        <w:t xml:space="preserve">              scheduleAsyncIterable.js.map</w:t>
      </w:r>
    </w:p>
    <w:p>
      <w:pPr>
        <w:pStyle w:val="ListBullet"/>
      </w:pPr>
      <w:r>
        <w:t xml:space="preserve">              scheduled.js</w:t>
      </w:r>
    </w:p>
    <w:p>
      <w:pPr>
        <w:pStyle w:val="ListBullet"/>
      </w:pPr>
      <w:r>
        <w:t xml:space="preserve">              scheduled.js.map</w:t>
      </w:r>
    </w:p>
    <w:p>
      <w:pPr>
        <w:pStyle w:val="ListBullet"/>
      </w:pPr>
      <w:r>
        <w:t xml:space="preserve">              scheduleIterable.js</w:t>
      </w:r>
    </w:p>
    <w:p>
      <w:pPr>
        <w:pStyle w:val="ListBullet"/>
      </w:pPr>
      <w:r>
        <w:t xml:space="preserve">              scheduleIterable.js.map</w:t>
      </w:r>
    </w:p>
    <w:p>
      <w:pPr>
        <w:pStyle w:val="ListBullet"/>
      </w:pPr>
      <w:r>
        <w:t xml:space="preserve">              scheduleObservable.js</w:t>
      </w:r>
    </w:p>
    <w:p>
      <w:pPr>
        <w:pStyle w:val="ListBullet"/>
      </w:pPr>
      <w:r>
        <w:t xml:space="preserve">              scheduleObservable.js.map</w:t>
      </w:r>
    </w:p>
    <w:p>
      <w:pPr>
        <w:pStyle w:val="ListBullet"/>
      </w:pPr>
      <w:r>
        <w:t xml:space="preserve">              schedulePromise.js</w:t>
      </w:r>
    </w:p>
    <w:p>
      <w:pPr>
        <w:pStyle w:val="ListBullet"/>
      </w:pPr>
      <w:r>
        <w:t xml:space="preserve">              schedulePromise.js.map</w:t>
      </w:r>
    </w:p>
    <w:p>
      <w:pPr>
        <w:pStyle w:val="ListBullet"/>
      </w:pPr>
      <w:r>
        <w:t xml:space="preserve">              scheduleReadableStreamLike.js</w:t>
      </w:r>
    </w:p>
    <w:p>
      <w:pPr>
        <w:pStyle w:val="ListBullet"/>
      </w:pPr>
      <w:r>
        <w:t xml:space="preserve">              scheduleReadableStreamLike.js.map</w:t>
      </w:r>
    </w:p>
    <w:p>
      <w:r>
        <w:t xml:space="preserve">            scheduler</w:t>
      </w:r>
    </w:p>
    <w:p>
      <w:pPr>
        <w:pStyle w:val="ListBullet"/>
      </w:pPr>
      <w:r>
        <w:t xml:space="preserve">              Action.js</w:t>
      </w:r>
    </w:p>
    <w:p>
      <w:pPr>
        <w:pStyle w:val="ListBullet"/>
      </w:pPr>
      <w:r>
        <w:t xml:space="preserve">              Action.js.map</w:t>
      </w:r>
    </w:p>
    <w:p>
      <w:pPr>
        <w:pStyle w:val="ListBullet"/>
      </w:pPr>
      <w:r>
        <w:t xml:space="preserve">              animationFrame.js</w:t>
      </w:r>
    </w:p>
    <w:p>
      <w:pPr>
        <w:pStyle w:val="ListBullet"/>
      </w:pPr>
      <w:r>
        <w:t xml:space="preserve">              animationFrame.js.map</w:t>
      </w:r>
    </w:p>
    <w:p>
      <w:pPr>
        <w:pStyle w:val="ListBullet"/>
      </w:pPr>
      <w:r>
        <w:t xml:space="preserve">              AnimationFrameAction.js</w:t>
      </w:r>
    </w:p>
    <w:p>
      <w:pPr>
        <w:pStyle w:val="ListBullet"/>
      </w:pPr>
      <w:r>
        <w:t xml:space="preserve">              AnimationFrameAction.js.map</w:t>
      </w:r>
    </w:p>
    <w:p>
      <w:pPr>
        <w:pStyle w:val="ListBullet"/>
      </w:pPr>
      <w:r>
        <w:t xml:space="preserve">              animationFrameProvider.js</w:t>
      </w:r>
    </w:p>
    <w:p>
      <w:pPr>
        <w:pStyle w:val="ListBullet"/>
      </w:pPr>
      <w:r>
        <w:t xml:space="preserve">              animationFrameProvider.js.map</w:t>
      </w:r>
    </w:p>
    <w:p>
      <w:pPr>
        <w:pStyle w:val="ListBullet"/>
      </w:pPr>
      <w:r>
        <w:t xml:space="preserve">              AnimationFrameScheduler.js</w:t>
      </w:r>
    </w:p>
    <w:p>
      <w:pPr>
        <w:pStyle w:val="ListBullet"/>
      </w:pPr>
      <w:r>
        <w:t xml:space="preserve">              AnimationFrameScheduler.js.map</w:t>
      </w:r>
    </w:p>
    <w:p>
      <w:pPr>
        <w:pStyle w:val="ListBullet"/>
      </w:pPr>
      <w:r>
        <w:t xml:space="preserve">              asap.js</w:t>
      </w:r>
    </w:p>
    <w:p>
      <w:pPr>
        <w:pStyle w:val="ListBullet"/>
      </w:pPr>
      <w:r>
        <w:t xml:space="preserve">              asap.js.map</w:t>
      </w:r>
    </w:p>
    <w:p>
      <w:pPr>
        <w:pStyle w:val="ListBullet"/>
      </w:pPr>
      <w:r>
        <w:t xml:space="preserve">              AsapAction.js</w:t>
      </w:r>
    </w:p>
    <w:p>
      <w:pPr>
        <w:pStyle w:val="ListBullet"/>
      </w:pPr>
      <w:r>
        <w:t xml:space="preserve">              AsapAction.js.map</w:t>
      </w:r>
    </w:p>
    <w:p>
      <w:pPr>
        <w:pStyle w:val="ListBullet"/>
      </w:pPr>
      <w:r>
        <w:t xml:space="preserve">              AsapScheduler.js</w:t>
      </w:r>
    </w:p>
    <w:p>
      <w:pPr>
        <w:pStyle w:val="ListBullet"/>
      </w:pPr>
      <w:r>
        <w:t xml:space="preserve">              AsapScheduler.js.map</w:t>
      </w:r>
    </w:p>
    <w:p>
      <w:pPr>
        <w:pStyle w:val="ListBullet"/>
      </w:pPr>
      <w:r>
        <w:t xml:space="preserve">              async.js</w:t>
      </w:r>
    </w:p>
    <w:p>
      <w:pPr>
        <w:pStyle w:val="ListBullet"/>
      </w:pPr>
      <w:r>
        <w:t xml:space="preserve">              async.js.map</w:t>
      </w:r>
    </w:p>
    <w:p>
      <w:pPr>
        <w:pStyle w:val="ListBullet"/>
      </w:pPr>
      <w:r>
        <w:t xml:space="preserve">              AsyncAction.js</w:t>
      </w:r>
    </w:p>
    <w:p>
      <w:pPr>
        <w:pStyle w:val="ListBullet"/>
      </w:pPr>
      <w:r>
        <w:t xml:space="preserve">              AsyncAction.js.map</w:t>
      </w:r>
    </w:p>
    <w:p>
      <w:pPr>
        <w:pStyle w:val="ListBullet"/>
      </w:pPr>
      <w:r>
        <w:t xml:space="preserve">              AsyncScheduler.js</w:t>
      </w:r>
    </w:p>
    <w:p>
      <w:pPr>
        <w:pStyle w:val="ListBullet"/>
      </w:pPr>
      <w:r>
        <w:t xml:space="preserve">              AsyncScheduler.js.map</w:t>
      </w:r>
    </w:p>
    <w:p>
      <w:pPr>
        <w:pStyle w:val="ListBullet"/>
      </w:pPr>
      <w:r>
        <w:t xml:space="preserve">              dateTimestampProvider.js</w:t>
      </w:r>
    </w:p>
    <w:p>
      <w:pPr>
        <w:pStyle w:val="ListBullet"/>
      </w:pPr>
      <w:r>
        <w:t xml:space="preserve">              dateTimestampProvider.js.map</w:t>
      </w:r>
    </w:p>
    <w:p>
      <w:pPr>
        <w:pStyle w:val="ListBullet"/>
      </w:pPr>
      <w:r>
        <w:t xml:space="preserve">              immediateProvider.js</w:t>
      </w:r>
    </w:p>
    <w:p>
      <w:pPr>
        <w:pStyle w:val="ListBullet"/>
      </w:pPr>
      <w:r>
        <w:t xml:space="preserve">              immediateProvider.js.map</w:t>
      </w:r>
    </w:p>
    <w:p>
      <w:pPr>
        <w:pStyle w:val="ListBullet"/>
      </w:pPr>
      <w:r>
        <w:t xml:space="preserve">              intervalProvider.js</w:t>
      </w:r>
    </w:p>
    <w:p>
      <w:pPr>
        <w:pStyle w:val="ListBullet"/>
      </w:pPr>
      <w:r>
        <w:t xml:space="preserve">              intervalProvider.js.map</w:t>
      </w:r>
    </w:p>
    <w:p>
      <w:pPr>
        <w:pStyle w:val="ListBullet"/>
      </w:pPr>
      <w:r>
        <w:t xml:space="preserve">              performanceTimestampProvider.js</w:t>
      </w:r>
    </w:p>
    <w:p>
      <w:pPr>
        <w:pStyle w:val="ListBullet"/>
      </w:pPr>
      <w:r>
        <w:t xml:space="preserve">              performanceTimestampProvider.js.map</w:t>
      </w:r>
    </w:p>
    <w:p>
      <w:pPr>
        <w:pStyle w:val="ListBullet"/>
      </w:pPr>
      <w:r>
        <w:t xml:space="preserve">              queue.js</w:t>
      </w:r>
    </w:p>
    <w:p>
      <w:pPr>
        <w:pStyle w:val="ListBullet"/>
      </w:pPr>
      <w:r>
        <w:t xml:space="preserve">              queue.js.map</w:t>
      </w:r>
    </w:p>
    <w:p>
      <w:pPr>
        <w:pStyle w:val="ListBullet"/>
      </w:pPr>
      <w:r>
        <w:t xml:space="preserve">              QueueAction.js</w:t>
      </w:r>
    </w:p>
    <w:p>
      <w:pPr>
        <w:pStyle w:val="ListBullet"/>
      </w:pPr>
      <w:r>
        <w:t xml:space="preserve">              QueueAction.js.map</w:t>
      </w:r>
    </w:p>
    <w:p>
      <w:pPr>
        <w:pStyle w:val="ListBullet"/>
      </w:pPr>
      <w:r>
        <w:t xml:space="preserve">              QueueScheduler.js</w:t>
      </w:r>
    </w:p>
    <w:p>
      <w:pPr>
        <w:pStyle w:val="ListBullet"/>
      </w:pPr>
      <w:r>
        <w:t xml:space="preserve">              QueueScheduler.js.map</w:t>
      </w:r>
    </w:p>
    <w:p>
      <w:pPr>
        <w:pStyle w:val="ListBullet"/>
      </w:pPr>
      <w:r>
        <w:t xml:space="preserve">              timeoutProvider.js</w:t>
      </w:r>
    </w:p>
    <w:p>
      <w:pPr>
        <w:pStyle w:val="ListBullet"/>
      </w:pPr>
      <w:r>
        <w:t xml:space="preserve">              timeoutProvider.js.map</w:t>
      </w:r>
    </w:p>
    <w:p>
      <w:pPr>
        <w:pStyle w:val="ListBullet"/>
      </w:pPr>
      <w:r>
        <w:t xml:space="preserve">              timerHandle.js</w:t>
      </w:r>
    </w:p>
    <w:p>
      <w:pPr>
        <w:pStyle w:val="ListBullet"/>
      </w:pPr>
      <w:r>
        <w:t xml:space="preserve">              timerHandle.js.map</w:t>
      </w:r>
    </w:p>
    <w:p>
      <w:pPr>
        <w:pStyle w:val="ListBullet"/>
      </w:pPr>
      <w:r>
        <w:t xml:space="preserve">              VirtualTimeScheduler.js</w:t>
      </w:r>
    </w:p>
    <w:p>
      <w:pPr>
        <w:pStyle w:val="ListBullet"/>
      </w:pPr>
      <w:r>
        <w:t xml:space="preserve">              VirtualTimeScheduler.js.map</w:t>
      </w:r>
    </w:p>
    <w:p>
      <w:r>
        <w:t xml:space="preserve">            symbol</w:t>
      </w:r>
    </w:p>
    <w:p>
      <w:pPr>
        <w:pStyle w:val="ListBullet"/>
      </w:pPr>
      <w:r>
        <w:t xml:space="preserve">              iterator.js</w:t>
      </w:r>
    </w:p>
    <w:p>
      <w:pPr>
        <w:pStyle w:val="ListBullet"/>
      </w:pPr>
      <w:r>
        <w:t xml:space="preserve">              iterator.js.map</w:t>
      </w:r>
    </w:p>
    <w:p>
      <w:pPr>
        <w:pStyle w:val="ListBullet"/>
      </w:pPr>
      <w:r>
        <w:t xml:space="preserve">              observable.js</w:t>
      </w:r>
    </w:p>
    <w:p>
      <w:pPr>
        <w:pStyle w:val="ListBullet"/>
      </w:pPr>
      <w:r>
        <w:t xml:space="preserve">              observable.js.map</w:t>
      </w:r>
    </w:p>
    <w:p>
      <w:r>
        <w:t xml:space="preserve">            testing</w:t>
      </w:r>
    </w:p>
    <w:p>
      <w:pPr>
        <w:pStyle w:val="ListBullet"/>
      </w:pPr>
      <w:r>
        <w:t xml:space="preserve">              ColdObservable.js</w:t>
      </w:r>
    </w:p>
    <w:p>
      <w:pPr>
        <w:pStyle w:val="ListBullet"/>
      </w:pPr>
      <w:r>
        <w:t xml:space="preserve">              ColdObservable.js.map</w:t>
      </w:r>
    </w:p>
    <w:p>
      <w:pPr>
        <w:pStyle w:val="ListBullet"/>
      </w:pPr>
      <w:r>
        <w:t xml:space="preserve">              HotObservable.js</w:t>
      </w:r>
    </w:p>
    <w:p>
      <w:pPr>
        <w:pStyle w:val="ListBullet"/>
      </w:pPr>
      <w:r>
        <w:t xml:space="preserve">              HotObservable.js.map</w:t>
      </w:r>
    </w:p>
    <w:p>
      <w:pPr>
        <w:pStyle w:val="ListBullet"/>
      </w:pPr>
      <w:r>
        <w:t xml:space="preserve">              SubscriptionLog.js</w:t>
      </w:r>
    </w:p>
    <w:p>
      <w:pPr>
        <w:pStyle w:val="ListBullet"/>
      </w:pPr>
      <w:r>
        <w:t xml:space="preserve">              SubscriptionLog.js.map</w:t>
      </w:r>
    </w:p>
    <w:p>
      <w:pPr>
        <w:pStyle w:val="ListBullet"/>
      </w:pPr>
      <w:r>
        <w:t xml:space="preserve">              SubscriptionLoggable.js</w:t>
      </w:r>
    </w:p>
    <w:p>
      <w:pPr>
        <w:pStyle w:val="ListBullet"/>
      </w:pPr>
      <w:r>
        <w:t xml:space="preserve">              SubscriptionLoggable.js.map</w:t>
      </w:r>
    </w:p>
    <w:p>
      <w:pPr>
        <w:pStyle w:val="ListBullet"/>
      </w:pPr>
      <w:r>
        <w:t xml:space="preserve">              TestMessage.js</w:t>
      </w:r>
    </w:p>
    <w:p>
      <w:pPr>
        <w:pStyle w:val="ListBullet"/>
      </w:pPr>
      <w:r>
        <w:t xml:space="preserve">              TestMessage.js.map</w:t>
      </w:r>
    </w:p>
    <w:p>
      <w:pPr>
        <w:pStyle w:val="ListBullet"/>
      </w:pPr>
      <w:r>
        <w:t xml:space="preserve">              TestScheduler.js</w:t>
      </w:r>
    </w:p>
    <w:p>
      <w:pPr>
        <w:pStyle w:val="ListBullet"/>
      </w:pPr>
      <w:r>
        <w:t xml:space="preserve">              TestScheduler.js.map</w:t>
      </w:r>
    </w:p>
    <w:p>
      <w:r>
        <w:t xml:space="preserve">            util</w:t>
      </w:r>
    </w:p>
    <w:p>
      <w:pPr>
        <w:pStyle w:val="ListBullet"/>
      </w:pPr>
      <w:r>
        <w:t xml:space="preserve">              applyMixins.js</w:t>
      </w:r>
    </w:p>
    <w:p>
      <w:pPr>
        <w:pStyle w:val="ListBullet"/>
      </w:pPr>
      <w:r>
        <w:t xml:space="preserve">              applyMixins.js.map</w:t>
      </w:r>
    </w:p>
    <w:p>
      <w:pPr>
        <w:pStyle w:val="ListBullet"/>
      </w:pPr>
      <w:r>
        <w:t xml:space="preserve">              args.js</w:t>
      </w:r>
    </w:p>
    <w:p>
      <w:pPr>
        <w:pStyle w:val="ListBullet"/>
      </w:pPr>
      <w:r>
        <w:t xml:space="preserve">              args.js.map</w:t>
      </w:r>
    </w:p>
    <w:p>
      <w:pPr>
        <w:pStyle w:val="ListBullet"/>
      </w:pPr>
      <w:r>
        <w:t xml:space="preserve">              argsArgArrayOrObject.js</w:t>
      </w:r>
    </w:p>
    <w:p>
      <w:pPr>
        <w:pStyle w:val="ListBullet"/>
      </w:pPr>
      <w:r>
        <w:t xml:space="preserve">              argsArgArrayOrObject.js.map</w:t>
      </w:r>
    </w:p>
    <w:p>
      <w:pPr>
        <w:pStyle w:val="ListBullet"/>
      </w:pPr>
      <w:r>
        <w:t xml:space="preserve">              argsOrArgArray.js</w:t>
      </w:r>
    </w:p>
    <w:p>
      <w:pPr>
        <w:pStyle w:val="ListBullet"/>
      </w:pPr>
      <w:r>
        <w:t xml:space="preserve">              argsOrArgArray.js.map</w:t>
      </w:r>
    </w:p>
    <w:p>
      <w:pPr>
        <w:pStyle w:val="ListBullet"/>
      </w:pPr>
      <w:r>
        <w:t xml:space="preserve">              ArgumentOutOfRangeError.js</w:t>
      </w:r>
    </w:p>
    <w:p>
      <w:pPr>
        <w:pStyle w:val="ListBullet"/>
      </w:pPr>
      <w:r>
        <w:t xml:space="preserve">              ArgumentOutOfRangeError.js.map</w:t>
      </w:r>
    </w:p>
    <w:p>
      <w:pPr>
        <w:pStyle w:val="ListBullet"/>
      </w:pPr>
      <w:r>
        <w:t xml:space="preserve">              arrRemove.js</w:t>
      </w:r>
    </w:p>
    <w:p>
      <w:pPr>
        <w:pStyle w:val="ListBullet"/>
      </w:pPr>
      <w:r>
        <w:t xml:space="preserve">              arrRemove.js.map</w:t>
      </w:r>
    </w:p>
    <w:p>
      <w:pPr>
        <w:pStyle w:val="ListBullet"/>
      </w:pPr>
      <w:r>
        <w:t xml:space="preserve">              createErrorClass.js</w:t>
      </w:r>
    </w:p>
    <w:p>
      <w:pPr>
        <w:pStyle w:val="ListBullet"/>
      </w:pPr>
      <w:r>
        <w:t xml:space="preserve">              createErrorClass.js.map</w:t>
      </w:r>
    </w:p>
    <w:p>
      <w:pPr>
        <w:pStyle w:val="ListBullet"/>
      </w:pPr>
      <w:r>
        <w:t xml:space="preserve">              createObject.js</w:t>
      </w:r>
    </w:p>
    <w:p>
      <w:pPr>
        <w:pStyle w:val="ListBullet"/>
      </w:pPr>
      <w:r>
        <w:t xml:space="preserve">              createObject.js.map</w:t>
      </w:r>
    </w:p>
    <w:p>
      <w:pPr>
        <w:pStyle w:val="ListBullet"/>
      </w:pPr>
      <w:r>
        <w:t xml:space="preserve">              EmptyError.js</w:t>
      </w:r>
    </w:p>
    <w:p>
      <w:pPr>
        <w:pStyle w:val="ListBullet"/>
      </w:pPr>
      <w:r>
        <w:t xml:space="preserve">              EmptyError.js.map</w:t>
      </w:r>
    </w:p>
    <w:p>
      <w:pPr>
        <w:pStyle w:val="ListBullet"/>
      </w:pPr>
      <w:r>
        <w:t xml:space="preserve">              errorContext.js</w:t>
      </w:r>
    </w:p>
    <w:p>
      <w:pPr>
        <w:pStyle w:val="ListBullet"/>
      </w:pPr>
      <w:r>
        <w:t xml:space="preserve">              errorContext.js.map</w:t>
      </w:r>
    </w:p>
    <w:p>
      <w:pPr>
        <w:pStyle w:val="ListBullet"/>
      </w:pPr>
      <w:r>
        <w:t xml:space="preserve">              executeSchedule.js</w:t>
      </w:r>
    </w:p>
    <w:p>
      <w:pPr>
        <w:pStyle w:val="ListBullet"/>
      </w:pPr>
      <w:r>
        <w:t xml:space="preserve">              executeSchedule.js.map</w:t>
      </w:r>
    </w:p>
    <w:p>
      <w:pPr>
        <w:pStyle w:val="ListBullet"/>
      </w:pPr>
      <w:r>
        <w:t xml:space="preserve">              identity.js</w:t>
      </w:r>
    </w:p>
    <w:p>
      <w:pPr>
        <w:pStyle w:val="ListBullet"/>
      </w:pPr>
      <w:r>
        <w:t xml:space="preserve">              identity.js.map</w:t>
      </w:r>
    </w:p>
    <w:p>
      <w:pPr>
        <w:pStyle w:val="ListBullet"/>
      </w:pPr>
      <w:r>
        <w:t xml:space="preserve">              Immediate.js</w:t>
      </w:r>
    </w:p>
    <w:p>
      <w:pPr>
        <w:pStyle w:val="ListBullet"/>
      </w:pPr>
      <w:r>
        <w:t xml:space="preserve">              Immediate.js.map</w:t>
      </w:r>
    </w:p>
    <w:p>
      <w:pPr>
        <w:pStyle w:val="ListBullet"/>
      </w:pPr>
      <w:r>
        <w:t xml:space="preserve">              isArrayLike.js</w:t>
      </w:r>
    </w:p>
    <w:p>
      <w:pPr>
        <w:pStyle w:val="ListBullet"/>
      </w:pPr>
      <w:r>
        <w:t xml:space="preserve">              isArrayLike.js.map</w:t>
      </w:r>
    </w:p>
    <w:p>
      <w:pPr>
        <w:pStyle w:val="ListBullet"/>
      </w:pPr>
      <w:r>
        <w:t xml:space="preserve">              isAsyncIterable.js</w:t>
      </w:r>
    </w:p>
    <w:p>
      <w:pPr>
        <w:pStyle w:val="ListBullet"/>
      </w:pPr>
      <w:r>
        <w:t xml:space="preserve">              isAsyncIterable.js.map</w:t>
      </w:r>
    </w:p>
    <w:p>
      <w:pPr>
        <w:pStyle w:val="ListBullet"/>
      </w:pPr>
      <w:r>
        <w:t xml:space="preserve">              isDate.js</w:t>
      </w:r>
    </w:p>
    <w:p>
      <w:pPr>
        <w:pStyle w:val="ListBullet"/>
      </w:pPr>
      <w:r>
        <w:t xml:space="preserve">              isDate.js.map</w:t>
      </w:r>
    </w:p>
    <w:p>
      <w:pPr>
        <w:pStyle w:val="ListBullet"/>
      </w:pPr>
      <w:r>
        <w:t xml:space="preserve">              isFunction.js</w:t>
      </w:r>
    </w:p>
    <w:p>
      <w:pPr>
        <w:pStyle w:val="ListBullet"/>
      </w:pPr>
      <w:r>
        <w:t xml:space="preserve">              isFunction.js.map</w:t>
      </w:r>
    </w:p>
    <w:p>
      <w:pPr>
        <w:pStyle w:val="ListBullet"/>
      </w:pPr>
      <w:r>
        <w:t xml:space="preserve">              isInteropObservable.js</w:t>
      </w:r>
    </w:p>
    <w:p>
      <w:pPr>
        <w:pStyle w:val="ListBullet"/>
      </w:pPr>
      <w:r>
        <w:t xml:space="preserve">              isInteropObservable.js.map</w:t>
      </w:r>
    </w:p>
    <w:p>
      <w:pPr>
        <w:pStyle w:val="ListBullet"/>
      </w:pPr>
      <w:r>
        <w:t xml:space="preserve">              isIterable.js</w:t>
      </w:r>
    </w:p>
    <w:p>
      <w:pPr>
        <w:pStyle w:val="ListBullet"/>
      </w:pPr>
      <w:r>
        <w:t xml:space="preserve">              isIterable.js.map</w:t>
      </w:r>
    </w:p>
    <w:p>
      <w:pPr>
        <w:pStyle w:val="ListBullet"/>
      </w:pPr>
      <w:r>
        <w:t xml:space="preserve">              isObservable.js</w:t>
      </w:r>
    </w:p>
    <w:p>
      <w:pPr>
        <w:pStyle w:val="ListBullet"/>
      </w:pPr>
      <w:r>
        <w:t xml:space="preserve">              isObservable.js.map</w:t>
      </w:r>
    </w:p>
    <w:p>
      <w:pPr>
        <w:pStyle w:val="ListBullet"/>
      </w:pPr>
      <w:r>
        <w:t xml:space="preserve">              isPromise.js</w:t>
      </w:r>
    </w:p>
    <w:p>
      <w:pPr>
        <w:pStyle w:val="ListBullet"/>
      </w:pPr>
      <w:r>
        <w:t xml:space="preserve">              isPromise.js.map</w:t>
      </w:r>
    </w:p>
    <w:p>
      <w:pPr>
        <w:pStyle w:val="ListBullet"/>
      </w:pPr>
      <w:r>
        <w:t xml:space="preserve">              isReadableStreamLike.js</w:t>
      </w:r>
    </w:p>
    <w:p>
      <w:pPr>
        <w:pStyle w:val="ListBullet"/>
      </w:pPr>
      <w:r>
        <w:t xml:space="preserve">              isReadableStreamLike.js.map</w:t>
      </w:r>
    </w:p>
    <w:p>
      <w:pPr>
        <w:pStyle w:val="ListBullet"/>
      </w:pPr>
      <w:r>
        <w:t xml:space="preserve">              isScheduler.js</w:t>
      </w:r>
    </w:p>
    <w:p>
      <w:pPr>
        <w:pStyle w:val="ListBullet"/>
      </w:pPr>
      <w:r>
        <w:t xml:space="preserve">              isScheduler.js.map</w:t>
      </w:r>
    </w:p>
    <w:p>
      <w:pPr>
        <w:pStyle w:val="ListBullet"/>
      </w:pPr>
      <w:r>
        <w:t xml:space="preserve">              lift.js</w:t>
      </w:r>
    </w:p>
    <w:p>
      <w:pPr>
        <w:pStyle w:val="ListBullet"/>
      </w:pPr>
      <w:r>
        <w:t xml:space="preserve">              lift.js.map</w:t>
      </w:r>
    </w:p>
    <w:p>
      <w:pPr>
        <w:pStyle w:val="ListBullet"/>
      </w:pPr>
      <w:r>
        <w:t xml:space="preserve">              mapOneOrManyArgs.js</w:t>
      </w:r>
    </w:p>
    <w:p>
      <w:pPr>
        <w:pStyle w:val="ListBullet"/>
      </w:pPr>
      <w:r>
        <w:t xml:space="preserve">              mapOneOrManyArgs.js.map</w:t>
      </w:r>
    </w:p>
    <w:p>
      <w:pPr>
        <w:pStyle w:val="ListBullet"/>
      </w:pPr>
      <w:r>
        <w:t xml:space="preserve">              noop.js</w:t>
      </w:r>
    </w:p>
    <w:p>
      <w:pPr>
        <w:pStyle w:val="ListBullet"/>
      </w:pPr>
      <w:r>
        <w:t xml:space="preserve">              noop.js.map</w:t>
      </w:r>
    </w:p>
    <w:p>
      <w:pPr>
        <w:pStyle w:val="ListBullet"/>
      </w:pPr>
      <w:r>
        <w:t xml:space="preserve">              not.js</w:t>
      </w:r>
    </w:p>
    <w:p>
      <w:pPr>
        <w:pStyle w:val="ListBullet"/>
      </w:pPr>
      <w:r>
        <w:t xml:space="preserve">              not.js.map</w:t>
      </w:r>
    </w:p>
    <w:p>
      <w:pPr>
        <w:pStyle w:val="ListBullet"/>
      </w:pPr>
      <w:r>
        <w:t xml:space="preserve">              NotFoundError.js</w:t>
      </w:r>
    </w:p>
    <w:p>
      <w:pPr>
        <w:pStyle w:val="ListBullet"/>
      </w:pPr>
      <w:r>
        <w:t xml:space="preserve">              NotFoundError.js.map</w:t>
      </w:r>
    </w:p>
    <w:p>
      <w:pPr>
        <w:pStyle w:val="ListBullet"/>
      </w:pPr>
      <w:r>
        <w:t xml:space="preserve">              ObjectUnsubscribedError.js</w:t>
      </w:r>
    </w:p>
    <w:p>
      <w:pPr>
        <w:pStyle w:val="ListBullet"/>
      </w:pPr>
      <w:r>
        <w:t xml:space="preserve">              ObjectUnsubscribedError.js.map</w:t>
      </w:r>
    </w:p>
    <w:p>
      <w:pPr>
        <w:pStyle w:val="ListBullet"/>
      </w:pPr>
      <w:r>
        <w:t xml:space="preserve">              pipe.js</w:t>
      </w:r>
    </w:p>
    <w:p>
      <w:pPr>
        <w:pStyle w:val="ListBullet"/>
      </w:pPr>
      <w:r>
        <w:t xml:space="preserve">              pipe.js.map</w:t>
      </w:r>
    </w:p>
    <w:p>
      <w:pPr>
        <w:pStyle w:val="ListBullet"/>
      </w:pPr>
      <w:r>
        <w:t xml:space="preserve">              reportUnhandledError.js</w:t>
      </w:r>
    </w:p>
    <w:p>
      <w:pPr>
        <w:pStyle w:val="ListBullet"/>
      </w:pPr>
      <w:r>
        <w:t xml:space="preserve">              reportUnhandledError.js.map</w:t>
      </w:r>
    </w:p>
    <w:p>
      <w:pPr>
        <w:pStyle w:val="ListBullet"/>
      </w:pPr>
      <w:r>
        <w:t xml:space="preserve">              SequenceError.js</w:t>
      </w:r>
    </w:p>
    <w:p>
      <w:pPr>
        <w:pStyle w:val="ListBullet"/>
      </w:pPr>
      <w:r>
        <w:t xml:space="preserve">              SequenceError.js.map</w:t>
      </w:r>
    </w:p>
    <w:p>
      <w:pPr>
        <w:pStyle w:val="ListBullet"/>
      </w:pPr>
      <w:r>
        <w:t xml:space="preserve">              subscribeToArray.js</w:t>
      </w:r>
    </w:p>
    <w:p>
      <w:pPr>
        <w:pStyle w:val="ListBullet"/>
      </w:pPr>
      <w:r>
        <w:t xml:space="preserve">              subscribeToArray.js.map</w:t>
      </w:r>
    </w:p>
    <w:p>
      <w:pPr>
        <w:pStyle w:val="ListBullet"/>
      </w:pPr>
      <w:r>
        <w:t xml:space="preserve">              throwUnobservableError.js</w:t>
      </w:r>
    </w:p>
    <w:p>
      <w:pPr>
        <w:pStyle w:val="ListBullet"/>
      </w:pPr>
      <w:r>
        <w:t xml:space="preserve">              throwUnobservableError.js.map</w:t>
      </w:r>
    </w:p>
    <w:p>
      <w:pPr>
        <w:pStyle w:val="ListBullet"/>
      </w:pPr>
      <w:r>
        <w:t xml:space="preserve">              UnsubscriptionError.js</w:t>
      </w:r>
    </w:p>
    <w:p>
      <w:pPr>
        <w:pStyle w:val="ListBullet"/>
      </w:pPr>
      <w:r>
        <w:t xml:space="preserve">              UnsubscriptionError.js.map</w:t>
      </w:r>
    </w:p>
    <w:p>
      <w:pPr>
        <w:pStyle w:val="ListBullet"/>
      </w:pPr>
      <w:r>
        <w:t xml:space="preserve">              workarounds.js</w:t>
      </w:r>
    </w:p>
    <w:p>
      <w:pPr>
        <w:pStyle w:val="ListBullet"/>
      </w:pPr>
      <w:r>
        <w:t xml:space="preserve">              workarounds.js.map</w:t>
      </w:r>
    </w:p>
    <w:p>
      <w:pPr>
        <w:pStyle w:val="ListBullet"/>
      </w:pPr>
      <w:r>
        <w:t xml:space="preserve">            AnyCatcher.js</w:t>
      </w:r>
    </w:p>
    <w:p>
      <w:pPr>
        <w:pStyle w:val="ListBullet"/>
      </w:pPr>
      <w:r>
        <w:t xml:space="preserve">            AnyCatcher.js.map</w:t>
      </w:r>
    </w:p>
    <w:p>
      <w:pPr>
        <w:pStyle w:val="ListBullet"/>
      </w:pPr>
      <w:r>
        <w:t xml:space="preserve">            AsyncSubject.js</w:t>
      </w:r>
    </w:p>
    <w:p>
      <w:pPr>
        <w:pStyle w:val="ListBullet"/>
      </w:pPr>
      <w:r>
        <w:t xml:space="preserve">            AsyncSubject.js.map</w:t>
      </w:r>
    </w:p>
    <w:p>
      <w:pPr>
        <w:pStyle w:val="ListBullet"/>
      </w:pPr>
      <w:r>
        <w:t xml:space="preserve">            BehaviorSubject.js</w:t>
      </w:r>
    </w:p>
    <w:p>
      <w:pPr>
        <w:pStyle w:val="ListBullet"/>
      </w:pPr>
      <w:r>
        <w:t xml:space="preserve">            BehaviorSubject.js.map</w:t>
      </w:r>
    </w:p>
    <w:p>
      <w:pPr>
        <w:pStyle w:val="ListBullet"/>
      </w:pPr>
      <w:r>
        <w:t xml:space="preserve">            config.js</w:t>
      </w:r>
    </w:p>
    <w:p>
      <w:pPr>
        <w:pStyle w:val="ListBullet"/>
      </w:pPr>
      <w:r>
        <w:t xml:space="preserve">            config.js.map</w:t>
      </w:r>
    </w:p>
    <w:p>
      <w:pPr>
        <w:pStyle w:val="ListBullet"/>
      </w:pPr>
      <w:r>
        <w:t xml:space="preserve">            firstValueFrom.js</w:t>
      </w:r>
    </w:p>
    <w:p>
      <w:pPr>
        <w:pStyle w:val="ListBullet"/>
      </w:pPr>
      <w:r>
        <w:t xml:space="preserve">            firstValueFrom.js.map</w:t>
      </w:r>
    </w:p>
    <w:p>
      <w:pPr>
        <w:pStyle w:val="ListBullet"/>
      </w:pPr>
      <w:r>
        <w:t xml:space="preserve">            lastValueFrom.js</w:t>
      </w:r>
    </w:p>
    <w:p>
      <w:pPr>
        <w:pStyle w:val="ListBullet"/>
      </w:pPr>
      <w:r>
        <w:t xml:space="preserve">            lastValueFrom.js.map</w:t>
      </w:r>
    </w:p>
    <w:p>
      <w:pPr>
        <w:pStyle w:val="ListBullet"/>
      </w:pPr>
      <w:r>
        <w:t xml:space="preserve">            Notification.js</w:t>
      </w:r>
    </w:p>
    <w:p>
      <w:pPr>
        <w:pStyle w:val="ListBullet"/>
      </w:pPr>
      <w:r>
        <w:t xml:space="preserve">            Notification.js.map</w:t>
      </w:r>
    </w:p>
    <w:p>
      <w:pPr>
        <w:pStyle w:val="ListBullet"/>
      </w:pPr>
      <w:r>
        <w:t xml:space="preserve">            NotificationFactories.js</w:t>
      </w:r>
    </w:p>
    <w:p>
      <w:pPr>
        <w:pStyle w:val="ListBullet"/>
      </w:pPr>
      <w:r>
        <w:t xml:space="preserve">            NotificationFactories.js.map</w:t>
      </w:r>
    </w:p>
    <w:p>
      <w:pPr>
        <w:pStyle w:val="ListBullet"/>
      </w:pPr>
      <w:r>
        <w:t xml:space="preserve">            Observable.js</w:t>
      </w:r>
    </w:p>
    <w:p>
      <w:pPr>
        <w:pStyle w:val="ListBullet"/>
      </w:pPr>
      <w:r>
        <w:t xml:space="preserve">            Observable.js.map</w:t>
      </w:r>
    </w:p>
    <w:p>
      <w:pPr>
        <w:pStyle w:val="ListBullet"/>
      </w:pPr>
      <w:r>
        <w:t xml:space="preserve">            Operator.js</w:t>
      </w:r>
    </w:p>
    <w:p>
      <w:pPr>
        <w:pStyle w:val="ListBullet"/>
      </w:pPr>
      <w:r>
        <w:t xml:space="preserve">            Operator.js.map</w:t>
      </w:r>
    </w:p>
    <w:p>
      <w:pPr>
        <w:pStyle w:val="ListBullet"/>
      </w:pPr>
      <w:r>
        <w:t xml:space="preserve">            ReplaySubject.js</w:t>
      </w:r>
    </w:p>
    <w:p>
      <w:pPr>
        <w:pStyle w:val="ListBullet"/>
      </w:pPr>
      <w:r>
        <w:t xml:space="preserve">            ReplaySubject.js.map</w:t>
      </w:r>
    </w:p>
    <w:p>
      <w:pPr>
        <w:pStyle w:val="ListBullet"/>
      </w:pPr>
      <w:r>
        <w:t xml:space="preserve">            Scheduler.js</w:t>
      </w:r>
    </w:p>
    <w:p>
      <w:pPr>
        <w:pStyle w:val="ListBullet"/>
      </w:pPr>
      <w:r>
        <w:t xml:space="preserve">            Scheduler.js.map</w:t>
      </w:r>
    </w:p>
    <w:p>
      <w:pPr>
        <w:pStyle w:val="ListBullet"/>
      </w:pPr>
      <w:r>
        <w:t xml:space="preserve">            Subject.js</w:t>
      </w:r>
    </w:p>
    <w:p>
      <w:pPr>
        <w:pStyle w:val="ListBullet"/>
      </w:pPr>
      <w:r>
        <w:t xml:space="preserve">            Subject.js.map</w:t>
      </w:r>
    </w:p>
    <w:p>
      <w:pPr>
        <w:pStyle w:val="ListBullet"/>
      </w:pPr>
      <w:r>
        <w:t xml:space="preserve">            Subscriber.js</w:t>
      </w:r>
    </w:p>
    <w:p>
      <w:pPr>
        <w:pStyle w:val="ListBullet"/>
      </w:pPr>
      <w:r>
        <w:t xml:space="preserve">            Subscriber.js.map</w:t>
      </w:r>
    </w:p>
    <w:p>
      <w:pPr>
        <w:pStyle w:val="ListBullet"/>
      </w:pPr>
      <w:r>
        <w:t xml:space="preserve">            Subscription.js</w:t>
      </w:r>
    </w:p>
    <w:p>
      <w:pPr>
        <w:pStyle w:val="ListBullet"/>
      </w:pPr>
      <w:r>
        <w:t xml:space="preserve">            Subscription.js.map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types.js.map</w:t>
      </w:r>
    </w:p>
    <w:p>
      <w:r>
        <w:t xml:space="preserve">          operators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testing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webSocket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esm</w:t>
      </w:r>
    </w:p>
    <w:p>
      <w:r>
        <w:t xml:space="preserve">          ajax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fetch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internal</w:t>
      </w:r>
    </w:p>
    <w:p>
      <w:r>
        <w:t xml:space="preserve">            ajax</w:t>
      </w:r>
    </w:p>
    <w:p>
      <w:pPr>
        <w:pStyle w:val="ListBullet"/>
      </w:pPr>
      <w:r>
        <w:t xml:space="preserve">              ajax.js</w:t>
      </w:r>
    </w:p>
    <w:p>
      <w:pPr>
        <w:pStyle w:val="ListBullet"/>
      </w:pPr>
      <w:r>
        <w:t xml:space="preserve">              ajax.js.map</w:t>
      </w:r>
    </w:p>
    <w:p>
      <w:pPr>
        <w:pStyle w:val="ListBullet"/>
      </w:pPr>
      <w:r>
        <w:t xml:space="preserve">              AjaxResponse.js</w:t>
      </w:r>
    </w:p>
    <w:p>
      <w:pPr>
        <w:pStyle w:val="ListBullet"/>
      </w:pPr>
      <w:r>
        <w:t xml:space="preserve">              AjaxResponse.js.map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errors.js.map</w:t>
      </w:r>
    </w:p>
    <w:p>
      <w:pPr>
        <w:pStyle w:val="ListBullet"/>
      </w:pPr>
      <w:r>
        <w:t xml:space="preserve">              getXHRResponse.js</w:t>
      </w:r>
    </w:p>
    <w:p>
      <w:pPr>
        <w:pStyle w:val="ListBullet"/>
      </w:pPr>
      <w:r>
        <w:t xml:space="preserve">              getXHRResponse.js.map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  types.js.map</w:t>
      </w:r>
    </w:p>
    <w:p>
      <w:r>
        <w:t xml:space="preserve">            observable</w:t>
      </w:r>
    </w:p>
    <w:p>
      <w:r>
        <w:t xml:space="preserve">              dom</w:t>
      </w:r>
    </w:p>
    <w:p>
      <w:pPr>
        <w:pStyle w:val="ListBullet"/>
      </w:pPr>
      <w:r>
        <w:t xml:space="preserve">                animationFrames.js</w:t>
      </w:r>
    </w:p>
    <w:p>
      <w:pPr>
        <w:pStyle w:val="ListBullet"/>
      </w:pPr>
      <w:r>
        <w:t xml:space="preserve">                animationFrames.js.map</w:t>
      </w:r>
    </w:p>
    <w:p>
      <w:pPr>
        <w:pStyle w:val="ListBullet"/>
      </w:pPr>
      <w:r>
        <w:t xml:space="preserve">                fetch.js</w:t>
      </w:r>
    </w:p>
    <w:p>
      <w:pPr>
        <w:pStyle w:val="ListBullet"/>
      </w:pPr>
      <w:r>
        <w:t xml:space="preserve">                fetch.js.map</w:t>
      </w:r>
    </w:p>
    <w:p>
      <w:pPr>
        <w:pStyle w:val="ListBullet"/>
      </w:pPr>
      <w:r>
        <w:t xml:space="preserve">                webSocket.js</w:t>
      </w:r>
    </w:p>
    <w:p>
      <w:pPr>
        <w:pStyle w:val="ListBullet"/>
      </w:pPr>
      <w:r>
        <w:t xml:space="preserve">                webSocket.js.map</w:t>
      </w:r>
    </w:p>
    <w:p>
      <w:pPr>
        <w:pStyle w:val="ListBullet"/>
      </w:pPr>
      <w:r>
        <w:t xml:space="preserve">                WebSocketSubject.js</w:t>
      </w:r>
    </w:p>
    <w:p>
      <w:pPr>
        <w:pStyle w:val="ListBullet"/>
      </w:pPr>
      <w:r>
        <w:t xml:space="preserve">                WebSocketSubject.js.map</w:t>
      </w:r>
    </w:p>
    <w:p>
      <w:pPr>
        <w:pStyle w:val="ListBullet"/>
      </w:pPr>
      <w:r>
        <w:t xml:space="preserve">              bindCallback.js</w:t>
      </w:r>
    </w:p>
    <w:p>
      <w:pPr>
        <w:pStyle w:val="ListBullet"/>
      </w:pPr>
      <w:r>
        <w:t xml:space="preserve">              bindCallback.js.map</w:t>
      </w:r>
    </w:p>
    <w:p>
      <w:pPr>
        <w:pStyle w:val="ListBullet"/>
      </w:pPr>
      <w:r>
        <w:t xml:space="preserve">              bindCallbackInternals.js</w:t>
      </w:r>
    </w:p>
    <w:p>
      <w:pPr>
        <w:pStyle w:val="ListBullet"/>
      </w:pPr>
      <w:r>
        <w:t xml:space="preserve">              bindCallbackInternals.js.map</w:t>
      </w:r>
    </w:p>
    <w:p>
      <w:pPr>
        <w:pStyle w:val="ListBullet"/>
      </w:pPr>
      <w:r>
        <w:t xml:space="preserve">              bindNodeCallback.js</w:t>
      </w:r>
    </w:p>
    <w:p>
      <w:pPr>
        <w:pStyle w:val="ListBullet"/>
      </w:pPr>
      <w:r>
        <w:t xml:space="preserve">              bindNodeCallback.js.map</w:t>
      </w:r>
    </w:p>
    <w:p>
      <w:pPr>
        <w:pStyle w:val="ListBullet"/>
      </w:pPr>
      <w:r>
        <w:t xml:space="preserve">              combineLatest.js</w:t>
      </w:r>
    </w:p>
    <w:p>
      <w:pPr>
        <w:pStyle w:val="ListBullet"/>
      </w:pPr>
      <w:r>
        <w:t xml:space="preserve">              combineLatest.js.map</w:t>
      </w:r>
    </w:p>
    <w:p>
      <w:pPr>
        <w:pStyle w:val="ListBullet"/>
      </w:pPr>
      <w:r>
        <w:t xml:space="preserve">              concat.js</w:t>
      </w:r>
    </w:p>
    <w:p>
      <w:pPr>
        <w:pStyle w:val="ListBullet"/>
      </w:pPr>
      <w:r>
        <w:t xml:space="preserve">              concat.js.map</w:t>
      </w:r>
    </w:p>
    <w:p>
      <w:pPr>
        <w:pStyle w:val="ListBullet"/>
      </w:pPr>
      <w:r>
        <w:t xml:space="preserve">              connectable.js</w:t>
      </w:r>
    </w:p>
    <w:p>
      <w:pPr>
        <w:pStyle w:val="ListBullet"/>
      </w:pPr>
      <w:r>
        <w:t xml:space="preserve">              connectable.js.map</w:t>
      </w:r>
    </w:p>
    <w:p>
      <w:pPr>
        <w:pStyle w:val="ListBullet"/>
      </w:pPr>
      <w:r>
        <w:t xml:space="preserve">              ConnectableObservable.js</w:t>
      </w:r>
    </w:p>
    <w:p>
      <w:pPr>
        <w:pStyle w:val="ListBullet"/>
      </w:pPr>
      <w:r>
        <w:t xml:space="preserve">              ConnectableObservable.js.map</w:t>
      </w:r>
    </w:p>
    <w:p>
      <w:pPr>
        <w:pStyle w:val="ListBullet"/>
      </w:pPr>
      <w:r>
        <w:t xml:space="preserve">              defer.js</w:t>
      </w:r>
    </w:p>
    <w:p>
      <w:pPr>
        <w:pStyle w:val="ListBullet"/>
      </w:pPr>
      <w:r>
        <w:t xml:space="preserve">              defer.js.map</w:t>
      </w:r>
    </w:p>
    <w:p>
      <w:pPr>
        <w:pStyle w:val="ListBullet"/>
      </w:pPr>
      <w:r>
        <w:t xml:space="preserve">              empty.js</w:t>
      </w:r>
    </w:p>
    <w:p>
      <w:pPr>
        <w:pStyle w:val="ListBullet"/>
      </w:pPr>
      <w:r>
        <w:t xml:space="preserve">              empty.js.map</w:t>
      </w:r>
    </w:p>
    <w:p>
      <w:pPr>
        <w:pStyle w:val="ListBullet"/>
      </w:pPr>
      <w:r>
        <w:t xml:space="preserve">              forkJoin.js</w:t>
      </w:r>
    </w:p>
    <w:p>
      <w:pPr>
        <w:pStyle w:val="ListBullet"/>
      </w:pPr>
      <w:r>
        <w:t xml:space="preserve">              forkJoin.js.map</w:t>
      </w:r>
    </w:p>
    <w:p>
      <w:pPr>
        <w:pStyle w:val="ListBullet"/>
      </w:pPr>
      <w:r>
        <w:t xml:space="preserve">              from.js</w:t>
      </w:r>
    </w:p>
    <w:p>
      <w:pPr>
        <w:pStyle w:val="ListBullet"/>
      </w:pPr>
      <w:r>
        <w:t xml:space="preserve">              from.js.map</w:t>
      </w:r>
    </w:p>
    <w:p>
      <w:pPr>
        <w:pStyle w:val="ListBullet"/>
      </w:pPr>
      <w:r>
        <w:t xml:space="preserve">              fromEvent.js</w:t>
      </w:r>
    </w:p>
    <w:p>
      <w:pPr>
        <w:pStyle w:val="ListBullet"/>
      </w:pPr>
      <w:r>
        <w:t xml:space="preserve">              fromEvent.js.map</w:t>
      </w:r>
    </w:p>
    <w:p>
      <w:pPr>
        <w:pStyle w:val="ListBullet"/>
      </w:pPr>
      <w:r>
        <w:t xml:space="preserve">              fromEventPattern.js</w:t>
      </w:r>
    </w:p>
    <w:p>
      <w:pPr>
        <w:pStyle w:val="ListBullet"/>
      </w:pPr>
      <w:r>
        <w:t xml:space="preserve">              fromEventPattern.js.map</w:t>
      </w:r>
    </w:p>
    <w:p>
      <w:pPr>
        <w:pStyle w:val="ListBullet"/>
      </w:pPr>
      <w:r>
        <w:t xml:space="preserve">              fromSubscribable.js</w:t>
      </w:r>
    </w:p>
    <w:p>
      <w:pPr>
        <w:pStyle w:val="ListBullet"/>
      </w:pPr>
      <w:r>
        <w:t xml:space="preserve">              fromSubscribable.js.map</w:t>
      </w:r>
    </w:p>
    <w:p>
      <w:pPr>
        <w:pStyle w:val="ListBullet"/>
      </w:pPr>
      <w:r>
        <w:t xml:space="preserve">              generate.js</w:t>
      </w:r>
    </w:p>
    <w:p>
      <w:pPr>
        <w:pStyle w:val="ListBullet"/>
      </w:pPr>
      <w:r>
        <w:t xml:space="preserve">              generate.js.map</w:t>
      </w:r>
    </w:p>
    <w:p>
      <w:pPr>
        <w:pStyle w:val="ListBullet"/>
      </w:pPr>
      <w:r>
        <w:t xml:space="preserve">              iif.js</w:t>
      </w:r>
    </w:p>
    <w:p>
      <w:pPr>
        <w:pStyle w:val="ListBullet"/>
      </w:pPr>
      <w:r>
        <w:t xml:space="preserve">              iif.js.map</w:t>
      </w:r>
    </w:p>
    <w:p>
      <w:pPr>
        <w:pStyle w:val="ListBullet"/>
      </w:pPr>
      <w:r>
        <w:t xml:space="preserve">              innerFrom.js</w:t>
      </w:r>
    </w:p>
    <w:p>
      <w:pPr>
        <w:pStyle w:val="ListBullet"/>
      </w:pPr>
      <w:r>
        <w:t xml:space="preserve">              innerFrom.js.map</w:t>
      </w:r>
    </w:p>
    <w:p>
      <w:pPr>
        <w:pStyle w:val="ListBullet"/>
      </w:pPr>
      <w:r>
        <w:t xml:space="preserve">              interval.js</w:t>
      </w:r>
    </w:p>
    <w:p>
      <w:pPr>
        <w:pStyle w:val="ListBullet"/>
      </w:pPr>
      <w:r>
        <w:t xml:space="preserve">              interval.js.map</w:t>
      </w:r>
    </w:p>
    <w:p>
      <w:pPr>
        <w:pStyle w:val="ListBullet"/>
      </w:pPr>
      <w:r>
        <w:t xml:space="preserve">              merge.js</w:t>
      </w:r>
    </w:p>
    <w:p>
      <w:pPr>
        <w:pStyle w:val="ListBullet"/>
      </w:pPr>
      <w:r>
        <w:t xml:space="preserve">              merge.js.map</w:t>
      </w:r>
    </w:p>
    <w:p>
      <w:pPr>
        <w:pStyle w:val="ListBullet"/>
      </w:pPr>
      <w:r>
        <w:t xml:space="preserve">              never.js</w:t>
      </w:r>
    </w:p>
    <w:p>
      <w:pPr>
        <w:pStyle w:val="ListBullet"/>
      </w:pPr>
      <w:r>
        <w:t xml:space="preserve">              never.js.map</w:t>
      </w:r>
    </w:p>
    <w:p>
      <w:pPr>
        <w:pStyle w:val="ListBullet"/>
      </w:pPr>
      <w:r>
        <w:t xml:space="preserve">              of.js</w:t>
      </w:r>
    </w:p>
    <w:p>
      <w:pPr>
        <w:pStyle w:val="ListBullet"/>
      </w:pPr>
      <w:r>
        <w:t xml:space="preserve">              of.js.map</w:t>
      </w:r>
    </w:p>
    <w:p>
      <w:pPr>
        <w:pStyle w:val="ListBullet"/>
      </w:pPr>
      <w:r>
        <w:t xml:space="preserve">              onErrorResumeNext.js</w:t>
      </w:r>
    </w:p>
    <w:p>
      <w:pPr>
        <w:pStyle w:val="ListBullet"/>
      </w:pPr>
      <w:r>
        <w:t xml:space="preserve">              onErrorResumeNext.js.map</w:t>
      </w:r>
    </w:p>
    <w:p>
      <w:pPr>
        <w:pStyle w:val="ListBullet"/>
      </w:pPr>
      <w:r>
        <w:t xml:space="preserve">              pairs.js</w:t>
      </w:r>
    </w:p>
    <w:p>
      <w:pPr>
        <w:pStyle w:val="ListBullet"/>
      </w:pPr>
      <w:r>
        <w:t xml:space="preserve">              pairs.js.map</w:t>
      </w:r>
    </w:p>
    <w:p>
      <w:pPr>
        <w:pStyle w:val="ListBullet"/>
      </w:pPr>
      <w:r>
        <w:t xml:space="preserve">              partition.js</w:t>
      </w:r>
    </w:p>
    <w:p>
      <w:pPr>
        <w:pStyle w:val="ListBullet"/>
      </w:pPr>
      <w:r>
        <w:t xml:space="preserve">              partition.js.map</w:t>
      </w:r>
    </w:p>
    <w:p>
      <w:pPr>
        <w:pStyle w:val="ListBullet"/>
      </w:pPr>
      <w:r>
        <w:t xml:space="preserve">              race.js</w:t>
      </w:r>
    </w:p>
    <w:p>
      <w:pPr>
        <w:pStyle w:val="ListBullet"/>
      </w:pPr>
      <w:r>
        <w:t xml:space="preserve">              race.js.map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  range.js.map</w:t>
      </w:r>
    </w:p>
    <w:p>
      <w:pPr>
        <w:pStyle w:val="ListBullet"/>
      </w:pPr>
      <w:r>
        <w:t xml:space="preserve">              throwError.js</w:t>
      </w:r>
    </w:p>
    <w:p>
      <w:pPr>
        <w:pStyle w:val="ListBullet"/>
      </w:pPr>
      <w:r>
        <w:t xml:space="preserve">              throwError.js.map</w:t>
      </w:r>
    </w:p>
    <w:p>
      <w:pPr>
        <w:pStyle w:val="ListBullet"/>
      </w:pPr>
      <w:r>
        <w:t xml:space="preserve">              timer.js</w:t>
      </w:r>
    </w:p>
    <w:p>
      <w:pPr>
        <w:pStyle w:val="ListBullet"/>
      </w:pPr>
      <w:r>
        <w:t xml:space="preserve">              timer.js.map</w:t>
      </w:r>
    </w:p>
    <w:p>
      <w:pPr>
        <w:pStyle w:val="ListBullet"/>
      </w:pPr>
      <w:r>
        <w:t xml:space="preserve">              using.js</w:t>
      </w:r>
    </w:p>
    <w:p>
      <w:pPr>
        <w:pStyle w:val="ListBullet"/>
      </w:pPr>
      <w:r>
        <w:t xml:space="preserve">              using.js.map</w:t>
      </w:r>
    </w:p>
    <w:p>
      <w:pPr>
        <w:pStyle w:val="ListBullet"/>
      </w:pPr>
      <w:r>
        <w:t xml:space="preserve">              zip.js</w:t>
      </w:r>
    </w:p>
    <w:p>
      <w:pPr>
        <w:pStyle w:val="ListBullet"/>
      </w:pPr>
      <w:r>
        <w:t xml:space="preserve">              zip.js.map</w:t>
      </w:r>
    </w:p>
    <w:p>
      <w:r>
        <w:t xml:space="preserve">            operators</w:t>
      </w:r>
    </w:p>
    <w:p>
      <w:pPr>
        <w:pStyle w:val="ListBullet"/>
      </w:pPr>
      <w:r>
        <w:t xml:space="preserve">              audit.js</w:t>
      </w:r>
    </w:p>
    <w:p>
      <w:pPr>
        <w:pStyle w:val="ListBullet"/>
      </w:pPr>
      <w:r>
        <w:t xml:space="preserve">              audit.js.map</w:t>
      </w:r>
    </w:p>
    <w:p>
      <w:pPr>
        <w:pStyle w:val="ListBullet"/>
      </w:pPr>
      <w:r>
        <w:t xml:space="preserve">              auditTime.js</w:t>
      </w:r>
    </w:p>
    <w:p>
      <w:pPr>
        <w:pStyle w:val="ListBullet"/>
      </w:pPr>
      <w:r>
        <w:t xml:space="preserve">              auditTime.js.map</w:t>
      </w:r>
    </w:p>
    <w:p>
      <w:pPr>
        <w:pStyle w:val="ListBullet"/>
      </w:pPr>
      <w:r>
        <w:t xml:space="preserve">              buffer.js</w:t>
      </w:r>
    </w:p>
    <w:p>
      <w:pPr>
        <w:pStyle w:val="ListBullet"/>
      </w:pPr>
      <w:r>
        <w:t xml:space="preserve">              buffer.js.map</w:t>
      </w:r>
    </w:p>
    <w:p>
      <w:pPr>
        <w:pStyle w:val="ListBullet"/>
      </w:pPr>
      <w:r>
        <w:t xml:space="preserve">              bufferCount.js</w:t>
      </w:r>
    </w:p>
    <w:p>
      <w:pPr>
        <w:pStyle w:val="ListBullet"/>
      </w:pPr>
      <w:r>
        <w:t xml:space="preserve">              bufferCount.js.map</w:t>
      </w:r>
    </w:p>
    <w:p>
      <w:pPr>
        <w:pStyle w:val="ListBullet"/>
      </w:pPr>
      <w:r>
        <w:t xml:space="preserve">              bufferTime.js</w:t>
      </w:r>
    </w:p>
    <w:p>
      <w:pPr>
        <w:pStyle w:val="ListBullet"/>
      </w:pPr>
      <w:r>
        <w:t xml:space="preserve">              bufferTime.js.map</w:t>
      </w:r>
    </w:p>
    <w:p>
      <w:pPr>
        <w:pStyle w:val="ListBullet"/>
      </w:pPr>
      <w:r>
        <w:t xml:space="preserve">              bufferToggle.js</w:t>
      </w:r>
    </w:p>
    <w:p>
      <w:pPr>
        <w:pStyle w:val="ListBullet"/>
      </w:pPr>
      <w:r>
        <w:t xml:space="preserve">              bufferToggle.js.map</w:t>
      </w:r>
    </w:p>
    <w:p>
      <w:pPr>
        <w:pStyle w:val="ListBullet"/>
      </w:pPr>
      <w:r>
        <w:t xml:space="preserve">              bufferWhen.js</w:t>
      </w:r>
    </w:p>
    <w:p>
      <w:pPr>
        <w:pStyle w:val="ListBullet"/>
      </w:pPr>
      <w:r>
        <w:t xml:space="preserve">              bufferWhen.js.map</w:t>
      </w:r>
    </w:p>
    <w:p>
      <w:pPr>
        <w:pStyle w:val="ListBullet"/>
      </w:pPr>
      <w:r>
        <w:t xml:space="preserve">              catchError.js</w:t>
      </w:r>
    </w:p>
    <w:p>
      <w:pPr>
        <w:pStyle w:val="ListBullet"/>
      </w:pPr>
      <w:r>
        <w:t xml:space="preserve">              catchError.js.map</w:t>
      </w:r>
    </w:p>
    <w:p>
      <w:pPr>
        <w:pStyle w:val="ListBullet"/>
      </w:pPr>
      <w:r>
        <w:t xml:space="preserve">              combineAll.js</w:t>
      </w:r>
    </w:p>
    <w:p>
      <w:pPr>
        <w:pStyle w:val="ListBullet"/>
      </w:pPr>
      <w:r>
        <w:t xml:space="preserve">              combineAll.js.map</w:t>
      </w:r>
    </w:p>
    <w:p>
      <w:pPr>
        <w:pStyle w:val="ListBullet"/>
      </w:pPr>
      <w:r>
        <w:t xml:space="preserve">              combineLatest.js</w:t>
      </w:r>
    </w:p>
    <w:p>
      <w:pPr>
        <w:pStyle w:val="ListBullet"/>
      </w:pPr>
      <w:r>
        <w:t xml:space="preserve">              combineLatest.js.map</w:t>
      </w:r>
    </w:p>
    <w:p>
      <w:pPr>
        <w:pStyle w:val="ListBullet"/>
      </w:pPr>
      <w:r>
        <w:t xml:space="preserve">              combineLatestAll.js</w:t>
      </w:r>
    </w:p>
    <w:p>
      <w:pPr>
        <w:pStyle w:val="ListBullet"/>
      </w:pPr>
      <w:r>
        <w:t xml:space="preserve">              combineLatestAll.js.map</w:t>
      </w:r>
    </w:p>
    <w:p>
      <w:pPr>
        <w:pStyle w:val="ListBullet"/>
      </w:pPr>
      <w:r>
        <w:t xml:space="preserve">              combineLatestWith.js</w:t>
      </w:r>
    </w:p>
    <w:p>
      <w:pPr>
        <w:pStyle w:val="ListBullet"/>
      </w:pPr>
      <w:r>
        <w:t xml:space="preserve">              combineLatestWith.js.map</w:t>
      </w:r>
    </w:p>
    <w:p>
      <w:pPr>
        <w:pStyle w:val="ListBullet"/>
      </w:pPr>
      <w:r>
        <w:t xml:space="preserve">              concat.js</w:t>
      </w:r>
    </w:p>
    <w:p>
      <w:pPr>
        <w:pStyle w:val="ListBullet"/>
      </w:pPr>
      <w:r>
        <w:t xml:space="preserve">              concat.js.map</w:t>
      </w:r>
    </w:p>
    <w:p>
      <w:pPr>
        <w:pStyle w:val="ListBullet"/>
      </w:pPr>
      <w:r>
        <w:t xml:space="preserve">              concatAll.js</w:t>
      </w:r>
    </w:p>
    <w:p>
      <w:pPr>
        <w:pStyle w:val="ListBullet"/>
      </w:pPr>
      <w:r>
        <w:t xml:space="preserve">              concatAll.js.map</w:t>
      </w:r>
    </w:p>
    <w:p>
      <w:pPr>
        <w:pStyle w:val="ListBullet"/>
      </w:pPr>
      <w:r>
        <w:t xml:space="preserve">              concatMap.js</w:t>
      </w:r>
    </w:p>
    <w:p>
      <w:pPr>
        <w:pStyle w:val="ListBullet"/>
      </w:pPr>
      <w:r>
        <w:t xml:space="preserve">              concatMap.js.map</w:t>
      </w:r>
    </w:p>
    <w:p>
      <w:pPr>
        <w:pStyle w:val="ListBullet"/>
      </w:pPr>
      <w:r>
        <w:t xml:space="preserve">              concatMapTo.js</w:t>
      </w:r>
    </w:p>
    <w:p>
      <w:pPr>
        <w:pStyle w:val="ListBullet"/>
      </w:pPr>
      <w:r>
        <w:t xml:space="preserve">              concatMapTo.js.map</w:t>
      </w:r>
    </w:p>
    <w:p>
      <w:pPr>
        <w:pStyle w:val="ListBullet"/>
      </w:pPr>
      <w:r>
        <w:t xml:space="preserve">              concatWith.js</w:t>
      </w:r>
    </w:p>
    <w:p>
      <w:pPr>
        <w:pStyle w:val="ListBullet"/>
      </w:pPr>
      <w:r>
        <w:t xml:space="preserve">              concatWith.js.map</w:t>
      </w:r>
    </w:p>
    <w:p>
      <w:pPr>
        <w:pStyle w:val="ListBullet"/>
      </w:pPr>
      <w:r>
        <w:t xml:space="preserve">              connect.js</w:t>
      </w:r>
    </w:p>
    <w:p>
      <w:pPr>
        <w:pStyle w:val="ListBullet"/>
      </w:pPr>
      <w:r>
        <w:t xml:space="preserve">              connect.js.map</w:t>
      </w:r>
    </w:p>
    <w:p>
      <w:pPr>
        <w:pStyle w:val="ListBullet"/>
      </w:pPr>
      <w:r>
        <w:t xml:space="preserve">              count.js</w:t>
      </w:r>
    </w:p>
    <w:p>
      <w:pPr>
        <w:pStyle w:val="ListBullet"/>
      </w:pPr>
      <w:r>
        <w:t xml:space="preserve">              count.js.map</w:t>
      </w:r>
    </w:p>
    <w:p>
      <w:pPr>
        <w:pStyle w:val="ListBullet"/>
      </w:pPr>
      <w:r>
        <w:t xml:space="preserve">              debounce.js</w:t>
      </w:r>
    </w:p>
    <w:p>
      <w:pPr>
        <w:pStyle w:val="ListBullet"/>
      </w:pPr>
      <w:r>
        <w:t xml:space="preserve">              debounce.js.map</w:t>
      </w:r>
    </w:p>
    <w:p>
      <w:pPr>
        <w:pStyle w:val="ListBullet"/>
      </w:pPr>
      <w:r>
        <w:t xml:space="preserve">              debounceTime.js</w:t>
      </w:r>
    </w:p>
    <w:p>
      <w:pPr>
        <w:pStyle w:val="ListBullet"/>
      </w:pPr>
      <w:r>
        <w:t xml:space="preserve">              debounceTime.js.map</w:t>
      </w:r>
    </w:p>
    <w:p>
      <w:pPr>
        <w:pStyle w:val="ListBullet"/>
      </w:pPr>
      <w:r>
        <w:t xml:space="preserve">              defaultIfEmpty.js</w:t>
      </w:r>
    </w:p>
    <w:p>
      <w:pPr>
        <w:pStyle w:val="ListBullet"/>
      </w:pPr>
      <w:r>
        <w:t xml:space="preserve">              defaultIfEmpty.js.map</w:t>
      </w:r>
    </w:p>
    <w:p>
      <w:pPr>
        <w:pStyle w:val="ListBullet"/>
      </w:pPr>
      <w:r>
        <w:t xml:space="preserve">              delay.js</w:t>
      </w:r>
    </w:p>
    <w:p>
      <w:pPr>
        <w:pStyle w:val="ListBullet"/>
      </w:pPr>
      <w:r>
        <w:t xml:space="preserve">              delay.js.map</w:t>
      </w:r>
    </w:p>
    <w:p>
      <w:pPr>
        <w:pStyle w:val="ListBullet"/>
      </w:pPr>
      <w:r>
        <w:t xml:space="preserve">              delayWhen.js</w:t>
      </w:r>
    </w:p>
    <w:p>
      <w:pPr>
        <w:pStyle w:val="ListBullet"/>
      </w:pPr>
      <w:r>
        <w:t xml:space="preserve">              delayWhen.js.map</w:t>
      </w:r>
    </w:p>
    <w:p>
      <w:pPr>
        <w:pStyle w:val="ListBullet"/>
      </w:pPr>
      <w:r>
        <w:t xml:space="preserve">              dematerialize.js</w:t>
      </w:r>
    </w:p>
    <w:p>
      <w:pPr>
        <w:pStyle w:val="ListBullet"/>
      </w:pPr>
      <w:r>
        <w:t xml:space="preserve">              dematerialize.js.map</w:t>
      </w:r>
    </w:p>
    <w:p>
      <w:pPr>
        <w:pStyle w:val="ListBullet"/>
      </w:pPr>
      <w:r>
        <w:t xml:space="preserve">              distinct.js</w:t>
      </w:r>
    </w:p>
    <w:p>
      <w:pPr>
        <w:pStyle w:val="ListBullet"/>
      </w:pPr>
      <w:r>
        <w:t xml:space="preserve">              distinct.js.map</w:t>
      </w:r>
    </w:p>
    <w:p>
      <w:pPr>
        <w:pStyle w:val="ListBullet"/>
      </w:pPr>
      <w:r>
        <w:t xml:space="preserve">              distinctUntilChanged.js</w:t>
      </w:r>
    </w:p>
    <w:p>
      <w:pPr>
        <w:pStyle w:val="ListBullet"/>
      </w:pPr>
      <w:r>
        <w:t xml:space="preserve">              distinctUntilChanged.js.map</w:t>
      </w:r>
    </w:p>
    <w:p>
      <w:pPr>
        <w:pStyle w:val="ListBullet"/>
      </w:pPr>
      <w:r>
        <w:t xml:space="preserve">              distinctUntilKeyChanged.js</w:t>
      </w:r>
    </w:p>
    <w:p>
      <w:pPr>
        <w:pStyle w:val="ListBullet"/>
      </w:pPr>
      <w:r>
        <w:t xml:space="preserve">              distinctUntilKeyChanged.js.map</w:t>
      </w:r>
    </w:p>
    <w:p>
      <w:pPr>
        <w:pStyle w:val="ListBullet"/>
      </w:pPr>
      <w:r>
        <w:t xml:space="preserve">              elementAt.js</w:t>
      </w:r>
    </w:p>
    <w:p>
      <w:pPr>
        <w:pStyle w:val="ListBullet"/>
      </w:pPr>
      <w:r>
        <w:t xml:space="preserve">              elementAt.js.map</w:t>
      </w:r>
    </w:p>
    <w:p>
      <w:pPr>
        <w:pStyle w:val="ListBullet"/>
      </w:pPr>
      <w:r>
        <w:t xml:space="preserve">              endWith.js</w:t>
      </w:r>
    </w:p>
    <w:p>
      <w:pPr>
        <w:pStyle w:val="ListBullet"/>
      </w:pPr>
      <w:r>
        <w:t xml:space="preserve">              endWith.js.map</w:t>
      </w:r>
    </w:p>
    <w:p>
      <w:pPr>
        <w:pStyle w:val="ListBullet"/>
      </w:pPr>
      <w:r>
        <w:t xml:space="preserve">              every.js</w:t>
      </w:r>
    </w:p>
    <w:p>
      <w:pPr>
        <w:pStyle w:val="ListBullet"/>
      </w:pPr>
      <w:r>
        <w:t xml:space="preserve">              every.js.map</w:t>
      </w:r>
    </w:p>
    <w:p>
      <w:pPr>
        <w:pStyle w:val="ListBullet"/>
      </w:pPr>
      <w:r>
        <w:t xml:space="preserve">              exhaust.js</w:t>
      </w:r>
    </w:p>
    <w:p>
      <w:pPr>
        <w:pStyle w:val="ListBullet"/>
      </w:pPr>
      <w:r>
        <w:t xml:space="preserve">              exhaust.js.map</w:t>
      </w:r>
    </w:p>
    <w:p>
      <w:pPr>
        <w:pStyle w:val="ListBullet"/>
      </w:pPr>
      <w:r>
        <w:t xml:space="preserve">              exhaustAll.js</w:t>
      </w:r>
    </w:p>
    <w:p>
      <w:pPr>
        <w:pStyle w:val="ListBullet"/>
      </w:pPr>
      <w:r>
        <w:t xml:space="preserve">              exhaustAll.js.map</w:t>
      </w:r>
    </w:p>
    <w:p>
      <w:pPr>
        <w:pStyle w:val="ListBullet"/>
      </w:pPr>
      <w:r>
        <w:t xml:space="preserve">              exhaustMap.js</w:t>
      </w:r>
    </w:p>
    <w:p>
      <w:pPr>
        <w:pStyle w:val="ListBullet"/>
      </w:pPr>
      <w:r>
        <w:t xml:space="preserve">              exhaustMap.js.map</w:t>
      </w:r>
    </w:p>
    <w:p>
      <w:pPr>
        <w:pStyle w:val="ListBullet"/>
      </w:pPr>
      <w:r>
        <w:t xml:space="preserve">              expand.js</w:t>
      </w:r>
    </w:p>
    <w:p>
      <w:pPr>
        <w:pStyle w:val="ListBullet"/>
      </w:pPr>
      <w:r>
        <w:t xml:space="preserve">              expand.js.map</w:t>
      </w:r>
    </w:p>
    <w:p>
      <w:pPr>
        <w:pStyle w:val="ListBullet"/>
      </w:pPr>
      <w:r>
        <w:t xml:space="preserve">              filter.js</w:t>
      </w:r>
    </w:p>
    <w:p>
      <w:pPr>
        <w:pStyle w:val="ListBullet"/>
      </w:pPr>
      <w:r>
        <w:t xml:space="preserve">              filter.js.map</w:t>
      </w:r>
    </w:p>
    <w:p>
      <w:pPr>
        <w:pStyle w:val="ListBullet"/>
      </w:pPr>
      <w:r>
        <w:t xml:space="preserve">              finalize.js</w:t>
      </w:r>
    </w:p>
    <w:p>
      <w:pPr>
        <w:pStyle w:val="ListBullet"/>
      </w:pPr>
      <w:r>
        <w:t xml:space="preserve">              finalize.js.map</w:t>
      </w:r>
    </w:p>
    <w:p>
      <w:pPr>
        <w:pStyle w:val="ListBullet"/>
      </w:pPr>
      <w:r>
        <w:t xml:space="preserve">              find.js</w:t>
      </w:r>
    </w:p>
    <w:p>
      <w:pPr>
        <w:pStyle w:val="ListBullet"/>
      </w:pPr>
      <w:r>
        <w:t xml:space="preserve">              find.js.map</w:t>
      </w:r>
    </w:p>
    <w:p>
      <w:pPr>
        <w:pStyle w:val="ListBullet"/>
      </w:pPr>
      <w:r>
        <w:t xml:space="preserve">              findIndex.js</w:t>
      </w:r>
    </w:p>
    <w:p>
      <w:pPr>
        <w:pStyle w:val="ListBullet"/>
      </w:pPr>
      <w:r>
        <w:t xml:space="preserve">              findIndex.js.map</w:t>
      </w:r>
    </w:p>
    <w:p>
      <w:pPr>
        <w:pStyle w:val="ListBullet"/>
      </w:pPr>
      <w:r>
        <w:t xml:space="preserve">              first.js</w:t>
      </w:r>
    </w:p>
    <w:p>
      <w:pPr>
        <w:pStyle w:val="ListBullet"/>
      </w:pPr>
      <w:r>
        <w:t xml:space="preserve">              first.js.map</w:t>
      </w:r>
    </w:p>
    <w:p>
      <w:pPr>
        <w:pStyle w:val="ListBullet"/>
      </w:pPr>
      <w:r>
        <w:t xml:space="preserve">              flatMap.js</w:t>
      </w:r>
    </w:p>
    <w:p>
      <w:pPr>
        <w:pStyle w:val="ListBullet"/>
      </w:pPr>
      <w:r>
        <w:t xml:space="preserve">              flatMap.js.map</w:t>
      </w:r>
    </w:p>
    <w:p>
      <w:pPr>
        <w:pStyle w:val="ListBullet"/>
      </w:pPr>
      <w:r>
        <w:t xml:space="preserve">              groupBy.js</w:t>
      </w:r>
    </w:p>
    <w:p>
      <w:pPr>
        <w:pStyle w:val="ListBullet"/>
      </w:pPr>
      <w:r>
        <w:t xml:space="preserve">              groupBy.js.map</w:t>
      </w:r>
    </w:p>
    <w:p>
      <w:pPr>
        <w:pStyle w:val="ListBullet"/>
      </w:pPr>
      <w:r>
        <w:t xml:space="preserve">              ignoreElements.js</w:t>
      </w:r>
    </w:p>
    <w:p>
      <w:pPr>
        <w:pStyle w:val="ListBullet"/>
      </w:pPr>
      <w:r>
        <w:t xml:space="preserve">              ignoreElements.js.map</w:t>
      </w:r>
    </w:p>
    <w:p>
      <w:pPr>
        <w:pStyle w:val="ListBullet"/>
      </w:pPr>
      <w:r>
        <w:t xml:space="preserve">              isEmpty.js</w:t>
      </w:r>
    </w:p>
    <w:p>
      <w:pPr>
        <w:pStyle w:val="ListBullet"/>
      </w:pPr>
      <w:r>
        <w:t xml:space="preserve">              isEmpty.js.map</w:t>
      </w:r>
    </w:p>
    <w:p>
      <w:pPr>
        <w:pStyle w:val="ListBullet"/>
      </w:pPr>
      <w:r>
        <w:t xml:space="preserve">              joinAllInternals.js</w:t>
      </w:r>
    </w:p>
    <w:p>
      <w:pPr>
        <w:pStyle w:val="ListBullet"/>
      </w:pPr>
      <w:r>
        <w:t xml:space="preserve">              joinAllInternals.js.map</w:t>
      </w:r>
    </w:p>
    <w:p>
      <w:pPr>
        <w:pStyle w:val="ListBullet"/>
      </w:pPr>
      <w:r>
        <w:t xml:space="preserve">              last.js</w:t>
      </w:r>
    </w:p>
    <w:p>
      <w:pPr>
        <w:pStyle w:val="ListBullet"/>
      </w:pPr>
      <w:r>
        <w:t xml:space="preserve">              last.js.map</w:t>
      </w:r>
    </w:p>
    <w:p>
      <w:pPr>
        <w:pStyle w:val="ListBullet"/>
      </w:pPr>
      <w:r>
        <w:t xml:space="preserve">              map.js</w:t>
      </w:r>
    </w:p>
    <w:p>
      <w:pPr>
        <w:pStyle w:val="ListBullet"/>
      </w:pPr>
      <w:r>
        <w:t xml:space="preserve">              map.js.map</w:t>
      </w:r>
    </w:p>
    <w:p>
      <w:pPr>
        <w:pStyle w:val="ListBullet"/>
      </w:pPr>
      <w:r>
        <w:t xml:space="preserve">              mapTo.js</w:t>
      </w:r>
    </w:p>
    <w:p>
      <w:pPr>
        <w:pStyle w:val="ListBullet"/>
      </w:pPr>
      <w:r>
        <w:t xml:space="preserve">              mapTo.js.map</w:t>
      </w:r>
    </w:p>
    <w:p>
      <w:pPr>
        <w:pStyle w:val="ListBullet"/>
      </w:pPr>
      <w:r>
        <w:t xml:space="preserve">              materialize.js</w:t>
      </w:r>
    </w:p>
    <w:p>
      <w:pPr>
        <w:pStyle w:val="ListBullet"/>
      </w:pPr>
      <w:r>
        <w:t xml:space="preserve">              materialize.js.map</w:t>
      </w:r>
    </w:p>
    <w:p>
      <w:pPr>
        <w:pStyle w:val="ListBullet"/>
      </w:pPr>
      <w:r>
        <w:t xml:space="preserve">              max.js</w:t>
      </w:r>
    </w:p>
    <w:p>
      <w:pPr>
        <w:pStyle w:val="ListBullet"/>
      </w:pPr>
      <w:r>
        <w:t xml:space="preserve">              max.js.map</w:t>
      </w:r>
    </w:p>
    <w:p>
      <w:pPr>
        <w:pStyle w:val="ListBullet"/>
      </w:pPr>
      <w:r>
        <w:t xml:space="preserve">              merge.js</w:t>
      </w:r>
    </w:p>
    <w:p>
      <w:pPr>
        <w:pStyle w:val="ListBullet"/>
      </w:pPr>
      <w:r>
        <w:t xml:space="preserve">              merge.js.map</w:t>
      </w:r>
    </w:p>
    <w:p>
      <w:pPr>
        <w:pStyle w:val="ListBullet"/>
      </w:pPr>
      <w:r>
        <w:t xml:space="preserve">              mergeAll.js</w:t>
      </w:r>
    </w:p>
    <w:p>
      <w:pPr>
        <w:pStyle w:val="ListBullet"/>
      </w:pPr>
      <w:r>
        <w:t xml:space="preserve">              mergeAll.js.map</w:t>
      </w:r>
    </w:p>
    <w:p>
      <w:pPr>
        <w:pStyle w:val="ListBullet"/>
      </w:pPr>
      <w:r>
        <w:t xml:space="preserve">              mergeInternals.js</w:t>
      </w:r>
    </w:p>
    <w:p>
      <w:pPr>
        <w:pStyle w:val="ListBullet"/>
      </w:pPr>
      <w:r>
        <w:t xml:space="preserve">              mergeInternals.js.map</w:t>
      </w:r>
    </w:p>
    <w:p>
      <w:pPr>
        <w:pStyle w:val="ListBullet"/>
      </w:pPr>
      <w:r>
        <w:t xml:space="preserve">              mergeMap.js</w:t>
      </w:r>
    </w:p>
    <w:p>
      <w:pPr>
        <w:pStyle w:val="ListBullet"/>
      </w:pPr>
      <w:r>
        <w:t xml:space="preserve">              mergeMap.js.map</w:t>
      </w:r>
    </w:p>
    <w:p>
      <w:pPr>
        <w:pStyle w:val="ListBullet"/>
      </w:pPr>
      <w:r>
        <w:t xml:space="preserve">              mergeMapTo.js</w:t>
      </w:r>
    </w:p>
    <w:p>
      <w:pPr>
        <w:pStyle w:val="ListBullet"/>
      </w:pPr>
      <w:r>
        <w:t xml:space="preserve">              mergeMapTo.js.map</w:t>
      </w:r>
    </w:p>
    <w:p>
      <w:pPr>
        <w:pStyle w:val="ListBullet"/>
      </w:pPr>
      <w:r>
        <w:t xml:space="preserve">              mergeScan.js</w:t>
      </w:r>
    </w:p>
    <w:p>
      <w:pPr>
        <w:pStyle w:val="ListBullet"/>
      </w:pPr>
      <w:r>
        <w:t xml:space="preserve">              mergeScan.js.map</w:t>
      </w:r>
    </w:p>
    <w:p>
      <w:pPr>
        <w:pStyle w:val="ListBullet"/>
      </w:pPr>
      <w:r>
        <w:t xml:space="preserve">              mergeWith.js</w:t>
      </w:r>
    </w:p>
    <w:p>
      <w:pPr>
        <w:pStyle w:val="ListBullet"/>
      </w:pPr>
      <w:r>
        <w:t xml:space="preserve">              mergeWith.js.map</w:t>
      </w:r>
    </w:p>
    <w:p>
      <w:pPr>
        <w:pStyle w:val="ListBullet"/>
      </w:pPr>
      <w:r>
        <w:t xml:space="preserve">              min.js</w:t>
      </w:r>
    </w:p>
    <w:p>
      <w:pPr>
        <w:pStyle w:val="ListBullet"/>
      </w:pPr>
      <w:r>
        <w:t xml:space="preserve">              min.js.map</w:t>
      </w:r>
    </w:p>
    <w:p>
      <w:pPr>
        <w:pStyle w:val="ListBullet"/>
      </w:pPr>
      <w:r>
        <w:t xml:space="preserve">              multicast.js</w:t>
      </w:r>
    </w:p>
    <w:p>
      <w:pPr>
        <w:pStyle w:val="ListBullet"/>
      </w:pPr>
      <w:r>
        <w:t xml:space="preserve">              multicast.js.map</w:t>
      </w:r>
    </w:p>
    <w:p>
      <w:pPr>
        <w:pStyle w:val="ListBullet"/>
      </w:pPr>
      <w:r>
        <w:t xml:space="preserve">              observeOn.js</w:t>
      </w:r>
    </w:p>
    <w:p>
      <w:pPr>
        <w:pStyle w:val="ListBullet"/>
      </w:pPr>
      <w:r>
        <w:t xml:space="preserve">              observeOn.js.map</w:t>
      </w:r>
    </w:p>
    <w:p>
      <w:pPr>
        <w:pStyle w:val="ListBullet"/>
      </w:pPr>
      <w:r>
        <w:t xml:space="preserve">              onErrorResumeNextWith.js</w:t>
      </w:r>
    </w:p>
    <w:p>
      <w:pPr>
        <w:pStyle w:val="ListBullet"/>
      </w:pPr>
      <w:r>
        <w:t xml:space="preserve">              onErrorResumeNextWith.js.map</w:t>
      </w:r>
    </w:p>
    <w:p>
      <w:pPr>
        <w:pStyle w:val="ListBullet"/>
      </w:pPr>
      <w:r>
        <w:t xml:space="preserve">              OperatorSubscriber.js</w:t>
      </w:r>
    </w:p>
    <w:p>
      <w:pPr>
        <w:pStyle w:val="ListBullet"/>
      </w:pPr>
      <w:r>
        <w:t xml:space="preserve">              OperatorSubscriber.js.map</w:t>
      </w:r>
    </w:p>
    <w:p>
      <w:pPr>
        <w:pStyle w:val="ListBullet"/>
      </w:pPr>
      <w:r>
        <w:t xml:space="preserve">              pairwise.js</w:t>
      </w:r>
    </w:p>
    <w:p>
      <w:pPr>
        <w:pStyle w:val="ListBullet"/>
      </w:pPr>
      <w:r>
        <w:t xml:space="preserve">              pairwise.js.map</w:t>
      </w:r>
    </w:p>
    <w:p>
      <w:pPr>
        <w:pStyle w:val="ListBullet"/>
      </w:pPr>
      <w:r>
        <w:t xml:space="preserve">              partition.js</w:t>
      </w:r>
    </w:p>
    <w:p>
      <w:pPr>
        <w:pStyle w:val="ListBullet"/>
      </w:pPr>
      <w:r>
        <w:t xml:space="preserve">              partition.js.map</w:t>
      </w:r>
    </w:p>
    <w:p>
      <w:pPr>
        <w:pStyle w:val="ListBullet"/>
      </w:pPr>
      <w:r>
        <w:t xml:space="preserve">              pluck.js</w:t>
      </w:r>
    </w:p>
    <w:p>
      <w:pPr>
        <w:pStyle w:val="ListBullet"/>
      </w:pPr>
      <w:r>
        <w:t xml:space="preserve">              pluck.js.map</w:t>
      </w:r>
    </w:p>
    <w:p>
      <w:pPr>
        <w:pStyle w:val="ListBullet"/>
      </w:pPr>
      <w:r>
        <w:t xml:space="preserve">              publish.js</w:t>
      </w:r>
    </w:p>
    <w:p>
      <w:pPr>
        <w:pStyle w:val="ListBullet"/>
      </w:pPr>
      <w:r>
        <w:t xml:space="preserve">              publish.js.map</w:t>
      </w:r>
    </w:p>
    <w:p>
      <w:pPr>
        <w:pStyle w:val="ListBullet"/>
      </w:pPr>
      <w:r>
        <w:t xml:space="preserve">              publishBehavior.js</w:t>
      </w:r>
    </w:p>
    <w:p>
      <w:pPr>
        <w:pStyle w:val="ListBullet"/>
      </w:pPr>
      <w:r>
        <w:t xml:space="preserve">              publishBehavior.js.map</w:t>
      </w:r>
    </w:p>
    <w:p>
      <w:pPr>
        <w:pStyle w:val="ListBullet"/>
      </w:pPr>
      <w:r>
        <w:t xml:space="preserve">              publishLast.js</w:t>
      </w:r>
    </w:p>
    <w:p>
      <w:pPr>
        <w:pStyle w:val="ListBullet"/>
      </w:pPr>
      <w:r>
        <w:t xml:space="preserve">              publishLast.js.map</w:t>
      </w:r>
    </w:p>
    <w:p>
      <w:pPr>
        <w:pStyle w:val="ListBullet"/>
      </w:pPr>
      <w:r>
        <w:t xml:space="preserve">              publishReplay.js</w:t>
      </w:r>
    </w:p>
    <w:p>
      <w:pPr>
        <w:pStyle w:val="ListBullet"/>
      </w:pPr>
      <w:r>
        <w:t xml:space="preserve">              publishReplay.js.map</w:t>
      </w:r>
    </w:p>
    <w:p>
      <w:pPr>
        <w:pStyle w:val="ListBullet"/>
      </w:pPr>
      <w:r>
        <w:t xml:space="preserve">              race.js</w:t>
      </w:r>
    </w:p>
    <w:p>
      <w:pPr>
        <w:pStyle w:val="ListBullet"/>
      </w:pPr>
      <w:r>
        <w:t xml:space="preserve">              race.js.map</w:t>
      </w:r>
    </w:p>
    <w:p>
      <w:pPr>
        <w:pStyle w:val="ListBullet"/>
      </w:pPr>
      <w:r>
        <w:t xml:space="preserve">              raceWith.js</w:t>
      </w:r>
    </w:p>
    <w:p>
      <w:pPr>
        <w:pStyle w:val="ListBullet"/>
      </w:pPr>
      <w:r>
        <w:t xml:space="preserve">              raceWith.js.map</w:t>
      </w:r>
    </w:p>
    <w:p>
      <w:pPr>
        <w:pStyle w:val="ListBullet"/>
      </w:pPr>
      <w:r>
        <w:t xml:space="preserve">              reduce.js</w:t>
      </w:r>
    </w:p>
    <w:p>
      <w:pPr>
        <w:pStyle w:val="ListBullet"/>
      </w:pPr>
      <w:r>
        <w:t xml:space="preserve">              reduce.js.map</w:t>
      </w:r>
    </w:p>
    <w:p>
      <w:pPr>
        <w:pStyle w:val="ListBullet"/>
      </w:pPr>
      <w:r>
        <w:t xml:space="preserve">              refCount.js</w:t>
      </w:r>
    </w:p>
    <w:p>
      <w:pPr>
        <w:pStyle w:val="ListBullet"/>
      </w:pPr>
      <w:r>
        <w:t xml:space="preserve">              refCount.js.map</w:t>
      </w:r>
    </w:p>
    <w:p>
      <w:pPr>
        <w:pStyle w:val="ListBullet"/>
      </w:pPr>
      <w:r>
        <w:t xml:space="preserve">              repeat.js</w:t>
      </w:r>
    </w:p>
    <w:p>
      <w:pPr>
        <w:pStyle w:val="ListBullet"/>
      </w:pPr>
      <w:r>
        <w:t xml:space="preserve">              repeat.js.map</w:t>
      </w:r>
    </w:p>
    <w:p>
      <w:pPr>
        <w:pStyle w:val="ListBullet"/>
      </w:pPr>
      <w:r>
        <w:t xml:space="preserve">              repeatWhen.js</w:t>
      </w:r>
    </w:p>
    <w:p>
      <w:pPr>
        <w:pStyle w:val="ListBullet"/>
      </w:pPr>
      <w:r>
        <w:t xml:space="preserve">              repeatWhen.js.map</w:t>
      </w:r>
    </w:p>
    <w:p>
      <w:pPr>
        <w:pStyle w:val="ListBullet"/>
      </w:pPr>
      <w:r>
        <w:t xml:space="preserve">              retry.js</w:t>
      </w:r>
    </w:p>
    <w:p>
      <w:pPr>
        <w:pStyle w:val="ListBullet"/>
      </w:pPr>
      <w:r>
        <w:t xml:space="preserve">              retry.js.map</w:t>
      </w:r>
    </w:p>
    <w:p>
      <w:pPr>
        <w:pStyle w:val="ListBullet"/>
      </w:pPr>
      <w:r>
        <w:t xml:space="preserve">              retryWhen.js</w:t>
      </w:r>
    </w:p>
    <w:p>
      <w:pPr>
        <w:pStyle w:val="ListBullet"/>
      </w:pPr>
      <w:r>
        <w:t xml:space="preserve">              retryWhen.js.map</w:t>
      </w:r>
    </w:p>
    <w:p>
      <w:pPr>
        <w:pStyle w:val="ListBullet"/>
      </w:pPr>
      <w:r>
        <w:t xml:space="preserve">              sample.js</w:t>
      </w:r>
    </w:p>
    <w:p>
      <w:pPr>
        <w:pStyle w:val="ListBullet"/>
      </w:pPr>
      <w:r>
        <w:t xml:space="preserve">              sample.js.map</w:t>
      </w:r>
    </w:p>
    <w:p>
      <w:pPr>
        <w:pStyle w:val="ListBullet"/>
      </w:pPr>
      <w:r>
        <w:t xml:space="preserve">              sampleTime.js</w:t>
      </w:r>
    </w:p>
    <w:p>
      <w:pPr>
        <w:pStyle w:val="ListBullet"/>
      </w:pPr>
      <w:r>
        <w:t xml:space="preserve">              sampleTime.js.map</w:t>
      </w:r>
    </w:p>
    <w:p>
      <w:pPr>
        <w:pStyle w:val="ListBullet"/>
      </w:pPr>
      <w:r>
        <w:t xml:space="preserve">              scan.js</w:t>
      </w:r>
    </w:p>
    <w:p>
      <w:pPr>
        <w:pStyle w:val="ListBullet"/>
      </w:pPr>
      <w:r>
        <w:t xml:space="preserve">              scan.js.map</w:t>
      </w:r>
    </w:p>
    <w:p>
      <w:pPr>
        <w:pStyle w:val="ListBullet"/>
      </w:pPr>
      <w:r>
        <w:t xml:space="preserve">              scanInternals.js</w:t>
      </w:r>
    </w:p>
    <w:p>
      <w:pPr>
        <w:pStyle w:val="ListBullet"/>
      </w:pPr>
      <w:r>
        <w:t xml:space="preserve">              scanInternals.js.map</w:t>
      </w:r>
    </w:p>
    <w:p>
      <w:pPr>
        <w:pStyle w:val="ListBullet"/>
      </w:pPr>
      <w:r>
        <w:t xml:space="preserve">              sequenceEqual.js</w:t>
      </w:r>
    </w:p>
    <w:p>
      <w:pPr>
        <w:pStyle w:val="ListBullet"/>
      </w:pPr>
      <w:r>
        <w:t xml:space="preserve">              sequenceEqual.js.map</w:t>
      </w:r>
    </w:p>
    <w:p>
      <w:pPr>
        <w:pStyle w:val="ListBullet"/>
      </w:pPr>
      <w:r>
        <w:t xml:space="preserve">              share.js</w:t>
      </w:r>
    </w:p>
    <w:p>
      <w:pPr>
        <w:pStyle w:val="ListBullet"/>
      </w:pPr>
      <w:r>
        <w:t xml:space="preserve">              share.js.map</w:t>
      </w:r>
    </w:p>
    <w:p>
      <w:pPr>
        <w:pStyle w:val="ListBullet"/>
      </w:pPr>
      <w:r>
        <w:t xml:space="preserve">              shareReplay.js</w:t>
      </w:r>
    </w:p>
    <w:p>
      <w:pPr>
        <w:pStyle w:val="ListBullet"/>
      </w:pPr>
      <w:r>
        <w:t xml:space="preserve">              shareReplay.js.map</w:t>
      </w:r>
    </w:p>
    <w:p>
      <w:pPr>
        <w:pStyle w:val="ListBullet"/>
      </w:pPr>
      <w:r>
        <w:t xml:space="preserve">              single.js</w:t>
      </w:r>
    </w:p>
    <w:p>
      <w:pPr>
        <w:pStyle w:val="ListBullet"/>
      </w:pPr>
      <w:r>
        <w:t xml:space="preserve">              single.js.map</w:t>
      </w:r>
    </w:p>
    <w:p>
      <w:pPr>
        <w:pStyle w:val="ListBullet"/>
      </w:pPr>
      <w:r>
        <w:t xml:space="preserve">              skip.js</w:t>
      </w:r>
    </w:p>
    <w:p>
      <w:pPr>
        <w:pStyle w:val="ListBullet"/>
      </w:pPr>
      <w:r>
        <w:t xml:space="preserve">              skip.js.map</w:t>
      </w:r>
    </w:p>
    <w:p>
      <w:pPr>
        <w:pStyle w:val="ListBullet"/>
      </w:pPr>
      <w:r>
        <w:t xml:space="preserve">              skipLast.js</w:t>
      </w:r>
    </w:p>
    <w:p>
      <w:pPr>
        <w:pStyle w:val="ListBullet"/>
      </w:pPr>
      <w:r>
        <w:t xml:space="preserve">              skipLast.js.map</w:t>
      </w:r>
    </w:p>
    <w:p>
      <w:pPr>
        <w:pStyle w:val="ListBullet"/>
      </w:pPr>
      <w:r>
        <w:t xml:space="preserve">              skipUntil.js</w:t>
      </w:r>
    </w:p>
    <w:p>
      <w:pPr>
        <w:pStyle w:val="ListBullet"/>
      </w:pPr>
      <w:r>
        <w:t xml:space="preserve">              skipUntil.js.map</w:t>
      </w:r>
    </w:p>
    <w:p>
      <w:pPr>
        <w:pStyle w:val="ListBullet"/>
      </w:pPr>
      <w:r>
        <w:t xml:space="preserve">              skipWhile.js</w:t>
      </w:r>
    </w:p>
    <w:p>
      <w:pPr>
        <w:pStyle w:val="ListBullet"/>
      </w:pPr>
      <w:r>
        <w:t xml:space="preserve">              skipWhile.js.map</w:t>
      </w:r>
    </w:p>
    <w:p>
      <w:pPr>
        <w:pStyle w:val="ListBullet"/>
      </w:pPr>
      <w:r>
        <w:t xml:space="preserve">              startWith.js</w:t>
      </w:r>
    </w:p>
    <w:p>
      <w:pPr>
        <w:pStyle w:val="ListBullet"/>
      </w:pPr>
      <w:r>
        <w:t xml:space="preserve">              startWith.js.map</w:t>
      </w:r>
    </w:p>
    <w:p>
      <w:pPr>
        <w:pStyle w:val="ListBullet"/>
      </w:pPr>
      <w:r>
        <w:t xml:space="preserve">              subscribeOn.js</w:t>
      </w:r>
    </w:p>
    <w:p>
      <w:pPr>
        <w:pStyle w:val="ListBullet"/>
      </w:pPr>
      <w:r>
        <w:t xml:space="preserve">              subscribeOn.js.map</w:t>
      </w:r>
    </w:p>
    <w:p>
      <w:pPr>
        <w:pStyle w:val="ListBullet"/>
      </w:pPr>
      <w:r>
        <w:t xml:space="preserve">              switchAll.js</w:t>
      </w:r>
    </w:p>
    <w:p>
      <w:pPr>
        <w:pStyle w:val="ListBullet"/>
      </w:pPr>
      <w:r>
        <w:t xml:space="preserve">              switchAll.js.map</w:t>
      </w:r>
    </w:p>
    <w:p>
      <w:pPr>
        <w:pStyle w:val="ListBullet"/>
      </w:pPr>
      <w:r>
        <w:t xml:space="preserve">              switchMap.js</w:t>
      </w:r>
    </w:p>
    <w:p>
      <w:pPr>
        <w:pStyle w:val="ListBullet"/>
      </w:pPr>
      <w:r>
        <w:t xml:space="preserve">              switchMap.js.map</w:t>
      </w:r>
    </w:p>
    <w:p>
      <w:pPr>
        <w:pStyle w:val="ListBullet"/>
      </w:pPr>
      <w:r>
        <w:t xml:space="preserve">              switchMapTo.js</w:t>
      </w:r>
    </w:p>
    <w:p>
      <w:pPr>
        <w:pStyle w:val="ListBullet"/>
      </w:pPr>
      <w:r>
        <w:t xml:space="preserve">              switchMapTo.js.map</w:t>
      </w:r>
    </w:p>
    <w:p>
      <w:pPr>
        <w:pStyle w:val="ListBullet"/>
      </w:pPr>
      <w:r>
        <w:t xml:space="preserve">              switchScan.js</w:t>
      </w:r>
    </w:p>
    <w:p>
      <w:pPr>
        <w:pStyle w:val="ListBullet"/>
      </w:pPr>
      <w:r>
        <w:t xml:space="preserve">              switchScan.js.map</w:t>
      </w:r>
    </w:p>
    <w:p>
      <w:pPr>
        <w:pStyle w:val="ListBullet"/>
      </w:pPr>
      <w:r>
        <w:t xml:space="preserve">              take.js</w:t>
      </w:r>
    </w:p>
    <w:p>
      <w:pPr>
        <w:pStyle w:val="ListBullet"/>
      </w:pPr>
      <w:r>
        <w:t xml:space="preserve">              take.js.map</w:t>
      </w:r>
    </w:p>
    <w:p>
      <w:pPr>
        <w:pStyle w:val="ListBullet"/>
      </w:pPr>
      <w:r>
        <w:t xml:space="preserve">              takeLast.js</w:t>
      </w:r>
    </w:p>
    <w:p>
      <w:pPr>
        <w:pStyle w:val="ListBullet"/>
      </w:pPr>
      <w:r>
        <w:t xml:space="preserve">              takeLast.js.map</w:t>
      </w:r>
    </w:p>
    <w:p>
      <w:pPr>
        <w:pStyle w:val="ListBullet"/>
      </w:pPr>
      <w:r>
        <w:t xml:space="preserve">              takeUntil.js</w:t>
      </w:r>
    </w:p>
    <w:p>
      <w:pPr>
        <w:pStyle w:val="ListBullet"/>
      </w:pPr>
      <w:r>
        <w:t xml:space="preserve">              takeUntil.js.map</w:t>
      </w:r>
    </w:p>
    <w:p>
      <w:pPr>
        <w:pStyle w:val="ListBullet"/>
      </w:pPr>
      <w:r>
        <w:t xml:space="preserve">              takeWhile.js</w:t>
      </w:r>
    </w:p>
    <w:p>
      <w:pPr>
        <w:pStyle w:val="ListBullet"/>
      </w:pPr>
      <w:r>
        <w:t xml:space="preserve">              takeWhile.js.map</w:t>
      </w:r>
    </w:p>
    <w:p>
      <w:pPr>
        <w:pStyle w:val="ListBullet"/>
      </w:pPr>
      <w:r>
        <w:t xml:space="preserve">              tap.js</w:t>
      </w:r>
    </w:p>
    <w:p>
      <w:pPr>
        <w:pStyle w:val="ListBullet"/>
      </w:pPr>
      <w:r>
        <w:t xml:space="preserve">              tap.js.map</w:t>
      </w:r>
    </w:p>
    <w:p>
      <w:pPr>
        <w:pStyle w:val="ListBullet"/>
      </w:pPr>
      <w:r>
        <w:t xml:space="preserve">              throttle.js</w:t>
      </w:r>
    </w:p>
    <w:p>
      <w:pPr>
        <w:pStyle w:val="ListBullet"/>
      </w:pPr>
      <w:r>
        <w:t xml:space="preserve">              throttle.js.map</w:t>
      </w:r>
    </w:p>
    <w:p>
      <w:pPr>
        <w:pStyle w:val="ListBullet"/>
      </w:pPr>
      <w:r>
        <w:t xml:space="preserve">              throttleTime.js</w:t>
      </w:r>
    </w:p>
    <w:p>
      <w:pPr>
        <w:pStyle w:val="ListBullet"/>
      </w:pPr>
      <w:r>
        <w:t xml:space="preserve">              throttleTime.js.map</w:t>
      </w:r>
    </w:p>
    <w:p>
      <w:pPr>
        <w:pStyle w:val="ListBullet"/>
      </w:pPr>
      <w:r>
        <w:t xml:space="preserve">              throwIfEmpty.js</w:t>
      </w:r>
    </w:p>
    <w:p>
      <w:pPr>
        <w:pStyle w:val="ListBullet"/>
      </w:pPr>
      <w:r>
        <w:t xml:space="preserve">              throwIfEmpty.js.map</w:t>
      </w:r>
    </w:p>
    <w:p>
      <w:pPr>
        <w:pStyle w:val="ListBullet"/>
      </w:pPr>
      <w:r>
        <w:t xml:space="preserve">              timeInterval.js</w:t>
      </w:r>
    </w:p>
    <w:p>
      <w:pPr>
        <w:pStyle w:val="ListBullet"/>
      </w:pPr>
      <w:r>
        <w:t xml:space="preserve">              timeInterval.js.map</w:t>
      </w:r>
    </w:p>
    <w:p>
      <w:pPr>
        <w:pStyle w:val="ListBullet"/>
      </w:pPr>
      <w:r>
        <w:t xml:space="preserve">              timeout.js</w:t>
      </w:r>
    </w:p>
    <w:p>
      <w:pPr>
        <w:pStyle w:val="ListBullet"/>
      </w:pPr>
      <w:r>
        <w:t xml:space="preserve">              timeout.js.map</w:t>
      </w:r>
    </w:p>
    <w:p>
      <w:pPr>
        <w:pStyle w:val="ListBullet"/>
      </w:pPr>
      <w:r>
        <w:t xml:space="preserve">              timeoutWith.js</w:t>
      </w:r>
    </w:p>
    <w:p>
      <w:pPr>
        <w:pStyle w:val="ListBullet"/>
      </w:pPr>
      <w:r>
        <w:t xml:space="preserve">              timeoutWith.js.map</w:t>
      </w:r>
    </w:p>
    <w:p>
      <w:pPr>
        <w:pStyle w:val="ListBullet"/>
      </w:pPr>
      <w:r>
        <w:t xml:space="preserve">              timestamp.js</w:t>
      </w:r>
    </w:p>
    <w:p>
      <w:pPr>
        <w:pStyle w:val="ListBullet"/>
      </w:pPr>
      <w:r>
        <w:t xml:space="preserve">              timestamp.js.map</w:t>
      </w:r>
    </w:p>
    <w:p>
      <w:pPr>
        <w:pStyle w:val="ListBullet"/>
      </w:pPr>
      <w:r>
        <w:t xml:space="preserve">              toArray.js</w:t>
      </w:r>
    </w:p>
    <w:p>
      <w:pPr>
        <w:pStyle w:val="ListBullet"/>
      </w:pPr>
      <w:r>
        <w:t xml:space="preserve">              toArray.js.map</w:t>
      </w:r>
    </w:p>
    <w:p>
      <w:pPr>
        <w:pStyle w:val="ListBullet"/>
      </w:pPr>
      <w:r>
        <w:t xml:space="preserve">              window.js</w:t>
      </w:r>
    </w:p>
    <w:p>
      <w:pPr>
        <w:pStyle w:val="ListBullet"/>
      </w:pPr>
      <w:r>
        <w:t xml:space="preserve">              window.js.map</w:t>
      </w:r>
    </w:p>
    <w:p>
      <w:pPr>
        <w:pStyle w:val="ListBullet"/>
      </w:pPr>
      <w:r>
        <w:t xml:space="preserve">              windowCount.js</w:t>
      </w:r>
    </w:p>
    <w:p>
      <w:pPr>
        <w:pStyle w:val="ListBullet"/>
      </w:pPr>
      <w:r>
        <w:t xml:space="preserve">              windowCount.js.map</w:t>
      </w:r>
    </w:p>
    <w:p>
      <w:pPr>
        <w:pStyle w:val="ListBullet"/>
      </w:pPr>
      <w:r>
        <w:t xml:space="preserve">              windowTime.js</w:t>
      </w:r>
    </w:p>
    <w:p>
      <w:pPr>
        <w:pStyle w:val="ListBullet"/>
      </w:pPr>
      <w:r>
        <w:t xml:space="preserve">              windowTime.js.map</w:t>
      </w:r>
    </w:p>
    <w:p>
      <w:pPr>
        <w:pStyle w:val="ListBullet"/>
      </w:pPr>
      <w:r>
        <w:t xml:space="preserve">              windowToggle.js</w:t>
      </w:r>
    </w:p>
    <w:p>
      <w:pPr>
        <w:pStyle w:val="ListBullet"/>
      </w:pPr>
      <w:r>
        <w:t xml:space="preserve">              windowToggle.js.map</w:t>
      </w:r>
    </w:p>
    <w:p>
      <w:pPr>
        <w:pStyle w:val="ListBullet"/>
      </w:pPr>
      <w:r>
        <w:t xml:space="preserve">              windowWhen.js</w:t>
      </w:r>
    </w:p>
    <w:p>
      <w:pPr>
        <w:pStyle w:val="ListBullet"/>
      </w:pPr>
      <w:r>
        <w:t xml:space="preserve">              windowWhen.js.map</w:t>
      </w:r>
    </w:p>
    <w:p>
      <w:pPr>
        <w:pStyle w:val="ListBullet"/>
      </w:pPr>
      <w:r>
        <w:t xml:space="preserve">              withLatestFrom.js</w:t>
      </w:r>
    </w:p>
    <w:p>
      <w:pPr>
        <w:pStyle w:val="ListBullet"/>
      </w:pPr>
      <w:r>
        <w:t xml:space="preserve">              withLatestFrom.js.map</w:t>
      </w:r>
    </w:p>
    <w:p>
      <w:pPr>
        <w:pStyle w:val="ListBullet"/>
      </w:pPr>
      <w:r>
        <w:t xml:space="preserve">              zip.js</w:t>
      </w:r>
    </w:p>
    <w:p>
      <w:pPr>
        <w:pStyle w:val="ListBullet"/>
      </w:pPr>
      <w:r>
        <w:t xml:space="preserve">              zip.js.map</w:t>
      </w:r>
    </w:p>
    <w:p>
      <w:pPr>
        <w:pStyle w:val="ListBullet"/>
      </w:pPr>
      <w:r>
        <w:t xml:space="preserve">              zipAll.js</w:t>
      </w:r>
    </w:p>
    <w:p>
      <w:pPr>
        <w:pStyle w:val="ListBullet"/>
      </w:pPr>
      <w:r>
        <w:t xml:space="preserve">              zipAll.js.map</w:t>
      </w:r>
    </w:p>
    <w:p>
      <w:pPr>
        <w:pStyle w:val="ListBullet"/>
      </w:pPr>
      <w:r>
        <w:t xml:space="preserve">              zipWith.js</w:t>
      </w:r>
    </w:p>
    <w:p>
      <w:pPr>
        <w:pStyle w:val="ListBullet"/>
      </w:pPr>
      <w:r>
        <w:t xml:space="preserve">              zipWith.js.map</w:t>
      </w:r>
    </w:p>
    <w:p>
      <w:r>
        <w:t xml:space="preserve">            scheduled</w:t>
      </w:r>
    </w:p>
    <w:p>
      <w:pPr>
        <w:pStyle w:val="ListBullet"/>
      </w:pPr>
      <w:r>
        <w:t xml:space="preserve">              scheduleArray.js</w:t>
      </w:r>
    </w:p>
    <w:p>
      <w:pPr>
        <w:pStyle w:val="ListBullet"/>
      </w:pPr>
      <w:r>
        <w:t xml:space="preserve">              scheduleArray.js.map</w:t>
      </w:r>
    </w:p>
    <w:p>
      <w:pPr>
        <w:pStyle w:val="ListBullet"/>
      </w:pPr>
      <w:r>
        <w:t xml:space="preserve">              scheduleAsyncIterable.js</w:t>
      </w:r>
    </w:p>
    <w:p>
      <w:pPr>
        <w:pStyle w:val="ListBullet"/>
      </w:pPr>
      <w:r>
        <w:t xml:space="preserve">              scheduleAsyncIterable.js.map</w:t>
      </w:r>
    </w:p>
    <w:p>
      <w:pPr>
        <w:pStyle w:val="ListBullet"/>
      </w:pPr>
      <w:r>
        <w:t xml:space="preserve">              scheduled.js</w:t>
      </w:r>
    </w:p>
    <w:p>
      <w:pPr>
        <w:pStyle w:val="ListBullet"/>
      </w:pPr>
      <w:r>
        <w:t xml:space="preserve">              scheduled.js.map</w:t>
      </w:r>
    </w:p>
    <w:p>
      <w:pPr>
        <w:pStyle w:val="ListBullet"/>
      </w:pPr>
      <w:r>
        <w:t xml:space="preserve">              scheduleIterable.js</w:t>
      </w:r>
    </w:p>
    <w:p>
      <w:pPr>
        <w:pStyle w:val="ListBullet"/>
      </w:pPr>
      <w:r>
        <w:t xml:space="preserve">              scheduleIterable.js.map</w:t>
      </w:r>
    </w:p>
    <w:p>
      <w:pPr>
        <w:pStyle w:val="ListBullet"/>
      </w:pPr>
      <w:r>
        <w:t xml:space="preserve">              scheduleObservable.js</w:t>
      </w:r>
    </w:p>
    <w:p>
      <w:pPr>
        <w:pStyle w:val="ListBullet"/>
      </w:pPr>
      <w:r>
        <w:t xml:space="preserve">              scheduleObservable.js.map</w:t>
      </w:r>
    </w:p>
    <w:p>
      <w:pPr>
        <w:pStyle w:val="ListBullet"/>
      </w:pPr>
      <w:r>
        <w:t xml:space="preserve">              schedulePromise.js</w:t>
      </w:r>
    </w:p>
    <w:p>
      <w:pPr>
        <w:pStyle w:val="ListBullet"/>
      </w:pPr>
      <w:r>
        <w:t xml:space="preserve">              schedulePromise.js.map</w:t>
      </w:r>
    </w:p>
    <w:p>
      <w:pPr>
        <w:pStyle w:val="ListBullet"/>
      </w:pPr>
      <w:r>
        <w:t xml:space="preserve">              scheduleReadableStreamLike.js</w:t>
      </w:r>
    </w:p>
    <w:p>
      <w:pPr>
        <w:pStyle w:val="ListBullet"/>
      </w:pPr>
      <w:r>
        <w:t xml:space="preserve">              scheduleReadableStreamLike.js.map</w:t>
      </w:r>
    </w:p>
    <w:p>
      <w:r>
        <w:t xml:space="preserve">            scheduler</w:t>
      </w:r>
    </w:p>
    <w:p>
      <w:pPr>
        <w:pStyle w:val="ListBullet"/>
      </w:pPr>
      <w:r>
        <w:t xml:space="preserve">              Action.js</w:t>
      </w:r>
    </w:p>
    <w:p>
      <w:pPr>
        <w:pStyle w:val="ListBullet"/>
      </w:pPr>
      <w:r>
        <w:t xml:space="preserve">              Action.js.map</w:t>
      </w:r>
    </w:p>
    <w:p>
      <w:pPr>
        <w:pStyle w:val="ListBullet"/>
      </w:pPr>
      <w:r>
        <w:t xml:space="preserve">              animationFrame.js</w:t>
      </w:r>
    </w:p>
    <w:p>
      <w:pPr>
        <w:pStyle w:val="ListBullet"/>
      </w:pPr>
      <w:r>
        <w:t xml:space="preserve">              animationFrame.js.map</w:t>
      </w:r>
    </w:p>
    <w:p>
      <w:pPr>
        <w:pStyle w:val="ListBullet"/>
      </w:pPr>
      <w:r>
        <w:t xml:space="preserve">              AnimationFrameAction.js</w:t>
      </w:r>
    </w:p>
    <w:p>
      <w:pPr>
        <w:pStyle w:val="ListBullet"/>
      </w:pPr>
      <w:r>
        <w:t xml:space="preserve">              AnimationFrameAction.js.map</w:t>
      </w:r>
    </w:p>
    <w:p>
      <w:pPr>
        <w:pStyle w:val="ListBullet"/>
      </w:pPr>
      <w:r>
        <w:t xml:space="preserve">              animationFrameProvider.js</w:t>
      </w:r>
    </w:p>
    <w:p>
      <w:pPr>
        <w:pStyle w:val="ListBullet"/>
      </w:pPr>
      <w:r>
        <w:t xml:space="preserve">              animationFrameProvider.js.map</w:t>
      </w:r>
    </w:p>
    <w:p>
      <w:pPr>
        <w:pStyle w:val="ListBullet"/>
      </w:pPr>
      <w:r>
        <w:t xml:space="preserve">              AnimationFrameScheduler.js</w:t>
      </w:r>
    </w:p>
    <w:p>
      <w:pPr>
        <w:pStyle w:val="ListBullet"/>
      </w:pPr>
      <w:r>
        <w:t xml:space="preserve">              AnimationFrameScheduler.js.map</w:t>
      </w:r>
    </w:p>
    <w:p>
      <w:pPr>
        <w:pStyle w:val="ListBullet"/>
      </w:pPr>
      <w:r>
        <w:t xml:space="preserve">              asap.js</w:t>
      </w:r>
    </w:p>
    <w:p>
      <w:pPr>
        <w:pStyle w:val="ListBullet"/>
      </w:pPr>
      <w:r>
        <w:t xml:space="preserve">              asap.js.map</w:t>
      </w:r>
    </w:p>
    <w:p>
      <w:pPr>
        <w:pStyle w:val="ListBullet"/>
      </w:pPr>
      <w:r>
        <w:t xml:space="preserve">              AsapAction.js</w:t>
      </w:r>
    </w:p>
    <w:p>
      <w:pPr>
        <w:pStyle w:val="ListBullet"/>
      </w:pPr>
      <w:r>
        <w:t xml:space="preserve">              AsapAction.js.map</w:t>
      </w:r>
    </w:p>
    <w:p>
      <w:pPr>
        <w:pStyle w:val="ListBullet"/>
      </w:pPr>
      <w:r>
        <w:t xml:space="preserve">              AsapScheduler.js</w:t>
      </w:r>
    </w:p>
    <w:p>
      <w:pPr>
        <w:pStyle w:val="ListBullet"/>
      </w:pPr>
      <w:r>
        <w:t xml:space="preserve">              AsapScheduler.js.map</w:t>
      </w:r>
    </w:p>
    <w:p>
      <w:pPr>
        <w:pStyle w:val="ListBullet"/>
      </w:pPr>
      <w:r>
        <w:t xml:space="preserve">              async.js</w:t>
      </w:r>
    </w:p>
    <w:p>
      <w:pPr>
        <w:pStyle w:val="ListBullet"/>
      </w:pPr>
      <w:r>
        <w:t xml:space="preserve">              async.js.map</w:t>
      </w:r>
    </w:p>
    <w:p>
      <w:pPr>
        <w:pStyle w:val="ListBullet"/>
      </w:pPr>
      <w:r>
        <w:t xml:space="preserve">              AsyncAction.js</w:t>
      </w:r>
    </w:p>
    <w:p>
      <w:pPr>
        <w:pStyle w:val="ListBullet"/>
      </w:pPr>
      <w:r>
        <w:t xml:space="preserve">              AsyncAction.js.map</w:t>
      </w:r>
    </w:p>
    <w:p>
      <w:pPr>
        <w:pStyle w:val="ListBullet"/>
      </w:pPr>
      <w:r>
        <w:t xml:space="preserve">              AsyncScheduler.js</w:t>
      </w:r>
    </w:p>
    <w:p>
      <w:pPr>
        <w:pStyle w:val="ListBullet"/>
      </w:pPr>
      <w:r>
        <w:t xml:space="preserve">              AsyncScheduler.js.map</w:t>
      </w:r>
    </w:p>
    <w:p>
      <w:pPr>
        <w:pStyle w:val="ListBullet"/>
      </w:pPr>
      <w:r>
        <w:t xml:space="preserve">              dateTimestampProvider.js</w:t>
      </w:r>
    </w:p>
    <w:p>
      <w:pPr>
        <w:pStyle w:val="ListBullet"/>
      </w:pPr>
      <w:r>
        <w:t xml:space="preserve">              dateTimestampProvider.js.map</w:t>
      </w:r>
    </w:p>
    <w:p>
      <w:pPr>
        <w:pStyle w:val="ListBullet"/>
      </w:pPr>
      <w:r>
        <w:t xml:space="preserve">              immediateProvider.js</w:t>
      </w:r>
    </w:p>
    <w:p>
      <w:pPr>
        <w:pStyle w:val="ListBullet"/>
      </w:pPr>
      <w:r>
        <w:t xml:space="preserve">              immediateProvider.js.map</w:t>
      </w:r>
    </w:p>
    <w:p>
      <w:pPr>
        <w:pStyle w:val="ListBullet"/>
      </w:pPr>
      <w:r>
        <w:t xml:space="preserve">              intervalProvider.js</w:t>
      </w:r>
    </w:p>
    <w:p>
      <w:pPr>
        <w:pStyle w:val="ListBullet"/>
      </w:pPr>
      <w:r>
        <w:t xml:space="preserve">              intervalProvider.js.map</w:t>
      </w:r>
    </w:p>
    <w:p>
      <w:pPr>
        <w:pStyle w:val="ListBullet"/>
      </w:pPr>
      <w:r>
        <w:t xml:space="preserve">              performanceTimestampProvider.js</w:t>
      </w:r>
    </w:p>
    <w:p>
      <w:pPr>
        <w:pStyle w:val="ListBullet"/>
      </w:pPr>
      <w:r>
        <w:t xml:space="preserve">              performanceTimestampProvider.js.map</w:t>
      </w:r>
    </w:p>
    <w:p>
      <w:pPr>
        <w:pStyle w:val="ListBullet"/>
      </w:pPr>
      <w:r>
        <w:t xml:space="preserve">              queue.js</w:t>
      </w:r>
    </w:p>
    <w:p>
      <w:pPr>
        <w:pStyle w:val="ListBullet"/>
      </w:pPr>
      <w:r>
        <w:t xml:space="preserve">              queue.js.map</w:t>
      </w:r>
    </w:p>
    <w:p>
      <w:pPr>
        <w:pStyle w:val="ListBullet"/>
      </w:pPr>
      <w:r>
        <w:t xml:space="preserve">              QueueAction.js</w:t>
      </w:r>
    </w:p>
    <w:p>
      <w:pPr>
        <w:pStyle w:val="ListBullet"/>
      </w:pPr>
      <w:r>
        <w:t xml:space="preserve">              QueueAction.js.map</w:t>
      </w:r>
    </w:p>
    <w:p>
      <w:pPr>
        <w:pStyle w:val="ListBullet"/>
      </w:pPr>
      <w:r>
        <w:t xml:space="preserve">              QueueScheduler.js</w:t>
      </w:r>
    </w:p>
    <w:p>
      <w:pPr>
        <w:pStyle w:val="ListBullet"/>
      </w:pPr>
      <w:r>
        <w:t xml:space="preserve">              QueueScheduler.js.map</w:t>
      </w:r>
    </w:p>
    <w:p>
      <w:pPr>
        <w:pStyle w:val="ListBullet"/>
      </w:pPr>
      <w:r>
        <w:t xml:space="preserve">              timeoutProvider.js</w:t>
      </w:r>
    </w:p>
    <w:p>
      <w:pPr>
        <w:pStyle w:val="ListBullet"/>
      </w:pPr>
      <w:r>
        <w:t xml:space="preserve">              timeoutProvider.js.map</w:t>
      </w:r>
    </w:p>
    <w:p>
      <w:pPr>
        <w:pStyle w:val="ListBullet"/>
      </w:pPr>
      <w:r>
        <w:t xml:space="preserve">              timerHandle.js</w:t>
      </w:r>
    </w:p>
    <w:p>
      <w:pPr>
        <w:pStyle w:val="ListBullet"/>
      </w:pPr>
      <w:r>
        <w:t xml:space="preserve">              timerHandle.js.map</w:t>
      </w:r>
    </w:p>
    <w:p>
      <w:pPr>
        <w:pStyle w:val="ListBullet"/>
      </w:pPr>
      <w:r>
        <w:t xml:space="preserve">              VirtualTimeScheduler.js</w:t>
      </w:r>
    </w:p>
    <w:p>
      <w:pPr>
        <w:pStyle w:val="ListBullet"/>
      </w:pPr>
      <w:r>
        <w:t xml:space="preserve">              VirtualTimeScheduler.js.map</w:t>
      </w:r>
    </w:p>
    <w:p>
      <w:r>
        <w:t xml:space="preserve">            symbol</w:t>
      </w:r>
    </w:p>
    <w:p>
      <w:pPr>
        <w:pStyle w:val="ListBullet"/>
      </w:pPr>
      <w:r>
        <w:t xml:space="preserve">              iterator.js</w:t>
      </w:r>
    </w:p>
    <w:p>
      <w:pPr>
        <w:pStyle w:val="ListBullet"/>
      </w:pPr>
      <w:r>
        <w:t xml:space="preserve">              iterator.js.map</w:t>
      </w:r>
    </w:p>
    <w:p>
      <w:pPr>
        <w:pStyle w:val="ListBullet"/>
      </w:pPr>
      <w:r>
        <w:t xml:space="preserve">              observable.js</w:t>
      </w:r>
    </w:p>
    <w:p>
      <w:pPr>
        <w:pStyle w:val="ListBullet"/>
      </w:pPr>
      <w:r>
        <w:t xml:space="preserve">              observable.js.map</w:t>
      </w:r>
    </w:p>
    <w:p>
      <w:r>
        <w:t xml:space="preserve">            testing</w:t>
      </w:r>
    </w:p>
    <w:p>
      <w:pPr>
        <w:pStyle w:val="ListBullet"/>
      </w:pPr>
      <w:r>
        <w:t xml:space="preserve">              ColdObservable.js</w:t>
      </w:r>
    </w:p>
    <w:p>
      <w:pPr>
        <w:pStyle w:val="ListBullet"/>
      </w:pPr>
      <w:r>
        <w:t xml:space="preserve">              ColdObservable.js.map</w:t>
      </w:r>
    </w:p>
    <w:p>
      <w:pPr>
        <w:pStyle w:val="ListBullet"/>
      </w:pPr>
      <w:r>
        <w:t xml:space="preserve">              HotObservable.js</w:t>
      </w:r>
    </w:p>
    <w:p>
      <w:pPr>
        <w:pStyle w:val="ListBullet"/>
      </w:pPr>
      <w:r>
        <w:t xml:space="preserve">              HotObservable.js.map</w:t>
      </w:r>
    </w:p>
    <w:p>
      <w:pPr>
        <w:pStyle w:val="ListBullet"/>
      </w:pPr>
      <w:r>
        <w:t xml:space="preserve">              SubscriptionLog.js</w:t>
      </w:r>
    </w:p>
    <w:p>
      <w:pPr>
        <w:pStyle w:val="ListBullet"/>
      </w:pPr>
      <w:r>
        <w:t xml:space="preserve">              SubscriptionLog.js.map</w:t>
      </w:r>
    </w:p>
    <w:p>
      <w:pPr>
        <w:pStyle w:val="ListBullet"/>
      </w:pPr>
      <w:r>
        <w:t xml:space="preserve">              SubscriptionLoggable.js</w:t>
      </w:r>
    </w:p>
    <w:p>
      <w:pPr>
        <w:pStyle w:val="ListBullet"/>
      </w:pPr>
      <w:r>
        <w:t xml:space="preserve">              SubscriptionLoggable.js.map</w:t>
      </w:r>
    </w:p>
    <w:p>
      <w:pPr>
        <w:pStyle w:val="ListBullet"/>
      </w:pPr>
      <w:r>
        <w:t xml:space="preserve">              TestMessage.js</w:t>
      </w:r>
    </w:p>
    <w:p>
      <w:pPr>
        <w:pStyle w:val="ListBullet"/>
      </w:pPr>
      <w:r>
        <w:t xml:space="preserve">              TestMessage.js.map</w:t>
      </w:r>
    </w:p>
    <w:p>
      <w:pPr>
        <w:pStyle w:val="ListBullet"/>
      </w:pPr>
      <w:r>
        <w:t xml:space="preserve">              TestScheduler.js</w:t>
      </w:r>
    </w:p>
    <w:p>
      <w:pPr>
        <w:pStyle w:val="ListBullet"/>
      </w:pPr>
      <w:r>
        <w:t xml:space="preserve">              TestScheduler.js.map</w:t>
      </w:r>
    </w:p>
    <w:p>
      <w:r>
        <w:t xml:space="preserve">            util</w:t>
      </w:r>
    </w:p>
    <w:p>
      <w:pPr>
        <w:pStyle w:val="ListBullet"/>
      </w:pPr>
      <w:r>
        <w:t xml:space="preserve">              applyMixins.js</w:t>
      </w:r>
    </w:p>
    <w:p>
      <w:pPr>
        <w:pStyle w:val="ListBullet"/>
      </w:pPr>
      <w:r>
        <w:t xml:space="preserve">              applyMixins.js.map</w:t>
      </w:r>
    </w:p>
    <w:p>
      <w:pPr>
        <w:pStyle w:val="ListBullet"/>
      </w:pPr>
      <w:r>
        <w:t xml:space="preserve">              args.js</w:t>
      </w:r>
    </w:p>
    <w:p>
      <w:pPr>
        <w:pStyle w:val="ListBullet"/>
      </w:pPr>
      <w:r>
        <w:t xml:space="preserve">              args.js.map</w:t>
      </w:r>
    </w:p>
    <w:p>
      <w:pPr>
        <w:pStyle w:val="ListBullet"/>
      </w:pPr>
      <w:r>
        <w:t xml:space="preserve">              argsArgArrayOrObject.js</w:t>
      </w:r>
    </w:p>
    <w:p>
      <w:pPr>
        <w:pStyle w:val="ListBullet"/>
      </w:pPr>
      <w:r>
        <w:t xml:space="preserve">              argsArgArrayOrObject.js.map</w:t>
      </w:r>
    </w:p>
    <w:p>
      <w:pPr>
        <w:pStyle w:val="ListBullet"/>
      </w:pPr>
      <w:r>
        <w:t xml:space="preserve">              argsOrArgArray.js</w:t>
      </w:r>
    </w:p>
    <w:p>
      <w:pPr>
        <w:pStyle w:val="ListBullet"/>
      </w:pPr>
      <w:r>
        <w:t xml:space="preserve">              argsOrArgArray.js.map</w:t>
      </w:r>
    </w:p>
    <w:p>
      <w:pPr>
        <w:pStyle w:val="ListBullet"/>
      </w:pPr>
      <w:r>
        <w:t xml:space="preserve">              ArgumentOutOfRangeError.js</w:t>
      </w:r>
    </w:p>
    <w:p>
      <w:pPr>
        <w:pStyle w:val="ListBullet"/>
      </w:pPr>
      <w:r>
        <w:t xml:space="preserve">              ArgumentOutOfRangeError.js.map</w:t>
      </w:r>
    </w:p>
    <w:p>
      <w:pPr>
        <w:pStyle w:val="ListBullet"/>
      </w:pPr>
      <w:r>
        <w:t xml:space="preserve">              arrRemove.js</w:t>
      </w:r>
    </w:p>
    <w:p>
      <w:pPr>
        <w:pStyle w:val="ListBullet"/>
      </w:pPr>
      <w:r>
        <w:t xml:space="preserve">              arrRemove.js.map</w:t>
      </w:r>
    </w:p>
    <w:p>
      <w:pPr>
        <w:pStyle w:val="ListBullet"/>
      </w:pPr>
      <w:r>
        <w:t xml:space="preserve">              createErrorClass.js</w:t>
      </w:r>
    </w:p>
    <w:p>
      <w:pPr>
        <w:pStyle w:val="ListBullet"/>
      </w:pPr>
      <w:r>
        <w:t xml:space="preserve">              createErrorClass.js.map</w:t>
      </w:r>
    </w:p>
    <w:p>
      <w:pPr>
        <w:pStyle w:val="ListBullet"/>
      </w:pPr>
      <w:r>
        <w:t xml:space="preserve">              createObject.js</w:t>
      </w:r>
    </w:p>
    <w:p>
      <w:pPr>
        <w:pStyle w:val="ListBullet"/>
      </w:pPr>
      <w:r>
        <w:t xml:space="preserve">              createObject.js.map</w:t>
      </w:r>
    </w:p>
    <w:p>
      <w:pPr>
        <w:pStyle w:val="ListBullet"/>
      </w:pPr>
      <w:r>
        <w:t xml:space="preserve">              EmptyError.js</w:t>
      </w:r>
    </w:p>
    <w:p>
      <w:pPr>
        <w:pStyle w:val="ListBullet"/>
      </w:pPr>
      <w:r>
        <w:t xml:space="preserve">              EmptyError.js.map</w:t>
      </w:r>
    </w:p>
    <w:p>
      <w:pPr>
        <w:pStyle w:val="ListBullet"/>
      </w:pPr>
      <w:r>
        <w:t xml:space="preserve">              errorContext.js</w:t>
      </w:r>
    </w:p>
    <w:p>
      <w:pPr>
        <w:pStyle w:val="ListBullet"/>
      </w:pPr>
      <w:r>
        <w:t xml:space="preserve">              errorContext.js.map</w:t>
      </w:r>
    </w:p>
    <w:p>
      <w:pPr>
        <w:pStyle w:val="ListBullet"/>
      </w:pPr>
      <w:r>
        <w:t xml:space="preserve">              executeSchedule.js</w:t>
      </w:r>
    </w:p>
    <w:p>
      <w:pPr>
        <w:pStyle w:val="ListBullet"/>
      </w:pPr>
      <w:r>
        <w:t xml:space="preserve">              executeSchedule.js.map</w:t>
      </w:r>
    </w:p>
    <w:p>
      <w:pPr>
        <w:pStyle w:val="ListBullet"/>
      </w:pPr>
      <w:r>
        <w:t xml:space="preserve">              identity.js</w:t>
      </w:r>
    </w:p>
    <w:p>
      <w:pPr>
        <w:pStyle w:val="ListBullet"/>
      </w:pPr>
      <w:r>
        <w:t xml:space="preserve">              identity.js.map</w:t>
      </w:r>
    </w:p>
    <w:p>
      <w:pPr>
        <w:pStyle w:val="ListBullet"/>
      </w:pPr>
      <w:r>
        <w:t xml:space="preserve">              Immediate.js</w:t>
      </w:r>
    </w:p>
    <w:p>
      <w:pPr>
        <w:pStyle w:val="ListBullet"/>
      </w:pPr>
      <w:r>
        <w:t xml:space="preserve">              Immediate.js.map</w:t>
      </w:r>
    </w:p>
    <w:p>
      <w:pPr>
        <w:pStyle w:val="ListBullet"/>
      </w:pPr>
      <w:r>
        <w:t xml:space="preserve">              isArrayLike.js</w:t>
      </w:r>
    </w:p>
    <w:p>
      <w:pPr>
        <w:pStyle w:val="ListBullet"/>
      </w:pPr>
      <w:r>
        <w:t xml:space="preserve">              isArrayLike.js.map</w:t>
      </w:r>
    </w:p>
    <w:p>
      <w:pPr>
        <w:pStyle w:val="ListBullet"/>
      </w:pPr>
      <w:r>
        <w:t xml:space="preserve">              isAsyncIterable.js</w:t>
      </w:r>
    </w:p>
    <w:p>
      <w:pPr>
        <w:pStyle w:val="ListBullet"/>
      </w:pPr>
      <w:r>
        <w:t xml:space="preserve">              isAsyncIterable.js.map</w:t>
      </w:r>
    </w:p>
    <w:p>
      <w:pPr>
        <w:pStyle w:val="ListBullet"/>
      </w:pPr>
      <w:r>
        <w:t xml:space="preserve">              isDate.js</w:t>
      </w:r>
    </w:p>
    <w:p>
      <w:pPr>
        <w:pStyle w:val="ListBullet"/>
      </w:pPr>
      <w:r>
        <w:t xml:space="preserve">              isDate.js.map</w:t>
      </w:r>
    </w:p>
    <w:p>
      <w:pPr>
        <w:pStyle w:val="ListBullet"/>
      </w:pPr>
      <w:r>
        <w:t xml:space="preserve">              isFunction.js</w:t>
      </w:r>
    </w:p>
    <w:p>
      <w:pPr>
        <w:pStyle w:val="ListBullet"/>
      </w:pPr>
      <w:r>
        <w:t xml:space="preserve">              isFunction.js.map</w:t>
      </w:r>
    </w:p>
    <w:p>
      <w:pPr>
        <w:pStyle w:val="ListBullet"/>
      </w:pPr>
      <w:r>
        <w:t xml:space="preserve">              isInteropObservable.js</w:t>
      </w:r>
    </w:p>
    <w:p>
      <w:pPr>
        <w:pStyle w:val="ListBullet"/>
      </w:pPr>
      <w:r>
        <w:t xml:space="preserve">              isInteropObservable.js.map</w:t>
      </w:r>
    </w:p>
    <w:p>
      <w:pPr>
        <w:pStyle w:val="ListBullet"/>
      </w:pPr>
      <w:r>
        <w:t xml:space="preserve">              isIterable.js</w:t>
      </w:r>
    </w:p>
    <w:p>
      <w:pPr>
        <w:pStyle w:val="ListBullet"/>
      </w:pPr>
      <w:r>
        <w:t xml:space="preserve">              isIterable.js.map</w:t>
      </w:r>
    </w:p>
    <w:p>
      <w:pPr>
        <w:pStyle w:val="ListBullet"/>
      </w:pPr>
      <w:r>
        <w:t xml:space="preserve">              isObservable.js</w:t>
      </w:r>
    </w:p>
    <w:p>
      <w:pPr>
        <w:pStyle w:val="ListBullet"/>
      </w:pPr>
      <w:r>
        <w:t xml:space="preserve">              isObservable.js.map</w:t>
      </w:r>
    </w:p>
    <w:p>
      <w:pPr>
        <w:pStyle w:val="ListBullet"/>
      </w:pPr>
      <w:r>
        <w:t xml:space="preserve">              isPromise.js</w:t>
      </w:r>
    </w:p>
    <w:p>
      <w:pPr>
        <w:pStyle w:val="ListBullet"/>
      </w:pPr>
      <w:r>
        <w:t xml:space="preserve">              isPromise.js.map</w:t>
      </w:r>
    </w:p>
    <w:p>
      <w:pPr>
        <w:pStyle w:val="ListBullet"/>
      </w:pPr>
      <w:r>
        <w:t xml:space="preserve">              isReadableStreamLike.js</w:t>
      </w:r>
    </w:p>
    <w:p>
      <w:pPr>
        <w:pStyle w:val="ListBullet"/>
      </w:pPr>
      <w:r>
        <w:t xml:space="preserve">              isReadableStreamLike.js.map</w:t>
      </w:r>
    </w:p>
    <w:p>
      <w:pPr>
        <w:pStyle w:val="ListBullet"/>
      </w:pPr>
      <w:r>
        <w:t xml:space="preserve">              isScheduler.js</w:t>
      </w:r>
    </w:p>
    <w:p>
      <w:pPr>
        <w:pStyle w:val="ListBullet"/>
      </w:pPr>
      <w:r>
        <w:t xml:space="preserve">              isScheduler.js.map</w:t>
      </w:r>
    </w:p>
    <w:p>
      <w:pPr>
        <w:pStyle w:val="ListBullet"/>
      </w:pPr>
      <w:r>
        <w:t xml:space="preserve">              lift.js</w:t>
      </w:r>
    </w:p>
    <w:p>
      <w:pPr>
        <w:pStyle w:val="ListBullet"/>
      </w:pPr>
      <w:r>
        <w:t xml:space="preserve">              lift.js.map</w:t>
      </w:r>
    </w:p>
    <w:p>
      <w:pPr>
        <w:pStyle w:val="ListBullet"/>
      </w:pPr>
      <w:r>
        <w:t xml:space="preserve">              mapOneOrManyArgs.js</w:t>
      </w:r>
    </w:p>
    <w:p>
      <w:pPr>
        <w:pStyle w:val="ListBullet"/>
      </w:pPr>
      <w:r>
        <w:t xml:space="preserve">              mapOneOrManyArgs.js.map</w:t>
      </w:r>
    </w:p>
    <w:p>
      <w:pPr>
        <w:pStyle w:val="ListBullet"/>
      </w:pPr>
      <w:r>
        <w:t xml:space="preserve">              noop.js</w:t>
      </w:r>
    </w:p>
    <w:p>
      <w:pPr>
        <w:pStyle w:val="ListBullet"/>
      </w:pPr>
      <w:r>
        <w:t xml:space="preserve">              noop.js.map</w:t>
      </w:r>
    </w:p>
    <w:p>
      <w:pPr>
        <w:pStyle w:val="ListBullet"/>
      </w:pPr>
      <w:r>
        <w:t xml:space="preserve">              not.js</w:t>
      </w:r>
    </w:p>
    <w:p>
      <w:pPr>
        <w:pStyle w:val="ListBullet"/>
      </w:pPr>
      <w:r>
        <w:t xml:space="preserve">              not.js.map</w:t>
      </w:r>
    </w:p>
    <w:p>
      <w:pPr>
        <w:pStyle w:val="ListBullet"/>
      </w:pPr>
      <w:r>
        <w:t xml:space="preserve">              NotFoundError.js</w:t>
      </w:r>
    </w:p>
    <w:p>
      <w:pPr>
        <w:pStyle w:val="ListBullet"/>
      </w:pPr>
      <w:r>
        <w:t xml:space="preserve">              NotFoundError.js.map</w:t>
      </w:r>
    </w:p>
    <w:p>
      <w:pPr>
        <w:pStyle w:val="ListBullet"/>
      </w:pPr>
      <w:r>
        <w:t xml:space="preserve">              ObjectUnsubscribedError.js</w:t>
      </w:r>
    </w:p>
    <w:p>
      <w:pPr>
        <w:pStyle w:val="ListBullet"/>
      </w:pPr>
      <w:r>
        <w:t xml:space="preserve">              ObjectUnsubscribedError.js.map</w:t>
      </w:r>
    </w:p>
    <w:p>
      <w:pPr>
        <w:pStyle w:val="ListBullet"/>
      </w:pPr>
      <w:r>
        <w:t xml:space="preserve">              pipe.js</w:t>
      </w:r>
    </w:p>
    <w:p>
      <w:pPr>
        <w:pStyle w:val="ListBullet"/>
      </w:pPr>
      <w:r>
        <w:t xml:space="preserve">              pipe.js.map</w:t>
      </w:r>
    </w:p>
    <w:p>
      <w:pPr>
        <w:pStyle w:val="ListBullet"/>
      </w:pPr>
      <w:r>
        <w:t xml:space="preserve">              reportUnhandledError.js</w:t>
      </w:r>
    </w:p>
    <w:p>
      <w:pPr>
        <w:pStyle w:val="ListBullet"/>
      </w:pPr>
      <w:r>
        <w:t xml:space="preserve">              reportUnhandledError.js.map</w:t>
      </w:r>
    </w:p>
    <w:p>
      <w:pPr>
        <w:pStyle w:val="ListBullet"/>
      </w:pPr>
      <w:r>
        <w:t xml:space="preserve">              SequenceError.js</w:t>
      </w:r>
    </w:p>
    <w:p>
      <w:pPr>
        <w:pStyle w:val="ListBullet"/>
      </w:pPr>
      <w:r>
        <w:t xml:space="preserve">              SequenceError.js.map</w:t>
      </w:r>
    </w:p>
    <w:p>
      <w:pPr>
        <w:pStyle w:val="ListBullet"/>
      </w:pPr>
      <w:r>
        <w:t xml:space="preserve">              subscribeToArray.js</w:t>
      </w:r>
    </w:p>
    <w:p>
      <w:pPr>
        <w:pStyle w:val="ListBullet"/>
      </w:pPr>
      <w:r>
        <w:t xml:space="preserve">              subscribeToArray.js.map</w:t>
      </w:r>
    </w:p>
    <w:p>
      <w:pPr>
        <w:pStyle w:val="ListBullet"/>
      </w:pPr>
      <w:r>
        <w:t xml:space="preserve">              throwUnobservableError.js</w:t>
      </w:r>
    </w:p>
    <w:p>
      <w:pPr>
        <w:pStyle w:val="ListBullet"/>
      </w:pPr>
      <w:r>
        <w:t xml:space="preserve">              throwUnobservableError.js.map</w:t>
      </w:r>
    </w:p>
    <w:p>
      <w:pPr>
        <w:pStyle w:val="ListBullet"/>
      </w:pPr>
      <w:r>
        <w:t xml:space="preserve">              UnsubscriptionError.js</w:t>
      </w:r>
    </w:p>
    <w:p>
      <w:pPr>
        <w:pStyle w:val="ListBullet"/>
      </w:pPr>
      <w:r>
        <w:t xml:space="preserve">              UnsubscriptionError.js.map</w:t>
      </w:r>
    </w:p>
    <w:p>
      <w:pPr>
        <w:pStyle w:val="ListBullet"/>
      </w:pPr>
      <w:r>
        <w:t xml:space="preserve">              workarounds.js</w:t>
      </w:r>
    </w:p>
    <w:p>
      <w:pPr>
        <w:pStyle w:val="ListBullet"/>
      </w:pPr>
      <w:r>
        <w:t xml:space="preserve">              workarounds.js.map</w:t>
      </w:r>
    </w:p>
    <w:p>
      <w:pPr>
        <w:pStyle w:val="ListBullet"/>
      </w:pPr>
      <w:r>
        <w:t xml:space="preserve">            AnyCatcher.js</w:t>
      </w:r>
    </w:p>
    <w:p>
      <w:pPr>
        <w:pStyle w:val="ListBullet"/>
      </w:pPr>
      <w:r>
        <w:t xml:space="preserve">            AnyCatcher.js.map</w:t>
      </w:r>
    </w:p>
    <w:p>
      <w:pPr>
        <w:pStyle w:val="ListBullet"/>
      </w:pPr>
      <w:r>
        <w:t xml:space="preserve">            AsyncSubject.js</w:t>
      </w:r>
    </w:p>
    <w:p>
      <w:pPr>
        <w:pStyle w:val="ListBullet"/>
      </w:pPr>
      <w:r>
        <w:t xml:space="preserve">            AsyncSubject.js.map</w:t>
      </w:r>
    </w:p>
    <w:p>
      <w:pPr>
        <w:pStyle w:val="ListBullet"/>
      </w:pPr>
      <w:r>
        <w:t xml:space="preserve">            BehaviorSubject.js</w:t>
      </w:r>
    </w:p>
    <w:p>
      <w:pPr>
        <w:pStyle w:val="ListBullet"/>
      </w:pPr>
      <w:r>
        <w:t xml:space="preserve">            BehaviorSubject.js.map</w:t>
      </w:r>
    </w:p>
    <w:p>
      <w:pPr>
        <w:pStyle w:val="ListBullet"/>
      </w:pPr>
      <w:r>
        <w:t xml:space="preserve">            config.js</w:t>
      </w:r>
    </w:p>
    <w:p>
      <w:pPr>
        <w:pStyle w:val="ListBullet"/>
      </w:pPr>
      <w:r>
        <w:t xml:space="preserve">            config.js.map</w:t>
      </w:r>
    </w:p>
    <w:p>
      <w:pPr>
        <w:pStyle w:val="ListBullet"/>
      </w:pPr>
      <w:r>
        <w:t xml:space="preserve">            firstValueFrom.js</w:t>
      </w:r>
    </w:p>
    <w:p>
      <w:pPr>
        <w:pStyle w:val="ListBullet"/>
      </w:pPr>
      <w:r>
        <w:t xml:space="preserve">            firstValueFrom.js.map</w:t>
      </w:r>
    </w:p>
    <w:p>
      <w:pPr>
        <w:pStyle w:val="ListBullet"/>
      </w:pPr>
      <w:r>
        <w:t xml:space="preserve">            lastValueFrom.js</w:t>
      </w:r>
    </w:p>
    <w:p>
      <w:pPr>
        <w:pStyle w:val="ListBullet"/>
      </w:pPr>
      <w:r>
        <w:t xml:space="preserve">            lastValueFrom.js.map</w:t>
      </w:r>
    </w:p>
    <w:p>
      <w:pPr>
        <w:pStyle w:val="ListBullet"/>
      </w:pPr>
      <w:r>
        <w:t xml:space="preserve">            Notification.js</w:t>
      </w:r>
    </w:p>
    <w:p>
      <w:pPr>
        <w:pStyle w:val="ListBullet"/>
      </w:pPr>
      <w:r>
        <w:t xml:space="preserve">            Notification.js.map</w:t>
      </w:r>
    </w:p>
    <w:p>
      <w:pPr>
        <w:pStyle w:val="ListBullet"/>
      </w:pPr>
      <w:r>
        <w:t xml:space="preserve">            NotificationFactories.js</w:t>
      </w:r>
    </w:p>
    <w:p>
      <w:pPr>
        <w:pStyle w:val="ListBullet"/>
      </w:pPr>
      <w:r>
        <w:t xml:space="preserve">            NotificationFactories.js.map</w:t>
      </w:r>
    </w:p>
    <w:p>
      <w:pPr>
        <w:pStyle w:val="ListBullet"/>
      </w:pPr>
      <w:r>
        <w:t xml:space="preserve">            Observable.js</w:t>
      </w:r>
    </w:p>
    <w:p>
      <w:pPr>
        <w:pStyle w:val="ListBullet"/>
      </w:pPr>
      <w:r>
        <w:t xml:space="preserve">            Observable.js.map</w:t>
      </w:r>
    </w:p>
    <w:p>
      <w:pPr>
        <w:pStyle w:val="ListBullet"/>
      </w:pPr>
      <w:r>
        <w:t xml:space="preserve">            Operator.js</w:t>
      </w:r>
    </w:p>
    <w:p>
      <w:pPr>
        <w:pStyle w:val="ListBullet"/>
      </w:pPr>
      <w:r>
        <w:t xml:space="preserve">            Operator.js.map</w:t>
      </w:r>
    </w:p>
    <w:p>
      <w:pPr>
        <w:pStyle w:val="ListBullet"/>
      </w:pPr>
      <w:r>
        <w:t xml:space="preserve">            ReplaySubject.js</w:t>
      </w:r>
    </w:p>
    <w:p>
      <w:pPr>
        <w:pStyle w:val="ListBullet"/>
      </w:pPr>
      <w:r>
        <w:t xml:space="preserve">            ReplaySubject.js.map</w:t>
      </w:r>
    </w:p>
    <w:p>
      <w:pPr>
        <w:pStyle w:val="ListBullet"/>
      </w:pPr>
      <w:r>
        <w:t xml:space="preserve">            Scheduler.js</w:t>
      </w:r>
    </w:p>
    <w:p>
      <w:pPr>
        <w:pStyle w:val="ListBullet"/>
      </w:pPr>
      <w:r>
        <w:t xml:space="preserve">            Scheduler.js.map</w:t>
      </w:r>
    </w:p>
    <w:p>
      <w:pPr>
        <w:pStyle w:val="ListBullet"/>
      </w:pPr>
      <w:r>
        <w:t xml:space="preserve">            Subject.js</w:t>
      </w:r>
    </w:p>
    <w:p>
      <w:pPr>
        <w:pStyle w:val="ListBullet"/>
      </w:pPr>
      <w:r>
        <w:t xml:space="preserve">            Subject.js.map</w:t>
      </w:r>
    </w:p>
    <w:p>
      <w:pPr>
        <w:pStyle w:val="ListBullet"/>
      </w:pPr>
      <w:r>
        <w:t xml:space="preserve">            Subscriber.js</w:t>
      </w:r>
    </w:p>
    <w:p>
      <w:pPr>
        <w:pStyle w:val="ListBullet"/>
      </w:pPr>
      <w:r>
        <w:t xml:space="preserve">            Subscriber.js.map</w:t>
      </w:r>
    </w:p>
    <w:p>
      <w:pPr>
        <w:pStyle w:val="ListBullet"/>
      </w:pPr>
      <w:r>
        <w:t xml:space="preserve">            Subscription.js</w:t>
      </w:r>
    </w:p>
    <w:p>
      <w:pPr>
        <w:pStyle w:val="ListBullet"/>
      </w:pPr>
      <w:r>
        <w:t xml:space="preserve">            Subscription.js.map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types.js.map</w:t>
      </w:r>
    </w:p>
    <w:p>
      <w:pPr>
        <w:pStyle w:val="ListBullet"/>
      </w:pPr>
      <w:r>
        <w:t xml:space="preserve">            umd.js</w:t>
      </w:r>
    </w:p>
    <w:p>
      <w:pPr>
        <w:pStyle w:val="ListBullet"/>
      </w:pPr>
      <w:r>
        <w:t xml:space="preserve">            umd.js.map</w:t>
      </w:r>
    </w:p>
    <w:p>
      <w:r>
        <w:t xml:space="preserve">          operators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testing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webSocket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esm5</w:t>
      </w:r>
    </w:p>
    <w:p>
      <w:r>
        <w:t xml:space="preserve">          ajax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fetch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internal</w:t>
      </w:r>
    </w:p>
    <w:p>
      <w:r>
        <w:t xml:space="preserve">            ajax</w:t>
      </w:r>
    </w:p>
    <w:p>
      <w:pPr>
        <w:pStyle w:val="ListBullet"/>
      </w:pPr>
      <w:r>
        <w:t xml:space="preserve">              ajax.js</w:t>
      </w:r>
    </w:p>
    <w:p>
      <w:pPr>
        <w:pStyle w:val="ListBullet"/>
      </w:pPr>
      <w:r>
        <w:t xml:space="preserve">              ajax.js.map</w:t>
      </w:r>
    </w:p>
    <w:p>
      <w:pPr>
        <w:pStyle w:val="ListBullet"/>
      </w:pPr>
      <w:r>
        <w:t xml:space="preserve">              AjaxResponse.js</w:t>
      </w:r>
    </w:p>
    <w:p>
      <w:pPr>
        <w:pStyle w:val="ListBullet"/>
      </w:pPr>
      <w:r>
        <w:t xml:space="preserve">              AjaxResponse.js.map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errors.js.map</w:t>
      </w:r>
    </w:p>
    <w:p>
      <w:pPr>
        <w:pStyle w:val="ListBullet"/>
      </w:pPr>
      <w:r>
        <w:t xml:space="preserve">              getXHRResponse.js</w:t>
      </w:r>
    </w:p>
    <w:p>
      <w:pPr>
        <w:pStyle w:val="ListBullet"/>
      </w:pPr>
      <w:r>
        <w:t xml:space="preserve">              getXHRResponse.js.map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  types.js.map</w:t>
      </w:r>
    </w:p>
    <w:p>
      <w:r>
        <w:t xml:space="preserve">            observable</w:t>
      </w:r>
    </w:p>
    <w:p>
      <w:r>
        <w:t xml:space="preserve">              dom</w:t>
      </w:r>
    </w:p>
    <w:p>
      <w:pPr>
        <w:pStyle w:val="ListBullet"/>
      </w:pPr>
      <w:r>
        <w:t xml:space="preserve">                animationFrames.js</w:t>
      </w:r>
    </w:p>
    <w:p>
      <w:pPr>
        <w:pStyle w:val="ListBullet"/>
      </w:pPr>
      <w:r>
        <w:t xml:space="preserve">                animationFrames.js.map</w:t>
      </w:r>
    </w:p>
    <w:p>
      <w:pPr>
        <w:pStyle w:val="ListBullet"/>
      </w:pPr>
      <w:r>
        <w:t xml:space="preserve">                fetch.js</w:t>
      </w:r>
    </w:p>
    <w:p>
      <w:pPr>
        <w:pStyle w:val="ListBullet"/>
      </w:pPr>
      <w:r>
        <w:t xml:space="preserve">                fetch.js.map</w:t>
      </w:r>
    </w:p>
    <w:p>
      <w:pPr>
        <w:pStyle w:val="ListBullet"/>
      </w:pPr>
      <w:r>
        <w:t xml:space="preserve">                webSocket.js</w:t>
      </w:r>
    </w:p>
    <w:p>
      <w:pPr>
        <w:pStyle w:val="ListBullet"/>
      </w:pPr>
      <w:r>
        <w:t xml:space="preserve">                webSocket.js.map</w:t>
      </w:r>
    </w:p>
    <w:p>
      <w:pPr>
        <w:pStyle w:val="ListBullet"/>
      </w:pPr>
      <w:r>
        <w:t xml:space="preserve">                WebSocketSubject.js</w:t>
      </w:r>
    </w:p>
    <w:p>
      <w:pPr>
        <w:pStyle w:val="ListBullet"/>
      </w:pPr>
      <w:r>
        <w:t xml:space="preserve">                WebSocketSubject.js.map</w:t>
      </w:r>
    </w:p>
    <w:p>
      <w:pPr>
        <w:pStyle w:val="ListBullet"/>
      </w:pPr>
      <w:r>
        <w:t xml:space="preserve">              bindCallback.js</w:t>
      </w:r>
    </w:p>
    <w:p>
      <w:pPr>
        <w:pStyle w:val="ListBullet"/>
      </w:pPr>
      <w:r>
        <w:t xml:space="preserve">              bindCallback.js.map</w:t>
      </w:r>
    </w:p>
    <w:p>
      <w:pPr>
        <w:pStyle w:val="ListBullet"/>
      </w:pPr>
      <w:r>
        <w:t xml:space="preserve">              bindCallbackInternals.js</w:t>
      </w:r>
    </w:p>
    <w:p>
      <w:pPr>
        <w:pStyle w:val="ListBullet"/>
      </w:pPr>
      <w:r>
        <w:t xml:space="preserve">              bindCallbackInternals.js.map</w:t>
      </w:r>
    </w:p>
    <w:p>
      <w:pPr>
        <w:pStyle w:val="ListBullet"/>
      </w:pPr>
      <w:r>
        <w:t xml:space="preserve">              bindNodeCallback.js</w:t>
      </w:r>
    </w:p>
    <w:p>
      <w:pPr>
        <w:pStyle w:val="ListBullet"/>
      </w:pPr>
      <w:r>
        <w:t xml:space="preserve">              bindNodeCallback.js.map</w:t>
      </w:r>
    </w:p>
    <w:p>
      <w:pPr>
        <w:pStyle w:val="ListBullet"/>
      </w:pPr>
      <w:r>
        <w:t xml:space="preserve">              combineLatest.js</w:t>
      </w:r>
    </w:p>
    <w:p>
      <w:pPr>
        <w:pStyle w:val="ListBullet"/>
      </w:pPr>
      <w:r>
        <w:t xml:space="preserve">              combineLatest.js.map</w:t>
      </w:r>
    </w:p>
    <w:p>
      <w:pPr>
        <w:pStyle w:val="ListBullet"/>
      </w:pPr>
      <w:r>
        <w:t xml:space="preserve">              concat.js</w:t>
      </w:r>
    </w:p>
    <w:p>
      <w:pPr>
        <w:pStyle w:val="ListBullet"/>
      </w:pPr>
      <w:r>
        <w:t xml:space="preserve">              concat.js.map</w:t>
      </w:r>
    </w:p>
    <w:p>
      <w:pPr>
        <w:pStyle w:val="ListBullet"/>
      </w:pPr>
      <w:r>
        <w:t xml:space="preserve">              connectable.js</w:t>
      </w:r>
    </w:p>
    <w:p>
      <w:pPr>
        <w:pStyle w:val="ListBullet"/>
      </w:pPr>
      <w:r>
        <w:t xml:space="preserve">              connectable.js.map</w:t>
      </w:r>
    </w:p>
    <w:p>
      <w:pPr>
        <w:pStyle w:val="ListBullet"/>
      </w:pPr>
      <w:r>
        <w:t xml:space="preserve">              ConnectableObservable.js</w:t>
      </w:r>
    </w:p>
    <w:p>
      <w:pPr>
        <w:pStyle w:val="ListBullet"/>
      </w:pPr>
      <w:r>
        <w:t xml:space="preserve">              ConnectableObservable.js.map</w:t>
      </w:r>
    </w:p>
    <w:p>
      <w:pPr>
        <w:pStyle w:val="ListBullet"/>
      </w:pPr>
      <w:r>
        <w:t xml:space="preserve">              defer.js</w:t>
      </w:r>
    </w:p>
    <w:p>
      <w:pPr>
        <w:pStyle w:val="ListBullet"/>
      </w:pPr>
      <w:r>
        <w:t xml:space="preserve">              defer.js.map</w:t>
      </w:r>
    </w:p>
    <w:p>
      <w:pPr>
        <w:pStyle w:val="ListBullet"/>
      </w:pPr>
      <w:r>
        <w:t xml:space="preserve">              empty.js</w:t>
      </w:r>
    </w:p>
    <w:p>
      <w:pPr>
        <w:pStyle w:val="ListBullet"/>
      </w:pPr>
      <w:r>
        <w:t xml:space="preserve">              empty.js.map</w:t>
      </w:r>
    </w:p>
    <w:p>
      <w:pPr>
        <w:pStyle w:val="ListBullet"/>
      </w:pPr>
      <w:r>
        <w:t xml:space="preserve">              forkJoin.js</w:t>
      </w:r>
    </w:p>
    <w:p>
      <w:pPr>
        <w:pStyle w:val="ListBullet"/>
      </w:pPr>
      <w:r>
        <w:t xml:space="preserve">              forkJoin.js.map</w:t>
      </w:r>
    </w:p>
    <w:p>
      <w:pPr>
        <w:pStyle w:val="ListBullet"/>
      </w:pPr>
      <w:r>
        <w:t xml:space="preserve">              from.js</w:t>
      </w:r>
    </w:p>
    <w:p>
      <w:pPr>
        <w:pStyle w:val="ListBullet"/>
      </w:pPr>
      <w:r>
        <w:t xml:space="preserve">              from.js.map</w:t>
      </w:r>
    </w:p>
    <w:p>
      <w:pPr>
        <w:pStyle w:val="ListBullet"/>
      </w:pPr>
      <w:r>
        <w:t xml:space="preserve">              fromEvent.js</w:t>
      </w:r>
    </w:p>
    <w:p>
      <w:pPr>
        <w:pStyle w:val="ListBullet"/>
      </w:pPr>
      <w:r>
        <w:t xml:space="preserve">              fromEvent.js.map</w:t>
      </w:r>
    </w:p>
    <w:p>
      <w:pPr>
        <w:pStyle w:val="ListBullet"/>
      </w:pPr>
      <w:r>
        <w:t xml:space="preserve">              fromEventPattern.js</w:t>
      </w:r>
    </w:p>
    <w:p>
      <w:pPr>
        <w:pStyle w:val="ListBullet"/>
      </w:pPr>
      <w:r>
        <w:t xml:space="preserve">              fromEventPattern.js.map</w:t>
      </w:r>
    </w:p>
    <w:p>
      <w:pPr>
        <w:pStyle w:val="ListBullet"/>
      </w:pPr>
      <w:r>
        <w:t xml:space="preserve">              fromSubscribable.js</w:t>
      </w:r>
    </w:p>
    <w:p>
      <w:pPr>
        <w:pStyle w:val="ListBullet"/>
      </w:pPr>
      <w:r>
        <w:t xml:space="preserve">              fromSubscribable.js.map</w:t>
      </w:r>
    </w:p>
    <w:p>
      <w:pPr>
        <w:pStyle w:val="ListBullet"/>
      </w:pPr>
      <w:r>
        <w:t xml:space="preserve">              generate.js</w:t>
      </w:r>
    </w:p>
    <w:p>
      <w:pPr>
        <w:pStyle w:val="ListBullet"/>
      </w:pPr>
      <w:r>
        <w:t xml:space="preserve">              generate.js.map</w:t>
      </w:r>
    </w:p>
    <w:p>
      <w:pPr>
        <w:pStyle w:val="ListBullet"/>
      </w:pPr>
      <w:r>
        <w:t xml:space="preserve">              iif.js</w:t>
      </w:r>
    </w:p>
    <w:p>
      <w:pPr>
        <w:pStyle w:val="ListBullet"/>
      </w:pPr>
      <w:r>
        <w:t xml:space="preserve">              iif.js.map</w:t>
      </w:r>
    </w:p>
    <w:p>
      <w:pPr>
        <w:pStyle w:val="ListBullet"/>
      </w:pPr>
      <w:r>
        <w:t xml:space="preserve">              innerFrom.js</w:t>
      </w:r>
    </w:p>
    <w:p>
      <w:pPr>
        <w:pStyle w:val="ListBullet"/>
      </w:pPr>
      <w:r>
        <w:t xml:space="preserve">              innerFrom.js.map</w:t>
      </w:r>
    </w:p>
    <w:p>
      <w:pPr>
        <w:pStyle w:val="ListBullet"/>
      </w:pPr>
      <w:r>
        <w:t xml:space="preserve">              interval.js</w:t>
      </w:r>
    </w:p>
    <w:p>
      <w:pPr>
        <w:pStyle w:val="ListBullet"/>
      </w:pPr>
      <w:r>
        <w:t xml:space="preserve">              interval.js.map</w:t>
      </w:r>
    </w:p>
    <w:p>
      <w:pPr>
        <w:pStyle w:val="ListBullet"/>
      </w:pPr>
      <w:r>
        <w:t xml:space="preserve">              merge.js</w:t>
      </w:r>
    </w:p>
    <w:p>
      <w:pPr>
        <w:pStyle w:val="ListBullet"/>
      </w:pPr>
      <w:r>
        <w:t xml:space="preserve">              merge.js.map</w:t>
      </w:r>
    </w:p>
    <w:p>
      <w:pPr>
        <w:pStyle w:val="ListBullet"/>
      </w:pPr>
      <w:r>
        <w:t xml:space="preserve">              never.js</w:t>
      </w:r>
    </w:p>
    <w:p>
      <w:pPr>
        <w:pStyle w:val="ListBullet"/>
      </w:pPr>
      <w:r>
        <w:t xml:space="preserve">              never.js.map</w:t>
      </w:r>
    </w:p>
    <w:p>
      <w:pPr>
        <w:pStyle w:val="ListBullet"/>
      </w:pPr>
      <w:r>
        <w:t xml:space="preserve">              of.js</w:t>
      </w:r>
    </w:p>
    <w:p>
      <w:pPr>
        <w:pStyle w:val="ListBullet"/>
      </w:pPr>
      <w:r>
        <w:t xml:space="preserve">              of.js.map</w:t>
      </w:r>
    </w:p>
    <w:p>
      <w:pPr>
        <w:pStyle w:val="ListBullet"/>
      </w:pPr>
      <w:r>
        <w:t xml:space="preserve">              onErrorResumeNext.js</w:t>
      </w:r>
    </w:p>
    <w:p>
      <w:pPr>
        <w:pStyle w:val="ListBullet"/>
      </w:pPr>
      <w:r>
        <w:t xml:space="preserve">              onErrorResumeNext.js.map</w:t>
      </w:r>
    </w:p>
    <w:p>
      <w:pPr>
        <w:pStyle w:val="ListBullet"/>
      </w:pPr>
      <w:r>
        <w:t xml:space="preserve">              pairs.js</w:t>
      </w:r>
    </w:p>
    <w:p>
      <w:pPr>
        <w:pStyle w:val="ListBullet"/>
      </w:pPr>
      <w:r>
        <w:t xml:space="preserve">              pairs.js.map</w:t>
      </w:r>
    </w:p>
    <w:p>
      <w:pPr>
        <w:pStyle w:val="ListBullet"/>
      </w:pPr>
      <w:r>
        <w:t xml:space="preserve">              partition.js</w:t>
      </w:r>
    </w:p>
    <w:p>
      <w:pPr>
        <w:pStyle w:val="ListBullet"/>
      </w:pPr>
      <w:r>
        <w:t xml:space="preserve">              partition.js.map</w:t>
      </w:r>
    </w:p>
    <w:p>
      <w:pPr>
        <w:pStyle w:val="ListBullet"/>
      </w:pPr>
      <w:r>
        <w:t xml:space="preserve">              race.js</w:t>
      </w:r>
    </w:p>
    <w:p>
      <w:pPr>
        <w:pStyle w:val="ListBullet"/>
      </w:pPr>
      <w:r>
        <w:t xml:space="preserve">              race.js.map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  range.js.map</w:t>
      </w:r>
    </w:p>
    <w:p>
      <w:pPr>
        <w:pStyle w:val="ListBullet"/>
      </w:pPr>
      <w:r>
        <w:t xml:space="preserve">              throwError.js</w:t>
      </w:r>
    </w:p>
    <w:p>
      <w:pPr>
        <w:pStyle w:val="ListBullet"/>
      </w:pPr>
      <w:r>
        <w:t xml:space="preserve">              throwError.js.map</w:t>
      </w:r>
    </w:p>
    <w:p>
      <w:pPr>
        <w:pStyle w:val="ListBullet"/>
      </w:pPr>
      <w:r>
        <w:t xml:space="preserve">              timer.js</w:t>
      </w:r>
    </w:p>
    <w:p>
      <w:pPr>
        <w:pStyle w:val="ListBullet"/>
      </w:pPr>
      <w:r>
        <w:t xml:space="preserve">              timer.js.map</w:t>
      </w:r>
    </w:p>
    <w:p>
      <w:pPr>
        <w:pStyle w:val="ListBullet"/>
      </w:pPr>
      <w:r>
        <w:t xml:space="preserve">              using.js</w:t>
      </w:r>
    </w:p>
    <w:p>
      <w:pPr>
        <w:pStyle w:val="ListBullet"/>
      </w:pPr>
      <w:r>
        <w:t xml:space="preserve">              using.js.map</w:t>
      </w:r>
    </w:p>
    <w:p>
      <w:pPr>
        <w:pStyle w:val="ListBullet"/>
      </w:pPr>
      <w:r>
        <w:t xml:space="preserve">              zip.js</w:t>
      </w:r>
    </w:p>
    <w:p>
      <w:pPr>
        <w:pStyle w:val="ListBullet"/>
      </w:pPr>
      <w:r>
        <w:t xml:space="preserve">              zip.js.map</w:t>
      </w:r>
    </w:p>
    <w:p>
      <w:r>
        <w:t xml:space="preserve">            operators</w:t>
      </w:r>
    </w:p>
    <w:p>
      <w:pPr>
        <w:pStyle w:val="ListBullet"/>
      </w:pPr>
      <w:r>
        <w:t xml:space="preserve">              audit.js</w:t>
      </w:r>
    </w:p>
    <w:p>
      <w:pPr>
        <w:pStyle w:val="ListBullet"/>
      </w:pPr>
      <w:r>
        <w:t xml:space="preserve">              audit.js.map</w:t>
      </w:r>
    </w:p>
    <w:p>
      <w:pPr>
        <w:pStyle w:val="ListBullet"/>
      </w:pPr>
      <w:r>
        <w:t xml:space="preserve">              auditTime.js</w:t>
      </w:r>
    </w:p>
    <w:p>
      <w:pPr>
        <w:pStyle w:val="ListBullet"/>
      </w:pPr>
      <w:r>
        <w:t xml:space="preserve">              auditTime.js.map</w:t>
      </w:r>
    </w:p>
    <w:p>
      <w:pPr>
        <w:pStyle w:val="ListBullet"/>
      </w:pPr>
      <w:r>
        <w:t xml:space="preserve">              buffer.js</w:t>
      </w:r>
    </w:p>
    <w:p>
      <w:pPr>
        <w:pStyle w:val="ListBullet"/>
      </w:pPr>
      <w:r>
        <w:t xml:space="preserve">              buffer.js.map</w:t>
      </w:r>
    </w:p>
    <w:p>
      <w:pPr>
        <w:pStyle w:val="ListBullet"/>
      </w:pPr>
      <w:r>
        <w:t xml:space="preserve">              bufferCount.js</w:t>
      </w:r>
    </w:p>
    <w:p>
      <w:pPr>
        <w:pStyle w:val="ListBullet"/>
      </w:pPr>
      <w:r>
        <w:t xml:space="preserve">              bufferCount.js.map</w:t>
      </w:r>
    </w:p>
    <w:p>
      <w:pPr>
        <w:pStyle w:val="ListBullet"/>
      </w:pPr>
      <w:r>
        <w:t xml:space="preserve">              bufferTime.js</w:t>
      </w:r>
    </w:p>
    <w:p>
      <w:pPr>
        <w:pStyle w:val="ListBullet"/>
      </w:pPr>
      <w:r>
        <w:t xml:space="preserve">              bufferTime.js.map</w:t>
      </w:r>
    </w:p>
    <w:p>
      <w:pPr>
        <w:pStyle w:val="ListBullet"/>
      </w:pPr>
      <w:r>
        <w:t xml:space="preserve">              bufferToggle.js</w:t>
      </w:r>
    </w:p>
    <w:p>
      <w:pPr>
        <w:pStyle w:val="ListBullet"/>
      </w:pPr>
      <w:r>
        <w:t xml:space="preserve">              bufferToggle.js.map</w:t>
      </w:r>
    </w:p>
    <w:p>
      <w:pPr>
        <w:pStyle w:val="ListBullet"/>
      </w:pPr>
      <w:r>
        <w:t xml:space="preserve">              bufferWhen.js</w:t>
      </w:r>
    </w:p>
    <w:p>
      <w:pPr>
        <w:pStyle w:val="ListBullet"/>
      </w:pPr>
      <w:r>
        <w:t xml:space="preserve">              bufferWhen.js.map</w:t>
      </w:r>
    </w:p>
    <w:p>
      <w:pPr>
        <w:pStyle w:val="ListBullet"/>
      </w:pPr>
      <w:r>
        <w:t xml:space="preserve">              catchError.js</w:t>
      </w:r>
    </w:p>
    <w:p>
      <w:pPr>
        <w:pStyle w:val="ListBullet"/>
      </w:pPr>
      <w:r>
        <w:t xml:space="preserve">              catchError.js.map</w:t>
      </w:r>
    </w:p>
    <w:p>
      <w:pPr>
        <w:pStyle w:val="ListBullet"/>
      </w:pPr>
      <w:r>
        <w:t xml:space="preserve">              combineAll.js</w:t>
      </w:r>
    </w:p>
    <w:p>
      <w:pPr>
        <w:pStyle w:val="ListBullet"/>
      </w:pPr>
      <w:r>
        <w:t xml:space="preserve">              combineAll.js.map</w:t>
      </w:r>
    </w:p>
    <w:p>
      <w:pPr>
        <w:pStyle w:val="ListBullet"/>
      </w:pPr>
      <w:r>
        <w:t xml:space="preserve">              combineLatest.js</w:t>
      </w:r>
    </w:p>
    <w:p>
      <w:pPr>
        <w:pStyle w:val="ListBullet"/>
      </w:pPr>
      <w:r>
        <w:t xml:space="preserve">              combineLatest.js.map</w:t>
      </w:r>
    </w:p>
    <w:p>
      <w:pPr>
        <w:pStyle w:val="ListBullet"/>
      </w:pPr>
      <w:r>
        <w:t xml:space="preserve">              combineLatestAll.js</w:t>
      </w:r>
    </w:p>
    <w:p>
      <w:pPr>
        <w:pStyle w:val="ListBullet"/>
      </w:pPr>
      <w:r>
        <w:t xml:space="preserve">              combineLatestAll.js.map</w:t>
      </w:r>
    </w:p>
    <w:p>
      <w:pPr>
        <w:pStyle w:val="ListBullet"/>
      </w:pPr>
      <w:r>
        <w:t xml:space="preserve">              combineLatestWith.js</w:t>
      </w:r>
    </w:p>
    <w:p>
      <w:pPr>
        <w:pStyle w:val="ListBullet"/>
      </w:pPr>
      <w:r>
        <w:t xml:space="preserve">              combineLatestWith.js.map</w:t>
      </w:r>
    </w:p>
    <w:p>
      <w:pPr>
        <w:pStyle w:val="ListBullet"/>
      </w:pPr>
      <w:r>
        <w:t xml:space="preserve">              concat.js</w:t>
      </w:r>
    </w:p>
    <w:p>
      <w:pPr>
        <w:pStyle w:val="ListBullet"/>
      </w:pPr>
      <w:r>
        <w:t xml:space="preserve">              concat.js.map</w:t>
      </w:r>
    </w:p>
    <w:p>
      <w:pPr>
        <w:pStyle w:val="ListBullet"/>
      </w:pPr>
      <w:r>
        <w:t xml:space="preserve">              concatAll.js</w:t>
      </w:r>
    </w:p>
    <w:p>
      <w:pPr>
        <w:pStyle w:val="ListBullet"/>
      </w:pPr>
      <w:r>
        <w:t xml:space="preserve">              concatAll.js.map</w:t>
      </w:r>
    </w:p>
    <w:p>
      <w:pPr>
        <w:pStyle w:val="ListBullet"/>
      </w:pPr>
      <w:r>
        <w:t xml:space="preserve">              concatMap.js</w:t>
      </w:r>
    </w:p>
    <w:p>
      <w:pPr>
        <w:pStyle w:val="ListBullet"/>
      </w:pPr>
      <w:r>
        <w:t xml:space="preserve">              concatMap.js.map</w:t>
      </w:r>
    </w:p>
    <w:p>
      <w:pPr>
        <w:pStyle w:val="ListBullet"/>
      </w:pPr>
      <w:r>
        <w:t xml:space="preserve">              concatMapTo.js</w:t>
      </w:r>
    </w:p>
    <w:p>
      <w:pPr>
        <w:pStyle w:val="ListBullet"/>
      </w:pPr>
      <w:r>
        <w:t xml:space="preserve">              concatMapTo.js.map</w:t>
      </w:r>
    </w:p>
    <w:p>
      <w:pPr>
        <w:pStyle w:val="ListBullet"/>
      </w:pPr>
      <w:r>
        <w:t xml:space="preserve">              concatWith.js</w:t>
      </w:r>
    </w:p>
    <w:p>
      <w:pPr>
        <w:pStyle w:val="ListBullet"/>
      </w:pPr>
      <w:r>
        <w:t xml:space="preserve">              concatWith.js.map</w:t>
      </w:r>
    </w:p>
    <w:p>
      <w:pPr>
        <w:pStyle w:val="ListBullet"/>
      </w:pPr>
      <w:r>
        <w:t xml:space="preserve">              connect.js</w:t>
      </w:r>
    </w:p>
    <w:p>
      <w:pPr>
        <w:pStyle w:val="ListBullet"/>
      </w:pPr>
      <w:r>
        <w:t xml:space="preserve">              connect.js.map</w:t>
      </w:r>
    </w:p>
    <w:p>
      <w:pPr>
        <w:pStyle w:val="ListBullet"/>
      </w:pPr>
      <w:r>
        <w:t xml:space="preserve">              count.js</w:t>
      </w:r>
    </w:p>
    <w:p>
      <w:pPr>
        <w:pStyle w:val="ListBullet"/>
      </w:pPr>
      <w:r>
        <w:t xml:space="preserve">              count.js.map</w:t>
      </w:r>
    </w:p>
    <w:p>
      <w:pPr>
        <w:pStyle w:val="ListBullet"/>
      </w:pPr>
      <w:r>
        <w:t xml:space="preserve">              debounce.js</w:t>
      </w:r>
    </w:p>
    <w:p>
      <w:pPr>
        <w:pStyle w:val="ListBullet"/>
      </w:pPr>
      <w:r>
        <w:t xml:space="preserve">              debounce.js.map</w:t>
      </w:r>
    </w:p>
    <w:p>
      <w:pPr>
        <w:pStyle w:val="ListBullet"/>
      </w:pPr>
      <w:r>
        <w:t xml:space="preserve">              debounceTime.js</w:t>
      </w:r>
    </w:p>
    <w:p>
      <w:pPr>
        <w:pStyle w:val="ListBullet"/>
      </w:pPr>
      <w:r>
        <w:t xml:space="preserve">              debounceTime.js.map</w:t>
      </w:r>
    </w:p>
    <w:p>
      <w:pPr>
        <w:pStyle w:val="ListBullet"/>
      </w:pPr>
      <w:r>
        <w:t xml:space="preserve">              defaultIfEmpty.js</w:t>
      </w:r>
    </w:p>
    <w:p>
      <w:pPr>
        <w:pStyle w:val="ListBullet"/>
      </w:pPr>
      <w:r>
        <w:t xml:space="preserve">              defaultIfEmpty.js.map</w:t>
      </w:r>
    </w:p>
    <w:p>
      <w:pPr>
        <w:pStyle w:val="ListBullet"/>
      </w:pPr>
      <w:r>
        <w:t xml:space="preserve">              delay.js</w:t>
      </w:r>
    </w:p>
    <w:p>
      <w:pPr>
        <w:pStyle w:val="ListBullet"/>
      </w:pPr>
      <w:r>
        <w:t xml:space="preserve">              delay.js.map</w:t>
      </w:r>
    </w:p>
    <w:p>
      <w:pPr>
        <w:pStyle w:val="ListBullet"/>
      </w:pPr>
      <w:r>
        <w:t xml:space="preserve">              delayWhen.js</w:t>
      </w:r>
    </w:p>
    <w:p>
      <w:pPr>
        <w:pStyle w:val="ListBullet"/>
      </w:pPr>
      <w:r>
        <w:t xml:space="preserve">              delayWhen.js.map</w:t>
      </w:r>
    </w:p>
    <w:p>
      <w:pPr>
        <w:pStyle w:val="ListBullet"/>
      </w:pPr>
      <w:r>
        <w:t xml:space="preserve">              dematerialize.js</w:t>
      </w:r>
    </w:p>
    <w:p>
      <w:pPr>
        <w:pStyle w:val="ListBullet"/>
      </w:pPr>
      <w:r>
        <w:t xml:space="preserve">              dematerialize.js.map</w:t>
      </w:r>
    </w:p>
    <w:p>
      <w:pPr>
        <w:pStyle w:val="ListBullet"/>
      </w:pPr>
      <w:r>
        <w:t xml:space="preserve">              distinct.js</w:t>
      </w:r>
    </w:p>
    <w:p>
      <w:pPr>
        <w:pStyle w:val="ListBullet"/>
      </w:pPr>
      <w:r>
        <w:t xml:space="preserve">              distinct.js.map</w:t>
      </w:r>
    </w:p>
    <w:p>
      <w:pPr>
        <w:pStyle w:val="ListBullet"/>
      </w:pPr>
      <w:r>
        <w:t xml:space="preserve">              distinctUntilChanged.js</w:t>
      </w:r>
    </w:p>
    <w:p>
      <w:pPr>
        <w:pStyle w:val="ListBullet"/>
      </w:pPr>
      <w:r>
        <w:t xml:space="preserve">              distinctUntilChanged.js.map</w:t>
      </w:r>
    </w:p>
    <w:p>
      <w:pPr>
        <w:pStyle w:val="ListBullet"/>
      </w:pPr>
      <w:r>
        <w:t xml:space="preserve">              distinctUntilKeyChanged.js</w:t>
      </w:r>
    </w:p>
    <w:p>
      <w:pPr>
        <w:pStyle w:val="ListBullet"/>
      </w:pPr>
      <w:r>
        <w:t xml:space="preserve">              distinctUntilKeyChanged.js.map</w:t>
      </w:r>
    </w:p>
    <w:p>
      <w:pPr>
        <w:pStyle w:val="ListBullet"/>
      </w:pPr>
      <w:r>
        <w:t xml:space="preserve">              elementAt.js</w:t>
      </w:r>
    </w:p>
    <w:p>
      <w:pPr>
        <w:pStyle w:val="ListBullet"/>
      </w:pPr>
      <w:r>
        <w:t xml:space="preserve">              elementAt.js.map</w:t>
      </w:r>
    </w:p>
    <w:p>
      <w:pPr>
        <w:pStyle w:val="ListBullet"/>
      </w:pPr>
      <w:r>
        <w:t xml:space="preserve">              endWith.js</w:t>
      </w:r>
    </w:p>
    <w:p>
      <w:pPr>
        <w:pStyle w:val="ListBullet"/>
      </w:pPr>
      <w:r>
        <w:t xml:space="preserve">              endWith.js.map</w:t>
      </w:r>
    </w:p>
    <w:p>
      <w:pPr>
        <w:pStyle w:val="ListBullet"/>
      </w:pPr>
      <w:r>
        <w:t xml:space="preserve">              every.js</w:t>
      </w:r>
    </w:p>
    <w:p>
      <w:pPr>
        <w:pStyle w:val="ListBullet"/>
      </w:pPr>
      <w:r>
        <w:t xml:space="preserve">              every.js.map</w:t>
      </w:r>
    </w:p>
    <w:p>
      <w:pPr>
        <w:pStyle w:val="ListBullet"/>
      </w:pPr>
      <w:r>
        <w:t xml:space="preserve">              exhaust.js</w:t>
      </w:r>
    </w:p>
    <w:p>
      <w:pPr>
        <w:pStyle w:val="ListBullet"/>
      </w:pPr>
      <w:r>
        <w:t xml:space="preserve">              exhaust.js.map</w:t>
      </w:r>
    </w:p>
    <w:p>
      <w:pPr>
        <w:pStyle w:val="ListBullet"/>
      </w:pPr>
      <w:r>
        <w:t xml:space="preserve">              exhaustAll.js</w:t>
      </w:r>
    </w:p>
    <w:p>
      <w:pPr>
        <w:pStyle w:val="ListBullet"/>
      </w:pPr>
      <w:r>
        <w:t xml:space="preserve">              exhaustAll.js.map</w:t>
      </w:r>
    </w:p>
    <w:p>
      <w:pPr>
        <w:pStyle w:val="ListBullet"/>
      </w:pPr>
      <w:r>
        <w:t xml:space="preserve">              exhaustMap.js</w:t>
      </w:r>
    </w:p>
    <w:p>
      <w:pPr>
        <w:pStyle w:val="ListBullet"/>
      </w:pPr>
      <w:r>
        <w:t xml:space="preserve">              exhaustMap.js.map</w:t>
      </w:r>
    </w:p>
    <w:p>
      <w:pPr>
        <w:pStyle w:val="ListBullet"/>
      </w:pPr>
      <w:r>
        <w:t xml:space="preserve">              expand.js</w:t>
      </w:r>
    </w:p>
    <w:p>
      <w:pPr>
        <w:pStyle w:val="ListBullet"/>
      </w:pPr>
      <w:r>
        <w:t xml:space="preserve">              expand.js.map</w:t>
      </w:r>
    </w:p>
    <w:p>
      <w:pPr>
        <w:pStyle w:val="ListBullet"/>
      </w:pPr>
      <w:r>
        <w:t xml:space="preserve">              filter.js</w:t>
      </w:r>
    </w:p>
    <w:p>
      <w:pPr>
        <w:pStyle w:val="ListBullet"/>
      </w:pPr>
      <w:r>
        <w:t xml:space="preserve">              filter.js.map</w:t>
      </w:r>
    </w:p>
    <w:p>
      <w:pPr>
        <w:pStyle w:val="ListBullet"/>
      </w:pPr>
      <w:r>
        <w:t xml:space="preserve">              finalize.js</w:t>
      </w:r>
    </w:p>
    <w:p>
      <w:pPr>
        <w:pStyle w:val="ListBullet"/>
      </w:pPr>
      <w:r>
        <w:t xml:space="preserve">              finalize.js.map</w:t>
      </w:r>
    </w:p>
    <w:p>
      <w:pPr>
        <w:pStyle w:val="ListBullet"/>
      </w:pPr>
      <w:r>
        <w:t xml:space="preserve">              find.js</w:t>
      </w:r>
    </w:p>
    <w:p>
      <w:pPr>
        <w:pStyle w:val="ListBullet"/>
      </w:pPr>
      <w:r>
        <w:t xml:space="preserve">              find.js.map</w:t>
      </w:r>
    </w:p>
    <w:p>
      <w:pPr>
        <w:pStyle w:val="ListBullet"/>
      </w:pPr>
      <w:r>
        <w:t xml:space="preserve">              findIndex.js</w:t>
      </w:r>
    </w:p>
    <w:p>
      <w:pPr>
        <w:pStyle w:val="ListBullet"/>
      </w:pPr>
      <w:r>
        <w:t xml:space="preserve">              findIndex.js.map</w:t>
      </w:r>
    </w:p>
    <w:p>
      <w:pPr>
        <w:pStyle w:val="ListBullet"/>
      </w:pPr>
      <w:r>
        <w:t xml:space="preserve">              first.js</w:t>
      </w:r>
    </w:p>
    <w:p>
      <w:pPr>
        <w:pStyle w:val="ListBullet"/>
      </w:pPr>
      <w:r>
        <w:t xml:space="preserve">              first.js.map</w:t>
      </w:r>
    </w:p>
    <w:p>
      <w:pPr>
        <w:pStyle w:val="ListBullet"/>
      </w:pPr>
      <w:r>
        <w:t xml:space="preserve">              flatMap.js</w:t>
      </w:r>
    </w:p>
    <w:p>
      <w:pPr>
        <w:pStyle w:val="ListBullet"/>
      </w:pPr>
      <w:r>
        <w:t xml:space="preserve">              flatMap.js.map</w:t>
      </w:r>
    </w:p>
    <w:p>
      <w:pPr>
        <w:pStyle w:val="ListBullet"/>
      </w:pPr>
      <w:r>
        <w:t xml:space="preserve">              groupBy.js</w:t>
      </w:r>
    </w:p>
    <w:p>
      <w:pPr>
        <w:pStyle w:val="ListBullet"/>
      </w:pPr>
      <w:r>
        <w:t xml:space="preserve">              groupBy.js.map</w:t>
      </w:r>
    </w:p>
    <w:p>
      <w:pPr>
        <w:pStyle w:val="ListBullet"/>
      </w:pPr>
      <w:r>
        <w:t xml:space="preserve">              ignoreElements.js</w:t>
      </w:r>
    </w:p>
    <w:p>
      <w:pPr>
        <w:pStyle w:val="ListBullet"/>
      </w:pPr>
      <w:r>
        <w:t xml:space="preserve">              ignoreElements.js.map</w:t>
      </w:r>
    </w:p>
    <w:p>
      <w:pPr>
        <w:pStyle w:val="ListBullet"/>
      </w:pPr>
      <w:r>
        <w:t xml:space="preserve">              isEmpty.js</w:t>
      </w:r>
    </w:p>
    <w:p>
      <w:pPr>
        <w:pStyle w:val="ListBullet"/>
      </w:pPr>
      <w:r>
        <w:t xml:space="preserve">              isEmpty.js.map</w:t>
      </w:r>
    </w:p>
    <w:p>
      <w:pPr>
        <w:pStyle w:val="ListBullet"/>
      </w:pPr>
      <w:r>
        <w:t xml:space="preserve">              joinAllInternals.js</w:t>
      </w:r>
    </w:p>
    <w:p>
      <w:pPr>
        <w:pStyle w:val="ListBullet"/>
      </w:pPr>
      <w:r>
        <w:t xml:space="preserve">              joinAllInternals.js.map</w:t>
      </w:r>
    </w:p>
    <w:p>
      <w:pPr>
        <w:pStyle w:val="ListBullet"/>
      </w:pPr>
      <w:r>
        <w:t xml:space="preserve">              last.js</w:t>
      </w:r>
    </w:p>
    <w:p>
      <w:pPr>
        <w:pStyle w:val="ListBullet"/>
      </w:pPr>
      <w:r>
        <w:t xml:space="preserve">              last.js.map</w:t>
      </w:r>
    </w:p>
    <w:p>
      <w:pPr>
        <w:pStyle w:val="ListBullet"/>
      </w:pPr>
      <w:r>
        <w:t xml:space="preserve">              map.js</w:t>
      </w:r>
    </w:p>
    <w:p>
      <w:pPr>
        <w:pStyle w:val="ListBullet"/>
      </w:pPr>
      <w:r>
        <w:t xml:space="preserve">              map.js.map</w:t>
      </w:r>
    </w:p>
    <w:p>
      <w:pPr>
        <w:pStyle w:val="ListBullet"/>
      </w:pPr>
      <w:r>
        <w:t xml:space="preserve">              mapTo.js</w:t>
      </w:r>
    </w:p>
    <w:p>
      <w:pPr>
        <w:pStyle w:val="ListBullet"/>
      </w:pPr>
      <w:r>
        <w:t xml:space="preserve">              mapTo.js.map</w:t>
      </w:r>
    </w:p>
    <w:p>
      <w:pPr>
        <w:pStyle w:val="ListBullet"/>
      </w:pPr>
      <w:r>
        <w:t xml:space="preserve">              materialize.js</w:t>
      </w:r>
    </w:p>
    <w:p>
      <w:pPr>
        <w:pStyle w:val="ListBullet"/>
      </w:pPr>
      <w:r>
        <w:t xml:space="preserve">              materialize.js.map</w:t>
      </w:r>
    </w:p>
    <w:p>
      <w:pPr>
        <w:pStyle w:val="ListBullet"/>
      </w:pPr>
      <w:r>
        <w:t xml:space="preserve">              max.js</w:t>
      </w:r>
    </w:p>
    <w:p>
      <w:pPr>
        <w:pStyle w:val="ListBullet"/>
      </w:pPr>
      <w:r>
        <w:t xml:space="preserve">              max.js.map</w:t>
      </w:r>
    </w:p>
    <w:p>
      <w:pPr>
        <w:pStyle w:val="ListBullet"/>
      </w:pPr>
      <w:r>
        <w:t xml:space="preserve">              merge.js</w:t>
      </w:r>
    </w:p>
    <w:p>
      <w:pPr>
        <w:pStyle w:val="ListBullet"/>
      </w:pPr>
      <w:r>
        <w:t xml:space="preserve">              merge.js.map</w:t>
      </w:r>
    </w:p>
    <w:p>
      <w:pPr>
        <w:pStyle w:val="ListBullet"/>
      </w:pPr>
      <w:r>
        <w:t xml:space="preserve">              mergeAll.js</w:t>
      </w:r>
    </w:p>
    <w:p>
      <w:pPr>
        <w:pStyle w:val="ListBullet"/>
      </w:pPr>
      <w:r>
        <w:t xml:space="preserve">              mergeAll.js.map</w:t>
      </w:r>
    </w:p>
    <w:p>
      <w:pPr>
        <w:pStyle w:val="ListBullet"/>
      </w:pPr>
      <w:r>
        <w:t xml:space="preserve">              mergeInternals.js</w:t>
      </w:r>
    </w:p>
    <w:p>
      <w:pPr>
        <w:pStyle w:val="ListBullet"/>
      </w:pPr>
      <w:r>
        <w:t xml:space="preserve">              mergeInternals.js.map</w:t>
      </w:r>
    </w:p>
    <w:p>
      <w:pPr>
        <w:pStyle w:val="ListBullet"/>
      </w:pPr>
      <w:r>
        <w:t xml:space="preserve">              mergeMap.js</w:t>
      </w:r>
    </w:p>
    <w:p>
      <w:pPr>
        <w:pStyle w:val="ListBullet"/>
      </w:pPr>
      <w:r>
        <w:t xml:space="preserve">              mergeMap.js.map</w:t>
      </w:r>
    </w:p>
    <w:p>
      <w:pPr>
        <w:pStyle w:val="ListBullet"/>
      </w:pPr>
      <w:r>
        <w:t xml:space="preserve">              mergeMapTo.js</w:t>
      </w:r>
    </w:p>
    <w:p>
      <w:pPr>
        <w:pStyle w:val="ListBullet"/>
      </w:pPr>
      <w:r>
        <w:t xml:space="preserve">              mergeMapTo.js.map</w:t>
      </w:r>
    </w:p>
    <w:p>
      <w:pPr>
        <w:pStyle w:val="ListBullet"/>
      </w:pPr>
      <w:r>
        <w:t xml:space="preserve">              mergeScan.js</w:t>
      </w:r>
    </w:p>
    <w:p>
      <w:pPr>
        <w:pStyle w:val="ListBullet"/>
      </w:pPr>
      <w:r>
        <w:t xml:space="preserve">              mergeScan.js.map</w:t>
      </w:r>
    </w:p>
    <w:p>
      <w:pPr>
        <w:pStyle w:val="ListBullet"/>
      </w:pPr>
      <w:r>
        <w:t xml:space="preserve">              mergeWith.js</w:t>
      </w:r>
    </w:p>
    <w:p>
      <w:pPr>
        <w:pStyle w:val="ListBullet"/>
      </w:pPr>
      <w:r>
        <w:t xml:space="preserve">              mergeWith.js.map</w:t>
      </w:r>
    </w:p>
    <w:p>
      <w:pPr>
        <w:pStyle w:val="ListBullet"/>
      </w:pPr>
      <w:r>
        <w:t xml:space="preserve">              min.js</w:t>
      </w:r>
    </w:p>
    <w:p>
      <w:pPr>
        <w:pStyle w:val="ListBullet"/>
      </w:pPr>
      <w:r>
        <w:t xml:space="preserve">              min.js.map</w:t>
      </w:r>
    </w:p>
    <w:p>
      <w:pPr>
        <w:pStyle w:val="ListBullet"/>
      </w:pPr>
      <w:r>
        <w:t xml:space="preserve">              multicast.js</w:t>
      </w:r>
    </w:p>
    <w:p>
      <w:pPr>
        <w:pStyle w:val="ListBullet"/>
      </w:pPr>
      <w:r>
        <w:t xml:space="preserve">              multicast.js.map</w:t>
      </w:r>
    </w:p>
    <w:p>
      <w:pPr>
        <w:pStyle w:val="ListBullet"/>
      </w:pPr>
      <w:r>
        <w:t xml:space="preserve">              observeOn.js</w:t>
      </w:r>
    </w:p>
    <w:p>
      <w:pPr>
        <w:pStyle w:val="ListBullet"/>
      </w:pPr>
      <w:r>
        <w:t xml:space="preserve">              observeOn.js.map</w:t>
      </w:r>
    </w:p>
    <w:p>
      <w:pPr>
        <w:pStyle w:val="ListBullet"/>
      </w:pPr>
      <w:r>
        <w:t xml:space="preserve">              onErrorResumeNextWith.js</w:t>
      </w:r>
    </w:p>
    <w:p>
      <w:pPr>
        <w:pStyle w:val="ListBullet"/>
      </w:pPr>
      <w:r>
        <w:t xml:space="preserve">              onErrorResumeNextWith.js.map</w:t>
      </w:r>
    </w:p>
    <w:p>
      <w:pPr>
        <w:pStyle w:val="ListBullet"/>
      </w:pPr>
      <w:r>
        <w:t xml:space="preserve">              OperatorSubscriber.js</w:t>
      </w:r>
    </w:p>
    <w:p>
      <w:pPr>
        <w:pStyle w:val="ListBullet"/>
      </w:pPr>
      <w:r>
        <w:t xml:space="preserve">              OperatorSubscriber.js.map</w:t>
      </w:r>
    </w:p>
    <w:p>
      <w:pPr>
        <w:pStyle w:val="ListBullet"/>
      </w:pPr>
      <w:r>
        <w:t xml:space="preserve">              pairwise.js</w:t>
      </w:r>
    </w:p>
    <w:p>
      <w:pPr>
        <w:pStyle w:val="ListBullet"/>
      </w:pPr>
      <w:r>
        <w:t xml:space="preserve">              pairwise.js.map</w:t>
      </w:r>
    </w:p>
    <w:p>
      <w:pPr>
        <w:pStyle w:val="ListBullet"/>
      </w:pPr>
      <w:r>
        <w:t xml:space="preserve">              partition.js</w:t>
      </w:r>
    </w:p>
    <w:p>
      <w:pPr>
        <w:pStyle w:val="ListBullet"/>
      </w:pPr>
      <w:r>
        <w:t xml:space="preserve">              partition.js.map</w:t>
      </w:r>
    </w:p>
    <w:p>
      <w:pPr>
        <w:pStyle w:val="ListBullet"/>
      </w:pPr>
      <w:r>
        <w:t xml:space="preserve">              pluck.js</w:t>
      </w:r>
    </w:p>
    <w:p>
      <w:pPr>
        <w:pStyle w:val="ListBullet"/>
      </w:pPr>
      <w:r>
        <w:t xml:space="preserve">              pluck.js.map</w:t>
      </w:r>
    </w:p>
    <w:p>
      <w:pPr>
        <w:pStyle w:val="ListBullet"/>
      </w:pPr>
      <w:r>
        <w:t xml:space="preserve">              publish.js</w:t>
      </w:r>
    </w:p>
    <w:p>
      <w:pPr>
        <w:pStyle w:val="ListBullet"/>
      </w:pPr>
      <w:r>
        <w:t xml:space="preserve">              publish.js.map</w:t>
      </w:r>
    </w:p>
    <w:p>
      <w:pPr>
        <w:pStyle w:val="ListBullet"/>
      </w:pPr>
      <w:r>
        <w:t xml:space="preserve">              publishBehavior.js</w:t>
      </w:r>
    </w:p>
    <w:p>
      <w:pPr>
        <w:pStyle w:val="ListBullet"/>
      </w:pPr>
      <w:r>
        <w:t xml:space="preserve">              publishBehavior.js.map</w:t>
      </w:r>
    </w:p>
    <w:p>
      <w:pPr>
        <w:pStyle w:val="ListBullet"/>
      </w:pPr>
      <w:r>
        <w:t xml:space="preserve">              publishLast.js</w:t>
      </w:r>
    </w:p>
    <w:p>
      <w:pPr>
        <w:pStyle w:val="ListBullet"/>
      </w:pPr>
      <w:r>
        <w:t xml:space="preserve">              publishLast.js.map</w:t>
      </w:r>
    </w:p>
    <w:p>
      <w:pPr>
        <w:pStyle w:val="ListBullet"/>
      </w:pPr>
      <w:r>
        <w:t xml:space="preserve">              publishReplay.js</w:t>
      </w:r>
    </w:p>
    <w:p>
      <w:pPr>
        <w:pStyle w:val="ListBullet"/>
      </w:pPr>
      <w:r>
        <w:t xml:space="preserve">              publishReplay.js.map</w:t>
      </w:r>
    </w:p>
    <w:p>
      <w:pPr>
        <w:pStyle w:val="ListBullet"/>
      </w:pPr>
      <w:r>
        <w:t xml:space="preserve">              race.js</w:t>
      </w:r>
    </w:p>
    <w:p>
      <w:pPr>
        <w:pStyle w:val="ListBullet"/>
      </w:pPr>
      <w:r>
        <w:t xml:space="preserve">              race.js.map</w:t>
      </w:r>
    </w:p>
    <w:p>
      <w:pPr>
        <w:pStyle w:val="ListBullet"/>
      </w:pPr>
      <w:r>
        <w:t xml:space="preserve">              raceWith.js</w:t>
      </w:r>
    </w:p>
    <w:p>
      <w:pPr>
        <w:pStyle w:val="ListBullet"/>
      </w:pPr>
      <w:r>
        <w:t xml:space="preserve">              raceWith.js.map</w:t>
      </w:r>
    </w:p>
    <w:p>
      <w:pPr>
        <w:pStyle w:val="ListBullet"/>
      </w:pPr>
      <w:r>
        <w:t xml:space="preserve">              reduce.js</w:t>
      </w:r>
    </w:p>
    <w:p>
      <w:pPr>
        <w:pStyle w:val="ListBullet"/>
      </w:pPr>
      <w:r>
        <w:t xml:space="preserve">              reduce.js.map</w:t>
      </w:r>
    </w:p>
    <w:p>
      <w:pPr>
        <w:pStyle w:val="ListBullet"/>
      </w:pPr>
      <w:r>
        <w:t xml:space="preserve">              refCount.js</w:t>
      </w:r>
    </w:p>
    <w:p>
      <w:pPr>
        <w:pStyle w:val="ListBullet"/>
      </w:pPr>
      <w:r>
        <w:t xml:space="preserve">              refCount.js.map</w:t>
      </w:r>
    </w:p>
    <w:p>
      <w:pPr>
        <w:pStyle w:val="ListBullet"/>
      </w:pPr>
      <w:r>
        <w:t xml:space="preserve">              repeat.js</w:t>
      </w:r>
    </w:p>
    <w:p>
      <w:pPr>
        <w:pStyle w:val="ListBullet"/>
      </w:pPr>
      <w:r>
        <w:t xml:space="preserve">              repeat.js.map</w:t>
      </w:r>
    </w:p>
    <w:p>
      <w:pPr>
        <w:pStyle w:val="ListBullet"/>
      </w:pPr>
      <w:r>
        <w:t xml:space="preserve">              repeatWhen.js</w:t>
      </w:r>
    </w:p>
    <w:p>
      <w:pPr>
        <w:pStyle w:val="ListBullet"/>
      </w:pPr>
      <w:r>
        <w:t xml:space="preserve">              repeatWhen.js.map</w:t>
      </w:r>
    </w:p>
    <w:p>
      <w:pPr>
        <w:pStyle w:val="ListBullet"/>
      </w:pPr>
      <w:r>
        <w:t xml:space="preserve">              retry.js</w:t>
      </w:r>
    </w:p>
    <w:p>
      <w:pPr>
        <w:pStyle w:val="ListBullet"/>
      </w:pPr>
      <w:r>
        <w:t xml:space="preserve">              retry.js.map</w:t>
      </w:r>
    </w:p>
    <w:p>
      <w:pPr>
        <w:pStyle w:val="ListBullet"/>
      </w:pPr>
      <w:r>
        <w:t xml:space="preserve">              retryWhen.js</w:t>
      </w:r>
    </w:p>
    <w:p>
      <w:pPr>
        <w:pStyle w:val="ListBullet"/>
      </w:pPr>
      <w:r>
        <w:t xml:space="preserve">              retryWhen.js.map</w:t>
      </w:r>
    </w:p>
    <w:p>
      <w:pPr>
        <w:pStyle w:val="ListBullet"/>
      </w:pPr>
      <w:r>
        <w:t xml:space="preserve">              sample.js</w:t>
      </w:r>
    </w:p>
    <w:p>
      <w:pPr>
        <w:pStyle w:val="ListBullet"/>
      </w:pPr>
      <w:r>
        <w:t xml:space="preserve">              sample.js.map</w:t>
      </w:r>
    </w:p>
    <w:p>
      <w:pPr>
        <w:pStyle w:val="ListBullet"/>
      </w:pPr>
      <w:r>
        <w:t xml:space="preserve">              sampleTime.js</w:t>
      </w:r>
    </w:p>
    <w:p>
      <w:pPr>
        <w:pStyle w:val="ListBullet"/>
      </w:pPr>
      <w:r>
        <w:t xml:space="preserve">              sampleTime.js.map</w:t>
      </w:r>
    </w:p>
    <w:p>
      <w:pPr>
        <w:pStyle w:val="ListBullet"/>
      </w:pPr>
      <w:r>
        <w:t xml:space="preserve">              scan.js</w:t>
      </w:r>
    </w:p>
    <w:p>
      <w:pPr>
        <w:pStyle w:val="ListBullet"/>
      </w:pPr>
      <w:r>
        <w:t xml:space="preserve">              scan.js.map</w:t>
      </w:r>
    </w:p>
    <w:p>
      <w:pPr>
        <w:pStyle w:val="ListBullet"/>
      </w:pPr>
      <w:r>
        <w:t xml:space="preserve">              scanInternals.js</w:t>
      </w:r>
    </w:p>
    <w:p>
      <w:pPr>
        <w:pStyle w:val="ListBullet"/>
      </w:pPr>
      <w:r>
        <w:t xml:space="preserve">              scanInternals.js.map</w:t>
      </w:r>
    </w:p>
    <w:p>
      <w:pPr>
        <w:pStyle w:val="ListBullet"/>
      </w:pPr>
      <w:r>
        <w:t xml:space="preserve">              sequenceEqual.js</w:t>
      </w:r>
    </w:p>
    <w:p>
      <w:pPr>
        <w:pStyle w:val="ListBullet"/>
      </w:pPr>
      <w:r>
        <w:t xml:space="preserve">              sequenceEqual.js.map</w:t>
      </w:r>
    </w:p>
    <w:p>
      <w:pPr>
        <w:pStyle w:val="ListBullet"/>
      </w:pPr>
      <w:r>
        <w:t xml:space="preserve">              share.js</w:t>
      </w:r>
    </w:p>
    <w:p>
      <w:pPr>
        <w:pStyle w:val="ListBullet"/>
      </w:pPr>
      <w:r>
        <w:t xml:space="preserve">              share.js.map</w:t>
      </w:r>
    </w:p>
    <w:p>
      <w:pPr>
        <w:pStyle w:val="ListBullet"/>
      </w:pPr>
      <w:r>
        <w:t xml:space="preserve">              shareReplay.js</w:t>
      </w:r>
    </w:p>
    <w:p>
      <w:pPr>
        <w:pStyle w:val="ListBullet"/>
      </w:pPr>
      <w:r>
        <w:t xml:space="preserve">              shareReplay.js.map</w:t>
      </w:r>
    </w:p>
    <w:p>
      <w:pPr>
        <w:pStyle w:val="ListBullet"/>
      </w:pPr>
      <w:r>
        <w:t xml:space="preserve">              single.js</w:t>
      </w:r>
    </w:p>
    <w:p>
      <w:pPr>
        <w:pStyle w:val="ListBullet"/>
      </w:pPr>
      <w:r>
        <w:t xml:space="preserve">              single.js.map</w:t>
      </w:r>
    </w:p>
    <w:p>
      <w:pPr>
        <w:pStyle w:val="ListBullet"/>
      </w:pPr>
      <w:r>
        <w:t xml:space="preserve">              skip.js</w:t>
      </w:r>
    </w:p>
    <w:p>
      <w:pPr>
        <w:pStyle w:val="ListBullet"/>
      </w:pPr>
      <w:r>
        <w:t xml:space="preserve">              skip.js.map</w:t>
      </w:r>
    </w:p>
    <w:p>
      <w:pPr>
        <w:pStyle w:val="ListBullet"/>
      </w:pPr>
      <w:r>
        <w:t xml:space="preserve">              skipLast.js</w:t>
      </w:r>
    </w:p>
    <w:p>
      <w:pPr>
        <w:pStyle w:val="ListBullet"/>
      </w:pPr>
      <w:r>
        <w:t xml:space="preserve">              skipLast.js.map</w:t>
      </w:r>
    </w:p>
    <w:p>
      <w:pPr>
        <w:pStyle w:val="ListBullet"/>
      </w:pPr>
      <w:r>
        <w:t xml:space="preserve">              skipUntil.js</w:t>
      </w:r>
    </w:p>
    <w:p>
      <w:pPr>
        <w:pStyle w:val="ListBullet"/>
      </w:pPr>
      <w:r>
        <w:t xml:space="preserve">              skipUntil.js.map</w:t>
      </w:r>
    </w:p>
    <w:p>
      <w:pPr>
        <w:pStyle w:val="ListBullet"/>
      </w:pPr>
      <w:r>
        <w:t xml:space="preserve">              skipWhile.js</w:t>
      </w:r>
    </w:p>
    <w:p>
      <w:pPr>
        <w:pStyle w:val="ListBullet"/>
      </w:pPr>
      <w:r>
        <w:t xml:space="preserve">              skipWhile.js.map</w:t>
      </w:r>
    </w:p>
    <w:p>
      <w:pPr>
        <w:pStyle w:val="ListBullet"/>
      </w:pPr>
      <w:r>
        <w:t xml:space="preserve">              startWith.js</w:t>
      </w:r>
    </w:p>
    <w:p>
      <w:pPr>
        <w:pStyle w:val="ListBullet"/>
      </w:pPr>
      <w:r>
        <w:t xml:space="preserve">              startWith.js.map</w:t>
      </w:r>
    </w:p>
    <w:p>
      <w:pPr>
        <w:pStyle w:val="ListBullet"/>
      </w:pPr>
      <w:r>
        <w:t xml:space="preserve">              subscribeOn.js</w:t>
      </w:r>
    </w:p>
    <w:p>
      <w:pPr>
        <w:pStyle w:val="ListBullet"/>
      </w:pPr>
      <w:r>
        <w:t xml:space="preserve">              subscribeOn.js.map</w:t>
      </w:r>
    </w:p>
    <w:p>
      <w:pPr>
        <w:pStyle w:val="ListBullet"/>
      </w:pPr>
      <w:r>
        <w:t xml:space="preserve">              switchAll.js</w:t>
      </w:r>
    </w:p>
    <w:p>
      <w:pPr>
        <w:pStyle w:val="ListBullet"/>
      </w:pPr>
      <w:r>
        <w:t xml:space="preserve">              switchAll.js.map</w:t>
      </w:r>
    </w:p>
    <w:p>
      <w:pPr>
        <w:pStyle w:val="ListBullet"/>
      </w:pPr>
      <w:r>
        <w:t xml:space="preserve">              switchMap.js</w:t>
      </w:r>
    </w:p>
    <w:p>
      <w:pPr>
        <w:pStyle w:val="ListBullet"/>
      </w:pPr>
      <w:r>
        <w:t xml:space="preserve">              switchMap.js.map</w:t>
      </w:r>
    </w:p>
    <w:p>
      <w:pPr>
        <w:pStyle w:val="ListBullet"/>
      </w:pPr>
      <w:r>
        <w:t xml:space="preserve">              switchMapTo.js</w:t>
      </w:r>
    </w:p>
    <w:p>
      <w:pPr>
        <w:pStyle w:val="ListBullet"/>
      </w:pPr>
      <w:r>
        <w:t xml:space="preserve">              switchMapTo.js.map</w:t>
      </w:r>
    </w:p>
    <w:p>
      <w:pPr>
        <w:pStyle w:val="ListBullet"/>
      </w:pPr>
      <w:r>
        <w:t xml:space="preserve">              switchScan.js</w:t>
      </w:r>
    </w:p>
    <w:p>
      <w:pPr>
        <w:pStyle w:val="ListBullet"/>
      </w:pPr>
      <w:r>
        <w:t xml:space="preserve">              switchScan.js.map</w:t>
      </w:r>
    </w:p>
    <w:p>
      <w:pPr>
        <w:pStyle w:val="ListBullet"/>
      </w:pPr>
      <w:r>
        <w:t xml:space="preserve">              take.js</w:t>
      </w:r>
    </w:p>
    <w:p>
      <w:pPr>
        <w:pStyle w:val="ListBullet"/>
      </w:pPr>
      <w:r>
        <w:t xml:space="preserve">              take.js.map</w:t>
      </w:r>
    </w:p>
    <w:p>
      <w:pPr>
        <w:pStyle w:val="ListBullet"/>
      </w:pPr>
      <w:r>
        <w:t xml:space="preserve">              takeLast.js</w:t>
      </w:r>
    </w:p>
    <w:p>
      <w:pPr>
        <w:pStyle w:val="ListBullet"/>
      </w:pPr>
      <w:r>
        <w:t xml:space="preserve">              takeLast.js.map</w:t>
      </w:r>
    </w:p>
    <w:p>
      <w:pPr>
        <w:pStyle w:val="ListBullet"/>
      </w:pPr>
      <w:r>
        <w:t xml:space="preserve">              takeUntil.js</w:t>
      </w:r>
    </w:p>
    <w:p>
      <w:pPr>
        <w:pStyle w:val="ListBullet"/>
      </w:pPr>
      <w:r>
        <w:t xml:space="preserve">              takeUntil.js.map</w:t>
      </w:r>
    </w:p>
    <w:p>
      <w:pPr>
        <w:pStyle w:val="ListBullet"/>
      </w:pPr>
      <w:r>
        <w:t xml:space="preserve">              takeWhile.js</w:t>
      </w:r>
    </w:p>
    <w:p>
      <w:pPr>
        <w:pStyle w:val="ListBullet"/>
      </w:pPr>
      <w:r>
        <w:t xml:space="preserve">              takeWhile.js.map</w:t>
      </w:r>
    </w:p>
    <w:p>
      <w:pPr>
        <w:pStyle w:val="ListBullet"/>
      </w:pPr>
      <w:r>
        <w:t xml:space="preserve">              tap.js</w:t>
      </w:r>
    </w:p>
    <w:p>
      <w:pPr>
        <w:pStyle w:val="ListBullet"/>
      </w:pPr>
      <w:r>
        <w:t xml:space="preserve">              tap.js.map</w:t>
      </w:r>
    </w:p>
    <w:p>
      <w:pPr>
        <w:pStyle w:val="ListBullet"/>
      </w:pPr>
      <w:r>
        <w:t xml:space="preserve">              throttle.js</w:t>
      </w:r>
    </w:p>
    <w:p>
      <w:pPr>
        <w:pStyle w:val="ListBullet"/>
      </w:pPr>
      <w:r>
        <w:t xml:space="preserve">              throttle.js.map</w:t>
      </w:r>
    </w:p>
    <w:p>
      <w:pPr>
        <w:pStyle w:val="ListBullet"/>
      </w:pPr>
      <w:r>
        <w:t xml:space="preserve">              throttleTime.js</w:t>
      </w:r>
    </w:p>
    <w:p>
      <w:pPr>
        <w:pStyle w:val="ListBullet"/>
      </w:pPr>
      <w:r>
        <w:t xml:space="preserve">              throttleTime.js.map</w:t>
      </w:r>
    </w:p>
    <w:p>
      <w:pPr>
        <w:pStyle w:val="ListBullet"/>
      </w:pPr>
      <w:r>
        <w:t xml:space="preserve">              throwIfEmpty.js</w:t>
      </w:r>
    </w:p>
    <w:p>
      <w:pPr>
        <w:pStyle w:val="ListBullet"/>
      </w:pPr>
      <w:r>
        <w:t xml:space="preserve">              throwIfEmpty.js.map</w:t>
      </w:r>
    </w:p>
    <w:p>
      <w:pPr>
        <w:pStyle w:val="ListBullet"/>
      </w:pPr>
      <w:r>
        <w:t xml:space="preserve">              timeInterval.js</w:t>
      </w:r>
    </w:p>
    <w:p>
      <w:pPr>
        <w:pStyle w:val="ListBullet"/>
      </w:pPr>
      <w:r>
        <w:t xml:space="preserve">              timeInterval.js.map</w:t>
      </w:r>
    </w:p>
    <w:p>
      <w:pPr>
        <w:pStyle w:val="ListBullet"/>
      </w:pPr>
      <w:r>
        <w:t xml:space="preserve">              timeout.js</w:t>
      </w:r>
    </w:p>
    <w:p>
      <w:pPr>
        <w:pStyle w:val="ListBullet"/>
      </w:pPr>
      <w:r>
        <w:t xml:space="preserve">              timeout.js.map</w:t>
      </w:r>
    </w:p>
    <w:p>
      <w:pPr>
        <w:pStyle w:val="ListBullet"/>
      </w:pPr>
      <w:r>
        <w:t xml:space="preserve">              timeoutWith.js</w:t>
      </w:r>
    </w:p>
    <w:p>
      <w:pPr>
        <w:pStyle w:val="ListBullet"/>
      </w:pPr>
      <w:r>
        <w:t xml:space="preserve">              timeoutWith.js.map</w:t>
      </w:r>
    </w:p>
    <w:p>
      <w:pPr>
        <w:pStyle w:val="ListBullet"/>
      </w:pPr>
      <w:r>
        <w:t xml:space="preserve">              timestamp.js</w:t>
      </w:r>
    </w:p>
    <w:p>
      <w:pPr>
        <w:pStyle w:val="ListBullet"/>
      </w:pPr>
      <w:r>
        <w:t xml:space="preserve">              timestamp.js.map</w:t>
      </w:r>
    </w:p>
    <w:p>
      <w:pPr>
        <w:pStyle w:val="ListBullet"/>
      </w:pPr>
      <w:r>
        <w:t xml:space="preserve">              toArray.js</w:t>
      </w:r>
    </w:p>
    <w:p>
      <w:pPr>
        <w:pStyle w:val="ListBullet"/>
      </w:pPr>
      <w:r>
        <w:t xml:space="preserve">              toArray.js.map</w:t>
      </w:r>
    </w:p>
    <w:p>
      <w:pPr>
        <w:pStyle w:val="ListBullet"/>
      </w:pPr>
      <w:r>
        <w:t xml:space="preserve">              window.js</w:t>
      </w:r>
    </w:p>
    <w:p>
      <w:pPr>
        <w:pStyle w:val="ListBullet"/>
      </w:pPr>
      <w:r>
        <w:t xml:space="preserve">              window.js.map</w:t>
      </w:r>
    </w:p>
    <w:p>
      <w:pPr>
        <w:pStyle w:val="ListBullet"/>
      </w:pPr>
      <w:r>
        <w:t xml:space="preserve">              windowCount.js</w:t>
      </w:r>
    </w:p>
    <w:p>
      <w:pPr>
        <w:pStyle w:val="ListBullet"/>
      </w:pPr>
      <w:r>
        <w:t xml:space="preserve">              windowCount.js.map</w:t>
      </w:r>
    </w:p>
    <w:p>
      <w:pPr>
        <w:pStyle w:val="ListBullet"/>
      </w:pPr>
      <w:r>
        <w:t xml:space="preserve">              windowTime.js</w:t>
      </w:r>
    </w:p>
    <w:p>
      <w:pPr>
        <w:pStyle w:val="ListBullet"/>
      </w:pPr>
      <w:r>
        <w:t xml:space="preserve">              windowTime.js.map</w:t>
      </w:r>
    </w:p>
    <w:p>
      <w:pPr>
        <w:pStyle w:val="ListBullet"/>
      </w:pPr>
      <w:r>
        <w:t xml:space="preserve">              windowToggle.js</w:t>
      </w:r>
    </w:p>
    <w:p>
      <w:pPr>
        <w:pStyle w:val="ListBullet"/>
      </w:pPr>
      <w:r>
        <w:t xml:space="preserve">              windowToggle.js.map</w:t>
      </w:r>
    </w:p>
    <w:p>
      <w:pPr>
        <w:pStyle w:val="ListBullet"/>
      </w:pPr>
      <w:r>
        <w:t xml:space="preserve">              windowWhen.js</w:t>
      </w:r>
    </w:p>
    <w:p>
      <w:pPr>
        <w:pStyle w:val="ListBullet"/>
      </w:pPr>
      <w:r>
        <w:t xml:space="preserve">              windowWhen.js.map</w:t>
      </w:r>
    </w:p>
    <w:p>
      <w:pPr>
        <w:pStyle w:val="ListBullet"/>
      </w:pPr>
      <w:r>
        <w:t xml:space="preserve">              withLatestFrom.js</w:t>
      </w:r>
    </w:p>
    <w:p>
      <w:pPr>
        <w:pStyle w:val="ListBullet"/>
      </w:pPr>
      <w:r>
        <w:t xml:space="preserve">              withLatestFrom.js.map</w:t>
      </w:r>
    </w:p>
    <w:p>
      <w:pPr>
        <w:pStyle w:val="ListBullet"/>
      </w:pPr>
      <w:r>
        <w:t xml:space="preserve">              zip.js</w:t>
      </w:r>
    </w:p>
    <w:p>
      <w:pPr>
        <w:pStyle w:val="ListBullet"/>
      </w:pPr>
      <w:r>
        <w:t xml:space="preserve">              zip.js.map</w:t>
      </w:r>
    </w:p>
    <w:p>
      <w:pPr>
        <w:pStyle w:val="ListBullet"/>
      </w:pPr>
      <w:r>
        <w:t xml:space="preserve">              zipAll.js</w:t>
      </w:r>
    </w:p>
    <w:p>
      <w:pPr>
        <w:pStyle w:val="ListBullet"/>
      </w:pPr>
      <w:r>
        <w:t xml:space="preserve">              zipAll.js.map</w:t>
      </w:r>
    </w:p>
    <w:p>
      <w:pPr>
        <w:pStyle w:val="ListBullet"/>
      </w:pPr>
      <w:r>
        <w:t xml:space="preserve">              zipWith.js</w:t>
      </w:r>
    </w:p>
    <w:p>
      <w:pPr>
        <w:pStyle w:val="ListBullet"/>
      </w:pPr>
      <w:r>
        <w:t xml:space="preserve">              zipWith.js.map</w:t>
      </w:r>
    </w:p>
    <w:p>
      <w:r>
        <w:t xml:space="preserve">            scheduled</w:t>
      </w:r>
    </w:p>
    <w:p>
      <w:pPr>
        <w:pStyle w:val="ListBullet"/>
      </w:pPr>
      <w:r>
        <w:t xml:space="preserve">              scheduleArray.js</w:t>
      </w:r>
    </w:p>
    <w:p>
      <w:pPr>
        <w:pStyle w:val="ListBullet"/>
      </w:pPr>
      <w:r>
        <w:t xml:space="preserve">              scheduleArray.js.map</w:t>
      </w:r>
    </w:p>
    <w:p>
      <w:pPr>
        <w:pStyle w:val="ListBullet"/>
      </w:pPr>
      <w:r>
        <w:t xml:space="preserve">              scheduleAsyncIterable.js</w:t>
      </w:r>
    </w:p>
    <w:p>
      <w:pPr>
        <w:pStyle w:val="ListBullet"/>
      </w:pPr>
      <w:r>
        <w:t xml:space="preserve">              scheduleAsyncIterable.js.map</w:t>
      </w:r>
    </w:p>
    <w:p>
      <w:pPr>
        <w:pStyle w:val="ListBullet"/>
      </w:pPr>
      <w:r>
        <w:t xml:space="preserve">              scheduled.js</w:t>
      </w:r>
    </w:p>
    <w:p>
      <w:pPr>
        <w:pStyle w:val="ListBullet"/>
      </w:pPr>
      <w:r>
        <w:t xml:space="preserve">              scheduled.js.map</w:t>
      </w:r>
    </w:p>
    <w:p>
      <w:pPr>
        <w:pStyle w:val="ListBullet"/>
      </w:pPr>
      <w:r>
        <w:t xml:space="preserve">              scheduleIterable.js</w:t>
      </w:r>
    </w:p>
    <w:p>
      <w:pPr>
        <w:pStyle w:val="ListBullet"/>
      </w:pPr>
      <w:r>
        <w:t xml:space="preserve">              scheduleIterable.js.map</w:t>
      </w:r>
    </w:p>
    <w:p>
      <w:pPr>
        <w:pStyle w:val="ListBullet"/>
      </w:pPr>
      <w:r>
        <w:t xml:space="preserve">              scheduleObservable.js</w:t>
      </w:r>
    </w:p>
    <w:p>
      <w:pPr>
        <w:pStyle w:val="ListBullet"/>
      </w:pPr>
      <w:r>
        <w:t xml:space="preserve">              scheduleObservable.js.map</w:t>
      </w:r>
    </w:p>
    <w:p>
      <w:pPr>
        <w:pStyle w:val="ListBullet"/>
      </w:pPr>
      <w:r>
        <w:t xml:space="preserve">              schedulePromise.js</w:t>
      </w:r>
    </w:p>
    <w:p>
      <w:pPr>
        <w:pStyle w:val="ListBullet"/>
      </w:pPr>
      <w:r>
        <w:t xml:space="preserve">              schedulePromise.js.map</w:t>
      </w:r>
    </w:p>
    <w:p>
      <w:pPr>
        <w:pStyle w:val="ListBullet"/>
      </w:pPr>
      <w:r>
        <w:t xml:space="preserve">              scheduleReadableStreamLike.js</w:t>
      </w:r>
    </w:p>
    <w:p>
      <w:pPr>
        <w:pStyle w:val="ListBullet"/>
      </w:pPr>
      <w:r>
        <w:t xml:space="preserve">              scheduleReadableStreamLike.js.map</w:t>
      </w:r>
    </w:p>
    <w:p>
      <w:r>
        <w:t xml:space="preserve">            scheduler</w:t>
      </w:r>
    </w:p>
    <w:p>
      <w:pPr>
        <w:pStyle w:val="ListBullet"/>
      </w:pPr>
      <w:r>
        <w:t xml:space="preserve">              Action.js</w:t>
      </w:r>
    </w:p>
    <w:p>
      <w:pPr>
        <w:pStyle w:val="ListBullet"/>
      </w:pPr>
      <w:r>
        <w:t xml:space="preserve">              Action.js.map</w:t>
      </w:r>
    </w:p>
    <w:p>
      <w:pPr>
        <w:pStyle w:val="ListBullet"/>
      </w:pPr>
      <w:r>
        <w:t xml:space="preserve">              animationFrame.js</w:t>
      </w:r>
    </w:p>
    <w:p>
      <w:pPr>
        <w:pStyle w:val="ListBullet"/>
      </w:pPr>
      <w:r>
        <w:t xml:space="preserve">              animationFrame.js.map</w:t>
      </w:r>
    </w:p>
    <w:p>
      <w:pPr>
        <w:pStyle w:val="ListBullet"/>
      </w:pPr>
      <w:r>
        <w:t xml:space="preserve">              AnimationFrameAction.js</w:t>
      </w:r>
    </w:p>
    <w:p>
      <w:pPr>
        <w:pStyle w:val="ListBullet"/>
      </w:pPr>
      <w:r>
        <w:t xml:space="preserve">              AnimationFrameAction.js.map</w:t>
      </w:r>
    </w:p>
    <w:p>
      <w:pPr>
        <w:pStyle w:val="ListBullet"/>
      </w:pPr>
      <w:r>
        <w:t xml:space="preserve">              animationFrameProvider.js</w:t>
      </w:r>
    </w:p>
    <w:p>
      <w:pPr>
        <w:pStyle w:val="ListBullet"/>
      </w:pPr>
      <w:r>
        <w:t xml:space="preserve">              animationFrameProvider.js.map</w:t>
      </w:r>
    </w:p>
    <w:p>
      <w:pPr>
        <w:pStyle w:val="ListBullet"/>
      </w:pPr>
      <w:r>
        <w:t xml:space="preserve">              AnimationFrameScheduler.js</w:t>
      </w:r>
    </w:p>
    <w:p>
      <w:pPr>
        <w:pStyle w:val="ListBullet"/>
      </w:pPr>
      <w:r>
        <w:t xml:space="preserve">              AnimationFrameScheduler.js.map</w:t>
      </w:r>
    </w:p>
    <w:p>
      <w:pPr>
        <w:pStyle w:val="ListBullet"/>
      </w:pPr>
      <w:r>
        <w:t xml:space="preserve">              asap.js</w:t>
      </w:r>
    </w:p>
    <w:p>
      <w:pPr>
        <w:pStyle w:val="ListBullet"/>
      </w:pPr>
      <w:r>
        <w:t xml:space="preserve">              asap.js.map</w:t>
      </w:r>
    </w:p>
    <w:p>
      <w:pPr>
        <w:pStyle w:val="ListBullet"/>
      </w:pPr>
      <w:r>
        <w:t xml:space="preserve">              AsapAction.js</w:t>
      </w:r>
    </w:p>
    <w:p>
      <w:pPr>
        <w:pStyle w:val="ListBullet"/>
      </w:pPr>
      <w:r>
        <w:t xml:space="preserve">              AsapAction.js.map</w:t>
      </w:r>
    </w:p>
    <w:p>
      <w:pPr>
        <w:pStyle w:val="ListBullet"/>
      </w:pPr>
      <w:r>
        <w:t xml:space="preserve">              AsapScheduler.js</w:t>
      </w:r>
    </w:p>
    <w:p>
      <w:pPr>
        <w:pStyle w:val="ListBullet"/>
      </w:pPr>
      <w:r>
        <w:t xml:space="preserve">              AsapScheduler.js.map</w:t>
      </w:r>
    </w:p>
    <w:p>
      <w:pPr>
        <w:pStyle w:val="ListBullet"/>
      </w:pPr>
      <w:r>
        <w:t xml:space="preserve">              async.js</w:t>
      </w:r>
    </w:p>
    <w:p>
      <w:pPr>
        <w:pStyle w:val="ListBullet"/>
      </w:pPr>
      <w:r>
        <w:t xml:space="preserve">              async.js.map</w:t>
      </w:r>
    </w:p>
    <w:p>
      <w:pPr>
        <w:pStyle w:val="ListBullet"/>
      </w:pPr>
      <w:r>
        <w:t xml:space="preserve">              AsyncAction.js</w:t>
      </w:r>
    </w:p>
    <w:p>
      <w:pPr>
        <w:pStyle w:val="ListBullet"/>
      </w:pPr>
      <w:r>
        <w:t xml:space="preserve">              AsyncAction.js.map</w:t>
      </w:r>
    </w:p>
    <w:p>
      <w:pPr>
        <w:pStyle w:val="ListBullet"/>
      </w:pPr>
      <w:r>
        <w:t xml:space="preserve">              AsyncScheduler.js</w:t>
      </w:r>
    </w:p>
    <w:p>
      <w:pPr>
        <w:pStyle w:val="ListBullet"/>
      </w:pPr>
      <w:r>
        <w:t xml:space="preserve">              AsyncScheduler.js.map</w:t>
      </w:r>
    </w:p>
    <w:p>
      <w:pPr>
        <w:pStyle w:val="ListBullet"/>
      </w:pPr>
      <w:r>
        <w:t xml:space="preserve">              dateTimestampProvider.js</w:t>
      </w:r>
    </w:p>
    <w:p>
      <w:pPr>
        <w:pStyle w:val="ListBullet"/>
      </w:pPr>
      <w:r>
        <w:t xml:space="preserve">              dateTimestampProvider.js.map</w:t>
      </w:r>
    </w:p>
    <w:p>
      <w:pPr>
        <w:pStyle w:val="ListBullet"/>
      </w:pPr>
      <w:r>
        <w:t xml:space="preserve">              immediateProvider.js</w:t>
      </w:r>
    </w:p>
    <w:p>
      <w:pPr>
        <w:pStyle w:val="ListBullet"/>
      </w:pPr>
      <w:r>
        <w:t xml:space="preserve">              immediateProvider.js.map</w:t>
      </w:r>
    </w:p>
    <w:p>
      <w:pPr>
        <w:pStyle w:val="ListBullet"/>
      </w:pPr>
      <w:r>
        <w:t xml:space="preserve">              intervalProvider.js</w:t>
      </w:r>
    </w:p>
    <w:p>
      <w:pPr>
        <w:pStyle w:val="ListBullet"/>
      </w:pPr>
      <w:r>
        <w:t xml:space="preserve">              intervalProvider.js.map</w:t>
      </w:r>
    </w:p>
    <w:p>
      <w:pPr>
        <w:pStyle w:val="ListBullet"/>
      </w:pPr>
      <w:r>
        <w:t xml:space="preserve">              performanceTimestampProvider.js</w:t>
      </w:r>
    </w:p>
    <w:p>
      <w:pPr>
        <w:pStyle w:val="ListBullet"/>
      </w:pPr>
      <w:r>
        <w:t xml:space="preserve">              performanceTimestampProvider.js.map</w:t>
      </w:r>
    </w:p>
    <w:p>
      <w:pPr>
        <w:pStyle w:val="ListBullet"/>
      </w:pPr>
      <w:r>
        <w:t xml:space="preserve">              queue.js</w:t>
      </w:r>
    </w:p>
    <w:p>
      <w:pPr>
        <w:pStyle w:val="ListBullet"/>
      </w:pPr>
      <w:r>
        <w:t xml:space="preserve">              queue.js.map</w:t>
      </w:r>
    </w:p>
    <w:p>
      <w:pPr>
        <w:pStyle w:val="ListBullet"/>
      </w:pPr>
      <w:r>
        <w:t xml:space="preserve">              QueueAction.js</w:t>
      </w:r>
    </w:p>
    <w:p>
      <w:pPr>
        <w:pStyle w:val="ListBullet"/>
      </w:pPr>
      <w:r>
        <w:t xml:space="preserve">              QueueAction.js.map</w:t>
      </w:r>
    </w:p>
    <w:p>
      <w:pPr>
        <w:pStyle w:val="ListBullet"/>
      </w:pPr>
      <w:r>
        <w:t xml:space="preserve">              QueueScheduler.js</w:t>
      </w:r>
    </w:p>
    <w:p>
      <w:pPr>
        <w:pStyle w:val="ListBullet"/>
      </w:pPr>
      <w:r>
        <w:t xml:space="preserve">              QueueScheduler.js.map</w:t>
      </w:r>
    </w:p>
    <w:p>
      <w:pPr>
        <w:pStyle w:val="ListBullet"/>
      </w:pPr>
      <w:r>
        <w:t xml:space="preserve">              timeoutProvider.js</w:t>
      </w:r>
    </w:p>
    <w:p>
      <w:pPr>
        <w:pStyle w:val="ListBullet"/>
      </w:pPr>
      <w:r>
        <w:t xml:space="preserve">              timeoutProvider.js.map</w:t>
      </w:r>
    </w:p>
    <w:p>
      <w:pPr>
        <w:pStyle w:val="ListBullet"/>
      </w:pPr>
      <w:r>
        <w:t xml:space="preserve">              timerHandle.js</w:t>
      </w:r>
    </w:p>
    <w:p>
      <w:pPr>
        <w:pStyle w:val="ListBullet"/>
      </w:pPr>
      <w:r>
        <w:t xml:space="preserve">              timerHandle.js.map</w:t>
      </w:r>
    </w:p>
    <w:p>
      <w:pPr>
        <w:pStyle w:val="ListBullet"/>
      </w:pPr>
      <w:r>
        <w:t xml:space="preserve">              VirtualTimeScheduler.js</w:t>
      </w:r>
    </w:p>
    <w:p>
      <w:pPr>
        <w:pStyle w:val="ListBullet"/>
      </w:pPr>
      <w:r>
        <w:t xml:space="preserve">              VirtualTimeScheduler.js.map</w:t>
      </w:r>
    </w:p>
    <w:p>
      <w:r>
        <w:t xml:space="preserve">            symbol</w:t>
      </w:r>
    </w:p>
    <w:p>
      <w:pPr>
        <w:pStyle w:val="ListBullet"/>
      </w:pPr>
      <w:r>
        <w:t xml:space="preserve">              iterator.js</w:t>
      </w:r>
    </w:p>
    <w:p>
      <w:pPr>
        <w:pStyle w:val="ListBullet"/>
      </w:pPr>
      <w:r>
        <w:t xml:space="preserve">              iterator.js.map</w:t>
      </w:r>
    </w:p>
    <w:p>
      <w:pPr>
        <w:pStyle w:val="ListBullet"/>
      </w:pPr>
      <w:r>
        <w:t xml:space="preserve">              observable.js</w:t>
      </w:r>
    </w:p>
    <w:p>
      <w:pPr>
        <w:pStyle w:val="ListBullet"/>
      </w:pPr>
      <w:r>
        <w:t xml:space="preserve">              observable.js.map</w:t>
      </w:r>
    </w:p>
    <w:p>
      <w:r>
        <w:t xml:space="preserve">            testing</w:t>
      </w:r>
    </w:p>
    <w:p>
      <w:pPr>
        <w:pStyle w:val="ListBullet"/>
      </w:pPr>
      <w:r>
        <w:t xml:space="preserve">              ColdObservable.js</w:t>
      </w:r>
    </w:p>
    <w:p>
      <w:pPr>
        <w:pStyle w:val="ListBullet"/>
      </w:pPr>
      <w:r>
        <w:t xml:space="preserve">              ColdObservable.js.map</w:t>
      </w:r>
    </w:p>
    <w:p>
      <w:pPr>
        <w:pStyle w:val="ListBullet"/>
      </w:pPr>
      <w:r>
        <w:t xml:space="preserve">              HotObservable.js</w:t>
      </w:r>
    </w:p>
    <w:p>
      <w:pPr>
        <w:pStyle w:val="ListBullet"/>
      </w:pPr>
      <w:r>
        <w:t xml:space="preserve">              HotObservable.js.map</w:t>
      </w:r>
    </w:p>
    <w:p>
      <w:pPr>
        <w:pStyle w:val="ListBullet"/>
      </w:pPr>
      <w:r>
        <w:t xml:space="preserve">              SubscriptionLog.js</w:t>
      </w:r>
    </w:p>
    <w:p>
      <w:pPr>
        <w:pStyle w:val="ListBullet"/>
      </w:pPr>
      <w:r>
        <w:t xml:space="preserve">              SubscriptionLog.js.map</w:t>
      </w:r>
    </w:p>
    <w:p>
      <w:pPr>
        <w:pStyle w:val="ListBullet"/>
      </w:pPr>
      <w:r>
        <w:t xml:space="preserve">              SubscriptionLoggable.js</w:t>
      </w:r>
    </w:p>
    <w:p>
      <w:pPr>
        <w:pStyle w:val="ListBullet"/>
      </w:pPr>
      <w:r>
        <w:t xml:space="preserve">              SubscriptionLoggable.js.map</w:t>
      </w:r>
    </w:p>
    <w:p>
      <w:pPr>
        <w:pStyle w:val="ListBullet"/>
      </w:pPr>
      <w:r>
        <w:t xml:space="preserve">              TestMessage.js</w:t>
      </w:r>
    </w:p>
    <w:p>
      <w:pPr>
        <w:pStyle w:val="ListBullet"/>
      </w:pPr>
      <w:r>
        <w:t xml:space="preserve">              TestMessage.js.map</w:t>
      </w:r>
    </w:p>
    <w:p>
      <w:pPr>
        <w:pStyle w:val="ListBullet"/>
      </w:pPr>
      <w:r>
        <w:t xml:space="preserve">              TestScheduler.js</w:t>
      </w:r>
    </w:p>
    <w:p>
      <w:pPr>
        <w:pStyle w:val="ListBullet"/>
      </w:pPr>
      <w:r>
        <w:t xml:space="preserve">              TestScheduler.js.map</w:t>
      </w:r>
    </w:p>
    <w:p>
      <w:r>
        <w:t xml:space="preserve">            util</w:t>
      </w:r>
    </w:p>
    <w:p>
      <w:pPr>
        <w:pStyle w:val="ListBullet"/>
      </w:pPr>
      <w:r>
        <w:t xml:space="preserve">              applyMixins.js</w:t>
      </w:r>
    </w:p>
    <w:p>
      <w:pPr>
        <w:pStyle w:val="ListBullet"/>
      </w:pPr>
      <w:r>
        <w:t xml:space="preserve">              applyMixins.js.map</w:t>
      </w:r>
    </w:p>
    <w:p>
      <w:pPr>
        <w:pStyle w:val="ListBullet"/>
      </w:pPr>
      <w:r>
        <w:t xml:space="preserve">              args.js</w:t>
      </w:r>
    </w:p>
    <w:p>
      <w:pPr>
        <w:pStyle w:val="ListBullet"/>
      </w:pPr>
      <w:r>
        <w:t xml:space="preserve">              args.js.map</w:t>
      </w:r>
    </w:p>
    <w:p>
      <w:pPr>
        <w:pStyle w:val="ListBullet"/>
      </w:pPr>
      <w:r>
        <w:t xml:space="preserve">              argsArgArrayOrObject.js</w:t>
      </w:r>
    </w:p>
    <w:p>
      <w:pPr>
        <w:pStyle w:val="ListBullet"/>
      </w:pPr>
      <w:r>
        <w:t xml:space="preserve">              argsArgArrayOrObject.js.map</w:t>
      </w:r>
    </w:p>
    <w:p>
      <w:pPr>
        <w:pStyle w:val="ListBullet"/>
      </w:pPr>
      <w:r>
        <w:t xml:space="preserve">              argsOrArgArray.js</w:t>
      </w:r>
    </w:p>
    <w:p>
      <w:pPr>
        <w:pStyle w:val="ListBullet"/>
      </w:pPr>
      <w:r>
        <w:t xml:space="preserve">              argsOrArgArray.js.map</w:t>
      </w:r>
    </w:p>
    <w:p>
      <w:pPr>
        <w:pStyle w:val="ListBullet"/>
      </w:pPr>
      <w:r>
        <w:t xml:space="preserve">              ArgumentOutOfRangeError.js</w:t>
      </w:r>
    </w:p>
    <w:p>
      <w:pPr>
        <w:pStyle w:val="ListBullet"/>
      </w:pPr>
      <w:r>
        <w:t xml:space="preserve">              ArgumentOutOfRangeError.js.map</w:t>
      </w:r>
    </w:p>
    <w:p>
      <w:pPr>
        <w:pStyle w:val="ListBullet"/>
      </w:pPr>
      <w:r>
        <w:t xml:space="preserve">              arrRemove.js</w:t>
      </w:r>
    </w:p>
    <w:p>
      <w:pPr>
        <w:pStyle w:val="ListBullet"/>
      </w:pPr>
      <w:r>
        <w:t xml:space="preserve">              arrRemove.js.map</w:t>
      </w:r>
    </w:p>
    <w:p>
      <w:pPr>
        <w:pStyle w:val="ListBullet"/>
      </w:pPr>
      <w:r>
        <w:t xml:space="preserve">              createErrorClass.js</w:t>
      </w:r>
    </w:p>
    <w:p>
      <w:pPr>
        <w:pStyle w:val="ListBullet"/>
      </w:pPr>
      <w:r>
        <w:t xml:space="preserve">              createErrorClass.js.map</w:t>
      </w:r>
    </w:p>
    <w:p>
      <w:pPr>
        <w:pStyle w:val="ListBullet"/>
      </w:pPr>
      <w:r>
        <w:t xml:space="preserve">              createObject.js</w:t>
      </w:r>
    </w:p>
    <w:p>
      <w:pPr>
        <w:pStyle w:val="ListBullet"/>
      </w:pPr>
      <w:r>
        <w:t xml:space="preserve">              createObject.js.map</w:t>
      </w:r>
    </w:p>
    <w:p>
      <w:pPr>
        <w:pStyle w:val="ListBullet"/>
      </w:pPr>
      <w:r>
        <w:t xml:space="preserve">              EmptyError.js</w:t>
      </w:r>
    </w:p>
    <w:p>
      <w:pPr>
        <w:pStyle w:val="ListBullet"/>
      </w:pPr>
      <w:r>
        <w:t xml:space="preserve">              EmptyError.js.map</w:t>
      </w:r>
    </w:p>
    <w:p>
      <w:pPr>
        <w:pStyle w:val="ListBullet"/>
      </w:pPr>
      <w:r>
        <w:t xml:space="preserve">              errorContext.js</w:t>
      </w:r>
    </w:p>
    <w:p>
      <w:pPr>
        <w:pStyle w:val="ListBullet"/>
      </w:pPr>
      <w:r>
        <w:t xml:space="preserve">              errorContext.js.map</w:t>
      </w:r>
    </w:p>
    <w:p>
      <w:pPr>
        <w:pStyle w:val="ListBullet"/>
      </w:pPr>
      <w:r>
        <w:t xml:space="preserve">              executeSchedule.js</w:t>
      </w:r>
    </w:p>
    <w:p>
      <w:pPr>
        <w:pStyle w:val="ListBullet"/>
      </w:pPr>
      <w:r>
        <w:t xml:space="preserve">              executeSchedule.js.map</w:t>
      </w:r>
    </w:p>
    <w:p>
      <w:pPr>
        <w:pStyle w:val="ListBullet"/>
      </w:pPr>
      <w:r>
        <w:t xml:space="preserve">              identity.js</w:t>
      </w:r>
    </w:p>
    <w:p>
      <w:pPr>
        <w:pStyle w:val="ListBullet"/>
      </w:pPr>
      <w:r>
        <w:t xml:space="preserve">              identity.js.map</w:t>
      </w:r>
    </w:p>
    <w:p>
      <w:pPr>
        <w:pStyle w:val="ListBullet"/>
      </w:pPr>
      <w:r>
        <w:t xml:space="preserve">              Immediate.js</w:t>
      </w:r>
    </w:p>
    <w:p>
      <w:pPr>
        <w:pStyle w:val="ListBullet"/>
      </w:pPr>
      <w:r>
        <w:t xml:space="preserve">              Immediate.js.map</w:t>
      </w:r>
    </w:p>
    <w:p>
      <w:pPr>
        <w:pStyle w:val="ListBullet"/>
      </w:pPr>
      <w:r>
        <w:t xml:space="preserve">              isArrayLike.js</w:t>
      </w:r>
    </w:p>
    <w:p>
      <w:pPr>
        <w:pStyle w:val="ListBullet"/>
      </w:pPr>
      <w:r>
        <w:t xml:space="preserve">              isArrayLike.js.map</w:t>
      </w:r>
    </w:p>
    <w:p>
      <w:pPr>
        <w:pStyle w:val="ListBullet"/>
      </w:pPr>
      <w:r>
        <w:t xml:space="preserve">              isAsyncIterable.js</w:t>
      </w:r>
    </w:p>
    <w:p>
      <w:pPr>
        <w:pStyle w:val="ListBullet"/>
      </w:pPr>
      <w:r>
        <w:t xml:space="preserve">              isAsyncIterable.js.map</w:t>
      </w:r>
    </w:p>
    <w:p>
      <w:pPr>
        <w:pStyle w:val="ListBullet"/>
      </w:pPr>
      <w:r>
        <w:t xml:space="preserve">              isDate.js</w:t>
      </w:r>
    </w:p>
    <w:p>
      <w:pPr>
        <w:pStyle w:val="ListBullet"/>
      </w:pPr>
      <w:r>
        <w:t xml:space="preserve">              isDate.js.map</w:t>
      </w:r>
    </w:p>
    <w:p>
      <w:pPr>
        <w:pStyle w:val="ListBullet"/>
      </w:pPr>
      <w:r>
        <w:t xml:space="preserve">              isFunction.js</w:t>
      </w:r>
    </w:p>
    <w:p>
      <w:pPr>
        <w:pStyle w:val="ListBullet"/>
      </w:pPr>
      <w:r>
        <w:t xml:space="preserve">              isFunction.js.map</w:t>
      </w:r>
    </w:p>
    <w:p>
      <w:pPr>
        <w:pStyle w:val="ListBullet"/>
      </w:pPr>
      <w:r>
        <w:t xml:space="preserve">              isInteropObservable.js</w:t>
      </w:r>
    </w:p>
    <w:p>
      <w:pPr>
        <w:pStyle w:val="ListBullet"/>
      </w:pPr>
      <w:r>
        <w:t xml:space="preserve">              isInteropObservable.js.map</w:t>
      </w:r>
    </w:p>
    <w:p>
      <w:pPr>
        <w:pStyle w:val="ListBullet"/>
      </w:pPr>
      <w:r>
        <w:t xml:space="preserve">              isIterable.js</w:t>
      </w:r>
    </w:p>
    <w:p>
      <w:pPr>
        <w:pStyle w:val="ListBullet"/>
      </w:pPr>
      <w:r>
        <w:t xml:space="preserve">              isIterable.js.map</w:t>
      </w:r>
    </w:p>
    <w:p>
      <w:pPr>
        <w:pStyle w:val="ListBullet"/>
      </w:pPr>
      <w:r>
        <w:t xml:space="preserve">              isObservable.js</w:t>
      </w:r>
    </w:p>
    <w:p>
      <w:pPr>
        <w:pStyle w:val="ListBullet"/>
      </w:pPr>
      <w:r>
        <w:t xml:space="preserve">              isObservable.js.map</w:t>
      </w:r>
    </w:p>
    <w:p>
      <w:pPr>
        <w:pStyle w:val="ListBullet"/>
      </w:pPr>
      <w:r>
        <w:t xml:space="preserve">              isPromise.js</w:t>
      </w:r>
    </w:p>
    <w:p>
      <w:pPr>
        <w:pStyle w:val="ListBullet"/>
      </w:pPr>
      <w:r>
        <w:t xml:space="preserve">              isPromise.js.map</w:t>
      </w:r>
    </w:p>
    <w:p>
      <w:pPr>
        <w:pStyle w:val="ListBullet"/>
      </w:pPr>
      <w:r>
        <w:t xml:space="preserve">              isReadableStreamLike.js</w:t>
      </w:r>
    </w:p>
    <w:p>
      <w:pPr>
        <w:pStyle w:val="ListBullet"/>
      </w:pPr>
      <w:r>
        <w:t xml:space="preserve">              isReadableStreamLike.js.map</w:t>
      </w:r>
    </w:p>
    <w:p>
      <w:pPr>
        <w:pStyle w:val="ListBullet"/>
      </w:pPr>
      <w:r>
        <w:t xml:space="preserve">              isScheduler.js</w:t>
      </w:r>
    </w:p>
    <w:p>
      <w:pPr>
        <w:pStyle w:val="ListBullet"/>
      </w:pPr>
      <w:r>
        <w:t xml:space="preserve">              isScheduler.js.map</w:t>
      </w:r>
    </w:p>
    <w:p>
      <w:pPr>
        <w:pStyle w:val="ListBullet"/>
      </w:pPr>
      <w:r>
        <w:t xml:space="preserve">              lift.js</w:t>
      </w:r>
    </w:p>
    <w:p>
      <w:pPr>
        <w:pStyle w:val="ListBullet"/>
      </w:pPr>
      <w:r>
        <w:t xml:space="preserve">              lift.js.map</w:t>
      </w:r>
    </w:p>
    <w:p>
      <w:pPr>
        <w:pStyle w:val="ListBullet"/>
      </w:pPr>
      <w:r>
        <w:t xml:space="preserve">              mapOneOrManyArgs.js</w:t>
      </w:r>
    </w:p>
    <w:p>
      <w:pPr>
        <w:pStyle w:val="ListBullet"/>
      </w:pPr>
      <w:r>
        <w:t xml:space="preserve">              mapOneOrManyArgs.js.map</w:t>
      </w:r>
    </w:p>
    <w:p>
      <w:pPr>
        <w:pStyle w:val="ListBullet"/>
      </w:pPr>
      <w:r>
        <w:t xml:space="preserve">              noop.js</w:t>
      </w:r>
    </w:p>
    <w:p>
      <w:pPr>
        <w:pStyle w:val="ListBullet"/>
      </w:pPr>
      <w:r>
        <w:t xml:space="preserve">              noop.js.map</w:t>
      </w:r>
    </w:p>
    <w:p>
      <w:pPr>
        <w:pStyle w:val="ListBullet"/>
      </w:pPr>
      <w:r>
        <w:t xml:space="preserve">              not.js</w:t>
      </w:r>
    </w:p>
    <w:p>
      <w:pPr>
        <w:pStyle w:val="ListBullet"/>
      </w:pPr>
      <w:r>
        <w:t xml:space="preserve">              not.js.map</w:t>
      </w:r>
    </w:p>
    <w:p>
      <w:pPr>
        <w:pStyle w:val="ListBullet"/>
      </w:pPr>
      <w:r>
        <w:t xml:space="preserve">              NotFoundError.js</w:t>
      </w:r>
    </w:p>
    <w:p>
      <w:pPr>
        <w:pStyle w:val="ListBullet"/>
      </w:pPr>
      <w:r>
        <w:t xml:space="preserve">              NotFoundError.js.map</w:t>
      </w:r>
    </w:p>
    <w:p>
      <w:pPr>
        <w:pStyle w:val="ListBullet"/>
      </w:pPr>
      <w:r>
        <w:t xml:space="preserve">              ObjectUnsubscribedError.js</w:t>
      </w:r>
    </w:p>
    <w:p>
      <w:pPr>
        <w:pStyle w:val="ListBullet"/>
      </w:pPr>
      <w:r>
        <w:t xml:space="preserve">              ObjectUnsubscribedError.js.map</w:t>
      </w:r>
    </w:p>
    <w:p>
      <w:pPr>
        <w:pStyle w:val="ListBullet"/>
      </w:pPr>
      <w:r>
        <w:t xml:space="preserve">              pipe.js</w:t>
      </w:r>
    </w:p>
    <w:p>
      <w:pPr>
        <w:pStyle w:val="ListBullet"/>
      </w:pPr>
      <w:r>
        <w:t xml:space="preserve">              pipe.js.map</w:t>
      </w:r>
    </w:p>
    <w:p>
      <w:pPr>
        <w:pStyle w:val="ListBullet"/>
      </w:pPr>
      <w:r>
        <w:t xml:space="preserve">              reportUnhandledError.js</w:t>
      </w:r>
    </w:p>
    <w:p>
      <w:pPr>
        <w:pStyle w:val="ListBullet"/>
      </w:pPr>
      <w:r>
        <w:t xml:space="preserve">              reportUnhandledError.js.map</w:t>
      </w:r>
    </w:p>
    <w:p>
      <w:pPr>
        <w:pStyle w:val="ListBullet"/>
      </w:pPr>
      <w:r>
        <w:t xml:space="preserve">              SequenceError.js</w:t>
      </w:r>
    </w:p>
    <w:p>
      <w:pPr>
        <w:pStyle w:val="ListBullet"/>
      </w:pPr>
      <w:r>
        <w:t xml:space="preserve">              SequenceError.js.map</w:t>
      </w:r>
    </w:p>
    <w:p>
      <w:pPr>
        <w:pStyle w:val="ListBullet"/>
      </w:pPr>
      <w:r>
        <w:t xml:space="preserve">              subscribeToArray.js</w:t>
      </w:r>
    </w:p>
    <w:p>
      <w:pPr>
        <w:pStyle w:val="ListBullet"/>
      </w:pPr>
      <w:r>
        <w:t xml:space="preserve">              subscribeToArray.js.map</w:t>
      </w:r>
    </w:p>
    <w:p>
      <w:pPr>
        <w:pStyle w:val="ListBullet"/>
      </w:pPr>
      <w:r>
        <w:t xml:space="preserve">              throwUnobservableError.js</w:t>
      </w:r>
    </w:p>
    <w:p>
      <w:pPr>
        <w:pStyle w:val="ListBullet"/>
      </w:pPr>
      <w:r>
        <w:t xml:space="preserve">              throwUnobservableError.js.map</w:t>
      </w:r>
    </w:p>
    <w:p>
      <w:pPr>
        <w:pStyle w:val="ListBullet"/>
      </w:pPr>
      <w:r>
        <w:t xml:space="preserve">              UnsubscriptionError.js</w:t>
      </w:r>
    </w:p>
    <w:p>
      <w:pPr>
        <w:pStyle w:val="ListBullet"/>
      </w:pPr>
      <w:r>
        <w:t xml:space="preserve">              UnsubscriptionError.js.map</w:t>
      </w:r>
    </w:p>
    <w:p>
      <w:pPr>
        <w:pStyle w:val="ListBullet"/>
      </w:pPr>
      <w:r>
        <w:t xml:space="preserve">              workarounds.js</w:t>
      </w:r>
    </w:p>
    <w:p>
      <w:pPr>
        <w:pStyle w:val="ListBullet"/>
      </w:pPr>
      <w:r>
        <w:t xml:space="preserve">              workarounds.js.map</w:t>
      </w:r>
    </w:p>
    <w:p>
      <w:pPr>
        <w:pStyle w:val="ListBullet"/>
      </w:pPr>
      <w:r>
        <w:t xml:space="preserve">            AnyCatcher.js</w:t>
      </w:r>
    </w:p>
    <w:p>
      <w:pPr>
        <w:pStyle w:val="ListBullet"/>
      </w:pPr>
      <w:r>
        <w:t xml:space="preserve">            AnyCatcher.js.map</w:t>
      </w:r>
    </w:p>
    <w:p>
      <w:pPr>
        <w:pStyle w:val="ListBullet"/>
      </w:pPr>
      <w:r>
        <w:t xml:space="preserve">            AsyncSubject.js</w:t>
      </w:r>
    </w:p>
    <w:p>
      <w:pPr>
        <w:pStyle w:val="ListBullet"/>
      </w:pPr>
      <w:r>
        <w:t xml:space="preserve">            AsyncSubject.js.map</w:t>
      </w:r>
    </w:p>
    <w:p>
      <w:pPr>
        <w:pStyle w:val="ListBullet"/>
      </w:pPr>
      <w:r>
        <w:t xml:space="preserve">            BehaviorSubject.js</w:t>
      </w:r>
    </w:p>
    <w:p>
      <w:pPr>
        <w:pStyle w:val="ListBullet"/>
      </w:pPr>
      <w:r>
        <w:t xml:space="preserve">            BehaviorSubject.js.map</w:t>
      </w:r>
    </w:p>
    <w:p>
      <w:pPr>
        <w:pStyle w:val="ListBullet"/>
      </w:pPr>
      <w:r>
        <w:t xml:space="preserve">            config.js</w:t>
      </w:r>
    </w:p>
    <w:p>
      <w:pPr>
        <w:pStyle w:val="ListBullet"/>
      </w:pPr>
      <w:r>
        <w:t xml:space="preserve">            config.js.map</w:t>
      </w:r>
    </w:p>
    <w:p>
      <w:pPr>
        <w:pStyle w:val="ListBullet"/>
      </w:pPr>
      <w:r>
        <w:t xml:space="preserve">            firstValueFrom.js</w:t>
      </w:r>
    </w:p>
    <w:p>
      <w:pPr>
        <w:pStyle w:val="ListBullet"/>
      </w:pPr>
      <w:r>
        <w:t xml:space="preserve">            firstValueFrom.js.map</w:t>
      </w:r>
    </w:p>
    <w:p>
      <w:pPr>
        <w:pStyle w:val="ListBullet"/>
      </w:pPr>
      <w:r>
        <w:t xml:space="preserve">            lastValueFrom.js</w:t>
      </w:r>
    </w:p>
    <w:p>
      <w:pPr>
        <w:pStyle w:val="ListBullet"/>
      </w:pPr>
      <w:r>
        <w:t xml:space="preserve">            lastValueFrom.js.map</w:t>
      </w:r>
    </w:p>
    <w:p>
      <w:pPr>
        <w:pStyle w:val="ListBullet"/>
      </w:pPr>
      <w:r>
        <w:t xml:space="preserve">            Notification.js</w:t>
      </w:r>
    </w:p>
    <w:p>
      <w:pPr>
        <w:pStyle w:val="ListBullet"/>
      </w:pPr>
      <w:r>
        <w:t xml:space="preserve">            Notification.js.map</w:t>
      </w:r>
    </w:p>
    <w:p>
      <w:pPr>
        <w:pStyle w:val="ListBullet"/>
      </w:pPr>
      <w:r>
        <w:t xml:space="preserve">            NotificationFactories.js</w:t>
      </w:r>
    </w:p>
    <w:p>
      <w:pPr>
        <w:pStyle w:val="ListBullet"/>
      </w:pPr>
      <w:r>
        <w:t xml:space="preserve">            NotificationFactories.js.map</w:t>
      </w:r>
    </w:p>
    <w:p>
      <w:pPr>
        <w:pStyle w:val="ListBullet"/>
      </w:pPr>
      <w:r>
        <w:t xml:space="preserve">            Observable.js</w:t>
      </w:r>
    </w:p>
    <w:p>
      <w:pPr>
        <w:pStyle w:val="ListBullet"/>
      </w:pPr>
      <w:r>
        <w:t xml:space="preserve">            Observable.js.map</w:t>
      </w:r>
    </w:p>
    <w:p>
      <w:pPr>
        <w:pStyle w:val="ListBullet"/>
      </w:pPr>
      <w:r>
        <w:t xml:space="preserve">            Operator.js</w:t>
      </w:r>
    </w:p>
    <w:p>
      <w:pPr>
        <w:pStyle w:val="ListBullet"/>
      </w:pPr>
      <w:r>
        <w:t xml:space="preserve">            Operator.js.map</w:t>
      </w:r>
    </w:p>
    <w:p>
      <w:pPr>
        <w:pStyle w:val="ListBullet"/>
      </w:pPr>
      <w:r>
        <w:t xml:space="preserve">            ReplaySubject.js</w:t>
      </w:r>
    </w:p>
    <w:p>
      <w:pPr>
        <w:pStyle w:val="ListBullet"/>
      </w:pPr>
      <w:r>
        <w:t xml:space="preserve">            ReplaySubject.js.map</w:t>
      </w:r>
    </w:p>
    <w:p>
      <w:pPr>
        <w:pStyle w:val="ListBullet"/>
      </w:pPr>
      <w:r>
        <w:t xml:space="preserve">            Scheduler.js</w:t>
      </w:r>
    </w:p>
    <w:p>
      <w:pPr>
        <w:pStyle w:val="ListBullet"/>
      </w:pPr>
      <w:r>
        <w:t xml:space="preserve">            Scheduler.js.map</w:t>
      </w:r>
    </w:p>
    <w:p>
      <w:pPr>
        <w:pStyle w:val="ListBullet"/>
      </w:pPr>
      <w:r>
        <w:t xml:space="preserve">            Subject.js</w:t>
      </w:r>
    </w:p>
    <w:p>
      <w:pPr>
        <w:pStyle w:val="ListBullet"/>
      </w:pPr>
      <w:r>
        <w:t xml:space="preserve">            Subject.js.map</w:t>
      </w:r>
    </w:p>
    <w:p>
      <w:pPr>
        <w:pStyle w:val="ListBullet"/>
      </w:pPr>
      <w:r>
        <w:t xml:space="preserve">            Subscriber.js</w:t>
      </w:r>
    </w:p>
    <w:p>
      <w:pPr>
        <w:pStyle w:val="ListBullet"/>
      </w:pPr>
      <w:r>
        <w:t xml:space="preserve">            Subscriber.js.map</w:t>
      </w:r>
    </w:p>
    <w:p>
      <w:pPr>
        <w:pStyle w:val="ListBullet"/>
      </w:pPr>
      <w:r>
        <w:t xml:space="preserve">            Subscription.js</w:t>
      </w:r>
    </w:p>
    <w:p>
      <w:pPr>
        <w:pStyle w:val="ListBullet"/>
      </w:pPr>
      <w:r>
        <w:t xml:space="preserve">            Subscription.js.map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types.js.map</w:t>
      </w:r>
    </w:p>
    <w:p>
      <w:r>
        <w:t xml:space="preserve">          operators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testing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webSocket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types</w:t>
      </w:r>
    </w:p>
    <w:p>
      <w:r>
        <w:t xml:space="preserve">          ajax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r>
        <w:t xml:space="preserve">          fetch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r>
        <w:t xml:space="preserve">          internal</w:t>
      </w:r>
    </w:p>
    <w:p>
      <w:r>
        <w:t xml:space="preserve">            ajax</w:t>
      </w:r>
    </w:p>
    <w:p>
      <w:pPr>
        <w:pStyle w:val="ListBullet"/>
      </w:pPr>
      <w:r>
        <w:t xml:space="preserve">              ajax.d.ts</w:t>
      </w:r>
    </w:p>
    <w:p>
      <w:pPr>
        <w:pStyle w:val="ListBullet"/>
      </w:pPr>
      <w:r>
        <w:t xml:space="preserve">              ajax.d.ts.map</w:t>
      </w:r>
    </w:p>
    <w:p>
      <w:pPr>
        <w:pStyle w:val="ListBullet"/>
      </w:pPr>
      <w:r>
        <w:t xml:space="preserve">              AjaxResponse.d.ts</w:t>
      </w:r>
    </w:p>
    <w:p>
      <w:pPr>
        <w:pStyle w:val="ListBullet"/>
      </w:pPr>
      <w:r>
        <w:t xml:space="preserve">              AjaxResponse.d.ts.map</w:t>
      </w:r>
    </w:p>
    <w:p>
      <w:pPr>
        <w:pStyle w:val="ListBullet"/>
      </w:pPr>
      <w:r>
        <w:t xml:space="preserve">              errors.d.ts</w:t>
      </w:r>
    </w:p>
    <w:p>
      <w:pPr>
        <w:pStyle w:val="ListBullet"/>
      </w:pPr>
      <w:r>
        <w:t xml:space="preserve">              errors.d.ts.map</w:t>
      </w:r>
    </w:p>
    <w:p>
      <w:pPr>
        <w:pStyle w:val="ListBullet"/>
      </w:pPr>
      <w:r>
        <w:t xml:space="preserve">              getXHRResponse.d.ts</w:t>
      </w:r>
    </w:p>
    <w:p>
      <w:pPr>
        <w:pStyle w:val="ListBullet"/>
      </w:pPr>
      <w:r>
        <w:t xml:space="preserve">              getXHRResponse.d.ts.map</w:t>
      </w:r>
    </w:p>
    <w:p>
      <w:pPr>
        <w:pStyle w:val="ListBullet"/>
      </w:pPr>
      <w:r>
        <w:t xml:space="preserve">              types.d.ts</w:t>
      </w:r>
    </w:p>
    <w:p>
      <w:pPr>
        <w:pStyle w:val="ListBullet"/>
      </w:pPr>
      <w:r>
        <w:t xml:space="preserve">              types.d.ts.map</w:t>
      </w:r>
    </w:p>
    <w:p>
      <w:r>
        <w:t xml:space="preserve">            observable</w:t>
      </w:r>
    </w:p>
    <w:p>
      <w:r>
        <w:t xml:space="preserve">              dom</w:t>
      </w:r>
    </w:p>
    <w:p>
      <w:pPr>
        <w:pStyle w:val="ListBullet"/>
      </w:pPr>
      <w:r>
        <w:t xml:space="preserve">                animationFrames.d.ts</w:t>
      </w:r>
    </w:p>
    <w:p>
      <w:pPr>
        <w:pStyle w:val="ListBullet"/>
      </w:pPr>
      <w:r>
        <w:t xml:space="preserve">                animationFrames.d.ts.map</w:t>
      </w:r>
    </w:p>
    <w:p>
      <w:pPr>
        <w:pStyle w:val="ListBullet"/>
      </w:pPr>
      <w:r>
        <w:t xml:space="preserve">                fetch.d.ts</w:t>
      </w:r>
    </w:p>
    <w:p>
      <w:pPr>
        <w:pStyle w:val="ListBullet"/>
      </w:pPr>
      <w:r>
        <w:t xml:space="preserve">                fetch.d.ts.map</w:t>
      </w:r>
    </w:p>
    <w:p>
      <w:pPr>
        <w:pStyle w:val="ListBullet"/>
      </w:pPr>
      <w:r>
        <w:t xml:space="preserve">                webSocket.d.ts</w:t>
      </w:r>
    </w:p>
    <w:p>
      <w:pPr>
        <w:pStyle w:val="ListBullet"/>
      </w:pPr>
      <w:r>
        <w:t xml:space="preserve">                webSocket.d.ts.map</w:t>
      </w:r>
    </w:p>
    <w:p>
      <w:pPr>
        <w:pStyle w:val="ListBullet"/>
      </w:pPr>
      <w:r>
        <w:t xml:space="preserve">                WebSocketSubject.d.ts</w:t>
      </w:r>
    </w:p>
    <w:p>
      <w:pPr>
        <w:pStyle w:val="ListBullet"/>
      </w:pPr>
      <w:r>
        <w:t xml:space="preserve">                WebSocketSubject.d.ts.map</w:t>
      </w:r>
    </w:p>
    <w:p>
      <w:pPr>
        <w:pStyle w:val="ListBullet"/>
      </w:pPr>
      <w:r>
        <w:t xml:space="preserve">              bindCallback.d.ts</w:t>
      </w:r>
    </w:p>
    <w:p>
      <w:pPr>
        <w:pStyle w:val="ListBullet"/>
      </w:pPr>
      <w:r>
        <w:t xml:space="preserve">              bindCallback.d.ts.map</w:t>
      </w:r>
    </w:p>
    <w:p>
      <w:pPr>
        <w:pStyle w:val="ListBullet"/>
      </w:pPr>
      <w:r>
        <w:t xml:space="preserve">              bindCallbackInternals.d.ts</w:t>
      </w:r>
    </w:p>
    <w:p>
      <w:pPr>
        <w:pStyle w:val="ListBullet"/>
      </w:pPr>
      <w:r>
        <w:t xml:space="preserve">              bindCallbackInternals.d.ts.map</w:t>
      </w:r>
    </w:p>
    <w:p>
      <w:pPr>
        <w:pStyle w:val="ListBullet"/>
      </w:pPr>
      <w:r>
        <w:t xml:space="preserve">              bindNodeCallback.d.ts</w:t>
      </w:r>
    </w:p>
    <w:p>
      <w:pPr>
        <w:pStyle w:val="ListBullet"/>
      </w:pPr>
      <w:r>
        <w:t xml:space="preserve">              bindNodeCallback.d.ts.map</w:t>
      </w:r>
    </w:p>
    <w:p>
      <w:pPr>
        <w:pStyle w:val="ListBullet"/>
      </w:pPr>
      <w:r>
        <w:t xml:space="preserve">              combineLatest.d.ts</w:t>
      </w:r>
    </w:p>
    <w:p>
      <w:pPr>
        <w:pStyle w:val="ListBullet"/>
      </w:pPr>
      <w:r>
        <w:t xml:space="preserve">              combineLatest.d.ts.map</w:t>
      </w:r>
    </w:p>
    <w:p>
      <w:pPr>
        <w:pStyle w:val="ListBullet"/>
      </w:pPr>
      <w:r>
        <w:t xml:space="preserve">              concat.d.ts</w:t>
      </w:r>
    </w:p>
    <w:p>
      <w:pPr>
        <w:pStyle w:val="ListBullet"/>
      </w:pPr>
      <w:r>
        <w:t xml:space="preserve">              concat.d.ts.map</w:t>
      </w:r>
    </w:p>
    <w:p>
      <w:pPr>
        <w:pStyle w:val="ListBullet"/>
      </w:pPr>
      <w:r>
        <w:t xml:space="preserve">              connectable.d.ts</w:t>
      </w:r>
    </w:p>
    <w:p>
      <w:pPr>
        <w:pStyle w:val="ListBullet"/>
      </w:pPr>
      <w:r>
        <w:t xml:space="preserve">              connectable.d.ts.map</w:t>
      </w:r>
    </w:p>
    <w:p>
      <w:pPr>
        <w:pStyle w:val="ListBullet"/>
      </w:pPr>
      <w:r>
        <w:t xml:space="preserve">              ConnectableObservable.d.ts</w:t>
      </w:r>
    </w:p>
    <w:p>
      <w:pPr>
        <w:pStyle w:val="ListBullet"/>
      </w:pPr>
      <w:r>
        <w:t xml:space="preserve">              ConnectableObservable.d.ts.map</w:t>
      </w:r>
    </w:p>
    <w:p>
      <w:pPr>
        <w:pStyle w:val="ListBullet"/>
      </w:pPr>
      <w:r>
        <w:t xml:space="preserve">              defer.d.ts</w:t>
      </w:r>
    </w:p>
    <w:p>
      <w:pPr>
        <w:pStyle w:val="ListBullet"/>
      </w:pPr>
      <w:r>
        <w:t xml:space="preserve">              defer.d.ts.map</w:t>
      </w:r>
    </w:p>
    <w:p>
      <w:pPr>
        <w:pStyle w:val="ListBullet"/>
      </w:pPr>
      <w:r>
        <w:t xml:space="preserve">              empty.d.ts</w:t>
      </w:r>
    </w:p>
    <w:p>
      <w:pPr>
        <w:pStyle w:val="ListBullet"/>
      </w:pPr>
      <w:r>
        <w:t xml:space="preserve">              empty.d.ts.map</w:t>
      </w:r>
    </w:p>
    <w:p>
      <w:pPr>
        <w:pStyle w:val="ListBullet"/>
      </w:pPr>
      <w:r>
        <w:t xml:space="preserve">              forkJoin.d.ts</w:t>
      </w:r>
    </w:p>
    <w:p>
      <w:pPr>
        <w:pStyle w:val="ListBullet"/>
      </w:pPr>
      <w:r>
        <w:t xml:space="preserve">              forkJoin.d.ts.map</w:t>
      </w:r>
    </w:p>
    <w:p>
      <w:pPr>
        <w:pStyle w:val="ListBullet"/>
      </w:pPr>
      <w:r>
        <w:t xml:space="preserve">              from.d.ts</w:t>
      </w:r>
    </w:p>
    <w:p>
      <w:pPr>
        <w:pStyle w:val="ListBullet"/>
      </w:pPr>
      <w:r>
        <w:t xml:space="preserve">              from.d.ts.map</w:t>
      </w:r>
    </w:p>
    <w:p>
      <w:pPr>
        <w:pStyle w:val="ListBullet"/>
      </w:pPr>
      <w:r>
        <w:t xml:space="preserve">              fromEvent.d.ts</w:t>
      </w:r>
    </w:p>
    <w:p>
      <w:pPr>
        <w:pStyle w:val="ListBullet"/>
      </w:pPr>
      <w:r>
        <w:t xml:space="preserve">              fromEvent.d.ts.map</w:t>
      </w:r>
    </w:p>
    <w:p>
      <w:pPr>
        <w:pStyle w:val="ListBullet"/>
      </w:pPr>
      <w:r>
        <w:t xml:space="preserve">              fromEventPattern.d.ts</w:t>
      </w:r>
    </w:p>
    <w:p>
      <w:pPr>
        <w:pStyle w:val="ListBullet"/>
      </w:pPr>
      <w:r>
        <w:t xml:space="preserve">              fromEventPattern.d.ts.map</w:t>
      </w:r>
    </w:p>
    <w:p>
      <w:pPr>
        <w:pStyle w:val="ListBullet"/>
      </w:pPr>
      <w:r>
        <w:t xml:space="preserve">              fromSubscribable.d.ts</w:t>
      </w:r>
    </w:p>
    <w:p>
      <w:pPr>
        <w:pStyle w:val="ListBullet"/>
      </w:pPr>
      <w:r>
        <w:t xml:space="preserve">              fromSubscribable.d.ts.map</w:t>
      </w:r>
    </w:p>
    <w:p>
      <w:pPr>
        <w:pStyle w:val="ListBullet"/>
      </w:pPr>
      <w:r>
        <w:t xml:space="preserve">              generate.d.ts</w:t>
      </w:r>
    </w:p>
    <w:p>
      <w:pPr>
        <w:pStyle w:val="ListBullet"/>
      </w:pPr>
      <w:r>
        <w:t xml:space="preserve">              generate.d.ts.map</w:t>
      </w:r>
    </w:p>
    <w:p>
      <w:pPr>
        <w:pStyle w:val="ListBullet"/>
      </w:pPr>
      <w:r>
        <w:t xml:space="preserve">              iif.d.ts</w:t>
      </w:r>
    </w:p>
    <w:p>
      <w:pPr>
        <w:pStyle w:val="ListBullet"/>
      </w:pPr>
      <w:r>
        <w:t xml:space="preserve">              iif.d.ts.map</w:t>
      </w:r>
    </w:p>
    <w:p>
      <w:pPr>
        <w:pStyle w:val="ListBullet"/>
      </w:pPr>
      <w:r>
        <w:t xml:space="preserve">              innerFrom.d.ts</w:t>
      </w:r>
    </w:p>
    <w:p>
      <w:pPr>
        <w:pStyle w:val="ListBullet"/>
      </w:pPr>
      <w:r>
        <w:t xml:space="preserve">              innerFrom.d.ts.map</w:t>
      </w:r>
    </w:p>
    <w:p>
      <w:pPr>
        <w:pStyle w:val="ListBullet"/>
      </w:pPr>
      <w:r>
        <w:t xml:space="preserve">              interval.d.ts</w:t>
      </w:r>
    </w:p>
    <w:p>
      <w:pPr>
        <w:pStyle w:val="ListBullet"/>
      </w:pPr>
      <w:r>
        <w:t xml:space="preserve">              interval.d.ts.map</w:t>
      </w:r>
    </w:p>
    <w:p>
      <w:pPr>
        <w:pStyle w:val="ListBullet"/>
      </w:pPr>
      <w:r>
        <w:t xml:space="preserve">              merge.d.ts</w:t>
      </w:r>
    </w:p>
    <w:p>
      <w:pPr>
        <w:pStyle w:val="ListBullet"/>
      </w:pPr>
      <w:r>
        <w:t xml:space="preserve">              merge.d.ts.map</w:t>
      </w:r>
    </w:p>
    <w:p>
      <w:pPr>
        <w:pStyle w:val="ListBullet"/>
      </w:pPr>
      <w:r>
        <w:t xml:space="preserve">              never.d.ts</w:t>
      </w:r>
    </w:p>
    <w:p>
      <w:pPr>
        <w:pStyle w:val="ListBullet"/>
      </w:pPr>
      <w:r>
        <w:t xml:space="preserve">              never.d.ts.map</w:t>
      </w:r>
    </w:p>
    <w:p>
      <w:pPr>
        <w:pStyle w:val="ListBullet"/>
      </w:pPr>
      <w:r>
        <w:t xml:space="preserve">              of.d.ts</w:t>
      </w:r>
    </w:p>
    <w:p>
      <w:pPr>
        <w:pStyle w:val="ListBullet"/>
      </w:pPr>
      <w:r>
        <w:t xml:space="preserve">              of.d.ts.map</w:t>
      </w:r>
    </w:p>
    <w:p>
      <w:pPr>
        <w:pStyle w:val="ListBullet"/>
      </w:pPr>
      <w:r>
        <w:t xml:space="preserve">              onErrorResumeNext.d.ts</w:t>
      </w:r>
    </w:p>
    <w:p>
      <w:pPr>
        <w:pStyle w:val="ListBullet"/>
      </w:pPr>
      <w:r>
        <w:t xml:space="preserve">              onErrorResumeNext.d.ts.map</w:t>
      </w:r>
    </w:p>
    <w:p>
      <w:pPr>
        <w:pStyle w:val="ListBullet"/>
      </w:pPr>
      <w:r>
        <w:t xml:space="preserve">              pairs.d.ts</w:t>
      </w:r>
    </w:p>
    <w:p>
      <w:pPr>
        <w:pStyle w:val="ListBullet"/>
      </w:pPr>
      <w:r>
        <w:t xml:space="preserve">              pairs.d.ts.map</w:t>
      </w:r>
    </w:p>
    <w:p>
      <w:pPr>
        <w:pStyle w:val="ListBullet"/>
      </w:pPr>
      <w:r>
        <w:t xml:space="preserve">              partition.d.ts</w:t>
      </w:r>
    </w:p>
    <w:p>
      <w:pPr>
        <w:pStyle w:val="ListBullet"/>
      </w:pPr>
      <w:r>
        <w:t xml:space="preserve">              partition.d.ts.map</w:t>
      </w:r>
    </w:p>
    <w:p>
      <w:pPr>
        <w:pStyle w:val="ListBullet"/>
      </w:pPr>
      <w:r>
        <w:t xml:space="preserve">              race.d.ts</w:t>
      </w:r>
    </w:p>
    <w:p>
      <w:pPr>
        <w:pStyle w:val="ListBullet"/>
      </w:pPr>
      <w:r>
        <w:t xml:space="preserve">              race.d.ts.map</w:t>
      </w:r>
    </w:p>
    <w:p>
      <w:pPr>
        <w:pStyle w:val="ListBullet"/>
      </w:pPr>
      <w:r>
        <w:t xml:space="preserve">              range.d.ts</w:t>
      </w:r>
    </w:p>
    <w:p>
      <w:pPr>
        <w:pStyle w:val="ListBullet"/>
      </w:pPr>
      <w:r>
        <w:t xml:space="preserve">              range.d.ts.map</w:t>
      </w:r>
    </w:p>
    <w:p>
      <w:pPr>
        <w:pStyle w:val="ListBullet"/>
      </w:pPr>
      <w:r>
        <w:t xml:space="preserve">              throwError.d.ts</w:t>
      </w:r>
    </w:p>
    <w:p>
      <w:pPr>
        <w:pStyle w:val="ListBullet"/>
      </w:pPr>
      <w:r>
        <w:t xml:space="preserve">              throwError.d.ts.map</w:t>
      </w:r>
    </w:p>
    <w:p>
      <w:pPr>
        <w:pStyle w:val="ListBullet"/>
      </w:pPr>
      <w:r>
        <w:t xml:space="preserve">              timer.d.ts</w:t>
      </w:r>
    </w:p>
    <w:p>
      <w:pPr>
        <w:pStyle w:val="ListBullet"/>
      </w:pPr>
      <w:r>
        <w:t xml:space="preserve">              timer.d.ts.map</w:t>
      </w:r>
    </w:p>
    <w:p>
      <w:pPr>
        <w:pStyle w:val="ListBullet"/>
      </w:pPr>
      <w:r>
        <w:t xml:space="preserve">              using.d.ts</w:t>
      </w:r>
    </w:p>
    <w:p>
      <w:pPr>
        <w:pStyle w:val="ListBullet"/>
      </w:pPr>
      <w:r>
        <w:t xml:space="preserve">              using.d.ts.map</w:t>
      </w:r>
    </w:p>
    <w:p>
      <w:pPr>
        <w:pStyle w:val="ListBullet"/>
      </w:pPr>
      <w:r>
        <w:t xml:space="preserve">              zip.d.ts</w:t>
      </w:r>
    </w:p>
    <w:p>
      <w:pPr>
        <w:pStyle w:val="ListBullet"/>
      </w:pPr>
      <w:r>
        <w:t xml:space="preserve">              zip.d.ts.map</w:t>
      </w:r>
    </w:p>
    <w:p>
      <w:r>
        <w:t xml:space="preserve">            operators</w:t>
      </w:r>
    </w:p>
    <w:p>
      <w:pPr>
        <w:pStyle w:val="ListBullet"/>
      </w:pPr>
      <w:r>
        <w:t xml:space="preserve">              audit.d.ts</w:t>
      </w:r>
    </w:p>
    <w:p>
      <w:pPr>
        <w:pStyle w:val="ListBullet"/>
      </w:pPr>
      <w:r>
        <w:t xml:space="preserve">              audit.d.ts.map</w:t>
      </w:r>
    </w:p>
    <w:p>
      <w:pPr>
        <w:pStyle w:val="ListBullet"/>
      </w:pPr>
      <w:r>
        <w:t xml:space="preserve">              auditTime.d.ts</w:t>
      </w:r>
    </w:p>
    <w:p>
      <w:pPr>
        <w:pStyle w:val="ListBullet"/>
      </w:pPr>
      <w:r>
        <w:t xml:space="preserve">              auditTime.d.ts.map</w:t>
      </w:r>
    </w:p>
    <w:p>
      <w:pPr>
        <w:pStyle w:val="ListBullet"/>
      </w:pPr>
      <w:r>
        <w:t xml:space="preserve">              buffer.d.ts</w:t>
      </w:r>
    </w:p>
    <w:p>
      <w:pPr>
        <w:pStyle w:val="ListBullet"/>
      </w:pPr>
      <w:r>
        <w:t xml:space="preserve">              buffer.d.ts.map</w:t>
      </w:r>
    </w:p>
    <w:p>
      <w:pPr>
        <w:pStyle w:val="ListBullet"/>
      </w:pPr>
      <w:r>
        <w:t xml:space="preserve">              bufferCount.d.ts</w:t>
      </w:r>
    </w:p>
    <w:p>
      <w:pPr>
        <w:pStyle w:val="ListBullet"/>
      </w:pPr>
      <w:r>
        <w:t xml:space="preserve">              bufferCount.d.ts.map</w:t>
      </w:r>
    </w:p>
    <w:p>
      <w:pPr>
        <w:pStyle w:val="ListBullet"/>
      </w:pPr>
      <w:r>
        <w:t xml:space="preserve">              bufferTime.d.ts</w:t>
      </w:r>
    </w:p>
    <w:p>
      <w:pPr>
        <w:pStyle w:val="ListBullet"/>
      </w:pPr>
      <w:r>
        <w:t xml:space="preserve">              bufferTime.d.ts.map</w:t>
      </w:r>
    </w:p>
    <w:p>
      <w:pPr>
        <w:pStyle w:val="ListBullet"/>
      </w:pPr>
      <w:r>
        <w:t xml:space="preserve">              bufferToggle.d.ts</w:t>
      </w:r>
    </w:p>
    <w:p>
      <w:pPr>
        <w:pStyle w:val="ListBullet"/>
      </w:pPr>
      <w:r>
        <w:t xml:space="preserve">              bufferToggle.d.ts.map</w:t>
      </w:r>
    </w:p>
    <w:p>
      <w:pPr>
        <w:pStyle w:val="ListBullet"/>
      </w:pPr>
      <w:r>
        <w:t xml:space="preserve">              bufferWhen.d.ts</w:t>
      </w:r>
    </w:p>
    <w:p>
      <w:pPr>
        <w:pStyle w:val="ListBullet"/>
      </w:pPr>
      <w:r>
        <w:t xml:space="preserve">              bufferWhen.d.ts.map</w:t>
      </w:r>
    </w:p>
    <w:p>
      <w:pPr>
        <w:pStyle w:val="ListBullet"/>
      </w:pPr>
      <w:r>
        <w:t xml:space="preserve">              catchError.d.ts</w:t>
      </w:r>
    </w:p>
    <w:p>
      <w:pPr>
        <w:pStyle w:val="ListBullet"/>
      </w:pPr>
      <w:r>
        <w:t xml:space="preserve">              catchError.d.ts.map</w:t>
      </w:r>
    </w:p>
    <w:p>
      <w:pPr>
        <w:pStyle w:val="ListBullet"/>
      </w:pPr>
      <w:r>
        <w:t xml:space="preserve">              combineAll.d.ts</w:t>
      </w:r>
    </w:p>
    <w:p>
      <w:pPr>
        <w:pStyle w:val="ListBullet"/>
      </w:pPr>
      <w:r>
        <w:t xml:space="preserve">              combineAll.d.ts.map</w:t>
      </w:r>
    </w:p>
    <w:p>
      <w:pPr>
        <w:pStyle w:val="ListBullet"/>
      </w:pPr>
      <w:r>
        <w:t xml:space="preserve">              combineLatest.d.ts</w:t>
      </w:r>
    </w:p>
    <w:p>
      <w:pPr>
        <w:pStyle w:val="ListBullet"/>
      </w:pPr>
      <w:r>
        <w:t xml:space="preserve">              combineLatest.d.ts.map</w:t>
      </w:r>
    </w:p>
    <w:p>
      <w:pPr>
        <w:pStyle w:val="ListBullet"/>
      </w:pPr>
      <w:r>
        <w:t xml:space="preserve">              combineLatestAll.d.ts</w:t>
      </w:r>
    </w:p>
    <w:p>
      <w:pPr>
        <w:pStyle w:val="ListBullet"/>
      </w:pPr>
      <w:r>
        <w:t xml:space="preserve">              combineLatestAll.d.ts.map</w:t>
      </w:r>
    </w:p>
    <w:p>
      <w:pPr>
        <w:pStyle w:val="ListBullet"/>
      </w:pPr>
      <w:r>
        <w:t xml:space="preserve">              combineLatestWith.d.ts</w:t>
      </w:r>
    </w:p>
    <w:p>
      <w:pPr>
        <w:pStyle w:val="ListBullet"/>
      </w:pPr>
      <w:r>
        <w:t xml:space="preserve">              combineLatestWith.d.ts.map</w:t>
      </w:r>
    </w:p>
    <w:p>
      <w:pPr>
        <w:pStyle w:val="ListBullet"/>
      </w:pPr>
      <w:r>
        <w:t xml:space="preserve">              concat.d.ts</w:t>
      </w:r>
    </w:p>
    <w:p>
      <w:pPr>
        <w:pStyle w:val="ListBullet"/>
      </w:pPr>
      <w:r>
        <w:t xml:space="preserve">              concat.d.ts.map</w:t>
      </w:r>
    </w:p>
    <w:p>
      <w:pPr>
        <w:pStyle w:val="ListBullet"/>
      </w:pPr>
      <w:r>
        <w:t xml:space="preserve">              concatAll.d.ts</w:t>
      </w:r>
    </w:p>
    <w:p>
      <w:pPr>
        <w:pStyle w:val="ListBullet"/>
      </w:pPr>
      <w:r>
        <w:t xml:space="preserve">              concatAll.d.ts.map</w:t>
      </w:r>
    </w:p>
    <w:p>
      <w:pPr>
        <w:pStyle w:val="ListBullet"/>
      </w:pPr>
      <w:r>
        <w:t xml:space="preserve">              concatMap.d.ts</w:t>
      </w:r>
    </w:p>
    <w:p>
      <w:pPr>
        <w:pStyle w:val="ListBullet"/>
      </w:pPr>
      <w:r>
        <w:t xml:space="preserve">              concatMap.d.ts.map</w:t>
      </w:r>
    </w:p>
    <w:p>
      <w:pPr>
        <w:pStyle w:val="ListBullet"/>
      </w:pPr>
      <w:r>
        <w:t xml:space="preserve">              concatMapTo.d.ts</w:t>
      </w:r>
    </w:p>
    <w:p>
      <w:pPr>
        <w:pStyle w:val="ListBullet"/>
      </w:pPr>
      <w:r>
        <w:t xml:space="preserve">              concatMapTo.d.ts.map</w:t>
      </w:r>
    </w:p>
    <w:p>
      <w:pPr>
        <w:pStyle w:val="ListBullet"/>
      </w:pPr>
      <w:r>
        <w:t xml:space="preserve">              concatWith.d.ts</w:t>
      </w:r>
    </w:p>
    <w:p>
      <w:pPr>
        <w:pStyle w:val="ListBullet"/>
      </w:pPr>
      <w:r>
        <w:t xml:space="preserve">              concatWith.d.ts.map</w:t>
      </w:r>
    </w:p>
    <w:p>
      <w:pPr>
        <w:pStyle w:val="ListBullet"/>
      </w:pPr>
      <w:r>
        <w:t xml:space="preserve">              connect.d.ts</w:t>
      </w:r>
    </w:p>
    <w:p>
      <w:pPr>
        <w:pStyle w:val="ListBullet"/>
      </w:pPr>
      <w:r>
        <w:t xml:space="preserve">              connect.d.ts.map</w:t>
      </w:r>
    </w:p>
    <w:p>
      <w:pPr>
        <w:pStyle w:val="ListBullet"/>
      </w:pPr>
      <w:r>
        <w:t xml:space="preserve">              count.d.ts</w:t>
      </w:r>
    </w:p>
    <w:p>
      <w:pPr>
        <w:pStyle w:val="ListBullet"/>
      </w:pPr>
      <w:r>
        <w:t xml:space="preserve">              count.d.ts.map</w:t>
      </w:r>
    </w:p>
    <w:p>
      <w:pPr>
        <w:pStyle w:val="ListBullet"/>
      </w:pPr>
      <w:r>
        <w:t xml:space="preserve">              debounce.d.ts</w:t>
      </w:r>
    </w:p>
    <w:p>
      <w:pPr>
        <w:pStyle w:val="ListBullet"/>
      </w:pPr>
      <w:r>
        <w:t xml:space="preserve">              debounce.d.ts.map</w:t>
      </w:r>
    </w:p>
    <w:p>
      <w:pPr>
        <w:pStyle w:val="ListBullet"/>
      </w:pPr>
      <w:r>
        <w:t xml:space="preserve">              debounceTime.d.ts</w:t>
      </w:r>
    </w:p>
    <w:p>
      <w:pPr>
        <w:pStyle w:val="ListBullet"/>
      </w:pPr>
      <w:r>
        <w:t xml:space="preserve">              debounceTime.d.ts.map</w:t>
      </w:r>
    </w:p>
    <w:p>
      <w:pPr>
        <w:pStyle w:val="ListBullet"/>
      </w:pPr>
      <w:r>
        <w:t xml:space="preserve">              defaultIfEmpty.d.ts</w:t>
      </w:r>
    </w:p>
    <w:p>
      <w:pPr>
        <w:pStyle w:val="ListBullet"/>
      </w:pPr>
      <w:r>
        <w:t xml:space="preserve">              defaultIfEmpty.d.ts.map</w:t>
      </w:r>
    </w:p>
    <w:p>
      <w:pPr>
        <w:pStyle w:val="ListBullet"/>
      </w:pPr>
      <w:r>
        <w:t xml:space="preserve">              delay.d.ts</w:t>
      </w:r>
    </w:p>
    <w:p>
      <w:pPr>
        <w:pStyle w:val="ListBullet"/>
      </w:pPr>
      <w:r>
        <w:t xml:space="preserve">              delay.d.ts.map</w:t>
      </w:r>
    </w:p>
    <w:p>
      <w:pPr>
        <w:pStyle w:val="ListBullet"/>
      </w:pPr>
      <w:r>
        <w:t xml:space="preserve">              delayWhen.d.ts</w:t>
      </w:r>
    </w:p>
    <w:p>
      <w:pPr>
        <w:pStyle w:val="ListBullet"/>
      </w:pPr>
      <w:r>
        <w:t xml:space="preserve">              delayWhen.d.ts.map</w:t>
      </w:r>
    </w:p>
    <w:p>
      <w:pPr>
        <w:pStyle w:val="ListBullet"/>
      </w:pPr>
      <w:r>
        <w:t xml:space="preserve">              dematerialize.d.ts</w:t>
      </w:r>
    </w:p>
    <w:p>
      <w:pPr>
        <w:pStyle w:val="ListBullet"/>
      </w:pPr>
      <w:r>
        <w:t xml:space="preserve">              dematerialize.d.ts.map</w:t>
      </w:r>
    </w:p>
    <w:p>
      <w:pPr>
        <w:pStyle w:val="ListBullet"/>
      </w:pPr>
      <w:r>
        <w:t xml:space="preserve">              distinct.d.ts</w:t>
      </w:r>
    </w:p>
    <w:p>
      <w:pPr>
        <w:pStyle w:val="ListBullet"/>
      </w:pPr>
      <w:r>
        <w:t xml:space="preserve">              distinct.d.ts.map</w:t>
      </w:r>
    </w:p>
    <w:p>
      <w:pPr>
        <w:pStyle w:val="ListBullet"/>
      </w:pPr>
      <w:r>
        <w:t xml:space="preserve">              distinctUntilChanged.d.ts</w:t>
      </w:r>
    </w:p>
    <w:p>
      <w:pPr>
        <w:pStyle w:val="ListBullet"/>
      </w:pPr>
      <w:r>
        <w:t xml:space="preserve">              distinctUntilChanged.d.ts.map</w:t>
      </w:r>
    </w:p>
    <w:p>
      <w:pPr>
        <w:pStyle w:val="ListBullet"/>
      </w:pPr>
      <w:r>
        <w:t xml:space="preserve">              distinctUntilKeyChanged.d.ts</w:t>
      </w:r>
    </w:p>
    <w:p>
      <w:pPr>
        <w:pStyle w:val="ListBullet"/>
      </w:pPr>
      <w:r>
        <w:t xml:space="preserve">              distinctUntilKeyChanged.d.ts.map</w:t>
      </w:r>
    </w:p>
    <w:p>
      <w:pPr>
        <w:pStyle w:val="ListBullet"/>
      </w:pPr>
      <w:r>
        <w:t xml:space="preserve">              elementAt.d.ts</w:t>
      </w:r>
    </w:p>
    <w:p>
      <w:pPr>
        <w:pStyle w:val="ListBullet"/>
      </w:pPr>
      <w:r>
        <w:t xml:space="preserve">              elementAt.d.ts.map</w:t>
      </w:r>
    </w:p>
    <w:p>
      <w:pPr>
        <w:pStyle w:val="ListBullet"/>
      </w:pPr>
      <w:r>
        <w:t xml:space="preserve">              endWith.d.ts</w:t>
      </w:r>
    </w:p>
    <w:p>
      <w:pPr>
        <w:pStyle w:val="ListBullet"/>
      </w:pPr>
      <w:r>
        <w:t xml:space="preserve">              endWith.d.ts.map</w:t>
      </w:r>
    </w:p>
    <w:p>
      <w:pPr>
        <w:pStyle w:val="ListBullet"/>
      </w:pPr>
      <w:r>
        <w:t xml:space="preserve">              every.d.ts</w:t>
      </w:r>
    </w:p>
    <w:p>
      <w:pPr>
        <w:pStyle w:val="ListBullet"/>
      </w:pPr>
      <w:r>
        <w:t xml:space="preserve">              every.d.ts.map</w:t>
      </w:r>
    </w:p>
    <w:p>
      <w:pPr>
        <w:pStyle w:val="ListBullet"/>
      </w:pPr>
      <w:r>
        <w:t xml:space="preserve">              exhaust.d.ts</w:t>
      </w:r>
    </w:p>
    <w:p>
      <w:pPr>
        <w:pStyle w:val="ListBullet"/>
      </w:pPr>
      <w:r>
        <w:t xml:space="preserve">              exhaust.d.ts.map</w:t>
      </w:r>
    </w:p>
    <w:p>
      <w:pPr>
        <w:pStyle w:val="ListBullet"/>
      </w:pPr>
      <w:r>
        <w:t xml:space="preserve">              exhaustAll.d.ts</w:t>
      </w:r>
    </w:p>
    <w:p>
      <w:pPr>
        <w:pStyle w:val="ListBullet"/>
      </w:pPr>
      <w:r>
        <w:t xml:space="preserve">              exhaustAll.d.ts.map</w:t>
      </w:r>
    </w:p>
    <w:p>
      <w:pPr>
        <w:pStyle w:val="ListBullet"/>
      </w:pPr>
      <w:r>
        <w:t xml:space="preserve">              exhaustMap.d.ts</w:t>
      </w:r>
    </w:p>
    <w:p>
      <w:pPr>
        <w:pStyle w:val="ListBullet"/>
      </w:pPr>
      <w:r>
        <w:t xml:space="preserve">              exhaustMap.d.ts.map</w:t>
      </w:r>
    </w:p>
    <w:p>
      <w:pPr>
        <w:pStyle w:val="ListBullet"/>
      </w:pPr>
      <w:r>
        <w:t xml:space="preserve">              expand.d.ts</w:t>
      </w:r>
    </w:p>
    <w:p>
      <w:pPr>
        <w:pStyle w:val="ListBullet"/>
      </w:pPr>
      <w:r>
        <w:t xml:space="preserve">              expand.d.ts.map</w:t>
      </w:r>
    </w:p>
    <w:p>
      <w:pPr>
        <w:pStyle w:val="ListBullet"/>
      </w:pPr>
      <w:r>
        <w:t xml:space="preserve">              filter.d.ts</w:t>
      </w:r>
    </w:p>
    <w:p>
      <w:pPr>
        <w:pStyle w:val="ListBullet"/>
      </w:pPr>
      <w:r>
        <w:t xml:space="preserve">              filter.d.ts.map</w:t>
      </w:r>
    </w:p>
    <w:p>
      <w:pPr>
        <w:pStyle w:val="ListBullet"/>
      </w:pPr>
      <w:r>
        <w:t xml:space="preserve">              finalize.d.ts</w:t>
      </w:r>
    </w:p>
    <w:p>
      <w:pPr>
        <w:pStyle w:val="ListBullet"/>
      </w:pPr>
      <w:r>
        <w:t xml:space="preserve">              finalize.d.ts.map</w:t>
      </w:r>
    </w:p>
    <w:p>
      <w:pPr>
        <w:pStyle w:val="ListBullet"/>
      </w:pPr>
      <w:r>
        <w:t xml:space="preserve">              find.d.ts</w:t>
      </w:r>
    </w:p>
    <w:p>
      <w:pPr>
        <w:pStyle w:val="ListBullet"/>
      </w:pPr>
      <w:r>
        <w:t xml:space="preserve">              find.d.ts.map</w:t>
      </w:r>
    </w:p>
    <w:p>
      <w:pPr>
        <w:pStyle w:val="ListBullet"/>
      </w:pPr>
      <w:r>
        <w:t xml:space="preserve">              findIndex.d.ts</w:t>
      </w:r>
    </w:p>
    <w:p>
      <w:pPr>
        <w:pStyle w:val="ListBullet"/>
      </w:pPr>
      <w:r>
        <w:t xml:space="preserve">              findIndex.d.ts.map</w:t>
      </w:r>
    </w:p>
    <w:p>
      <w:pPr>
        <w:pStyle w:val="ListBullet"/>
      </w:pPr>
      <w:r>
        <w:t xml:space="preserve">              first.d.ts</w:t>
      </w:r>
    </w:p>
    <w:p>
      <w:pPr>
        <w:pStyle w:val="ListBullet"/>
      </w:pPr>
      <w:r>
        <w:t xml:space="preserve">              first.d.ts.map</w:t>
      </w:r>
    </w:p>
    <w:p>
      <w:pPr>
        <w:pStyle w:val="ListBullet"/>
      </w:pPr>
      <w:r>
        <w:t xml:space="preserve">              flatMap.d.ts</w:t>
      </w:r>
    </w:p>
    <w:p>
      <w:pPr>
        <w:pStyle w:val="ListBullet"/>
      </w:pPr>
      <w:r>
        <w:t xml:space="preserve">              flatMap.d.ts.map</w:t>
      </w:r>
    </w:p>
    <w:p>
      <w:pPr>
        <w:pStyle w:val="ListBullet"/>
      </w:pPr>
      <w:r>
        <w:t xml:space="preserve">              groupBy.d.ts</w:t>
      </w:r>
    </w:p>
    <w:p>
      <w:pPr>
        <w:pStyle w:val="ListBullet"/>
      </w:pPr>
      <w:r>
        <w:t xml:space="preserve">              groupBy.d.ts.map</w:t>
      </w:r>
    </w:p>
    <w:p>
      <w:pPr>
        <w:pStyle w:val="ListBullet"/>
      </w:pPr>
      <w:r>
        <w:t xml:space="preserve">              ignoreElements.d.ts</w:t>
      </w:r>
    </w:p>
    <w:p>
      <w:pPr>
        <w:pStyle w:val="ListBullet"/>
      </w:pPr>
      <w:r>
        <w:t xml:space="preserve">              ignoreElements.d.ts.map</w:t>
      </w:r>
    </w:p>
    <w:p>
      <w:pPr>
        <w:pStyle w:val="ListBullet"/>
      </w:pPr>
      <w:r>
        <w:t xml:space="preserve">              isEmpty.d.ts</w:t>
      </w:r>
    </w:p>
    <w:p>
      <w:pPr>
        <w:pStyle w:val="ListBullet"/>
      </w:pPr>
      <w:r>
        <w:t xml:space="preserve">              isEmpty.d.ts.map</w:t>
      </w:r>
    </w:p>
    <w:p>
      <w:pPr>
        <w:pStyle w:val="ListBullet"/>
      </w:pPr>
      <w:r>
        <w:t xml:space="preserve">              joinAllInternals.d.ts</w:t>
      </w:r>
    </w:p>
    <w:p>
      <w:pPr>
        <w:pStyle w:val="ListBullet"/>
      </w:pPr>
      <w:r>
        <w:t xml:space="preserve">              joinAllInternals.d.ts.map</w:t>
      </w:r>
    </w:p>
    <w:p>
      <w:pPr>
        <w:pStyle w:val="ListBullet"/>
      </w:pPr>
      <w:r>
        <w:t xml:space="preserve">              last.d.ts</w:t>
      </w:r>
    </w:p>
    <w:p>
      <w:pPr>
        <w:pStyle w:val="ListBullet"/>
      </w:pPr>
      <w:r>
        <w:t xml:space="preserve">              last.d.ts.map</w:t>
      </w:r>
    </w:p>
    <w:p>
      <w:pPr>
        <w:pStyle w:val="ListBullet"/>
      </w:pPr>
      <w:r>
        <w:t xml:space="preserve">              map.d.ts</w:t>
      </w:r>
    </w:p>
    <w:p>
      <w:pPr>
        <w:pStyle w:val="ListBullet"/>
      </w:pPr>
      <w:r>
        <w:t xml:space="preserve">              map.d.ts.map</w:t>
      </w:r>
    </w:p>
    <w:p>
      <w:pPr>
        <w:pStyle w:val="ListBullet"/>
      </w:pPr>
      <w:r>
        <w:t xml:space="preserve">              mapTo.d.ts</w:t>
      </w:r>
    </w:p>
    <w:p>
      <w:pPr>
        <w:pStyle w:val="ListBullet"/>
      </w:pPr>
      <w:r>
        <w:t xml:space="preserve">              mapTo.d.ts.map</w:t>
      </w:r>
    </w:p>
    <w:p>
      <w:pPr>
        <w:pStyle w:val="ListBullet"/>
      </w:pPr>
      <w:r>
        <w:t xml:space="preserve">              materialize.d.ts</w:t>
      </w:r>
    </w:p>
    <w:p>
      <w:pPr>
        <w:pStyle w:val="ListBullet"/>
      </w:pPr>
      <w:r>
        <w:t xml:space="preserve">              materialize.d.ts.map</w:t>
      </w:r>
    </w:p>
    <w:p>
      <w:pPr>
        <w:pStyle w:val="ListBullet"/>
      </w:pPr>
      <w:r>
        <w:t xml:space="preserve">              max.d.ts</w:t>
      </w:r>
    </w:p>
    <w:p>
      <w:pPr>
        <w:pStyle w:val="ListBullet"/>
      </w:pPr>
      <w:r>
        <w:t xml:space="preserve">              max.d.ts.map</w:t>
      </w:r>
    </w:p>
    <w:p>
      <w:pPr>
        <w:pStyle w:val="ListBullet"/>
      </w:pPr>
      <w:r>
        <w:t xml:space="preserve">              merge.d.ts</w:t>
      </w:r>
    </w:p>
    <w:p>
      <w:pPr>
        <w:pStyle w:val="ListBullet"/>
      </w:pPr>
      <w:r>
        <w:t xml:space="preserve">              merge.d.ts.map</w:t>
      </w:r>
    </w:p>
    <w:p>
      <w:pPr>
        <w:pStyle w:val="ListBullet"/>
      </w:pPr>
      <w:r>
        <w:t xml:space="preserve">              mergeAll.d.ts</w:t>
      </w:r>
    </w:p>
    <w:p>
      <w:pPr>
        <w:pStyle w:val="ListBullet"/>
      </w:pPr>
      <w:r>
        <w:t xml:space="preserve">              mergeAll.d.ts.map</w:t>
      </w:r>
    </w:p>
    <w:p>
      <w:pPr>
        <w:pStyle w:val="ListBullet"/>
      </w:pPr>
      <w:r>
        <w:t xml:space="preserve">              mergeInternals.d.ts</w:t>
      </w:r>
    </w:p>
    <w:p>
      <w:pPr>
        <w:pStyle w:val="ListBullet"/>
      </w:pPr>
      <w:r>
        <w:t xml:space="preserve">              mergeInternals.d.ts.map</w:t>
      </w:r>
    </w:p>
    <w:p>
      <w:pPr>
        <w:pStyle w:val="ListBullet"/>
      </w:pPr>
      <w:r>
        <w:t xml:space="preserve">              mergeMap.d.ts</w:t>
      </w:r>
    </w:p>
    <w:p>
      <w:pPr>
        <w:pStyle w:val="ListBullet"/>
      </w:pPr>
      <w:r>
        <w:t xml:space="preserve">              mergeMap.d.ts.map</w:t>
      </w:r>
    </w:p>
    <w:p>
      <w:pPr>
        <w:pStyle w:val="ListBullet"/>
      </w:pPr>
      <w:r>
        <w:t xml:space="preserve">              mergeMapTo.d.ts</w:t>
      </w:r>
    </w:p>
    <w:p>
      <w:pPr>
        <w:pStyle w:val="ListBullet"/>
      </w:pPr>
      <w:r>
        <w:t xml:space="preserve">              mergeMapTo.d.ts.map</w:t>
      </w:r>
    </w:p>
    <w:p>
      <w:pPr>
        <w:pStyle w:val="ListBullet"/>
      </w:pPr>
      <w:r>
        <w:t xml:space="preserve">              mergeScan.d.ts</w:t>
      </w:r>
    </w:p>
    <w:p>
      <w:pPr>
        <w:pStyle w:val="ListBullet"/>
      </w:pPr>
      <w:r>
        <w:t xml:space="preserve">              mergeScan.d.ts.map</w:t>
      </w:r>
    </w:p>
    <w:p>
      <w:pPr>
        <w:pStyle w:val="ListBullet"/>
      </w:pPr>
      <w:r>
        <w:t xml:space="preserve">              mergeWith.d.ts</w:t>
      </w:r>
    </w:p>
    <w:p>
      <w:pPr>
        <w:pStyle w:val="ListBullet"/>
      </w:pPr>
      <w:r>
        <w:t xml:space="preserve">              mergeWith.d.ts.map</w:t>
      </w:r>
    </w:p>
    <w:p>
      <w:pPr>
        <w:pStyle w:val="ListBullet"/>
      </w:pPr>
      <w:r>
        <w:t xml:space="preserve">              min.d.ts</w:t>
      </w:r>
    </w:p>
    <w:p>
      <w:pPr>
        <w:pStyle w:val="ListBullet"/>
      </w:pPr>
      <w:r>
        <w:t xml:space="preserve">              min.d.ts.map</w:t>
      </w:r>
    </w:p>
    <w:p>
      <w:pPr>
        <w:pStyle w:val="ListBullet"/>
      </w:pPr>
      <w:r>
        <w:t xml:space="preserve">              multicast.d.ts</w:t>
      </w:r>
    </w:p>
    <w:p>
      <w:pPr>
        <w:pStyle w:val="ListBullet"/>
      </w:pPr>
      <w:r>
        <w:t xml:space="preserve">              multicast.d.ts.map</w:t>
      </w:r>
    </w:p>
    <w:p>
      <w:pPr>
        <w:pStyle w:val="ListBullet"/>
      </w:pPr>
      <w:r>
        <w:t xml:space="preserve">              observeOn.d.ts</w:t>
      </w:r>
    </w:p>
    <w:p>
      <w:pPr>
        <w:pStyle w:val="ListBullet"/>
      </w:pPr>
      <w:r>
        <w:t xml:space="preserve">              observeOn.d.ts.map</w:t>
      </w:r>
    </w:p>
    <w:p>
      <w:pPr>
        <w:pStyle w:val="ListBullet"/>
      </w:pPr>
      <w:r>
        <w:t xml:space="preserve">              onErrorResumeNextWith.d.ts</w:t>
      </w:r>
    </w:p>
    <w:p>
      <w:pPr>
        <w:pStyle w:val="ListBullet"/>
      </w:pPr>
      <w:r>
        <w:t xml:space="preserve">              onErrorResumeNextWith.d.ts.map</w:t>
      </w:r>
    </w:p>
    <w:p>
      <w:pPr>
        <w:pStyle w:val="ListBullet"/>
      </w:pPr>
      <w:r>
        <w:t xml:space="preserve">              OperatorSubscriber.d.ts</w:t>
      </w:r>
    </w:p>
    <w:p>
      <w:pPr>
        <w:pStyle w:val="ListBullet"/>
      </w:pPr>
      <w:r>
        <w:t xml:space="preserve">              OperatorSubscriber.d.ts.map</w:t>
      </w:r>
    </w:p>
    <w:p>
      <w:pPr>
        <w:pStyle w:val="ListBullet"/>
      </w:pPr>
      <w:r>
        <w:t xml:space="preserve">              pairwise.d.ts</w:t>
      </w:r>
    </w:p>
    <w:p>
      <w:pPr>
        <w:pStyle w:val="ListBullet"/>
      </w:pPr>
      <w:r>
        <w:t xml:space="preserve">              pairwise.d.ts.map</w:t>
      </w:r>
    </w:p>
    <w:p>
      <w:pPr>
        <w:pStyle w:val="ListBullet"/>
      </w:pPr>
      <w:r>
        <w:t xml:space="preserve">              partition.d.ts</w:t>
      </w:r>
    </w:p>
    <w:p>
      <w:pPr>
        <w:pStyle w:val="ListBullet"/>
      </w:pPr>
      <w:r>
        <w:t xml:space="preserve">              partition.d.ts.map</w:t>
      </w:r>
    </w:p>
    <w:p>
      <w:pPr>
        <w:pStyle w:val="ListBullet"/>
      </w:pPr>
      <w:r>
        <w:t xml:space="preserve">              pluck.d.ts</w:t>
      </w:r>
    </w:p>
    <w:p>
      <w:pPr>
        <w:pStyle w:val="ListBullet"/>
      </w:pPr>
      <w:r>
        <w:t xml:space="preserve">              pluck.d.ts.map</w:t>
      </w:r>
    </w:p>
    <w:p>
      <w:pPr>
        <w:pStyle w:val="ListBullet"/>
      </w:pPr>
      <w:r>
        <w:t xml:space="preserve">              publish.d.ts</w:t>
      </w:r>
    </w:p>
    <w:p>
      <w:pPr>
        <w:pStyle w:val="ListBullet"/>
      </w:pPr>
      <w:r>
        <w:t xml:space="preserve">              publish.d.ts.map</w:t>
      </w:r>
    </w:p>
    <w:p>
      <w:pPr>
        <w:pStyle w:val="ListBullet"/>
      </w:pPr>
      <w:r>
        <w:t xml:space="preserve">              publishBehavior.d.ts</w:t>
      </w:r>
    </w:p>
    <w:p>
      <w:pPr>
        <w:pStyle w:val="ListBullet"/>
      </w:pPr>
      <w:r>
        <w:t xml:space="preserve">              publishBehavior.d.ts.map</w:t>
      </w:r>
    </w:p>
    <w:p>
      <w:pPr>
        <w:pStyle w:val="ListBullet"/>
      </w:pPr>
      <w:r>
        <w:t xml:space="preserve">              publishLast.d.ts</w:t>
      </w:r>
    </w:p>
    <w:p>
      <w:pPr>
        <w:pStyle w:val="ListBullet"/>
      </w:pPr>
      <w:r>
        <w:t xml:space="preserve">              publishLast.d.ts.map</w:t>
      </w:r>
    </w:p>
    <w:p>
      <w:pPr>
        <w:pStyle w:val="ListBullet"/>
      </w:pPr>
      <w:r>
        <w:t xml:space="preserve">              publishReplay.d.ts</w:t>
      </w:r>
    </w:p>
    <w:p>
      <w:pPr>
        <w:pStyle w:val="ListBullet"/>
      </w:pPr>
      <w:r>
        <w:t xml:space="preserve">              publishReplay.d.ts.map</w:t>
      </w:r>
    </w:p>
    <w:p>
      <w:pPr>
        <w:pStyle w:val="ListBullet"/>
      </w:pPr>
      <w:r>
        <w:t xml:space="preserve">              race.d.ts</w:t>
      </w:r>
    </w:p>
    <w:p>
      <w:pPr>
        <w:pStyle w:val="ListBullet"/>
      </w:pPr>
      <w:r>
        <w:t xml:space="preserve">              race.d.ts.map</w:t>
      </w:r>
    </w:p>
    <w:p>
      <w:pPr>
        <w:pStyle w:val="ListBullet"/>
      </w:pPr>
      <w:r>
        <w:t xml:space="preserve">              raceWith.d.ts</w:t>
      </w:r>
    </w:p>
    <w:p>
      <w:pPr>
        <w:pStyle w:val="ListBullet"/>
      </w:pPr>
      <w:r>
        <w:t xml:space="preserve">              raceWith.d.ts.map</w:t>
      </w:r>
    </w:p>
    <w:p>
      <w:pPr>
        <w:pStyle w:val="ListBullet"/>
      </w:pPr>
      <w:r>
        <w:t xml:space="preserve">              reduce.d.ts</w:t>
      </w:r>
    </w:p>
    <w:p>
      <w:pPr>
        <w:pStyle w:val="ListBullet"/>
      </w:pPr>
      <w:r>
        <w:t xml:space="preserve">              reduce.d.ts.map</w:t>
      </w:r>
    </w:p>
    <w:p>
      <w:pPr>
        <w:pStyle w:val="ListBullet"/>
      </w:pPr>
      <w:r>
        <w:t xml:space="preserve">              refCount.d.ts</w:t>
      </w:r>
    </w:p>
    <w:p>
      <w:pPr>
        <w:pStyle w:val="ListBullet"/>
      </w:pPr>
      <w:r>
        <w:t xml:space="preserve">              refCount.d.ts.map</w:t>
      </w:r>
    </w:p>
    <w:p>
      <w:pPr>
        <w:pStyle w:val="ListBullet"/>
      </w:pPr>
      <w:r>
        <w:t xml:space="preserve">              repeat.d.ts</w:t>
      </w:r>
    </w:p>
    <w:p>
      <w:pPr>
        <w:pStyle w:val="ListBullet"/>
      </w:pPr>
      <w:r>
        <w:t xml:space="preserve">              repeat.d.ts.map</w:t>
      </w:r>
    </w:p>
    <w:p>
      <w:pPr>
        <w:pStyle w:val="ListBullet"/>
      </w:pPr>
      <w:r>
        <w:t xml:space="preserve">              repeatWhen.d.ts</w:t>
      </w:r>
    </w:p>
    <w:p>
      <w:pPr>
        <w:pStyle w:val="ListBullet"/>
      </w:pPr>
      <w:r>
        <w:t xml:space="preserve">              repeatWhen.d.ts.map</w:t>
      </w:r>
    </w:p>
    <w:p>
      <w:pPr>
        <w:pStyle w:val="ListBullet"/>
      </w:pPr>
      <w:r>
        <w:t xml:space="preserve">              retry.d.ts</w:t>
      </w:r>
    </w:p>
    <w:p>
      <w:pPr>
        <w:pStyle w:val="ListBullet"/>
      </w:pPr>
      <w:r>
        <w:t xml:space="preserve">              retry.d.ts.map</w:t>
      </w:r>
    </w:p>
    <w:p>
      <w:pPr>
        <w:pStyle w:val="ListBullet"/>
      </w:pPr>
      <w:r>
        <w:t xml:space="preserve">              retryWhen.d.ts</w:t>
      </w:r>
    </w:p>
    <w:p>
      <w:pPr>
        <w:pStyle w:val="ListBullet"/>
      </w:pPr>
      <w:r>
        <w:t xml:space="preserve">              retryWhen.d.ts.map</w:t>
      </w:r>
    </w:p>
    <w:p>
      <w:pPr>
        <w:pStyle w:val="ListBullet"/>
      </w:pPr>
      <w:r>
        <w:t xml:space="preserve">              sample.d.ts</w:t>
      </w:r>
    </w:p>
    <w:p>
      <w:pPr>
        <w:pStyle w:val="ListBullet"/>
      </w:pPr>
      <w:r>
        <w:t xml:space="preserve">              sample.d.ts.map</w:t>
      </w:r>
    </w:p>
    <w:p>
      <w:pPr>
        <w:pStyle w:val="ListBullet"/>
      </w:pPr>
      <w:r>
        <w:t xml:space="preserve">              sampleTime.d.ts</w:t>
      </w:r>
    </w:p>
    <w:p>
      <w:pPr>
        <w:pStyle w:val="ListBullet"/>
      </w:pPr>
      <w:r>
        <w:t xml:space="preserve">              sampleTime.d.ts.map</w:t>
      </w:r>
    </w:p>
    <w:p>
      <w:pPr>
        <w:pStyle w:val="ListBullet"/>
      </w:pPr>
      <w:r>
        <w:t xml:space="preserve">              scan.d.ts</w:t>
      </w:r>
    </w:p>
    <w:p>
      <w:pPr>
        <w:pStyle w:val="ListBullet"/>
      </w:pPr>
      <w:r>
        <w:t xml:space="preserve">              scan.d.ts.map</w:t>
      </w:r>
    </w:p>
    <w:p>
      <w:pPr>
        <w:pStyle w:val="ListBullet"/>
      </w:pPr>
      <w:r>
        <w:t xml:space="preserve">              scanInternals.d.ts</w:t>
      </w:r>
    </w:p>
    <w:p>
      <w:pPr>
        <w:pStyle w:val="ListBullet"/>
      </w:pPr>
      <w:r>
        <w:t xml:space="preserve">              scanInternals.d.ts.map</w:t>
      </w:r>
    </w:p>
    <w:p>
      <w:pPr>
        <w:pStyle w:val="ListBullet"/>
      </w:pPr>
      <w:r>
        <w:t xml:space="preserve">              sequenceEqual.d.ts</w:t>
      </w:r>
    </w:p>
    <w:p>
      <w:pPr>
        <w:pStyle w:val="ListBullet"/>
      </w:pPr>
      <w:r>
        <w:t xml:space="preserve">              sequenceEqual.d.ts.map</w:t>
      </w:r>
    </w:p>
    <w:p>
      <w:pPr>
        <w:pStyle w:val="ListBullet"/>
      </w:pPr>
      <w:r>
        <w:t xml:space="preserve">              share.d.ts</w:t>
      </w:r>
    </w:p>
    <w:p>
      <w:pPr>
        <w:pStyle w:val="ListBullet"/>
      </w:pPr>
      <w:r>
        <w:t xml:space="preserve">              share.d.ts.map</w:t>
      </w:r>
    </w:p>
    <w:p>
      <w:pPr>
        <w:pStyle w:val="ListBullet"/>
      </w:pPr>
      <w:r>
        <w:t xml:space="preserve">              shareReplay.d.ts</w:t>
      </w:r>
    </w:p>
    <w:p>
      <w:pPr>
        <w:pStyle w:val="ListBullet"/>
      </w:pPr>
      <w:r>
        <w:t xml:space="preserve">              shareReplay.d.ts.map</w:t>
      </w:r>
    </w:p>
    <w:p>
      <w:pPr>
        <w:pStyle w:val="ListBullet"/>
      </w:pPr>
      <w:r>
        <w:t xml:space="preserve">              single.d.ts</w:t>
      </w:r>
    </w:p>
    <w:p>
      <w:pPr>
        <w:pStyle w:val="ListBullet"/>
      </w:pPr>
      <w:r>
        <w:t xml:space="preserve">              single.d.ts.map</w:t>
      </w:r>
    </w:p>
    <w:p>
      <w:pPr>
        <w:pStyle w:val="ListBullet"/>
      </w:pPr>
      <w:r>
        <w:t xml:space="preserve">              skip.d.ts</w:t>
      </w:r>
    </w:p>
    <w:p>
      <w:pPr>
        <w:pStyle w:val="ListBullet"/>
      </w:pPr>
      <w:r>
        <w:t xml:space="preserve">              skip.d.ts.map</w:t>
      </w:r>
    </w:p>
    <w:p>
      <w:pPr>
        <w:pStyle w:val="ListBullet"/>
      </w:pPr>
      <w:r>
        <w:t xml:space="preserve">              skipLast.d.ts</w:t>
      </w:r>
    </w:p>
    <w:p>
      <w:pPr>
        <w:pStyle w:val="ListBullet"/>
      </w:pPr>
      <w:r>
        <w:t xml:space="preserve">              skipLast.d.ts.map</w:t>
      </w:r>
    </w:p>
    <w:p>
      <w:pPr>
        <w:pStyle w:val="ListBullet"/>
      </w:pPr>
      <w:r>
        <w:t xml:space="preserve">              skipUntil.d.ts</w:t>
      </w:r>
    </w:p>
    <w:p>
      <w:pPr>
        <w:pStyle w:val="ListBullet"/>
      </w:pPr>
      <w:r>
        <w:t xml:space="preserve">              skipUntil.d.ts.map</w:t>
      </w:r>
    </w:p>
    <w:p>
      <w:pPr>
        <w:pStyle w:val="ListBullet"/>
      </w:pPr>
      <w:r>
        <w:t xml:space="preserve">              skipWhile.d.ts</w:t>
      </w:r>
    </w:p>
    <w:p>
      <w:pPr>
        <w:pStyle w:val="ListBullet"/>
      </w:pPr>
      <w:r>
        <w:t xml:space="preserve">              skipWhile.d.ts.map</w:t>
      </w:r>
    </w:p>
    <w:p>
      <w:pPr>
        <w:pStyle w:val="ListBullet"/>
      </w:pPr>
      <w:r>
        <w:t xml:space="preserve">              startWith.d.ts</w:t>
      </w:r>
    </w:p>
    <w:p>
      <w:pPr>
        <w:pStyle w:val="ListBullet"/>
      </w:pPr>
      <w:r>
        <w:t xml:space="preserve">              startWith.d.ts.map</w:t>
      </w:r>
    </w:p>
    <w:p>
      <w:pPr>
        <w:pStyle w:val="ListBullet"/>
      </w:pPr>
      <w:r>
        <w:t xml:space="preserve">              subscribeOn.d.ts</w:t>
      </w:r>
    </w:p>
    <w:p>
      <w:pPr>
        <w:pStyle w:val="ListBullet"/>
      </w:pPr>
      <w:r>
        <w:t xml:space="preserve">              subscribeOn.d.ts.map</w:t>
      </w:r>
    </w:p>
    <w:p>
      <w:pPr>
        <w:pStyle w:val="ListBullet"/>
      </w:pPr>
      <w:r>
        <w:t xml:space="preserve">              switchAll.d.ts</w:t>
      </w:r>
    </w:p>
    <w:p>
      <w:pPr>
        <w:pStyle w:val="ListBullet"/>
      </w:pPr>
      <w:r>
        <w:t xml:space="preserve">              switchAll.d.ts.map</w:t>
      </w:r>
    </w:p>
    <w:p>
      <w:pPr>
        <w:pStyle w:val="ListBullet"/>
      </w:pPr>
      <w:r>
        <w:t xml:space="preserve">              switchMap.d.ts</w:t>
      </w:r>
    </w:p>
    <w:p>
      <w:pPr>
        <w:pStyle w:val="ListBullet"/>
      </w:pPr>
      <w:r>
        <w:t xml:space="preserve">              switchMap.d.ts.map</w:t>
      </w:r>
    </w:p>
    <w:p>
      <w:pPr>
        <w:pStyle w:val="ListBullet"/>
      </w:pPr>
      <w:r>
        <w:t xml:space="preserve">              switchMapTo.d.ts</w:t>
      </w:r>
    </w:p>
    <w:p>
      <w:pPr>
        <w:pStyle w:val="ListBullet"/>
      </w:pPr>
      <w:r>
        <w:t xml:space="preserve">              switchMapTo.d.ts.map</w:t>
      </w:r>
    </w:p>
    <w:p>
      <w:pPr>
        <w:pStyle w:val="ListBullet"/>
      </w:pPr>
      <w:r>
        <w:t xml:space="preserve">              switchScan.d.ts</w:t>
      </w:r>
    </w:p>
    <w:p>
      <w:pPr>
        <w:pStyle w:val="ListBullet"/>
      </w:pPr>
      <w:r>
        <w:t xml:space="preserve">              switchScan.d.ts.map</w:t>
      </w:r>
    </w:p>
    <w:p>
      <w:pPr>
        <w:pStyle w:val="ListBullet"/>
      </w:pPr>
      <w:r>
        <w:t xml:space="preserve">              take.d.ts</w:t>
      </w:r>
    </w:p>
    <w:p>
      <w:pPr>
        <w:pStyle w:val="ListBullet"/>
      </w:pPr>
      <w:r>
        <w:t xml:space="preserve">              take.d.ts.map</w:t>
      </w:r>
    </w:p>
    <w:p>
      <w:pPr>
        <w:pStyle w:val="ListBullet"/>
      </w:pPr>
      <w:r>
        <w:t xml:space="preserve">              takeLast.d.ts</w:t>
      </w:r>
    </w:p>
    <w:p>
      <w:pPr>
        <w:pStyle w:val="ListBullet"/>
      </w:pPr>
      <w:r>
        <w:t xml:space="preserve">              takeLast.d.ts.map</w:t>
      </w:r>
    </w:p>
    <w:p>
      <w:pPr>
        <w:pStyle w:val="ListBullet"/>
      </w:pPr>
      <w:r>
        <w:t xml:space="preserve">              takeUntil.d.ts</w:t>
      </w:r>
    </w:p>
    <w:p>
      <w:pPr>
        <w:pStyle w:val="ListBullet"/>
      </w:pPr>
      <w:r>
        <w:t xml:space="preserve">              takeUntil.d.ts.map</w:t>
      </w:r>
    </w:p>
    <w:p>
      <w:pPr>
        <w:pStyle w:val="ListBullet"/>
      </w:pPr>
      <w:r>
        <w:t xml:space="preserve">              takeWhile.d.ts</w:t>
      </w:r>
    </w:p>
    <w:p>
      <w:pPr>
        <w:pStyle w:val="ListBullet"/>
      </w:pPr>
      <w:r>
        <w:t xml:space="preserve">              takeWhile.d.ts.map</w:t>
      </w:r>
    </w:p>
    <w:p>
      <w:pPr>
        <w:pStyle w:val="ListBullet"/>
      </w:pPr>
      <w:r>
        <w:t xml:space="preserve">              tap.d.ts</w:t>
      </w:r>
    </w:p>
    <w:p>
      <w:pPr>
        <w:pStyle w:val="ListBullet"/>
      </w:pPr>
      <w:r>
        <w:t xml:space="preserve">              tap.d.ts.map</w:t>
      </w:r>
    </w:p>
    <w:p>
      <w:pPr>
        <w:pStyle w:val="ListBullet"/>
      </w:pPr>
      <w:r>
        <w:t xml:space="preserve">              throttle.d.ts</w:t>
      </w:r>
    </w:p>
    <w:p>
      <w:pPr>
        <w:pStyle w:val="ListBullet"/>
      </w:pPr>
      <w:r>
        <w:t xml:space="preserve">              throttle.d.ts.map</w:t>
      </w:r>
    </w:p>
    <w:p>
      <w:pPr>
        <w:pStyle w:val="ListBullet"/>
      </w:pPr>
      <w:r>
        <w:t xml:space="preserve">              throttleTime.d.ts</w:t>
      </w:r>
    </w:p>
    <w:p>
      <w:pPr>
        <w:pStyle w:val="ListBullet"/>
      </w:pPr>
      <w:r>
        <w:t xml:space="preserve">              throttleTime.d.ts.map</w:t>
      </w:r>
    </w:p>
    <w:p>
      <w:pPr>
        <w:pStyle w:val="ListBullet"/>
      </w:pPr>
      <w:r>
        <w:t xml:space="preserve">              throwIfEmpty.d.ts</w:t>
      </w:r>
    </w:p>
    <w:p>
      <w:pPr>
        <w:pStyle w:val="ListBullet"/>
      </w:pPr>
      <w:r>
        <w:t xml:space="preserve">              throwIfEmpty.d.ts.map</w:t>
      </w:r>
    </w:p>
    <w:p>
      <w:pPr>
        <w:pStyle w:val="ListBullet"/>
      </w:pPr>
      <w:r>
        <w:t xml:space="preserve">              timeInterval.d.ts</w:t>
      </w:r>
    </w:p>
    <w:p>
      <w:pPr>
        <w:pStyle w:val="ListBullet"/>
      </w:pPr>
      <w:r>
        <w:t xml:space="preserve">              timeInterval.d.ts.map</w:t>
      </w:r>
    </w:p>
    <w:p>
      <w:pPr>
        <w:pStyle w:val="ListBullet"/>
      </w:pPr>
      <w:r>
        <w:t xml:space="preserve">              timeout.d.ts</w:t>
      </w:r>
    </w:p>
    <w:p>
      <w:pPr>
        <w:pStyle w:val="ListBullet"/>
      </w:pPr>
      <w:r>
        <w:t xml:space="preserve">              timeout.d.ts.map</w:t>
      </w:r>
    </w:p>
    <w:p>
      <w:pPr>
        <w:pStyle w:val="ListBullet"/>
      </w:pPr>
      <w:r>
        <w:t xml:space="preserve">              timeoutWith.d.ts</w:t>
      </w:r>
    </w:p>
    <w:p>
      <w:pPr>
        <w:pStyle w:val="ListBullet"/>
      </w:pPr>
      <w:r>
        <w:t xml:space="preserve">              timeoutWith.d.ts.map</w:t>
      </w:r>
    </w:p>
    <w:p>
      <w:pPr>
        <w:pStyle w:val="ListBullet"/>
      </w:pPr>
      <w:r>
        <w:t xml:space="preserve">              timestamp.d.ts</w:t>
      </w:r>
    </w:p>
    <w:p>
      <w:pPr>
        <w:pStyle w:val="ListBullet"/>
      </w:pPr>
      <w:r>
        <w:t xml:space="preserve">              timestamp.d.ts.map</w:t>
      </w:r>
    </w:p>
    <w:p>
      <w:pPr>
        <w:pStyle w:val="ListBullet"/>
      </w:pPr>
      <w:r>
        <w:t xml:space="preserve">              toArray.d.ts</w:t>
      </w:r>
    </w:p>
    <w:p>
      <w:pPr>
        <w:pStyle w:val="ListBullet"/>
      </w:pPr>
      <w:r>
        <w:t xml:space="preserve">              toArray.d.ts.map</w:t>
      </w:r>
    </w:p>
    <w:p>
      <w:pPr>
        <w:pStyle w:val="ListBullet"/>
      </w:pPr>
      <w:r>
        <w:t xml:space="preserve">              window.d.ts</w:t>
      </w:r>
    </w:p>
    <w:p>
      <w:pPr>
        <w:pStyle w:val="ListBullet"/>
      </w:pPr>
      <w:r>
        <w:t xml:space="preserve">              window.d.ts.map</w:t>
      </w:r>
    </w:p>
    <w:p>
      <w:pPr>
        <w:pStyle w:val="ListBullet"/>
      </w:pPr>
      <w:r>
        <w:t xml:space="preserve">              windowCount.d.ts</w:t>
      </w:r>
    </w:p>
    <w:p>
      <w:pPr>
        <w:pStyle w:val="ListBullet"/>
      </w:pPr>
      <w:r>
        <w:t xml:space="preserve">              windowCount.d.ts.map</w:t>
      </w:r>
    </w:p>
    <w:p>
      <w:pPr>
        <w:pStyle w:val="ListBullet"/>
      </w:pPr>
      <w:r>
        <w:t xml:space="preserve">              windowTime.d.ts</w:t>
      </w:r>
    </w:p>
    <w:p>
      <w:pPr>
        <w:pStyle w:val="ListBullet"/>
      </w:pPr>
      <w:r>
        <w:t xml:space="preserve">              windowTime.d.ts.map</w:t>
      </w:r>
    </w:p>
    <w:p>
      <w:pPr>
        <w:pStyle w:val="ListBullet"/>
      </w:pPr>
      <w:r>
        <w:t xml:space="preserve">              windowToggle.d.ts</w:t>
      </w:r>
    </w:p>
    <w:p>
      <w:pPr>
        <w:pStyle w:val="ListBullet"/>
      </w:pPr>
      <w:r>
        <w:t xml:space="preserve">              windowToggle.d.ts.map</w:t>
      </w:r>
    </w:p>
    <w:p>
      <w:pPr>
        <w:pStyle w:val="ListBullet"/>
      </w:pPr>
      <w:r>
        <w:t xml:space="preserve">              windowWhen.d.ts</w:t>
      </w:r>
    </w:p>
    <w:p>
      <w:pPr>
        <w:pStyle w:val="ListBullet"/>
      </w:pPr>
      <w:r>
        <w:t xml:space="preserve">              windowWhen.d.ts.map</w:t>
      </w:r>
    </w:p>
    <w:p>
      <w:pPr>
        <w:pStyle w:val="ListBullet"/>
      </w:pPr>
      <w:r>
        <w:t xml:space="preserve">              withLatestFrom.d.ts</w:t>
      </w:r>
    </w:p>
    <w:p>
      <w:pPr>
        <w:pStyle w:val="ListBullet"/>
      </w:pPr>
      <w:r>
        <w:t xml:space="preserve">              withLatestFrom.d.ts.map</w:t>
      </w:r>
    </w:p>
    <w:p>
      <w:pPr>
        <w:pStyle w:val="ListBullet"/>
      </w:pPr>
      <w:r>
        <w:t xml:space="preserve">              zip.d.ts</w:t>
      </w:r>
    </w:p>
    <w:p>
      <w:pPr>
        <w:pStyle w:val="ListBullet"/>
      </w:pPr>
      <w:r>
        <w:t xml:space="preserve">              zip.d.ts.map</w:t>
      </w:r>
    </w:p>
    <w:p>
      <w:pPr>
        <w:pStyle w:val="ListBullet"/>
      </w:pPr>
      <w:r>
        <w:t xml:space="preserve">              zipAll.d.ts</w:t>
      </w:r>
    </w:p>
    <w:p>
      <w:pPr>
        <w:pStyle w:val="ListBullet"/>
      </w:pPr>
      <w:r>
        <w:t xml:space="preserve">              zipAll.d.ts.map</w:t>
      </w:r>
    </w:p>
    <w:p>
      <w:pPr>
        <w:pStyle w:val="ListBullet"/>
      </w:pPr>
      <w:r>
        <w:t xml:space="preserve">              zipWith.d.ts</w:t>
      </w:r>
    </w:p>
    <w:p>
      <w:pPr>
        <w:pStyle w:val="ListBullet"/>
      </w:pPr>
      <w:r>
        <w:t xml:space="preserve">              zipWith.d.ts.map</w:t>
      </w:r>
    </w:p>
    <w:p>
      <w:r>
        <w:t xml:space="preserve">            scheduled</w:t>
      </w:r>
    </w:p>
    <w:p>
      <w:pPr>
        <w:pStyle w:val="ListBullet"/>
      </w:pPr>
      <w:r>
        <w:t xml:space="preserve">              scheduleArray.d.ts</w:t>
      </w:r>
    </w:p>
    <w:p>
      <w:pPr>
        <w:pStyle w:val="ListBullet"/>
      </w:pPr>
      <w:r>
        <w:t xml:space="preserve">              scheduleArray.d.ts.map</w:t>
      </w:r>
    </w:p>
    <w:p>
      <w:pPr>
        <w:pStyle w:val="ListBullet"/>
      </w:pPr>
      <w:r>
        <w:t xml:space="preserve">              scheduleAsyncIterable.d.ts</w:t>
      </w:r>
    </w:p>
    <w:p>
      <w:pPr>
        <w:pStyle w:val="ListBullet"/>
      </w:pPr>
      <w:r>
        <w:t xml:space="preserve">              scheduleAsyncIterable.d.ts.map</w:t>
      </w:r>
    </w:p>
    <w:p>
      <w:pPr>
        <w:pStyle w:val="ListBullet"/>
      </w:pPr>
      <w:r>
        <w:t xml:space="preserve">              scheduled.d.ts</w:t>
      </w:r>
    </w:p>
    <w:p>
      <w:pPr>
        <w:pStyle w:val="ListBullet"/>
      </w:pPr>
      <w:r>
        <w:t xml:space="preserve">              scheduled.d.ts.map</w:t>
      </w:r>
    </w:p>
    <w:p>
      <w:pPr>
        <w:pStyle w:val="ListBullet"/>
      </w:pPr>
      <w:r>
        <w:t xml:space="preserve">              scheduleIterable.d.ts</w:t>
      </w:r>
    </w:p>
    <w:p>
      <w:pPr>
        <w:pStyle w:val="ListBullet"/>
      </w:pPr>
      <w:r>
        <w:t xml:space="preserve">              scheduleIterable.d.ts.map</w:t>
      </w:r>
    </w:p>
    <w:p>
      <w:pPr>
        <w:pStyle w:val="ListBullet"/>
      </w:pPr>
      <w:r>
        <w:t xml:space="preserve">              scheduleObservable.d.ts</w:t>
      </w:r>
    </w:p>
    <w:p>
      <w:pPr>
        <w:pStyle w:val="ListBullet"/>
      </w:pPr>
      <w:r>
        <w:t xml:space="preserve">              scheduleObservable.d.ts.map</w:t>
      </w:r>
    </w:p>
    <w:p>
      <w:pPr>
        <w:pStyle w:val="ListBullet"/>
      </w:pPr>
      <w:r>
        <w:t xml:space="preserve">              schedulePromise.d.ts</w:t>
      </w:r>
    </w:p>
    <w:p>
      <w:pPr>
        <w:pStyle w:val="ListBullet"/>
      </w:pPr>
      <w:r>
        <w:t xml:space="preserve">              schedulePromise.d.ts.map</w:t>
      </w:r>
    </w:p>
    <w:p>
      <w:pPr>
        <w:pStyle w:val="ListBullet"/>
      </w:pPr>
      <w:r>
        <w:t xml:space="preserve">              scheduleReadableStreamLike.d.ts</w:t>
      </w:r>
    </w:p>
    <w:p>
      <w:pPr>
        <w:pStyle w:val="ListBullet"/>
      </w:pPr>
      <w:r>
        <w:t xml:space="preserve">              scheduleReadableStreamLike.d.ts.map</w:t>
      </w:r>
    </w:p>
    <w:p>
      <w:r>
        <w:t xml:space="preserve">            scheduler</w:t>
      </w:r>
    </w:p>
    <w:p>
      <w:pPr>
        <w:pStyle w:val="ListBullet"/>
      </w:pPr>
      <w:r>
        <w:t xml:space="preserve">              Action.d.ts</w:t>
      </w:r>
    </w:p>
    <w:p>
      <w:pPr>
        <w:pStyle w:val="ListBullet"/>
      </w:pPr>
      <w:r>
        <w:t xml:space="preserve">              Action.d.ts.map</w:t>
      </w:r>
    </w:p>
    <w:p>
      <w:pPr>
        <w:pStyle w:val="ListBullet"/>
      </w:pPr>
      <w:r>
        <w:t xml:space="preserve">              animationFrame.d.ts</w:t>
      </w:r>
    </w:p>
    <w:p>
      <w:pPr>
        <w:pStyle w:val="ListBullet"/>
      </w:pPr>
      <w:r>
        <w:t xml:space="preserve">              animationFrame.d.ts.map</w:t>
      </w:r>
    </w:p>
    <w:p>
      <w:pPr>
        <w:pStyle w:val="ListBullet"/>
      </w:pPr>
      <w:r>
        <w:t xml:space="preserve">              AnimationFrameAction.d.ts</w:t>
      </w:r>
    </w:p>
    <w:p>
      <w:pPr>
        <w:pStyle w:val="ListBullet"/>
      </w:pPr>
      <w:r>
        <w:t xml:space="preserve">              AnimationFrameAction.d.ts.map</w:t>
      </w:r>
    </w:p>
    <w:p>
      <w:pPr>
        <w:pStyle w:val="ListBullet"/>
      </w:pPr>
      <w:r>
        <w:t xml:space="preserve">              animationFrameProvider.d.ts</w:t>
      </w:r>
    </w:p>
    <w:p>
      <w:pPr>
        <w:pStyle w:val="ListBullet"/>
      </w:pPr>
      <w:r>
        <w:t xml:space="preserve">              animationFrameProvider.d.ts.map</w:t>
      </w:r>
    </w:p>
    <w:p>
      <w:pPr>
        <w:pStyle w:val="ListBullet"/>
      </w:pPr>
      <w:r>
        <w:t xml:space="preserve">              AnimationFrameScheduler.d.ts</w:t>
      </w:r>
    </w:p>
    <w:p>
      <w:pPr>
        <w:pStyle w:val="ListBullet"/>
      </w:pPr>
      <w:r>
        <w:t xml:space="preserve">              AnimationFrameScheduler.d.ts.map</w:t>
      </w:r>
    </w:p>
    <w:p>
      <w:pPr>
        <w:pStyle w:val="ListBullet"/>
      </w:pPr>
      <w:r>
        <w:t xml:space="preserve">              asap.d.ts</w:t>
      </w:r>
    </w:p>
    <w:p>
      <w:pPr>
        <w:pStyle w:val="ListBullet"/>
      </w:pPr>
      <w:r>
        <w:t xml:space="preserve">              asap.d.ts.map</w:t>
      </w:r>
    </w:p>
    <w:p>
      <w:pPr>
        <w:pStyle w:val="ListBullet"/>
      </w:pPr>
      <w:r>
        <w:t xml:space="preserve">              AsapAction.d.ts</w:t>
      </w:r>
    </w:p>
    <w:p>
      <w:pPr>
        <w:pStyle w:val="ListBullet"/>
      </w:pPr>
      <w:r>
        <w:t xml:space="preserve">              AsapAction.d.ts.map</w:t>
      </w:r>
    </w:p>
    <w:p>
      <w:pPr>
        <w:pStyle w:val="ListBullet"/>
      </w:pPr>
      <w:r>
        <w:t xml:space="preserve">              AsapScheduler.d.ts</w:t>
      </w:r>
    </w:p>
    <w:p>
      <w:pPr>
        <w:pStyle w:val="ListBullet"/>
      </w:pPr>
      <w:r>
        <w:t xml:space="preserve">              AsapScheduler.d.ts.map</w:t>
      </w:r>
    </w:p>
    <w:p>
      <w:pPr>
        <w:pStyle w:val="ListBullet"/>
      </w:pPr>
      <w:r>
        <w:t xml:space="preserve">              async.d.ts</w:t>
      </w:r>
    </w:p>
    <w:p>
      <w:pPr>
        <w:pStyle w:val="ListBullet"/>
      </w:pPr>
      <w:r>
        <w:t xml:space="preserve">              async.d.ts.map</w:t>
      </w:r>
    </w:p>
    <w:p>
      <w:pPr>
        <w:pStyle w:val="ListBullet"/>
      </w:pPr>
      <w:r>
        <w:t xml:space="preserve">              AsyncAction.d.ts</w:t>
      </w:r>
    </w:p>
    <w:p>
      <w:pPr>
        <w:pStyle w:val="ListBullet"/>
      </w:pPr>
      <w:r>
        <w:t xml:space="preserve">              AsyncAction.d.ts.map</w:t>
      </w:r>
    </w:p>
    <w:p>
      <w:pPr>
        <w:pStyle w:val="ListBullet"/>
      </w:pPr>
      <w:r>
        <w:t xml:space="preserve">              AsyncScheduler.d.ts</w:t>
      </w:r>
    </w:p>
    <w:p>
      <w:pPr>
        <w:pStyle w:val="ListBullet"/>
      </w:pPr>
      <w:r>
        <w:t xml:space="preserve">              AsyncScheduler.d.ts.map</w:t>
      </w:r>
    </w:p>
    <w:p>
      <w:pPr>
        <w:pStyle w:val="ListBullet"/>
      </w:pPr>
      <w:r>
        <w:t xml:space="preserve">              dateTimestampProvider.d.ts</w:t>
      </w:r>
    </w:p>
    <w:p>
      <w:pPr>
        <w:pStyle w:val="ListBullet"/>
      </w:pPr>
      <w:r>
        <w:t xml:space="preserve">              dateTimestampProvider.d.ts.map</w:t>
      </w:r>
    </w:p>
    <w:p>
      <w:pPr>
        <w:pStyle w:val="ListBullet"/>
      </w:pPr>
      <w:r>
        <w:t xml:space="preserve">              immediateProvider.d.ts</w:t>
      </w:r>
    </w:p>
    <w:p>
      <w:pPr>
        <w:pStyle w:val="ListBullet"/>
      </w:pPr>
      <w:r>
        <w:t xml:space="preserve">              immediateProvider.d.ts.map</w:t>
      </w:r>
    </w:p>
    <w:p>
      <w:pPr>
        <w:pStyle w:val="ListBullet"/>
      </w:pPr>
      <w:r>
        <w:t xml:space="preserve">              intervalProvider.d.ts</w:t>
      </w:r>
    </w:p>
    <w:p>
      <w:pPr>
        <w:pStyle w:val="ListBullet"/>
      </w:pPr>
      <w:r>
        <w:t xml:space="preserve">              intervalProvider.d.ts.map</w:t>
      </w:r>
    </w:p>
    <w:p>
      <w:pPr>
        <w:pStyle w:val="ListBullet"/>
      </w:pPr>
      <w:r>
        <w:t xml:space="preserve">              performanceTimestampProvider.d.ts</w:t>
      </w:r>
    </w:p>
    <w:p>
      <w:pPr>
        <w:pStyle w:val="ListBullet"/>
      </w:pPr>
      <w:r>
        <w:t xml:space="preserve">              performanceTimestampProvider.d.ts.map</w:t>
      </w:r>
    </w:p>
    <w:p>
      <w:pPr>
        <w:pStyle w:val="ListBullet"/>
      </w:pPr>
      <w:r>
        <w:t xml:space="preserve">              queue.d.ts</w:t>
      </w:r>
    </w:p>
    <w:p>
      <w:pPr>
        <w:pStyle w:val="ListBullet"/>
      </w:pPr>
      <w:r>
        <w:t xml:space="preserve">              queue.d.ts.map</w:t>
      </w:r>
    </w:p>
    <w:p>
      <w:pPr>
        <w:pStyle w:val="ListBullet"/>
      </w:pPr>
      <w:r>
        <w:t xml:space="preserve">              QueueAction.d.ts</w:t>
      </w:r>
    </w:p>
    <w:p>
      <w:pPr>
        <w:pStyle w:val="ListBullet"/>
      </w:pPr>
      <w:r>
        <w:t xml:space="preserve">              QueueAction.d.ts.map</w:t>
      </w:r>
    </w:p>
    <w:p>
      <w:pPr>
        <w:pStyle w:val="ListBullet"/>
      </w:pPr>
      <w:r>
        <w:t xml:space="preserve">              QueueScheduler.d.ts</w:t>
      </w:r>
    </w:p>
    <w:p>
      <w:pPr>
        <w:pStyle w:val="ListBullet"/>
      </w:pPr>
      <w:r>
        <w:t xml:space="preserve">              QueueScheduler.d.ts.map</w:t>
      </w:r>
    </w:p>
    <w:p>
      <w:pPr>
        <w:pStyle w:val="ListBullet"/>
      </w:pPr>
      <w:r>
        <w:t xml:space="preserve">              timeoutProvider.d.ts</w:t>
      </w:r>
    </w:p>
    <w:p>
      <w:pPr>
        <w:pStyle w:val="ListBullet"/>
      </w:pPr>
      <w:r>
        <w:t xml:space="preserve">              timeoutProvider.d.ts.map</w:t>
      </w:r>
    </w:p>
    <w:p>
      <w:pPr>
        <w:pStyle w:val="ListBullet"/>
      </w:pPr>
      <w:r>
        <w:t xml:space="preserve">              timerHandle.d.ts</w:t>
      </w:r>
    </w:p>
    <w:p>
      <w:pPr>
        <w:pStyle w:val="ListBullet"/>
      </w:pPr>
      <w:r>
        <w:t xml:space="preserve">              timerHandle.d.ts.map</w:t>
      </w:r>
    </w:p>
    <w:p>
      <w:pPr>
        <w:pStyle w:val="ListBullet"/>
      </w:pPr>
      <w:r>
        <w:t xml:space="preserve">              VirtualTimeScheduler.d.ts</w:t>
      </w:r>
    </w:p>
    <w:p>
      <w:pPr>
        <w:pStyle w:val="ListBullet"/>
      </w:pPr>
      <w:r>
        <w:t xml:space="preserve">              VirtualTimeScheduler.d.ts.map</w:t>
      </w:r>
    </w:p>
    <w:p>
      <w:r>
        <w:t xml:space="preserve">            symbol</w:t>
      </w:r>
    </w:p>
    <w:p>
      <w:pPr>
        <w:pStyle w:val="ListBullet"/>
      </w:pPr>
      <w:r>
        <w:t xml:space="preserve">              iterator.d.ts</w:t>
      </w:r>
    </w:p>
    <w:p>
      <w:pPr>
        <w:pStyle w:val="ListBullet"/>
      </w:pPr>
      <w:r>
        <w:t xml:space="preserve">              iterator.d.ts.map</w:t>
      </w:r>
    </w:p>
    <w:p>
      <w:pPr>
        <w:pStyle w:val="ListBullet"/>
      </w:pPr>
      <w:r>
        <w:t xml:space="preserve">              observable.d.ts</w:t>
      </w:r>
    </w:p>
    <w:p>
      <w:pPr>
        <w:pStyle w:val="ListBullet"/>
      </w:pPr>
      <w:r>
        <w:t xml:space="preserve">              observable.d.ts.map</w:t>
      </w:r>
    </w:p>
    <w:p>
      <w:r>
        <w:t xml:space="preserve">            testing</w:t>
      </w:r>
    </w:p>
    <w:p>
      <w:pPr>
        <w:pStyle w:val="ListBullet"/>
      </w:pPr>
      <w:r>
        <w:t xml:space="preserve">              ColdObservable.d.ts</w:t>
      </w:r>
    </w:p>
    <w:p>
      <w:pPr>
        <w:pStyle w:val="ListBullet"/>
      </w:pPr>
      <w:r>
        <w:t xml:space="preserve">              ColdObservable.d.ts.map</w:t>
      </w:r>
    </w:p>
    <w:p>
      <w:pPr>
        <w:pStyle w:val="ListBullet"/>
      </w:pPr>
      <w:r>
        <w:t xml:space="preserve">              HotObservable.d.ts</w:t>
      </w:r>
    </w:p>
    <w:p>
      <w:pPr>
        <w:pStyle w:val="ListBullet"/>
      </w:pPr>
      <w:r>
        <w:t xml:space="preserve">              HotObservable.d.ts.map</w:t>
      </w:r>
    </w:p>
    <w:p>
      <w:pPr>
        <w:pStyle w:val="ListBullet"/>
      </w:pPr>
      <w:r>
        <w:t xml:space="preserve">              SubscriptionLog.d.ts</w:t>
      </w:r>
    </w:p>
    <w:p>
      <w:pPr>
        <w:pStyle w:val="ListBullet"/>
      </w:pPr>
      <w:r>
        <w:t xml:space="preserve">              SubscriptionLog.d.ts.map</w:t>
      </w:r>
    </w:p>
    <w:p>
      <w:pPr>
        <w:pStyle w:val="ListBullet"/>
      </w:pPr>
      <w:r>
        <w:t xml:space="preserve">              SubscriptionLoggable.d.ts</w:t>
      </w:r>
    </w:p>
    <w:p>
      <w:pPr>
        <w:pStyle w:val="ListBullet"/>
      </w:pPr>
      <w:r>
        <w:t xml:space="preserve">              SubscriptionLoggable.d.ts.map</w:t>
      </w:r>
    </w:p>
    <w:p>
      <w:pPr>
        <w:pStyle w:val="ListBullet"/>
      </w:pPr>
      <w:r>
        <w:t xml:space="preserve">              TestMessage.d.ts</w:t>
      </w:r>
    </w:p>
    <w:p>
      <w:pPr>
        <w:pStyle w:val="ListBullet"/>
      </w:pPr>
      <w:r>
        <w:t xml:space="preserve">              TestMessage.d.ts.map</w:t>
      </w:r>
    </w:p>
    <w:p>
      <w:pPr>
        <w:pStyle w:val="ListBullet"/>
      </w:pPr>
      <w:r>
        <w:t xml:space="preserve">              TestScheduler.d.ts</w:t>
      </w:r>
    </w:p>
    <w:p>
      <w:pPr>
        <w:pStyle w:val="ListBullet"/>
      </w:pPr>
      <w:r>
        <w:t xml:space="preserve">              TestScheduler.d.ts.map</w:t>
      </w:r>
    </w:p>
    <w:p>
      <w:r>
        <w:t xml:space="preserve">            util</w:t>
      </w:r>
    </w:p>
    <w:p>
      <w:pPr>
        <w:pStyle w:val="ListBullet"/>
      </w:pPr>
      <w:r>
        <w:t xml:space="preserve">              applyMixins.d.ts</w:t>
      </w:r>
    </w:p>
    <w:p>
      <w:pPr>
        <w:pStyle w:val="ListBullet"/>
      </w:pPr>
      <w:r>
        <w:t xml:space="preserve">              applyMixins.d.ts.map</w:t>
      </w:r>
    </w:p>
    <w:p>
      <w:pPr>
        <w:pStyle w:val="ListBullet"/>
      </w:pPr>
      <w:r>
        <w:t xml:space="preserve">              args.d.ts</w:t>
      </w:r>
    </w:p>
    <w:p>
      <w:pPr>
        <w:pStyle w:val="ListBullet"/>
      </w:pPr>
      <w:r>
        <w:t xml:space="preserve">              args.d.ts.map</w:t>
      </w:r>
    </w:p>
    <w:p>
      <w:pPr>
        <w:pStyle w:val="ListBullet"/>
      </w:pPr>
      <w:r>
        <w:t xml:space="preserve">              argsArgArrayOrObject.d.ts</w:t>
      </w:r>
    </w:p>
    <w:p>
      <w:pPr>
        <w:pStyle w:val="ListBullet"/>
      </w:pPr>
      <w:r>
        <w:t xml:space="preserve">              argsArgArrayOrObject.d.ts.map</w:t>
      </w:r>
    </w:p>
    <w:p>
      <w:pPr>
        <w:pStyle w:val="ListBullet"/>
      </w:pPr>
      <w:r>
        <w:t xml:space="preserve">              argsOrArgArray.d.ts</w:t>
      </w:r>
    </w:p>
    <w:p>
      <w:pPr>
        <w:pStyle w:val="ListBullet"/>
      </w:pPr>
      <w:r>
        <w:t xml:space="preserve">              argsOrArgArray.d.ts.map</w:t>
      </w:r>
    </w:p>
    <w:p>
      <w:pPr>
        <w:pStyle w:val="ListBullet"/>
      </w:pPr>
      <w:r>
        <w:t xml:space="preserve">              ArgumentOutOfRangeError.d.ts</w:t>
      </w:r>
    </w:p>
    <w:p>
      <w:pPr>
        <w:pStyle w:val="ListBullet"/>
      </w:pPr>
      <w:r>
        <w:t xml:space="preserve">              ArgumentOutOfRangeError.d.ts.map</w:t>
      </w:r>
    </w:p>
    <w:p>
      <w:pPr>
        <w:pStyle w:val="ListBullet"/>
      </w:pPr>
      <w:r>
        <w:t xml:space="preserve">              arrRemove.d.ts</w:t>
      </w:r>
    </w:p>
    <w:p>
      <w:pPr>
        <w:pStyle w:val="ListBullet"/>
      </w:pPr>
      <w:r>
        <w:t xml:space="preserve">              arrRemove.d.ts.map</w:t>
      </w:r>
    </w:p>
    <w:p>
      <w:pPr>
        <w:pStyle w:val="ListBullet"/>
      </w:pPr>
      <w:r>
        <w:t xml:space="preserve">              createErrorClass.d.ts</w:t>
      </w:r>
    </w:p>
    <w:p>
      <w:pPr>
        <w:pStyle w:val="ListBullet"/>
      </w:pPr>
      <w:r>
        <w:t xml:space="preserve">              createErrorClass.d.ts.map</w:t>
      </w:r>
    </w:p>
    <w:p>
      <w:pPr>
        <w:pStyle w:val="ListBullet"/>
      </w:pPr>
      <w:r>
        <w:t xml:space="preserve">              createObject.d.ts</w:t>
      </w:r>
    </w:p>
    <w:p>
      <w:pPr>
        <w:pStyle w:val="ListBullet"/>
      </w:pPr>
      <w:r>
        <w:t xml:space="preserve">              createObject.d.ts.map</w:t>
      </w:r>
    </w:p>
    <w:p>
      <w:pPr>
        <w:pStyle w:val="ListBullet"/>
      </w:pPr>
      <w:r>
        <w:t xml:space="preserve">              EmptyError.d.ts</w:t>
      </w:r>
    </w:p>
    <w:p>
      <w:pPr>
        <w:pStyle w:val="ListBullet"/>
      </w:pPr>
      <w:r>
        <w:t xml:space="preserve">              EmptyError.d.ts.map</w:t>
      </w:r>
    </w:p>
    <w:p>
      <w:pPr>
        <w:pStyle w:val="ListBullet"/>
      </w:pPr>
      <w:r>
        <w:t xml:space="preserve">              errorContext.d.ts</w:t>
      </w:r>
    </w:p>
    <w:p>
      <w:pPr>
        <w:pStyle w:val="ListBullet"/>
      </w:pPr>
      <w:r>
        <w:t xml:space="preserve">              errorContext.d.ts.map</w:t>
      </w:r>
    </w:p>
    <w:p>
      <w:pPr>
        <w:pStyle w:val="ListBullet"/>
      </w:pPr>
      <w:r>
        <w:t xml:space="preserve">              executeSchedule.d.ts</w:t>
      </w:r>
    </w:p>
    <w:p>
      <w:pPr>
        <w:pStyle w:val="ListBullet"/>
      </w:pPr>
      <w:r>
        <w:t xml:space="preserve">              executeSchedule.d.ts.map</w:t>
      </w:r>
    </w:p>
    <w:p>
      <w:pPr>
        <w:pStyle w:val="ListBullet"/>
      </w:pPr>
      <w:r>
        <w:t xml:space="preserve">              identity.d.ts</w:t>
      </w:r>
    </w:p>
    <w:p>
      <w:pPr>
        <w:pStyle w:val="ListBullet"/>
      </w:pPr>
      <w:r>
        <w:t xml:space="preserve">              identity.d.ts.map</w:t>
      </w:r>
    </w:p>
    <w:p>
      <w:pPr>
        <w:pStyle w:val="ListBullet"/>
      </w:pPr>
      <w:r>
        <w:t xml:space="preserve">              Immediate.d.ts</w:t>
      </w:r>
    </w:p>
    <w:p>
      <w:pPr>
        <w:pStyle w:val="ListBullet"/>
      </w:pPr>
      <w:r>
        <w:t xml:space="preserve">              Immediate.d.ts.map</w:t>
      </w:r>
    </w:p>
    <w:p>
      <w:pPr>
        <w:pStyle w:val="ListBullet"/>
      </w:pPr>
      <w:r>
        <w:t xml:space="preserve">              isArrayLike.d.ts</w:t>
      </w:r>
    </w:p>
    <w:p>
      <w:pPr>
        <w:pStyle w:val="ListBullet"/>
      </w:pPr>
      <w:r>
        <w:t xml:space="preserve">              isArrayLike.d.ts.map</w:t>
      </w:r>
    </w:p>
    <w:p>
      <w:pPr>
        <w:pStyle w:val="ListBullet"/>
      </w:pPr>
      <w:r>
        <w:t xml:space="preserve">              isAsyncIterable.d.ts</w:t>
      </w:r>
    </w:p>
    <w:p>
      <w:pPr>
        <w:pStyle w:val="ListBullet"/>
      </w:pPr>
      <w:r>
        <w:t xml:space="preserve">              isAsyncIterable.d.ts.map</w:t>
      </w:r>
    </w:p>
    <w:p>
      <w:pPr>
        <w:pStyle w:val="ListBullet"/>
      </w:pPr>
      <w:r>
        <w:t xml:space="preserve">              isDate.d.ts</w:t>
      </w:r>
    </w:p>
    <w:p>
      <w:pPr>
        <w:pStyle w:val="ListBullet"/>
      </w:pPr>
      <w:r>
        <w:t xml:space="preserve">              isDate.d.ts.map</w:t>
      </w:r>
    </w:p>
    <w:p>
      <w:pPr>
        <w:pStyle w:val="ListBullet"/>
      </w:pPr>
      <w:r>
        <w:t xml:space="preserve">              isFunction.d.ts</w:t>
      </w:r>
    </w:p>
    <w:p>
      <w:pPr>
        <w:pStyle w:val="ListBullet"/>
      </w:pPr>
      <w:r>
        <w:t xml:space="preserve">              isFunction.d.ts.map</w:t>
      </w:r>
    </w:p>
    <w:p>
      <w:pPr>
        <w:pStyle w:val="ListBullet"/>
      </w:pPr>
      <w:r>
        <w:t xml:space="preserve">              isInteropObservable.d.ts</w:t>
      </w:r>
    </w:p>
    <w:p>
      <w:pPr>
        <w:pStyle w:val="ListBullet"/>
      </w:pPr>
      <w:r>
        <w:t xml:space="preserve">              isInteropObservable.d.ts.map</w:t>
      </w:r>
    </w:p>
    <w:p>
      <w:pPr>
        <w:pStyle w:val="ListBullet"/>
      </w:pPr>
      <w:r>
        <w:t xml:space="preserve">              isIterable.d.ts</w:t>
      </w:r>
    </w:p>
    <w:p>
      <w:pPr>
        <w:pStyle w:val="ListBullet"/>
      </w:pPr>
      <w:r>
        <w:t xml:space="preserve">              isIterable.d.ts.map</w:t>
      </w:r>
    </w:p>
    <w:p>
      <w:pPr>
        <w:pStyle w:val="ListBullet"/>
      </w:pPr>
      <w:r>
        <w:t xml:space="preserve">              isObservable.d.ts</w:t>
      </w:r>
    </w:p>
    <w:p>
      <w:pPr>
        <w:pStyle w:val="ListBullet"/>
      </w:pPr>
      <w:r>
        <w:t xml:space="preserve">              isObservable.d.ts.map</w:t>
      </w:r>
    </w:p>
    <w:p>
      <w:pPr>
        <w:pStyle w:val="ListBullet"/>
      </w:pPr>
      <w:r>
        <w:t xml:space="preserve">              isPromise.d.ts</w:t>
      </w:r>
    </w:p>
    <w:p>
      <w:pPr>
        <w:pStyle w:val="ListBullet"/>
      </w:pPr>
      <w:r>
        <w:t xml:space="preserve">              isPromise.d.ts.map</w:t>
      </w:r>
    </w:p>
    <w:p>
      <w:pPr>
        <w:pStyle w:val="ListBullet"/>
      </w:pPr>
      <w:r>
        <w:t xml:space="preserve">              isReadableStreamLike.d.ts</w:t>
      </w:r>
    </w:p>
    <w:p>
      <w:pPr>
        <w:pStyle w:val="ListBullet"/>
      </w:pPr>
      <w:r>
        <w:t xml:space="preserve">              isReadableStreamLike.d.ts.map</w:t>
      </w:r>
    </w:p>
    <w:p>
      <w:pPr>
        <w:pStyle w:val="ListBullet"/>
      </w:pPr>
      <w:r>
        <w:t xml:space="preserve">              isScheduler.d.ts</w:t>
      </w:r>
    </w:p>
    <w:p>
      <w:pPr>
        <w:pStyle w:val="ListBullet"/>
      </w:pPr>
      <w:r>
        <w:t xml:space="preserve">              isScheduler.d.ts.map</w:t>
      </w:r>
    </w:p>
    <w:p>
      <w:pPr>
        <w:pStyle w:val="ListBullet"/>
      </w:pPr>
      <w:r>
        <w:t xml:space="preserve">              lift.d.ts</w:t>
      </w:r>
    </w:p>
    <w:p>
      <w:pPr>
        <w:pStyle w:val="ListBullet"/>
      </w:pPr>
      <w:r>
        <w:t xml:space="preserve">              lift.d.ts.map</w:t>
      </w:r>
    </w:p>
    <w:p>
      <w:pPr>
        <w:pStyle w:val="ListBullet"/>
      </w:pPr>
      <w:r>
        <w:t xml:space="preserve">              mapOneOrManyArgs.d.ts</w:t>
      </w:r>
    </w:p>
    <w:p>
      <w:pPr>
        <w:pStyle w:val="ListBullet"/>
      </w:pPr>
      <w:r>
        <w:t xml:space="preserve">              mapOneOrManyArgs.d.ts.map</w:t>
      </w:r>
    </w:p>
    <w:p>
      <w:pPr>
        <w:pStyle w:val="ListBullet"/>
      </w:pPr>
      <w:r>
        <w:t xml:space="preserve">              noop.d.ts</w:t>
      </w:r>
    </w:p>
    <w:p>
      <w:pPr>
        <w:pStyle w:val="ListBullet"/>
      </w:pPr>
      <w:r>
        <w:t xml:space="preserve">              noop.d.ts.map</w:t>
      </w:r>
    </w:p>
    <w:p>
      <w:pPr>
        <w:pStyle w:val="ListBullet"/>
      </w:pPr>
      <w:r>
        <w:t xml:space="preserve">              not.d.ts</w:t>
      </w:r>
    </w:p>
    <w:p>
      <w:pPr>
        <w:pStyle w:val="ListBullet"/>
      </w:pPr>
      <w:r>
        <w:t xml:space="preserve">              not.d.ts.map</w:t>
      </w:r>
    </w:p>
    <w:p>
      <w:pPr>
        <w:pStyle w:val="ListBullet"/>
      </w:pPr>
      <w:r>
        <w:t xml:space="preserve">              NotFoundError.d.ts</w:t>
      </w:r>
    </w:p>
    <w:p>
      <w:pPr>
        <w:pStyle w:val="ListBullet"/>
      </w:pPr>
      <w:r>
        <w:t xml:space="preserve">              NotFoundError.d.ts.map</w:t>
      </w:r>
    </w:p>
    <w:p>
      <w:pPr>
        <w:pStyle w:val="ListBullet"/>
      </w:pPr>
      <w:r>
        <w:t xml:space="preserve">              ObjectUnsubscribedError.d.ts</w:t>
      </w:r>
    </w:p>
    <w:p>
      <w:pPr>
        <w:pStyle w:val="ListBullet"/>
      </w:pPr>
      <w:r>
        <w:t xml:space="preserve">              ObjectUnsubscribedError.d.ts.map</w:t>
      </w:r>
    </w:p>
    <w:p>
      <w:pPr>
        <w:pStyle w:val="ListBullet"/>
      </w:pPr>
      <w:r>
        <w:t xml:space="preserve">              pipe.d.ts</w:t>
      </w:r>
    </w:p>
    <w:p>
      <w:pPr>
        <w:pStyle w:val="ListBullet"/>
      </w:pPr>
      <w:r>
        <w:t xml:space="preserve">              pipe.d.ts.map</w:t>
      </w:r>
    </w:p>
    <w:p>
      <w:pPr>
        <w:pStyle w:val="ListBullet"/>
      </w:pPr>
      <w:r>
        <w:t xml:space="preserve">              reportUnhandledError.d.ts</w:t>
      </w:r>
    </w:p>
    <w:p>
      <w:pPr>
        <w:pStyle w:val="ListBullet"/>
      </w:pPr>
      <w:r>
        <w:t xml:space="preserve">              reportUnhandledError.d.ts.map</w:t>
      </w:r>
    </w:p>
    <w:p>
      <w:pPr>
        <w:pStyle w:val="ListBullet"/>
      </w:pPr>
      <w:r>
        <w:t xml:space="preserve">              SequenceError.d.ts</w:t>
      </w:r>
    </w:p>
    <w:p>
      <w:pPr>
        <w:pStyle w:val="ListBullet"/>
      </w:pPr>
      <w:r>
        <w:t xml:space="preserve">              SequenceError.d.ts.map</w:t>
      </w:r>
    </w:p>
    <w:p>
      <w:pPr>
        <w:pStyle w:val="ListBullet"/>
      </w:pPr>
      <w:r>
        <w:t xml:space="preserve">              subscribeToArray.d.ts</w:t>
      </w:r>
    </w:p>
    <w:p>
      <w:pPr>
        <w:pStyle w:val="ListBullet"/>
      </w:pPr>
      <w:r>
        <w:t xml:space="preserve">              subscribeToArray.d.ts.map</w:t>
      </w:r>
    </w:p>
    <w:p>
      <w:pPr>
        <w:pStyle w:val="ListBullet"/>
      </w:pPr>
      <w:r>
        <w:t xml:space="preserve">              throwUnobservableError.d.ts</w:t>
      </w:r>
    </w:p>
    <w:p>
      <w:pPr>
        <w:pStyle w:val="ListBullet"/>
      </w:pPr>
      <w:r>
        <w:t xml:space="preserve">              throwUnobservableError.d.ts.map</w:t>
      </w:r>
    </w:p>
    <w:p>
      <w:pPr>
        <w:pStyle w:val="ListBullet"/>
      </w:pPr>
      <w:r>
        <w:t xml:space="preserve">              UnsubscriptionError.d.ts</w:t>
      </w:r>
    </w:p>
    <w:p>
      <w:pPr>
        <w:pStyle w:val="ListBullet"/>
      </w:pPr>
      <w:r>
        <w:t xml:space="preserve">              UnsubscriptionError.d.ts.map</w:t>
      </w:r>
    </w:p>
    <w:p>
      <w:pPr>
        <w:pStyle w:val="ListBullet"/>
      </w:pPr>
      <w:r>
        <w:t xml:space="preserve">              workarounds.d.ts</w:t>
      </w:r>
    </w:p>
    <w:p>
      <w:pPr>
        <w:pStyle w:val="ListBullet"/>
      </w:pPr>
      <w:r>
        <w:t xml:space="preserve">              workarounds.d.ts.map</w:t>
      </w:r>
    </w:p>
    <w:p>
      <w:pPr>
        <w:pStyle w:val="ListBullet"/>
      </w:pPr>
      <w:r>
        <w:t xml:space="preserve">            AnyCatcher.d.ts</w:t>
      </w:r>
    </w:p>
    <w:p>
      <w:pPr>
        <w:pStyle w:val="ListBullet"/>
      </w:pPr>
      <w:r>
        <w:t xml:space="preserve">            AnyCatcher.d.ts.map</w:t>
      </w:r>
    </w:p>
    <w:p>
      <w:pPr>
        <w:pStyle w:val="ListBullet"/>
      </w:pPr>
      <w:r>
        <w:t xml:space="preserve">            AsyncSubject.d.ts</w:t>
      </w:r>
    </w:p>
    <w:p>
      <w:pPr>
        <w:pStyle w:val="ListBullet"/>
      </w:pPr>
      <w:r>
        <w:t xml:space="preserve">            AsyncSubject.d.ts.map</w:t>
      </w:r>
    </w:p>
    <w:p>
      <w:pPr>
        <w:pStyle w:val="ListBullet"/>
      </w:pPr>
      <w:r>
        <w:t xml:space="preserve">            BehaviorSubject.d.ts</w:t>
      </w:r>
    </w:p>
    <w:p>
      <w:pPr>
        <w:pStyle w:val="ListBullet"/>
      </w:pPr>
      <w:r>
        <w:t xml:space="preserve">            BehaviorSubject.d.ts.map</w:t>
      </w:r>
    </w:p>
    <w:p>
      <w:pPr>
        <w:pStyle w:val="ListBullet"/>
      </w:pPr>
      <w:r>
        <w:t xml:space="preserve">            config.d.ts</w:t>
      </w:r>
    </w:p>
    <w:p>
      <w:pPr>
        <w:pStyle w:val="ListBullet"/>
      </w:pPr>
      <w:r>
        <w:t xml:space="preserve">            config.d.ts.map</w:t>
      </w:r>
    </w:p>
    <w:p>
      <w:pPr>
        <w:pStyle w:val="ListBullet"/>
      </w:pPr>
      <w:r>
        <w:t xml:space="preserve">            firstValueFrom.d.ts</w:t>
      </w:r>
    </w:p>
    <w:p>
      <w:pPr>
        <w:pStyle w:val="ListBullet"/>
      </w:pPr>
      <w:r>
        <w:t xml:space="preserve">            firstValueFrom.d.ts.map</w:t>
      </w:r>
    </w:p>
    <w:p>
      <w:pPr>
        <w:pStyle w:val="ListBullet"/>
      </w:pPr>
      <w:r>
        <w:t xml:space="preserve">            lastValueFrom.d.ts</w:t>
      </w:r>
    </w:p>
    <w:p>
      <w:pPr>
        <w:pStyle w:val="ListBullet"/>
      </w:pPr>
      <w:r>
        <w:t xml:space="preserve">            lastValueFrom.d.ts.map</w:t>
      </w:r>
    </w:p>
    <w:p>
      <w:pPr>
        <w:pStyle w:val="ListBullet"/>
      </w:pPr>
      <w:r>
        <w:t xml:space="preserve">            Notification.d.ts</w:t>
      </w:r>
    </w:p>
    <w:p>
      <w:pPr>
        <w:pStyle w:val="ListBullet"/>
      </w:pPr>
      <w:r>
        <w:t xml:space="preserve">            Notification.d.ts.map</w:t>
      </w:r>
    </w:p>
    <w:p>
      <w:pPr>
        <w:pStyle w:val="ListBullet"/>
      </w:pPr>
      <w:r>
        <w:t xml:space="preserve">            NotificationFactories.d.ts</w:t>
      </w:r>
    </w:p>
    <w:p>
      <w:pPr>
        <w:pStyle w:val="ListBullet"/>
      </w:pPr>
      <w:r>
        <w:t xml:space="preserve">            NotificationFactories.d.ts.map</w:t>
      </w:r>
    </w:p>
    <w:p>
      <w:pPr>
        <w:pStyle w:val="ListBullet"/>
      </w:pPr>
      <w:r>
        <w:t xml:space="preserve">            Observable.d.ts</w:t>
      </w:r>
    </w:p>
    <w:p>
      <w:pPr>
        <w:pStyle w:val="ListBullet"/>
      </w:pPr>
      <w:r>
        <w:t xml:space="preserve">            Observable.d.ts.map</w:t>
      </w:r>
    </w:p>
    <w:p>
      <w:pPr>
        <w:pStyle w:val="ListBullet"/>
      </w:pPr>
      <w:r>
        <w:t xml:space="preserve">            Operator.d.ts</w:t>
      </w:r>
    </w:p>
    <w:p>
      <w:pPr>
        <w:pStyle w:val="ListBullet"/>
      </w:pPr>
      <w:r>
        <w:t xml:space="preserve">            Operator.d.ts.map</w:t>
      </w:r>
    </w:p>
    <w:p>
      <w:pPr>
        <w:pStyle w:val="ListBullet"/>
      </w:pPr>
      <w:r>
        <w:t xml:space="preserve">            ReplaySubject.d.ts</w:t>
      </w:r>
    </w:p>
    <w:p>
      <w:pPr>
        <w:pStyle w:val="ListBullet"/>
      </w:pPr>
      <w:r>
        <w:t xml:space="preserve">            ReplaySubject.d.ts.map</w:t>
      </w:r>
    </w:p>
    <w:p>
      <w:pPr>
        <w:pStyle w:val="ListBullet"/>
      </w:pPr>
      <w:r>
        <w:t xml:space="preserve">            Scheduler.d.ts</w:t>
      </w:r>
    </w:p>
    <w:p>
      <w:pPr>
        <w:pStyle w:val="ListBullet"/>
      </w:pPr>
      <w:r>
        <w:t xml:space="preserve">            Scheduler.d.ts.map</w:t>
      </w:r>
    </w:p>
    <w:p>
      <w:pPr>
        <w:pStyle w:val="ListBullet"/>
      </w:pPr>
      <w:r>
        <w:t xml:space="preserve">            Subject.d.ts</w:t>
      </w:r>
    </w:p>
    <w:p>
      <w:pPr>
        <w:pStyle w:val="ListBullet"/>
      </w:pPr>
      <w:r>
        <w:t xml:space="preserve">            Subject.d.ts.map</w:t>
      </w:r>
    </w:p>
    <w:p>
      <w:pPr>
        <w:pStyle w:val="ListBullet"/>
      </w:pPr>
      <w:r>
        <w:t xml:space="preserve">            Subscriber.d.ts</w:t>
      </w:r>
    </w:p>
    <w:p>
      <w:pPr>
        <w:pStyle w:val="ListBullet"/>
      </w:pPr>
      <w:r>
        <w:t xml:space="preserve">            Subscriber.d.ts.map</w:t>
      </w:r>
    </w:p>
    <w:p>
      <w:pPr>
        <w:pStyle w:val="ListBullet"/>
      </w:pPr>
      <w:r>
        <w:t xml:space="preserve">            Subscription.d.ts</w:t>
      </w:r>
    </w:p>
    <w:p>
      <w:pPr>
        <w:pStyle w:val="ListBullet"/>
      </w:pPr>
      <w:r>
        <w:t xml:space="preserve">            Subscription.d.ts.map</w:t>
      </w:r>
    </w:p>
    <w:p>
      <w:pPr>
        <w:pStyle w:val="ListBullet"/>
      </w:pPr>
      <w:r>
        <w:t xml:space="preserve">            types.d.ts</w:t>
      </w:r>
    </w:p>
    <w:p>
      <w:pPr>
        <w:pStyle w:val="ListBullet"/>
      </w:pPr>
      <w:r>
        <w:t xml:space="preserve">            types.d.ts.map</w:t>
      </w:r>
    </w:p>
    <w:p>
      <w:r>
        <w:t xml:space="preserve">          operators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r>
        <w:t xml:space="preserve">          testing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r>
        <w:t xml:space="preserve">          webSocket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r>
        <w:t xml:space="preserve">      fetch</w:t>
      </w:r>
    </w:p>
    <w:p>
      <w:pPr>
        <w:pStyle w:val="ListBullet"/>
      </w:pPr>
      <w:r>
        <w:t xml:space="preserve">        package.json</w:t>
      </w:r>
    </w:p>
    <w:p>
      <w:r>
        <w:t xml:space="preserve">      operators</w:t>
      </w:r>
    </w:p>
    <w:p>
      <w:pPr>
        <w:pStyle w:val="ListBullet"/>
      </w:pPr>
      <w:r>
        <w:t xml:space="preserve">        package.json</w:t>
      </w:r>
    </w:p>
    <w:p>
      <w:r>
        <w:t xml:space="preserve">      src</w:t>
      </w:r>
    </w:p>
    <w:p>
      <w:r>
        <w:t xml:space="preserve">        ajax</w:t>
      </w:r>
    </w:p>
    <w:p>
      <w:pPr>
        <w:pStyle w:val="ListBullet"/>
      </w:pPr>
      <w:r>
        <w:t xml:space="preserve">          index.ts</w:t>
      </w:r>
    </w:p>
    <w:p>
      <w:r>
        <w:t xml:space="preserve">        fetch</w:t>
      </w:r>
    </w:p>
    <w:p>
      <w:pPr>
        <w:pStyle w:val="ListBullet"/>
      </w:pPr>
      <w:r>
        <w:t xml:space="preserve">          index.ts</w:t>
      </w:r>
    </w:p>
    <w:p>
      <w:r>
        <w:t xml:space="preserve">        internal</w:t>
      </w:r>
    </w:p>
    <w:p>
      <w:r>
        <w:t xml:space="preserve">          ajax</w:t>
      </w:r>
    </w:p>
    <w:p>
      <w:pPr>
        <w:pStyle w:val="ListBullet"/>
      </w:pPr>
      <w:r>
        <w:t xml:space="preserve">            ajax.ts</w:t>
      </w:r>
    </w:p>
    <w:p>
      <w:pPr>
        <w:pStyle w:val="ListBullet"/>
      </w:pPr>
      <w:r>
        <w:t xml:space="preserve">            AjaxResponse.ts</w:t>
      </w:r>
    </w:p>
    <w:p>
      <w:pPr>
        <w:pStyle w:val="ListBullet"/>
      </w:pPr>
      <w:r>
        <w:t xml:space="preserve">            errors.ts</w:t>
      </w:r>
    </w:p>
    <w:p>
      <w:pPr>
        <w:pStyle w:val="ListBullet"/>
      </w:pPr>
      <w:r>
        <w:t xml:space="preserve">            getXHRResponse.ts</w:t>
      </w:r>
    </w:p>
    <w:p>
      <w:pPr>
        <w:pStyle w:val="ListBullet"/>
      </w:pPr>
      <w:r>
        <w:t xml:space="preserve">            types.ts</w:t>
      </w:r>
    </w:p>
    <w:p>
      <w:r>
        <w:t xml:space="preserve">          observable</w:t>
      </w:r>
    </w:p>
    <w:p>
      <w:r>
        <w:t xml:space="preserve">            dom</w:t>
      </w:r>
    </w:p>
    <w:p>
      <w:pPr>
        <w:pStyle w:val="ListBullet"/>
      </w:pPr>
      <w:r>
        <w:t xml:space="preserve">              animationFrames.ts</w:t>
      </w:r>
    </w:p>
    <w:p>
      <w:pPr>
        <w:pStyle w:val="ListBullet"/>
      </w:pPr>
      <w:r>
        <w:t xml:space="preserve">              fetch.ts</w:t>
      </w:r>
    </w:p>
    <w:p>
      <w:pPr>
        <w:pStyle w:val="ListBullet"/>
      </w:pPr>
      <w:r>
        <w:t xml:space="preserve">              webSocket.ts</w:t>
      </w:r>
    </w:p>
    <w:p>
      <w:pPr>
        <w:pStyle w:val="ListBullet"/>
      </w:pPr>
      <w:r>
        <w:t xml:space="preserve">              WebSocketSubject.ts</w:t>
      </w:r>
    </w:p>
    <w:p>
      <w:pPr>
        <w:pStyle w:val="ListBullet"/>
      </w:pPr>
      <w:r>
        <w:t xml:space="preserve">            bindCallback.ts</w:t>
      </w:r>
    </w:p>
    <w:p>
      <w:pPr>
        <w:pStyle w:val="ListBullet"/>
      </w:pPr>
      <w:r>
        <w:t xml:space="preserve">            bindCallbackInternals.ts</w:t>
      </w:r>
    </w:p>
    <w:p>
      <w:pPr>
        <w:pStyle w:val="ListBullet"/>
      </w:pPr>
      <w:r>
        <w:t xml:space="preserve">            bindNodeCallback.ts</w:t>
      </w:r>
    </w:p>
    <w:p>
      <w:pPr>
        <w:pStyle w:val="ListBullet"/>
      </w:pPr>
      <w:r>
        <w:t xml:space="preserve">            combineLatest.ts</w:t>
      </w:r>
    </w:p>
    <w:p>
      <w:pPr>
        <w:pStyle w:val="ListBullet"/>
      </w:pPr>
      <w:r>
        <w:t xml:space="preserve">            concat.ts</w:t>
      </w:r>
    </w:p>
    <w:p>
      <w:pPr>
        <w:pStyle w:val="ListBullet"/>
      </w:pPr>
      <w:r>
        <w:t xml:space="preserve">            connectable.ts</w:t>
      </w:r>
    </w:p>
    <w:p>
      <w:pPr>
        <w:pStyle w:val="ListBullet"/>
      </w:pPr>
      <w:r>
        <w:t xml:space="preserve">            ConnectableObservable.ts</w:t>
      </w:r>
    </w:p>
    <w:p>
      <w:pPr>
        <w:pStyle w:val="ListBullet"/>
      </w:pPr>
      <w:r>
        <w:t xml:space="preserve">            defer.ts</w:t>
      </w:r>
    </w:p>
    <w:p>
      <w:pPr>
        <w:pStyle w:val="ListBullet"/>
      </w:pPr>
      <w:r>
        <w:t xml:space="preserve">            empty.ts</w:t>
      </w:r>
    </w:p>
    <w:p>
      <w:pPr>
        <w:pStyle w:val="ListBullet"/>
      </w:pPr>
      <w:r>
        <w:t xml:space="preserve">            forkJoin.ts</w:t>
      </w:r>
    </w:p>
    <w:p>
      <w:pPr>
        <w:pStyle w:val="ListBullet"/>
      </w:pPr>
      <w:r>
        <w:t xml:space="preserve">            from.ts</w:t>
      </w:r>
    </w:p>
    <w:p>
      <w:pPr>
        <w:pStyle w:val="ListBullet"/>
      </w:pPr>
      <w:r>
        <w:t xml:space="preserve">            fromEvent.ts</w:t>
      </w:r>
    </w:p>
    <w:p>
      <w:pPr>
        <w:pStyle w:val="ListBullet"/>
      </w:pPr>
      <w:r>
        <w:t xml:space="preserve">            fromEventPattern.ts</w:t>
      </w:r>
    </w:p>
    <w:p>
      <w:pPr>
        <w:pStyle w:val="ListBullet"/>
      </w:pPr>
      <w:r>
        <w:t xml:space="preserve">            fromSubscribable.ts</w:t>
      </w:r>
    </w:p>
    <w:p>
      <w:pPr>
        <w:pStyle w:val="ListBullet"/>
      </w:pPr>
      <w:r>
        <w:t xml:space="preserve">            generate.ts</w:t>
      </w:r>
    </w:p>
    <w:p>
      <w:pPr>
        <w:pStyle w:val="ListBullet"/>
      </w:pPr>
      <w:r>
        <w:t xml:space="preserve">            iif.ts</w:t>
      </w:r>
    </w:p>
    <w:p>
      <w:pPr>
        <w:pStyle w:val="ListBullet"/>
      </w:pPr>
      <w:r>
        <w:t xml:space="preserve">            innerFrom.ts</w:t>
      </w:r>
    </w:p>
    <w:p>
      <w:pPr>
        <w:pStyle w:val="ListBullet"/>
      </w:pPr>
      <w:r>
        <w:t xml:space="preserve">            interval.ts</w:t>
      </w:r>
    </w:p>
    <w:p>
      <w:pPr>
        <w:pStyle w:val="ListBullet"/>
      </w:pPr>
      <w:r>
        <w:t xml:space="preserve">            merge.ts</w:t>
      </w:r>
    </w:p>
    <w:p>
      <w:pPr>
        <w:pStyle w:val="ListBullet"/>
      </w:pPr>
      <w:r>
        <w:t xml:space="preserve">            never.ts</w:t>
      </w:r>
    </w:p>
    <w:p>
      <w:pPr>
        <w:pStyle w:val="ListBullet"/>
      </w:pPr>
      <w:r>
        <w:t xml:space="preserve">            of.ts</w:t>
      </w:r>
    </w:p>
    <w:p>
      <w:pPr>
        <w:pStyle w:val="ListBullet"/>
      </w:pPr>
      <w:r>
        <w:t xml:space="preserve">            onErrorResumeNext.ts</w:t>
      </w:r>
    </w:p>
    <w:p>
      <w:pPr>
        <w:pStyle w:val="ListBullet"/>
      </w:pPr>
      <w:r>
        <w:t xml:space="preserve">            pairs.ts</w:t>
      </w:r>
    </w:p>
    <w:p>
      <w:pPr>
        <w:pStyle w:val="ListBullet"/>
      </w:pPr>
      <w:r>
        <w:t xml:space="preserve">            partition.ts</w:t>
      </w:r>
    </w:p>
    <w:p>
      <w:pPr>
        <w:pStyle w:val="ListBullet"/>
      </w:pPr>
      <w:r>
        <w:t xml:space="preserve">            race.ts</w:t>
      </w:r>
    </w:p>
    <w:p>
      <w:pPr>
        <w:pStyle w:val="ListBullet"/>
      </w:pPr>
      <w:r>
        <w:t xml:space="preserve">            range.ts</w:t>
      </w:r>
    </w:p>
    <w:p>
      <w:pPr>
        <w:pStyle w:val="ListBullet"/>
      </w:pPr>
      <w:r>
        <w:t xml:space="preserve">            throwError.ts</w:t>
      </w:r>
    </w:p>
    <w:p>
      <w:pPr>
        <w:pStyle w:val="ListBullet"/>
      </w:pPr>
      <w:r>
        <w:t xml:space="preserve">            timer.ts</w:t>
      </w:r>
    </w:p>
    <w:p>
      <w:pPr>
        <w:pStyle w:val="ListBullet"/>
      </w:pPr>
      <w:r>
        <w:t xml:space="preserve">            using.ts</w:t>
      </w:r>
    </w:p>
    <w:p>
      <w:pPr>
        <w:pStyle w:val="ListBullet"/>
      </w:pPr>
      <w:r>
        <w:t xml:space="preserve">            zip.ts</w:t>
      </w:r>
    </w:p>
    <w:p>
      <w:r>
        <w:t xml:space="preserve">          operators</w:t>
      </w:r>
    </w:p>
    <w:p>
      <w:pPr>
        <w:pStyle w:val="ListBullet"/>
      </w:pPr>
      <w:r>
        <w:t xml:space="preserve">            audit.ts</w:t>
      </w:r>
    </w:p>
    <w:p>
      <w:pPr>
        <w:pStyle w:val="ListBullet"/>
      </w:pPr>
      <w:r>
        <w:t xml:space="preserve">            auditTime.ts</w:t>
      </w:r>
    </w:p>
    <w:p>
      <w:pPr>
        <w:pStyle w:val="ListBullet"/>
      </w:pPr>
      <w:r>
        <w:t xml:space="preserve">            buffer.ts</w:t>
      </w:r>
    </w:p>
    <w:p>
      <w:pPr>
        <w:pStyle w:val="ListBullet"/>
      </w:pPr>
      <w:r>
        <w:t xml:space="preserve">            bufferCount.ts</w:t>
      </w:r>
    </w:p>
    <w:p>
      <w:pPr>
        <w:pStyle w:val="ListBullet"/>
      </w:pPr>
      <w:r>
        <w:t xml:space="preserve">            bufferTime.ts</w:t>
      </w:r>
    </w:p>
    <w:p>
      <w:pPr>
        <w:pStyle w:val="ListBullet"/>
      </w:pPr>
      <w:r>
        <w:t xml:space="preserve">            bufferToggle.ts</w:t>
      </w:r>
    </w:p>
    <w:p>
      <w:pPr>
        <w:pStyle w:val="ListBullet"/>
      </w:pPr>
      <w:r>
        <w:t xml:space="preserve">            bufferWhen.ts</w:t>
      </w:r>
    </w:p>
    <w:p>
      <w:pPr>
        <w:pStyle w:val="ListBullet"/>
      </w:pPr>
      <w:r>
        <w:t xml:space="preserve">            catchError.ts</w:t>
      </w:r>
    </w:p>
    <w:p>
      <w:pPr>
        <w:pStyle w:val="ListBullet"/>
      </w:pPr>
      <w:r>
        <w:t xml:space="preserve">            combineAll.ts</w:t>
      </w:r>
    </w:p>
    <w:p>
      <w:pPr>
        <w:pStyle w:val="ListBullet"/>
      </w:pPr>
      <w:r>
        <w:t xml:space="preserve">            combineLatest.ts</w:t>
      </w:r>
    </w:p>
    <w:p>
      <w:pPr>
        <w:pStyle w:val="ListBullet"/>
      </w:pPr>
      <w:r>
        <w:t xml:space="preserve">            combineLatestAll.ts</w:t>
      </w:r>
    </w:p>
    <w:p>
      <w:pPr>
        <w:pStyle w:val="ListBullet"/>
      </w:pPr>
      <w:r>
        <w:t xml:space="preserve">            combineLatestWith.ts</w:t>
      </w:r>
    </w:p>
    <w:p>
      <w:pPr>
        <w:pStyle w:val="ListBullet"/>
      </w:pPr>
      <w:r>
        <w:t xml:space="preserve">            concat.ts</w:t>
      </w:r>
    </w:p>
    <w:p>
      <w:pPr>
        <w:pStyle w:val="ListBullet"/>
      </w:pPr>
      <w:r>
        <w:t xml:space="preserve">            concatAll.ts</w:t>
      </w:r>
    </w:p>
    <w:p>
      <w:pPr>
        <w:pStyle w:val="ListBullet"/>
      </w:pPr>
      <w:r>
        <w:t xml:space="preserve">            concatMap.ts</w:t>
      </w:r>
    </w:p>
    <w:p>
      <w:pPr>
        <w:pStyle w:val="ListBullet"/>
      </w:pPr>
      <w:r>
        <w:t xml:space="preserve">            concatMapTo.ts</w:t>
      </w:r>
    </w:p>
    <w:p>
      <w:pPr>
        <w:pStyle w:val="ListBullet"/>
      </w:pPr>
      <w:r>
        <w:t xml:space="preserve">            concatWith.ts</w:t>
      </w:r>
    </w:p>
    <w:p>
      <w:pPr>
        <w:pStyle w:val="ListBullet"/>
      </w:pPr>
      <w:r>
        <w:t xml:space="preserve">            connect.ts</w:t>
      </w:r>
    </w:p>
    <w:p>
      <w:pPr>
        <w:pStyle w:val="ListBullet"/>
      </w:pPr>
      <w:r>
        <w:t xml:space="preserve">            count.ts</w:t>
      </w:r>
    </w:p>
    <w:p>
      <w:pPr>
        <w:pStyle w:val="ListBullet"/>
      </w:pPr>
      <w:r>
        <w:t xml:space="preserve">            debounce.ts</w:t>
      </w:r>
    </w:p>
    <w:p>
      <w:pPr>
        <w:pStyle w:val="ListBullet"/>
      </w:pPr>
      <w:r>
        <w:t xml:space="preserve">            debounceTime.ts</w:t>
      </w:r>
    </w:p>
    <w:p>
      <w:pPr>
        <w:pStyle w:val="ListBullet"/>
      </w:pPr>
      <w:r>
        <w:t xml:space="preserve">            defaultIfEmpty.ts</w:t>
      </w:r>
    </w:p>
    <w:p>
      <w:pPr>
        <w:pStyle w:val="ListBullet"/>
      </w:pPr>
      <w:r>
        <w:t xml:space="preserve">            delay.ts</w:t>
      </w:r>
    </w:p>
    <w:p>
      <w:pPr>
        <w:pStyle w:val="ListBullet"/>
      </w:pPr>
      <w:r>
        <w:t xml:space="preserve">            delayWhen.ts</w:t>
      </w:r>
    </w:p>
    <w:p>
      <w:pPr>
        <w:pStyle w:val="ListBullet"/>
      </w:pPr>
      <w:r>
        <w:t xml:space="preserve">            dematerialize.ts</w:t>
      </w:r>
    </w:p>
    <w:p>
      <w:pPr>
        <w:pStyle w:val="ListBullet"/>
      </w:pPr>
      <w:r>
        <w:t xml:space="preserve">            distinct.ts</w:t>
      </w:r>
    </w:p>
    <w:p>
      <w:pPr>
        <w:pStyle w:val="ListBullet"/>
      </w:pPr>
      <w:r>
        <w:t xml:space="preserve">            distinctUntilChanged.ts</w:t>
      </w:r>
    </w:p>
    <w:p>
      <w:pPr>
        <w:pStyle w:val="ListBullet"/>
      </w:pPr>
      <w:r>
        <w:t xml:space="preserve">            distinctUntilKeyChanged.ts</w:t>
      </w:r>
    </w:p>
    <w:p>
      <w:pPr>
        <w:pStyle w:val="ListBullet"/>
      </w:pPr>
      <w:r>
        <w:t xml:space="preserve">            elementAt.ts</w:t>
      </w:r>
    </w:p>
    <w:p>
      <w:pPr>
        <w:pStyle w:val="ListBullet"/>
      </w:pPr>
      <w:r>
        <w:t xml:space="preserve">            endWith.ts</w:t>
      </w:r>
    </w:p>
    <w:p>
      <w:pPr>
        <w:pStyle w:val="ListBullet"/>
      </w:pPr>
      <w:r>
        <w:t xml:space="preserve">            every.ts</w:t>
      </w:r>
    </w:p>
    <w:p>
      <w:pPr>
        <w:pStyle w:val="ListBullet"/>
      </w:pPr>
      <w:r>
        <w:t xml:space="preserve">            exhaust.ts</w:t>
      </w:r>
    </w:p>
    <w:p>
      <w:pPr>
        <w:pStyle w:val="ListBullet"/>
      </w:pPr>
      <w:r>
        <w:t xml:space="preserve">            exhaustAll.ts</w:t>
      </w:r>
    </w:p>
    <w:p>
      <w:pPr>
        <w:pStyle w:val="ListBullet"/>
      </w:pPr>
      <w:r>
        <w:t xml:space="preserve">            exhaustMap.ts</w:t>
      </w:r>
    </w:p>
    <w:p>
      <w:pPr>
        <w:pStyle w:val="ListBullet"/>
      </w:pPr>
      <w:r>
        <w:t xml:space="preserve">            expand.ts</w:t>
      </w:r>
    </w:p>
    <w:p>
      <w:pPr>
        <w:pStyle w:val="ListBullet"/>
      </w:pPr>
      <w:r>
        <w:t xml:space="preserve">            filter.ts</w:t>
      </w:r>
    </w:p>
    <w:p>
      <w:pPr>
        <w:pStyle w:val="ListBullet"/>
      </w:pPr>
      <w:r>
        <w:t xml:space="preserve">            finalize.ts</w:t>
      </w:r>
    </w:p>
    <w:p>
      <w:pPr>
        <w:pStyle w:val="ListBullet"/>
      </w:pPr>
      <w:r>
        <w:t xml:space="preserve">            find.ts</w:t>
      </w:r>
    </w:p>
    <w:p>
      <w:pPr>
        <w:pStyle w:val="ListBullet"/>
      </w:pPr>
      <w:r>
        <w:t xml:space="preserve">            findIndex.ts</w:t>
      </w:r>
    </w:p>
    <w:p>
      <w:pPr>
        <w:pStyle w:val="ListBullet"/>
      </w:pPr>
      <w:r>
        <w:t xml:space="preserve">            first.ts</w:t>
      </w:r>
    </w:p>
    <w:p>
      <w:pPr>
        <w:pStyle w:val="ListBullet"/>
      </w:pPr>
      <w:r>
        <w:t xml:space="preserve">            flatMap.ts</w:t>
      </w:r>
    </w:p>
    <w:p>
      <w:pPr>
        <w:pStyle w:val="ListBullet"/>
      </w:pPr>
      <w:r>
        <w:t xml:space="preserve">            groupBy.ts</w:t>
      </w:r>
    </w:p>
    <w:p>
      <w:pPr>
        <w:pStyle w:val="ListBullet"/>
      </w:pPr>
      <w:r>
        <w:t xml:space="preserve">            ignoreElements.ts</w:t>
      </w:r>
    </w:p>
    <w:p>
      <w:pPr>
        <w:pStyle w:val="ListBullet"/>
      </w:pPr>
      <w:r>
        <w:t xml:space="preserve">            isEmpty.ts</w:t>
      </w:r>
    </w:p>
    <w:p>
      <w:pPr>
        <w:pStyle w:val="ListBullet"/>
      </w:pPr>
      <w:r>
        <w:t xml:space="preserve">            joinAllInternals.ts</w:t>
      </w:r>
    </w:p>
    <w:p>
      <w:pPr>
        <w:pStyle w:val="ListBullet"/>
      </w:pPr>
      <w:r>
        <w:t xml:space="preserve">            last.ts</w:t>
      </w:r>
    </w:p>
    <w:p>
      <w:pPr>
        <w:pStyle w:val="ListBullet"/>
      </w:pPr>
      <w:r>
        <w:t xml:space="preserve">            map.ts</w:t>
      </w:r>
    </w:p>
    <w:p>
      <w:pPr>
        <w:pStyle w:val="ListBullet"/>
      </w:pPr>
      <w:r>
        <w:t xml:space="preserve">            mapTo.ts</w:t>
      </w:r>
    </w:p>
    <w:p>
      <w:pPr>
        <w:pStyle w:val="ListBullet"/>
      </w:pPr>
      <w:r>
        <w:t xml:space="preserve">            materialize.ts</w:t>
      </w:r>
    </w:p>
    <w:p>
      <w:pPr>
        <w:pStyle w:val="ListBullet"/>
      </w:pPr>
      <w:r>
        <w:t xml:space="preserve">            max.ts</w:t>
      </w:r>
    </w:p>
    <w:p>
      <w:pPr>
        <w:pStyle w:val="ListBullet"/>
      </w:pPr>
      <w:r>
        <w:t xml:space="preserve">            merge.ts</w:t>
      </w:r>
    </w:p>
    <w:p>
      <w:pPr>
        <w:pStyle w:val="ListBullet"/>
      </w:pPr>
      <w:r>
        <w:t xml:space="preserve">            mergeAll.ts</w:t>
      </w:r>
    </w:p>
    <w:p>
      <w:pPr>
        <w:pStyle w:val="ListBullet"/>
      </w:pPr>
      <w:r>
        <w:t xml:space="preserve">            mergeInternals.ts</w:t>
      </w:r>
    </w:p>
    <w:p>
      <w:pPr>
        <w:pStyle w:val="ListBullet"/>
      </w:pPr>
      <w:r>
        <w:t xml:space="preserve">            mergeMap.ts</w:t>
      </w:r>
    </w:p>
    <w:p>
      <w:pPr>
        <w:pStyle w:val="ListBullet"/>
      </w:pPr>
      <w:r>
        <w:t xml:space="preserve">            mergeMapTo.ts</w:t>
      </w:r>
    </w:p>
    <w:p>
      <w:pPr>
        <w:pStyle w:val="ListBullet"/>
      </w:pPr>
      <w:r>
        <w:t xml:space="preserve">            mergeScan.ts</w:t>
      </w:r>
    </w:p>
    <w:p>
      <w:pPr>
        <w:pStyle w:val="ListBullet"/>
      </w:pPr>
      <w:r>
        <w:t xml:space="preserve">            mergeWith.ts</w:t>
      </w:r>
    </w:p>
    <w:p>
      <w:pPr>
        <w:pStyle w:val="ListBullet"/>
      </w:pPr>
      <w:r>
        <w:t xml:space="preserve">            min.ts</w:t>
      </w:r>
    </w:p>
    <w:p>
      <w:pPr>
        <w:pStyle w:val="ListBullet"/>
      </w:pPr>
      <w:r>
        <w:t xml:space="preserve">            multicast.ts</w:t>
      </w:r>
    </w:p>
    <w:p>
      <w:pPr>
        <w:pStyle w:val="ListBullet"/>
      </w:pPr>
      <w:r>
        <w:t xml:space="preserve">            observeOn.ts</w:t>
      </w:r>
    </w:p>
    <w:p>
      <w:pPr>
        <w:pStyle w:val="ListBullet"/>
      </w:pPr>
      <w:r>
        <w:t xml:space="preserve">            onErrorResumeNextWith.ts</w:t>
      </w:r>
    </w:p>
    <w:p>
      <w:pPr>
        <w:pStyle w:val="ListBullet"/>
      </w:pPr>
      <w:r>
        <w:t xml:space="preserve">            OperatorSubscriber.ts</w:t>
      </w:r>
    </w:p>
    <w:p>
      <w:pPr>
        <w:pStyle w:val="ListBullet"/>
      </w:pPr>
      <w:r>
        <w:t xml:space="preserve">            pairwise.ts</w:t>
      </w:r>
    </w:p>
    <w:p>
      <w:pPr>
        <w:pStyle w:val="ListBullet"/>
      </w:pPr>
      <w:r>
        <w:t xml:space="preserve">            partition.ts</w:t>
      </w:r>
    </w:p>
    <w:p>
      <w:pPr>
        <w:pStyle w:val="ListBullet"/>
      </w:pPr>
      <w:r>
        <w:t xml:space="preserve">            pluck.ts</w:t>
      </w:r>
    </w:p>
    <w:p>
      <w:pPr>
        <w:pStyle w:val="ListBullet"/>
      </w:pPr>
      <w:r>
        <w:t xml:space="preserve">            publish.ts</w:t>
      </w:r>
    </w:p>
    <w:p>
      <w:pPr>
        <w:pStyle w:val="ListBullet"/>
      </w:pPr>
      <w:r>
        <w:t xml:space="preserve">            publishBehavior.ts</w:t>
      </w:r>
    </w:p>
    <w:p>
      <w:pPr>
        <w:pStyle w:val="ListBullet"/>
      </w:pPr>
      <w:r>
        <w:t xml:space="preserve">            publishLast.ts</w:t>
      </w:r>
    </w:p>
    <w:p>
      <w:pPr>
        <w:pStyle w:val="ListBullet"/>
      </w:pPr>
      <w:r>
        <w:t xml:space="preserve">            publishReplay.ts</w:t>
      </w:r>
    </w:p>
    <w:p>
      <w:pPr>
        <w:pStyle w:val="ListBullet"/>
      </w:pPr>
      <w:r>
        <w:t xml:space="preserve">            race.ts</w:t>
      </w:r>
    </w:p>
    <w:p>
      <w:pPr>
        <w:pStyle w:val="ListBullet"/>
      </w:pPr>
      <w:r>
        <w:t xml:space="preserve">            raceWith.ts</w:t>
      </w:r>
    </w:p>
    <w:p>
      <w:pPr>
        <w:pStyle w:val="ListBullet"/>
      </w:pPr>
      <w:r>
        <w:t xml:space="preserve">            reduce.ts</w:t>
      </w:r>
    </w:p>
    <w:p>
      <w:pPr>
        <w:pStyle w:val="ListBullet"/>
      </w:pPr>
      <w:r>
        <w:t xml:space="preserve">            refCount.ts</w:t>
      </w:r>
    </w:p>
    <w:p>
      <w:pPr>
        <w:pStyle w:val="ListBullet"/>
      </w:pPr>
      <w:r>
        <w:t xml:space="preserve">            repeat.ts</w:t>
      </w:r>
    </w:p>
    <w:p>
      <w:pPr>
        <w:pStyle w:val="ListBullet"/>
      </w:pPr>
      <w:r>
        <w:t xml:space="preserve">            repeatWhen.ts</w:t>
      </w:r>
    </w:p>
    <w:p>
      <w:pPr>
        <w:pStyle w:val="ListBullet"/>
      </w:pPr>
      <w:r>
        <w:t xml:space="preserve">            retry.ts</w:t>
      </w:r>
    </w:p>
    <w:p>
      <w:pPr>
        <w:pStyle w:val="ListBullet"/>
      </w:pPr>
      <w:r>
        <w:t xml:space="preserve">            retryWhen.ts</w:t>
      </w:r>
    </w:p>
    <w:p>
      <w:pPr>
        <w:pStyle w:val="ListBullet"/>
      </w:pPr>
      <w:r>
        <w:t xml:space="preserve">            sample.ts</w:t>
      </w:r>
    </w:p>
    <w:p>
      <w:pPr>
        <w:pStyle w:val="ListBullet"/>
      </w:pPr>
      <w:r>
        <w:t xml:space="preserve">            sampleTime.ts</w:t>
      </w:r>
    </w:p>
    <w:p>
      <w:pPr>
        <w:pStyle w:val="ListBullet"/>
      </w:pPr>
      <w:r>
        <w:t xml:space="preserve">            scan.ts</w:t>
      </w:r>
    </w:p>
    <w:p>
      <w:pPr>
        <w:pStyle w:val="ListBullet"/>
      </w:pPr>
      <w:r>
        <w:t xml:space="preserve">            scanInternals.ts</w:t>
      </w:r>
    </w:p>
    <w:p>
      <w:pPr>
        <w:pStyle w:val="ListBullet"/>
      </w:pPr>
      <w:r>
        <w:t xml:space="preserve">            sequenceEqual.ts</w:t>
      </w:r>
    </w:p>
    <w:p>
      <w:pPr>
        <w:pStyle w:val="ListBullet"/>
      </w:pPr>
      <w:r>
        <w:t xml:space="preserve">            share.ts</w:t>
      </w:r>
    </w:p>
    <w:p>
      <w:pPr>
        <w:pStyle w:val="ListBullet"/>
      </w:pPr>
      <w:r>
        <w:t xml:space="preserve">            shareReplay.ts</w:t>
      </w:r>
    </w:p>
    <w:p>
      <w:pPr>
        <w:pStyle w:val="ListBullet"/>
      </w:pPr>
      <w:r>
        <w:t xml:space="preserve">            single.ts</w:t>
      </w:r>
    </w:p>
    <w:p>
      <w:pPr>
        <w:pStyle w:val="ListBullet"/>
      </w:pPr>
      <w:r>
        <w:t xml:space="preserve">            skip.ts</w:t>
      </w:r>
    </w:p>
    <w:p>
      <w:pPr>
        <w:pStyle w:val="ListBullet"/>
      </w:pPr>
      <w:r>
        <w:t xml:space="preserve">            skipLast.ts</w:t>
      </w:r>
    </w:p>
    <w:p>
      <w:pPr>
        <w:pStyle w:val="ListBullet"/>
      </w:pPr>
      <w:r>
        <w:t xml:space="preserve">            skipUntil.ts</w:t>
      </w:r>
    </w:p>
    <w:p>
      <w:pPr>
        <w:pStyle w:val="ListBullet"/>
      </w:pPr>
      <w:r>
        <w:t xml:space="preserve">            skipWhile.ts</w:t>
      </w:r>
    </w:p>
    <w:p>
      <w:pPr>
        <w:pStyle w:val="ListBullet"/>
      </w:pPr>
      <w:r>
        <w:t xml:space="preserve">            startWith.ts</w:t>
      </w:r>
    </w:p>
    <w:p>
      <w:pPr>
        <w:pStyle w:val="ListBullet"/>
      </w:pPr>
      <w:r>
        <w:t xml:space="preserve">            subscribeOn.ts</w:t>
      </w:r>
    </w:p>
    <w:p>
      <w:pPr>
        <w:pStyle w:val="ListBullet"/>
      </w:pPr>
      <w:r>
        <w:t xml:space="preserve">            switchAll.ts</w:t>
      </w:r>
    </w:p>
    <w:p>
      <w:pPr>
        <w:pStyle w:val="ListBullet"/>
      </w:pPr>
      <w:r>
        <w:t xml:space="preserve">            switchMap.ts</w:t>
      </w:r>
    </w:p>
    <w:p>
      <w:pPr>
        <w:pStyle w:val="ListBullet"/>
      </w:pPr>
      <w:r>
        <w:t xml:space="preserve">            switchMapTo.ts</w:t>
      </w:r>
    </w:p>
    <w:p>
      <w:pPr>
        <w:pStyle w:val="ListBullet"/>
      </w:pPr>
      <w:r>
        <w:t xml:space="preserve">            switchScan.ts</w:t>
      </w:r>
    </w:p>
    <w:p>
      <w:pPr>
        <w:pStyle w:val="ListBullet"/>
      </w:pPr>
      <w:r>
        <w:t xml:space="preserve">            take.ts</w:t>
      </w:r>
    </w:p>
    <w:p>
      <w:pPr>
        <w:pStyle w:val="ListBullet"/>
      </w:pPr>
      <w:r>
        <w:t xml:space="preserve">            takeLast.ts</w:t>
      </w:r>
    </w:p>
    <w:p>
      <w:pPr>
        <w:pStyle w:val="ListBullet"/>
      </w:pPr>
      <w:r>
        <w:t xml:space="preserve">            takeUntil.ts</w:t>
      </w:r>
    </w:p>
    <w:p>
      <w:pPr>
        <w:pStyle w:val="ListBullet"/>
      </w:pPr>
      <w:r>
        <w:t xml:space="preserve">            takeWhile.ts</w:t>
      </w:r>
    </w:p>
    <w:p>
      <w:pPr>
        <w:pStyle w:val="ListBullet"/>
      </w:pPr>
      <w:r>
        <w:t xml:space="preserve">            tap.ts</w:t>
      </w:r>
    </w:p>
    <w:p>
      <w:pPr>
        <w:pStyle w:val="ListBullet"/>
      </w:pPr>
      <w:r>
        <w:t xml:space="preserve">            throttle.ts</w:t>
      </w:r>
    </w:p>
    <w:p>
      <w:pPr>
        <w:pStyle w:val="ListBullet"/>
      </w:pPr>
      <w:r>
        <w:t xml:space="preserve">            throttleTime.ts</w:t>
      </w:r>
    </w:p>
    <w:p>
      <w:pPr>
        <w:pStyle w:val="ListBullet"/>
      </w:pPr>
      <w:r>
        <w:t xml:space="preserve">            throwIfEmpty.ts</w:t>
      </w:r>
    </w:p>
    <w:p>
      <w:pPr>
        <w:pStyle w:val="ListBullet"/>
      </w:pPr>
      <w:r>
        <w:t xml:space="preserve">            timeInterval.ts</w:t>
      </w:r>
    </w:p>
    <w:p>
      <w:pPr>
        <w:pStyle w:val="ListBullet"/>
      </w:pPr>
      <w:r>
        <w:t xml:space="preserve">            timeout.ts</w:t>
      </w:r>
    </w:p>
    <w:p>
      <w:pPr>
        <w:pStyle w:val="ListBullet"/>
      </w:pPr>
      <w:r>
        <w:t xml:space="preserve">            timeoutWith.ts</w:t>
      </w:r>
    </w:p>
    <w:p>
      <w:pPr>
        <w:pStyle w:val="ListBullet"/>
      </w:pPr>
      <w:r>
        <w:t xml:space="preserve">            timestamp.ts</w:t>
      </w:r>
    </w:p>
    <w:p>
      <w:pPr>
        <w:pStyle w:val="ListBullet"/>
      </w:pPr>
      <w:r>
        <w:t xml:space="preserve">            toArray.ts</w:t>
      </w:r>
    </w:p>
    <w:p>
      <w:pPr>
        <w:pStyle w:val="ListBullet"/>
      </w:pPr>
      <w:r>
        <w:t xml:space="preserve">            window.ts</w:t>
      </w:r>
    </w:p>
    <w:p>
      <w:pPr>
        <w:pStyle w:val="ListBullet"/>
      </w:pPr>
      <w:r>
        <w:t xml:space="preserve">            windowCount.ts</w:t>
      </w:r>
    </w:p>
    <w:p>
      <w:pPr>
        <w:pStyle w:val="ListBullet"/>
      </w:pPr>
      <w:r>
        <w:t xml:space="preserve">            windowTime.ts</w:t>
      </w:r>
    </w:p>
    <w:p>
      <w:pPr>
        <w:pStyle w:val="ListBullet"/>
      </w:pPr>
      <w:r>
        <w:t xml:space="preserve">            windowToggle.ts</w:t>
      </w:r>
    </w:p>
    <w:p>
      <w:pPr>
        <w:pStyle w:val="ListBullet"/>
      </w:pPr>
      <w:r>
        <w:t xml:space="preserve">            windowWhen.ts</w:t>
      </w:r>
    </w:p>
    <w:p>
      <w:pPr>
        <w:pStyle w:val="ListBullet"/>
      </w:pPr>
      <w:r>
        <w:t xml:space="preserve">            withLatestFrom.ts</w:t>
      </w:r>
    </w:p>
    <w:p>
      <w:pPr>
        <w:pStyle w:val="ListBullet"/>
      </w:pPr>
      <w:r>
        <w:t xml:space="preserve">            zip.ts</w:t>
      </w:r>
    </w:p>
    <w:p>
      <w:pPr>
        <w:pStyle w:val="ListBullet"/>
      </w:pPr>
      <w:r>
        <w:t xml:space="preserve">            zipAll.ts</w:t>
      </w:r>
    </w:p>
    <w:p>
      <w:pPr>
        <w:pStyle w:val="ListBullet"/>
      </w:pPr>
      <w:r>
        <w:t xml:space="preserve">            zipWith.ts</w:t>
      </w:r>
    </w:p>
    <w:p>
      <w:r>
        <w:t xml:space="preserve">          scheduled</w:t>
      </w:r>
    </w:p>
    <w:p>
      <w:pPr>
        <w:pStyle w:val="ListBullet"/>
      </w:pPr>
      <w:r>
        <w:t xml:space="preserve">            scheduleArray.ts</w:t>
      </w:r>
    </w:p>
    <w:p>
      <w:pPr>
        <w:pStyle w:val="ListBullet"/>
      </w:pPr>
      <w:r>
        <w:t xml:space="preserve">            scheduleAsyncIterable.ts</w:t>
      </w:r>
    </w:p>
    <w:p>
      <w:pPr>
        <w:pStyle w:val="ListBullet"/>
      </w:pPr>
      <w:r>
        <w:t xml:space="preserve">            scheduled.ts</w:t>
      </w:r>
    </w:p>
    <w:p>
      <w:pPr>
        <w:pStyle w:val="ListBullet"/>
      </w:pPr>
      <w:r>
        <w:t xml:space="preserve">            scheduleIterable.ts</w:t>
      </w:r>
    </w:p>
    <w:p>
      <w:pPr>
        <w:pStyle w:val="ListBullet"/>
      </w:pPr>
      <w:r>
        <w:t xml:space="preserve">            scheduleObservable.ts</w:t>
      </w:r>
    </w:p>
    <w:p>
      <w:pPr>
        <w:pStyle w:val="ListBullet"/>
      </w:pPr>
      <w:r>
        <w:t xml:space="preserve">            schedulePromise.ts</w:t>
      </w:r>
    </w:p>
    <w:p>
      <w:pPr>
        <w:pStyle w:val="ListBullet"/>
      </w:pPr>
      <w:r>
        <w:t xml:space="preserve">            scheduleReadableStreamLike.ts</w:t>
      </w:r>
    </w:p>
    <w:p>
      <w:r>
        <w:t xml:space="preserve">          scheduler</w:t>
      </w:r>
    </w:p>
    <w:p>
      <w:pPr>
        <w:pStyle w:val="ListBullet"/>
      </w:pPr>
      <w:r>
        <w:t xml:space="preserve">            Action.ts</w:t>
      </w:r>
    </w:p>
    <w:p>
      <w:pPr>
        <w:pStyle w:val="ListBullet"/>
      </w:pPr>
      <w:r>
        <w:t xml:space="preserve">            animationFrame.ts</w:t>
      </w:r>
    </w:p>
    <w:p>
      <w:pPr>
        <w:pStyle w:val="ListBullet"/>
      </w:pPr>
      <w:r>
        <w:t xml:space="preserve">            AnimationFrameAction.ts</w:t>
      </w:r>
    </w:p>
    <w:p>
      <w:pPr>
        <w:pStyle w:val="ListBullet"/>
      </w:pPr>
      <w:r>
        <w:t xml:space="preserve">            animationFrameProvider.ts</w:t>
      </w:r>
    </w:p>
    <w:p>
      <w:pPr>
        <w:pStyle w:val="ListBullet"/>
      </w:pPr>
      <w:r>
        <w:t xml:space="preserve">            AnimationFrameScheduler.ts</w:t>
      </w:r>
    </w:p>
    <w:p>
      <w:pPr>
        <w:pStyle w:val="ListBullet"/>
      </w:pPr>
      <w:r>
        <w:t xml:space="preserve">            asap.ts</w:t>
      </w:r>
    </w:p>
    <w:p>
      <w:pPr>
        <w:pStyle w:val="ListBullet"/>
      </w:pPr>
      <w:r>
        <w:t xml:space="preserve">            AsapAction.ts</w:t>
      </w:r>
    </w:p>
    <w:p>
      <w:pPr>
        <w:pStyle w:val="ListBullet"/>
      </w:pPr>
      <w:r>
        <w:t xml:space="preserve">            AsapScheduler.ts</w:t>
      </w:r>
    </w:p>
    <w:p>
      <w:pPr>
        <w:pStyle w:val="ListBullet"/>
      </w:pPr>
      <w:r>
        <w:t xml:space="preserve">            async.ts</w:t>
      </w:r>
    </w:p>
    <w:p>
      <w:pPr>
        <w:pStyle w:val="ListBullet"/>
      </w:pPr>
      <w:r>
        <w:t xml:space="preserve">            AsyncAction.ts</w:t>
      </w:r>
    </w:p>
    <w:p>
      <w:pPr>
        <w:pStyle w:val="ListBullet"/>
      </w:pPr>
      <w:r>
        <w:t xml:space="preserve">            AsyncScheduler.ts</w:t>
      </w:r>
    </w:p>
    <w:p>
      <w:pPr>
        <w:pStyle w:val="ListBullet"/>
      </w:pPr>
      <w:r>
        <w:t xml:space="preserve">            dateTimestampProvider.ts</w:t>
      </w:r>
    </w:p>
    <w:p>
      <w:pPr>
        <w:pStyle w:val="ListBullet"/>
      </w:pPr>
      <w:r>
        <w:t xml:space="preserve">            immediateProvider.ts</w:t>
      </w:r>
    </w:p>
    <w:p>
      <w:pPr>
        <w:pStyle w:val="ListBullet"/>
      </w:pPr>
      <w:r>
        <w:t xml:space="preserve">            intervalProvider.ts</w:t>
      </w:r>
    </w:p>
    <w:p>
      <w:pPr>
        <w:pStyle w:val="ListBullet"/>
      </w:pPr>
      <w:r>
        <w:t xml:space="preserve">            performanceTimestampProvider.ts</w:t>
      </w:r>
    </w:p>
    <w:p>
      <w:pPr>
        <w:pStyle w:val="ListBullet"/>
      </w:pPr>
      <w:r>
        <w:t xml:space="preserve">            queue.ts</w:t>
      </w:r>
    </w:p>
    <w:p>
      <w:pPr>
        <w:pStyle w:val="ListBullet"/>
      </w:pPr>
      <w:r>
        <w:t xml:space="preserve">            QueueAction.ts</w:t>
      </w:r>
    </w:p>
    <w:p>
      <w:pPr>
        <w:pStyle w:val="ListBullet"/>
      </w:pPr>
      <w:r>
        <w:t xml:space="preserve">            QueueScheduler.ts</w:t>
      </w:r>
    </w:p>
    <w:p>
      <w:pPr>
        <w:pStyle w:val="ListBullet"/>
      </w:pPr>
      <w:r>
        <w:t xml:space="preserve">            timeoutProvider.ts</w:t>
      </w:r>
    </w:p>
    <w:p>
      <w:pPr>
        <w:pStyle w:val="ListBullet"/>
      </w:pPr>
      <w:r>
        <w:t xml:space="preserve">            timerHandle.ts</w:t>
      </w:r>
    </w:p>
    <w:p>
      <w:pPr>
        <w:pStyle w:val="ListBullet"/>
      </w:pPr>
      <w:r>
        <w:t xml:space="preserve">            VirtualTimeScheduler.ts</w:t>
      </w:r>
    </w:p>
    <w:p>
      <w:r>
        <w:t xml:space="preserve">          symbol</w:t>
      </w:r>
    </w:p>
    <w:p>
      <w:pPr>
        <w:pStyle w:val="ListBullet"/>
      </w:pPr>
      <w:r>
        <w:t xml:space="preserve">            iterator.ts</w:t>
      </w:r>
    </w:p>
    <w:p>
      <w:pPr>
        <w:pStyle w:val="ListBullet"/>
      </w:pPr>
      <w:r>
        <w:t xml:space="preserve">            observable.ts</w:t>
      </w:r>
    </w:p>
    <w:p>
      <w:r>
        <w:t xml:space="preserve">          testing</w:t>
      </w:r>
    </w:p>
    <w:p>
      <w:pPr>
        <w:pStyle w:val="ListBullet"/>
      </w:pPr>
      <w:r>
        <w:t xml:space="preserve">            ColdObservable.ts</w:t>
      </w:r>
    </w:p>
    <w:p>
      <w:pPr>
        <w:pStyle w:val="ListBullet"/>
      </w:pPr>
      <w:r>
        <w:t xml:space="preserve">            HotObservable.ts</w:t>
      </w:r>
    </w:p>
    <w:p>
      <w:pPr>
        <w:pStyle w:val="ListBullet"/>
      </w:pPr>
      <w:r>
        <w:t xml:space="preserve">            SubscriptionLog.ts</w:t>
      </w:r>
    </w:p>
    <w:p>
      <w:pPr>
        <w:pStyle w:val="ListBullet"/>
      </w:pPr>
      <w:r>
        <w:t xml:space="preserve">            SubscriptionLoggable.ts</w:t>
      </w:r>
    </w:p>
    <w:p>
      <w:pPr>
        <w:pStyle w:val="ListBullet"/>
      </w:pPr>
      <w:r>
        <w:t xml:space="preserve">            TestMessage.ts</w:t>
      </w:r>
    </w:p>
    <w:p>
      <w:pPr>
        <w:pStyle w:val="ListBullet"/>
      </w:pPr>
      <w:r>
        <w:t xml:space="preserve">            TestScheduler.ts</w:t>
      </w:r>
    </w:p>
    <w:p>
      <w:r>
        <w:t xml:space="preserve">          util</w:t>
      </w:r>
    </w:p>
    <w:p>
      <w:pPr>
        <w:pStyle w:val="ListBullet"/>
      </w:pPr>
      <w:r>
        <w:t xml:space="preserve">            applyMixins.ts</w:t>
      </w:r>
    </w:p>
    <w:p>
      <w:pPr>
        <w:pStyle w:val="ListBullet"/>
      </w:pPr>
      <w:r>
        <w:t xml:space="preserve">            args.ts</w:t>
      </w:r>
    </w:p>
    <w:p>
      <w:pPr>
        <w:pStyle w:val="ListBullet"/>
      </w:pPr>
      <w:r>
        <w:t xml:space="preserve">            argsArgArrayOrObject.ts</w:t>
      </w:r>
    </w:p>
    <w:p>
      <w:pPr>
        <w:pStyle w:val="ListBullet"/>
      </w:pPr>
      <w:r>
        <w:t xml:space="preserve">            argsOrArgArray.ts</w:t>
      </w:r>
    </w:p>
    <w:p>
      <w:pPr>
        <w:pStyle w:val="ListBullet"/>
      </w:pPr>
      <w:r>
        <w:t xml:space="preserve">            ArgumentOutOfRangeError.ts</w:t>
      </w:r>
    </w:p>
    <w:p>
      <w:pPr>
        <w:pStyle w:val="ListBullet"/>
      </w:pPr>
      <w:r>
        <w:t xml:space="preserve">            arrRemove.ts</w:t>
      </w:r>
    </w:p>
    <w:p>
      <w:pPr>
        <w:pStyle w:val="ListBullet"/>
      </w:pPr>
      <w:r>
        <w:t xml:space="preserve">            createErrorClass.ts</w:t>
      </w:r>
    </w:p>
    <w:p>
      <w:pPr>
        <w:pStyle w:val="ListBullet"/>
      </w:pPr>
      <w:r>
        <w:t xml:space="preserve">            createObject.ts</w:t>
      </w:r>
    </w:p>
    <w:p>
      <w:pPr>
        <w:pStyle w:val="ListBullet"/>
      </w:pPr>
      <w:r>
        <w:t xml:space="preserve">            EmptyError.ts</w:t>
      </w:r>
    </w:p>
    <w:p>
      <w:pPr>
        <w:pStyle w:val="ListBullet"/>
      </w:pPr>
      <w:r>
        <w:t xml:space="preserve">            errorContext.ts</w:t>
      </w:r>
    </w:p>
    <w:p>
      <w:pPr>
        <w:pStyle w:val="ListBullet"/>
      </w:pPr>
      <w:r>
        <w:t xml:space="preserve">            executeSchedule.ts</w:t>
      </w:r>
    </w:p>
    <w:p>
      <w:pPr>
        <w:pStyle w:val="ListBullet"/>
      </w:pPr>
      <w:r>
        <w:t xml:space="preserve">            identity.ts</w:t>
      </w:r>
    </w:p>
    <w:p>
      <w:pPr>
        <w:pStyle w:val="ListBullet"/>
      </w:pPr>
      <w:r>
        <w:t xml:space="preserve">            Immediate.ts</w:t>
      </w:r>
    </w:p>
    <w:p>
      <w:pPr>
        <w:pStyle w:val="ListBullet"/>
      </w:pPr>
      <w:r>
        <w:t xml:space="preserve">            isArrayLike.ts</w:t>
      </w:r>
    </w:p>
    <w:p>
      <w:pPr>
        <w:pStyle w:val="ListBullet"/>
      </w:pPr>
      <w:r>
        <w:t xml:space="preserve">            isAsyncIterable.ts</w:t>
      </w:r>
    </w:p>
    <w:p>
      <w:pPr>
        <w:pStyle w:val="ListBullet"/>
      </w:pPr>
      <w:r>
        <w:t xml:space="preserve">            isDate.ts</w:t>
      </w:r>
    </w:p>
    <w:p>
      <w:pPr>
        <w:pStyle w:val="ListBullet"/>
      </w:pPr>
      <w:r>
        <w:t xml:space="preserve">            isFunction.ts</w:t>
      </w:r>
    </w:p>
    <w:p>
      <w:pPr>
        <w:pStyle w:val="ListBullet"/>
      </w:pPr>
      <w:r>
        <w:t xml:space="preserve">            isInteropObservable.ts</w:t>
      </w:r>
    </w:p>
    <w:p>
      <w:pPr>
        <w:pStyle w:val="ListBullet"/>
      </w:pPr>
      <w:r>
        <w:t xml:space="preserve">            isIterable.ts</w:t>
      </w:r>
    </w:p>
    <w:p>
      <w:pPr>
        <w:pStyle w:val="ListBullet"/>
      </w:pPr>
      <w:r>
        <w:t xml:space="preserve">            isObservable.ts</w:t>
      </w:r>
    </w:p>
    <w:p>
      <w:pPr>
        <w:pStyle w:val="ListBullet"/>
      </w:pPr>
      <w:r>
        <w:t xml:space="preserve">            isPromise.ts</w:t>
      </w:r>
    </w:p>
    <w:p>
      <w:pPr>
        <w:pStyle w:val="ListBullet"/>
      </w:pPr>
      <w:r>
        <w:t xml:space="preserve">            isReadableStreamLike.ts</w:t>
      </w:r>
    </w:p>
    <w:p>
      <w:pPr>
        <w:pStyle w:val="ListBullet"/>
      </w:pPr>
      <w:r>
        <w:t xml:space="preserve">            isScheduler.ts</w:t>
      </w:r>
    </w:p>
    <w:p>
      <w:pPr>
        <w:pStyle w:val="ListBullet"/>
      </w:pPr>
      <w:r>
        <w:t xml:space="preserve">            lift.ts</w:t>
      </w:r>
    </w:p>
    <w:p>
      <w:pPr>
        <w:pStyle w:val="ListBullet"/>
      </w:pPr>
      <w:r>
        <w:t xml:space="preserve">            mapOneOrManyArgs.ts</w:t>
      </w:r>
    </w:p>
    <w:p>
      <w:pPr>
        <w:pStyle w:val="ListBullet"/>
      </w:pPr>
      <w:r>
        <w:t xml:space="preserve">            noop.ts</w:t>
      </w:r>
    </w:p>
    <w:p>
      <w:pPr>
        <w:pStyle w:val="ListBullet"/>
      </w:pPr>
      <w:r>
        <w:t xml:space="preserve">            not.ts</w:t>
      </w:r>
    </w:p>
    <w:p>
      <w:pPr>
        <w:pStyle w:val="ListBullet"/>
      </w:pPr>
      <w:r>
        <w:t xml:space="preserve">            NotFoundError.ts</w:t>
      </w:r>
    </w:p>
    <w:p>
      <w:pPr>
        <w:pStyle w:val="ListBullet"/>
      </w:pPr>
      <w:r>
        <w:t xml:space="preserve">            ObjectUnsubscribedError.ts</w:t>
      </w:r>
    </w:p>
    <w:p>
      <w:pPr>
        <w:pStyle w:val="ListBullet"/>
      </w:pPr>
      <w:r>
        <w:t xml:space="preserve">            pipe.ts</w:t>
      </w:r>
    </w:p>
    <w:p>
      <w:pPr>
        <w:pStyle w:val="ListBullet"/>
      </w:pPr>
      <w:r>
        <w:t xml:space="preserve">            reportUnhandledError.ts</w:t>
      </w:r>
    </w:p>
    <w:p>
      <w:pPr>
        <w:pStyle w:val="ListBullet"/>
      </w:pPr>
      <w:r>
        <w:t xml:space="preserve">            SequenceError.ts</w:t>
      </w:r>
    </w:p>
    <w:p>
      <w:pPr>
        <w:pStyle w:val="ListBullet"/>
      </w:pPr>
      <w:r>
        <w:t xml:space="preserve">            subscribeToArray.ts</w:t>
      </w:r>
    </w:p>
    <w:p>
      <w:pPr>
        <w:pStyle w:val="ListBullet"/>
      </w:pPr>
      <w:r>
        <w:t xml:space="preserve">            throwUnobservableError.ts</w:t>
      </w:r>
    </w:p>
    <w:p>
      <w:pPr>
        <w:pStyle w:val="ListBullet"/>
      </w:pPr>
      <w:r>
        <w:t xml:space="preserve">            UnsubscriptionError.ts</w:t>
      </w:r>
    </w:p>
    <w:p>
      <w:pPr>
        <w:pStyle w:val="ListBullet"/>
      </w:pPr>
      <w:r>
        <w:t xml:space="preserve">            workarounds.ts</w:t>
      </w:r>
    </w:p>
    <w:p>
      <w:pPr>
        <w:pStyle w:val="ListBullet"/>
      </w:pPr>
      <w:r>
        <w:t xml:space="preserve">          AnyCatcher.ts</w:t>
      </w:r>
    </w:p>
    <w:p>
      <w:pPr>
        <w:pStyle w:val="ListBullet"/>
      </w:pPr>
      <w:r>
        <w:t xml:space="preserve">          AsyncSubject.ts</w:t>
      </w:r>
    </w:p>
    <w:p>
      <w:pPr>
        <w:pStyle w:val="ListBullet"/>
      </w:pPr>
      <w:r>
        <w:t xml:space="preserve">          BehaviorSubject.ts</w:t>
      </w:r>
    </w:p>
    <w:p>
      <w:pPr>
        <w:pStyle w:val="ListBullet"/>
      </w:pPr>
      <w:r>
        <w:t xml:space="preserve">          config.ts</w:t>
      </w:r>
    </w:p>
    <w:p>
      <w:pPr>
        <w:pStyle w:val="ListBullet"/>
      </w:pPr>
      <w:r>
        <w:t xml:space="preserve">          firstValueFrom.ts</w:t>
      </w:r>
    </w:p>
    <w:p>
      <w:pPr>
        <w:pStyle w:val="ListBullet"/>
      </w:pPr>
      <w:r>
        <w:t xml:space="preserve">          lastValueFrom.ts</w:t>
      </w:r>
    </w:p>
    <w:p>
      <w:pPr>
        <w:pStyle w:val="ListBullet"/>
      </w:pPr>
      <w:r>
        <w:t xml:space="preserve">          Notification.ts</w:t>
      </w:r>
    </w:p>
    <w:p>
      <w:pPr>
        <w:pStyle w:val="ListBullet"/>
      </w:pPr>
      <w:r>
        <w:t xml:space="preserve">          NotificationFactories.ts</w:t>
      </w:r>
    </w:p>
    <w:p>
      <w:pPr>
        <w:pStyle w:val="ListBullet"/>
      </w:pPr>
      <w:r>
        <w:t xml:space="preserve">          Observable.ts</w:t>
      </w:r>
    </w:p>
    <w:p>
      <w:pPr>
        <w:pStyle w:val="ListBullet"/>
      </w:pPr>
      <w:r>
        <w:t xml:space="preserve">          Operator.ts</w:t>
      </w:r>
    </w:p>
    <w:p>
      <w:pPr>
        <w:pStyle w:val="ListBullet"/>
      </w:pPr>
      <w:r>
        <w:t xml:space="preserve">          ReplaySubject.ts</w:t>
      </w:r>
    </w:p>
    <w:p>
      <w:pPr>
        <w:pStyle w:val="ListBullet"/>
      </w:pPr>
      <w:r>
        <w:t xml:space="preserve">          Scheduler.ts</w:t>
      </w:r>
    </w:p>
    <w:p>
      <w:pPr>
        <w:pStyle w:val="ListBullet"/>
      </w:pPr>
      <w:r>
        <w:t xml:space="preserve">          Subject.ts</w:t>
      </w:r>
    </w:p>
    <w:p>
      <w:pPr>
        <w:pStyle w:val="ListBullet"/>
      </w:pPr>
      <w:r>
        <w:t xml:space="preserve">          Subscriber.ts</w:t>
      </w:r>
    </w:p>
    <w:p>
      <w:pPr>
        <w:pStyle w:val="ListBullet"/>
      </w:pPr>
      <w:r>
        <w:t xml:space="preserve">          Subscription.ts</w:t>
      </w:r>
    </w:p>
    <w:p>
      <w:pPr>
        <w:pStyle w:val="ListBullet"/>
      </w:pPr>
      <w:r>
        <w:t xml:space="preserve">          types.ts</w:t>
      </w:r>
    </w:p>
    <w:p>
      <w:pPr>
        <w:pStyle w:val="ListBullet"/>
      </w:pPr>
      <w:r>
        <w:t xml:space="preserve">          umd.ts</w:t>
      </w:r>
    </w:p>
    <w:p>
      <w:r>
        <w:t xml:space="preserve">        operators</w:t>
      </w:r>
    </w:p>
    <w:p>
      <w:pPr>
        <w:pStyle w:val="ListBullet"/>
      </w:pPr>
      <w:r>
        <w:t xml:space="preserve">          index.ts</w:t>
      </w:r>
    </w:p>
    <w:p>
      <w:r>
        <w:t xml:space="preserve">        testing</w:t>
      </w:r>
    </w:p>
    <w:p>
      <w:pPr>
        <w:pStyle w:val="ListBullet"/>
      </w:pPr>
      <w:r>
        <w:t xml:space="preserve">          index.ts</w:t>
      </w:r>
    </w:p>
    <w:p>
      <w:r>
        <w:t xml:space="preserve">        webSocket</w:t>
      </w:r>
    </w:p>
    <w:p>
      <w:pPr>
        <w:pStyle w:val="ListBullet"/>
      </w:pPr>
      <w:r>
        <w:t xml:space="preserve">          index.ts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Rx.global.js</w:t>
      </w:r>
    </w:p>
    <w:p>
      <w:pPr>
        <w:pStyle w:val="ListBullet"/>
      </w:pPr>
      <w:r>
        <w:t xml:space="preserve">        tsconfig.base.json</w:t>
      </w:r>
    </w:p>
    <w:p>
      <w:pPr>
        <w:pStyle w:val="ListBullet"/>
      </w:pPr>
      <w:r>
        <w:t xml:space="preserve">        tsconfig.cjs.json</w:t>
      </w:r>
    </w:p>
    <w:p>
      <w:pPr>
        <w:pStyle w:val="ListBullet"/>
      </w:pPr>
      <w:r>
        <w:t xml:space="preserve">        tsconfig.cjs.spec.json</w:t>
      </w:r>
    </w:p>
    <w:p>
      <w:pPr>
        <w:pStyle w:val="ListBullet"/>
      </w:pPr>
      <w:r>
        <w:t xml:space="preserve">        tsconfig.esm.json</w:t>
      </w:r>
    </w:p>
    <w:p>
      <w:pPr>
        <w:pStyle w:val="ListBullet"/>
      </w:pPr>
      <w:r>
        <w:t xml:space="preserve">        tsconfig.esm5.json</w:t>
      </w:r>
    </w:p>
    <w:p>
      <w:pPr>
        <w:pStyle w:val="ListBullet"/>
      </w:pPr>
      <w:r>
        <w:t xml:space="preserve">        tsconfig.esm5.rollup.json</w:t>
      </w:r>
    </w:p>
    <w:p>
      <w:pPr>
        <w:pStyle w:val="ListBullet"/>
      </w:pPr>
      <w:r>
        <w:t xml:space="preserve">        tsconfig.types.json</w:t>
      </w:r>
    </w:p>
    <w:p>
      <w:pPr>
        <w:pStyle w:val="ListBullet"/>
      </w:pPr>
      <w:r>
        <w:t xml:space="preserve">        tsconfig.types.spec.json</w:t>
      </w:r>
    </w:p>
    <w:p>
      <w:r>
        <w:t xml:space="preserve">      testing</w:t>
      </w:r>
    </w:p>
    <w:p>
      <w:pPr>
        <w:pStyle w:val="ListBullet"/>
      </w:pPr>
      <w:r>
        <w:t xml:space="preserve">        package.json</w:t>
      </w:r>
    </w:p>
    <w:p>
      <w:r>
        <w:t xml:space="preserve">      webSocket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CODE_OF_CONDUCT.md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safe-buffer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safer-buffer</w:t>
      </w:r>
    </w:p>
    <w:p>
      <w:pPr>
        <w:pStyle w:val="ListBullet"/>
      </w:pPr>
      <w:r>
        <w:t xml:space="preserve">      dangerous.js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Porting-Buffer.md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safer.js</w:t>
      </w:r>
    </w:p>
    <w:p>
      <w:pPr>
        <w:pStyle w:val="ListBullet"/>
      </w:pPr>
      <w:r>
        <w:t xml:space="preserve">      tests.js</w:t>
      </w:r>
    </w:p>
    <w:p>
      <w:r>
        <w:t xml:space="preserve">    scheduler</w:t>
      </w:r>
    </w:p>
    <w:p>
      <w:r>
        <w:t xml:space="preserve">      cjs</w:t>
      </w:r>
    </w:p>
    <w:p>
      <w:pPr>
        <w:pStyle w:val="ListBullet"/>
      </w:pPr>
      <w:r>
        <w:t xml:space="preserve">        scheduler-unstable_mock.development.js</w:t>
      </w:r>
    </w:p>
    <w:p>
      <w:pPr>
        <w:pStyle w:val="ListBullet"/>
      </w:pPr>
      <w:r>
        <w:t xml:space="preserve">        scheduler-unstable_mock.production.min.js</w:t>
      </w:r>
    </w:p>
    <w:p>
      <w:pPr>
        <w:pStyle w:val="ListBullet"/>
      </w:pPr>
      <w:r>
        <w:t xml:space="preserve">        scheduler-unstable_post_task.development.js</w:t>
      </w:r>
    </w:p>
    <w:p>
      <w:pPr>
        <w:pStyle w:val="ListBullet"/>
      </w:pPr>
      <w:r>
        <w:t xml:space="preserve">        scheduler-unstable_post_task.production.min.js</w:t>
      </w:r>
    </w:p>
    <w:p>
      <w:pPr>
        <w:pStyle w:val="ListBullet"/>
      </w:pPr>
      <w:r>
        <w:t xml:space="preserve">        scheduler.development.js</w:t>
      </w:r>
    </w:p>
    <w:p>
      <w:pPr>
        <w:pStyle w:val="ListBullet"/>
      </w:pPr>
      <w:r>
        <w:t xml:space="preserve">        scheduler.production.min.js</w:t>
      </w:r>
    </w:p>
    <w:p>
      <w:r>
        <w:t xml:space="preserve">      umd</w:t>
      </w:r>
    </w:p>
    <w:p>
      <w:pPr>
        <w:pStyle w:val="ListBullet"/>
      </w:pPr>
      <w:r>
        <w:t xml:space="preserve">        scheduler-unstable_mock.development.js</w:t>
      </w:r>
    </w:p>
    <w:p>
      <w:pPr>
        <w:pStyle w:val="ListBullet"/>
      </w:pPr>
      <w:r>
        <w:t xml:space="preserve">        scheduler-unstable_mock.production.min.js</w:t>
      </w:r>
    </w:p>
    <w:p>
      <w:pPr>
        <w:pStyle w:val="ListBullet"/>
      </w:pPr>
      <w:r>
        <w:t xml:space="preserve">        scheduler.development.js</w:t>
      </w:r>
    </w:p>
    <w:p>
      <w:pPr>
        <w:pStyle w:val="ListBullet"/>
      </w:pPr>
      <w:r>
        <w:t xml:space="preserve">        scheduler.production.min.js</w:t>
      </w:r>
    </w:p>
    <w:p>
      <w:pPr>
        <w:pStyle w:val="ListBullet"/>
      </w:pPr>
      <w:r>
        <w:t xml:space="preserve">        scheduler.profiling.min.js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unstable_mock.js</w:t>
      </w:r>
    </w:p>
    <w:p>
      <w:pPr>
        <w:pStyle w:val="ListBullet"/>
      </w:pPr>
      <w:r>
        <w:t xml:space="preserve">      unstable_post_task.js</w:t>
      </w:r>
    </w:p>
    <w:p>
      <w:r>
        <w:t xml:space="preserve">    semver</w:t>
      </w:r>
    </w:p>
    <w:p>
      <w:r>
        <w:t xml:space="preserve">      bin</w:t>
      </w:r>
    </w:p>
    <w:p>
      <w:pPr>
        <w:pStyle w:val="ListBullet"/>
      </w:pPr>
      <w:r>
        <w:t xml:space="preserve">        semver.js</w:t>
      </w:r>
    </w:p>
    <w:p>
      <w:r>
        <w:t xml:space="preserve">      classes</w:t>
      </w:r>
    </w:p>
    <w:p>
      <w:pPr>
        <w:pStyle w:val="ListBullet"/>
      </w:pPr>
      <w:r>
        <w:t xml:space="preserve">        comparator.js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semver.js</w:t>
      </w:r>
    </w:p>
    <w:p>
      <w:r>
        <w:t xml:space="preserve">      functions</w:t>
      </w:r>
    </w:p>
    <w:p>
      <w:pPr>
        <w:pStyle w:val="ListBullet"/>
      </w:pPr>
      <w:r>
        <w:t xml:space="preserve">        clean.js</w:t>
      </w:r>
    </w:p>
    <w:p>
      <w:pPr>
        <w:pStyle w:val="ListBullet"/>
      </w:pPr>
      <w:r>
        <w:t xml:space="preserve">        cmp.js</w:t>
      </w:r>
    </w:p>
    <w:p>
      <w:pPr>
        <w:pStyle w:val="ListBullet"/>
      </w:pPr>
      <w:r>
        <w:t xml:space="preserve">        coerce.js</w:t>
      </w:r>
    </w:p>
    <w:p>
      <w:pPr>
        <w:pStyle w:val="ListBullet"/>
      </w:pPr>
      <w:r>
        <w:t xml:space="preserve">        compare-build.js</w:t>
      </w:r>
    </w:p>
    <w:p>
      <w:pPr>
        <w:pStyle w:val="ListBullet"/>
      </w:pPr>
      <w:r>
        <w:t xml:space="preserve">        compare-loose.js</w:t>
      </w:r>
    </w:p>
    <w:p>
      <w:pPr>
        <w:pStyle w:val="ListBullet"/>
      </w:pPr>
      <w:r>
        <w:t xml:space="preserve">        compare.js</w:t>
      </w:r>
    </w:p>
    <w:p>
      <w:pPr>
        <w:pStyle w:val="ListBullet"/>
      </w:pPr>
      <w:r>
        <w:t xml:space="preserve">        diff.js</w:t>
      </w:r>
    </w:p>
    <w:p>
      <w:pPr>
        <w:pStyle w:val="ListBullet"/>
      </w:pPr>
      <w:r>
        <w:t xml:space="preserve">        eq.js</w:t>
      </w:r>
    </w:p>
    <w:p>
      <w:pPr>
        <w:pStyle w:val="ListBullet"/>
      </w:pPr>
      <w:r>
        <w:t xml:space="preserve">        gt.js</w:t>
      </w:r>
    </w:p>
    <w:p>
      <w:pPr>
        <w:pStyle w:val="ListBullet"/>
      </w:pPr>
      <w:r>
        <w:t xml:space="preserve">        gte.js</w:t>
      </w:r>
    </w:p>
    <w:p>
      <w:pPr>
        <w:pStyle w:val="ListBullet"/>
      </w:pPr>
      <w:r>
        <w:t xml:space="preserve">        inc.js</w:t>
      </w:r>
    </w:p>
    <w:p>
      <w:pPr>
        <w:pStyle w:val="ListBullet"/>
      </w:pPr>
      <w:r>
        <w:t xml:space="preserve">        lt.js</w:t>
      </w:r>
    </w:p>
    <w:p>
      <w:pPr>
        <w:pStyle w:val="ListBullet"/>
      </w:pPr>
      <w:r>
        <w:t xml:space="preserve">        lte.js</w:t>
      </w:r>
    </w:p>
    <w:p>
      <w:pPr>
        <w:pStyle w:val="ListBullet"/>
      </w:pPr>
      <w:r>
        <w:t xml:space="preserve">        major.js</w:t>
      </w:r>
    </w:p>
    <w:p>
      <w:pPr>
        <w:pStyle w:val="ListBullet"/>
      </w:pPr>
      <w:r>
        <w:t xml:space="preserve">        minor.js</w:t>
      </w:r>
    </w:p>
    <w:p>
      <w:pPr>
        <w:pStyle w:val="ListBullet"/>
      </w:pPr>
      <w:r>
        <w:t xml:space="preserve">        neq.js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patch.js</w:t>
      </w:r>
    </w:p>
    <w:p>
      <w:pPr>
        <w:pStyle w:val="ListBullet"/>
      </w:pPr>
      <w:r>
        <w:t xml:space="preserve">        prerelease.js</w:t>
      </w:r>
    </w:p>
    <w:p>
      <w:pPr>
        <w:pStyle w:val="ListBullet"/>
      </w:pPr>
      <w:r>
        <w:t xml:space="preserve">        rcompare.js</w:t>
      </w:r>
    </w:p>
    <w:p>
      <w:pPr>
        <w:pStyle w:val="ListBullet"/>
      </w:pPr>
      <w:r>
        <w:t xml:space="preserve">        rsort.js</w:t>
      </w:r>
    </w:p>
    <w:p>
      <w:pPr>
        <w:pStyle w:val="ListBullet"/>
      </w:pPr>
      <w:r>
        <w:t xml:space="preserve">        satisfies.js</w:t>
      </w:r>
    </w:p>
    <w:p>
      <w:pPr>
        <w:pStyle w:val="ListBullet"/>
      </w:pPr>
      <w:r>
        <w:t xml:space="preserve">        sort.js</w:t>
      </w:r>
    </w:p>
    <w:p>
      <w:pPr>
        <w:pStyle w:val="ListBullet"/>
      </w:pPr>
      <w:r>
        <w:t xml:space="preserve">        valid.js</w:t>
      </w:r>
    </w:p>
    <w:p>
      <w:r>
        <w:t xml:space="preserve">      internal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debug.js</w:t>
      </w:r>
    </w:p>
    <w:p>
      <w:pPr>
        <w:pStyle w:val="ListBullet"/>
      </w:pPr>
      <w:r>
        <w:t xml:space="preserve">        identifiers.js</w:t>
      </w:r>
    </w:p>
    <w:p>
      <w:pPr>
        <w:pStyle w:val="ListBullet"/>
      </w:pPr>
      <w:r>
        <w:t xml:space="preserve">        lrucache.js</w:t>
      </w:r>
    </w:p>
    <w:p>
      <w:pPr>
        <w:pStyle w:val="ListBullet"/>
      </w:pPr>
      <w:r>
        <w:t xml:space="preserve">        parse-options.js</w:t>
      </w:r>
    </w:p>
    <w:p>
      <w:pPr>
        <w:pStyle w:val="ListBullet"/>
      </w:pPr>
      <w:r>
        <w:t xml:space="preserve">        re.js</w:t>
      </w:r>
    </w:p>
    <w:p>
      <w:r>
        <w:t xml:space="preserve">      ranges</w:t>
      </w:r>
    </w:p>
    <w:p>
      <w:pPr>
        <w:pStyle w:val="ListBullet"/>
      </w:pPr>
      <w:r>
        <w:t xml:space="preserve">        gtr.js</w:t>
      </w:r>
    </w:p>
    <w:p>
      <w:pPr>
        <w:pStyle w:val="ListBullet"/>
      </w:pPr>
      <w:r>
        <w:t xml:space="preserve">        intersects.js</w:t>
      </w:r>
    </w:p>
    <w:p>
      <w:pPr>
        <w:pStyle w:val="ListBullet"/>
      </w:pPr>
      <w:r>
        <w:t xml:space="preserve">        ltr.js</w:t>
      </w:r>
    </w:p>
    <w:p>
      <w:pPr>
        <w:pStyle w:val="ListBullet"/>
      </w:pPr>
      <w:r>
        <w:t xml:space="preserve">        max-satisfying.js</w:t>
      </w:r>
    </w:p>
    <w:p>
      <w:pPr>
        <w:pStyle w:val="ListBullet"/>
      </w:pPr>
      <w:r>
        <w:t xml:space="preserve">        min-satisfying.js</w:t>
      </w:r>
    </w:p>
    <w:p>
      <w:pPr>
        <w:pStyle w:val="ListBullet"/>
      </w:pPr>
      <w:r>
        <w:t xml:space="preserve">        min-version.js</w:t>
      </w:r>
    </w:p>
    <w:p>
      <w:pPr>
        <w:pStyle w:val="ListBullet"/>
      </w:pPr>
      <w:r>
        <w:t xml:space="preserve">        outside.js</w:t>
      </w:r>
    </w:p>
    <w:p>
      <w:pPr>
        <w:pStyle w:val="ListBullet"/>
      </w:pPr>
      <w:r>
        <w:t xml:space="preserve">        simplify.js</w:t>
      </w:r>
    </w:p>
    <w:p>
      <w:pPr>
        <w:pStyle w:val="ListBullet"/>
      </w:pPr>
      <w:r>
        <w:t xml:space="preserve">        subset.js</w:t>
      </w:r>
    </w:p>
    <w:p>
      <w:pPr>
        <w:pStyle w:val="ListBullet"/>
      </w:pPr>
      <w:r>
        <w:t xml:space="preserve">        to-comparators.js</w:t>
      </w:r>
    </w:p>
    <w:p>
      <w:pPr>
        <w:pStyle w:val="ListBullet"/>
      </w:pPr>
      <w:r>
        <w:t xml:space="preserve">        valid.js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preload.js</w:t>
      </w:r>
    </w:p>
    <w:p>
      <w:pPr>
        <w:pStyle w:val="ListBullet"/>
      </w:pPr>
      <w:r>
        <w:t xml:space="preserve">      range.bnf</w:t>
      </w:r>
    </w:p>
    <w:p>
      <w:pPr>
        <w:pStyle w:val="ListBullet"/>
      </w:pPr>
      <w:r>
        <w:t xml:space="preserve">      README.md</w:t>
      </w:r>
    </w:p>
    <w:p>
      <w:r>
        <w:t xml:space="preserve">    send</w:t>
      </w:r>
    </w:p>
    <w:p>
      <w:r>
        <w:t xml:space="preserve">      node_modules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seq-queue</w:t>
      </w:r>
    </w:p>
    <w:p>
      <w:r>
        <w:t xml:space="preserve">      lib</w:t>
      </w:r>
    </w:p>
    <w:p>
      <w:pPr>
        <w:pStyle w:val="ListBullet"/>
      </w:pPr>
      <w:r>
        <w:t xml:space="preserve">        .npmignore</w:t>
      </w:r>
    </w:p>
    <w:p>
      <w:pPr>
        <w:pStyle w:val="ListBullet"/>
      </w:pPr>
      <w:r>
        <w:t xml:space="preserve">        seq-queue.js</w:t>
      </w:r>
    </w:p>
    <w:p>
      <w:r>
        <w:t xml:space="preserve">      test</w:t>
      </w:r>
    </w:p>
    <w:p>
      <w:pPr>
        <w:pStyle w:val="ListBullet"/>
      </w:pPr>
      <w:r>
        <w:t xml:space="preserve">        seq-queue-test.js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AUTHORS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serve-static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set-blocking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set-function-length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env.d.ts</w:t>
      </w:r>
    </w:p>
    <w:p>
      <w:pPr>
        <w:pStyle w:val="ListBullet"/>
      </w:pPr>
      <w:r>
        <w:t xml:space="preserve">      env.js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setprototypeof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shell-quote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example</w:t>
      </w:r>
    </w:p>
    <w:p>
      <w:pPr>
        <w:pStyle w:val="ListBullet"/>
      </w:pPr>
      <w:r>
        <w:t xml:space="preserve">        env.js</w:t>
      </w:r>
    </w:p>
    <w:p>
      <w:pPr>
        <w:pStyle w:val="ListBullet"/>
      </w:pPr>
      <w:r>
        <w:t xml:space="preserve">        op.js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quote.js</w:t>
      </w:r>
    </w:p>
    <w:p>
      <w:r>
        <w:t xml:space="preserve">      test</w:t>
      </w:r>
    </w:p>
    <w:p>
      <w:pPr>
        <w:pStyle w:val="ListBullet"/>
      </w:pPr>
      <w:r>
        <w:t xml:space="preserve">        comment.js</w:t>
      </w:r>
    </w:p>
    <w:p>
      <w:pPr>
        <w:pStyle w:val="ListBullet"/>
      </w:pPr>
      <w:r>
        <w:t xml:space="preserve">        env.js</w:t>
      </w:r>
    </w:p>
    <w:p>
      <w:pPr>
        <w:pStyle w:val="ListBullet"/>
      </w:pPr>
      <w:r>
        <w:t xml:space="preserve">        env_fn.js</w:t>
      </w:r>
    </w:p>
    <w:p>
      <w:pPr>
        <w:pStyle w:val="ListBullet"/>
      </w:pPr>
      <w:r>
        <w:t xml:space="preserve">        op.js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quote.js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quote.js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side-channel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signal-exit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signals.js</w:t>
      </w:r>
    </w:p>
    <w:p>
      <w:r>
        <w:t xml:space="preserve">    simple-update-notifier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r>
        <w:t xml:space="preserve">      src</w:t>
      </w:r>
    </w:p>
    <w:p>
      <w:pPr>
        <w:pStyle w:val="ListBullet"/>
      </w:pPr>
      <w:r>
        <w:t xml:space="preserve">        borderedText.ts</w:t>
      </w:r>
    </w:p>
    <w:p>
      <w:pPr>
        <w:pStyle w:val="ListBullet"/>
      </w:pPr>
      <w:r>
        <w:t xml:space="preserve">        cache.spec.ts</w:t>
      </w:r>
    </w:p>
    <w:p>
      <w:pPr>
        <w:pStyle w:val="ListBullet"/>
      </w:pPr>
      <w:r>
        <w:t xml:space="preserve">        cache.ts</w:t>
      </w:r>
    </w:p>
    <w:p>
      <w:pPr>
        <w:pStyle w:val="ListBullet"/>
      </w:pPr>
      <w:r>
        <w:t xml:space="preserve">        getDistVersion.spec.ts</w:t>
      </w:r>
    </w:p>
    <w:p>
      <w:pPr>
        <w:pStyle w:val="ListBullet"/>
      </w:pPr>
      <w:r>
        <w:t xml:space="preserve">        getDistVersion.ts</w:t>
      </w:r>
    </w:p>
    <w:p>
      <w:pPr>
        <w:pStyle w:val="ListBullet"/>
      </w:pPr>
      <w:r>
        <w:t xml:space="preserve">        hasNewVersion.spec.ts</w:t>
      </w:r>
    </w:p>
    <w:p>
      <w:pPr>
        <w:pStyle w:val="ListBullet"/>
      </w:pPr>
      <w:r>
        <w:t xml:space="preserve">        hasNewVersion.ts</w:t>
      </w:r>
    </w:p>
    <w:p>
      <w:pPr>
        <w:pStyle w:val="ListBullet"/>
      </w:pPr>
      <w:r>
        <w:t xml:space="preserve">        index.spec.ts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isNpmOrYarn.ts</w:t>
      </w:r>
    </w:p>
    <w:p>
      <w:pPr>
        <w:pStyle w:val="ListBullet"/>
      </w:pPr>
      <w:r>
        <w:t xml:space="preserve">        types.ts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spawn-command</w:t>
      </w:r>
    </w:p>
    <w:p>
      <w:r>
        <w:t xml:space="preserve">      examples</w:t>
      </w:r>
    </w:p>
    <w:p>
      <w:pPr>
        <w:pStyle w:val="ListBullet"/>
      </w:pPr>
      <w:r>
        <w:t xml:space="preserve">        simple.js</w:t>
      </w:r>
    </w:p>
    <w:p>
      <w:r>
        <w:t xml:space="preserve">      lib</w:t>
      </w:r>
    </w:p>
    <w:p>
      <w:pPr>
        <w:pStyle w:val="ListBullet"/>
      </w:pPr>
      <w:r>
        <w:t xml:space="preserve">        spawn-command.js</w:t>
      </w:r>
    </w:p>
    <w:p>
      <w:r>
        <w:t xml:space="preserve">      test</w:t>
      </w:r>
    </w:p>
    <w:p>
      <w:r>
        <w:t xml:space="preserve">        fixtures</w:t>
      </w:r>
    </w:p>
    <w:p>
      <w:pPr>
        <w:pStyle w:val="ListBullet"/>
      </w:pPr>
      <w:r>
        <w:t xml:space="preserve">          commit</w:t>
      </w:r>
    </w:p>
    <w:p>
      <w:pPr>
        <w:pStyle w:val="ListBullet"/>
      </w:pPr>
      <w:r>
        <w:t xml:space="preserve">        spawn-command-test.js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sqlstring</w:t>
      </w:r>
    </w:p>
    <w:p>
      <w:r>
        <w:t xml:space="preserve">      lib</w:t>
      </w:r>
    </w:p>
    <w:p>
      <w:pPr>
        <w:pStyle w:val="ListBullet"/>
      </w:pPr>
      <w:r>
        <w:t xml:space="preserve">        SqlString.js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statuses</w:t>
      </w:r>
    </w:p>
    <w:p>
      <w:pPr>
        <w:pStyle w:val="ListBullet"/>
      </w:pPr>
      <w:r>
        <w:t xml:space="preserve">      codes.json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string-width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string_decoder</w:t>
      </w:r>
    </w:p>
    <w:p>
      <w:r>
        <w:t xml:space="preserve">      lib</w:t>
      </w:r>
    </w:p>
    <w:p>
      <w:pPr>
        <w:pStyle w:val="ListBullet"/>
      </w:pPr>
      <w:r>
        <w:t xml:space="preserve">        string_decoder.js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strip-ansi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supports-color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tar</w:t>
      </w:r>
    </w:p>
    <w:p>
      <w:r>
        <w:t xml:space="preserve">      lib</w:t>
      </w:r>
    </w:p>
    <w:p>
      <w:pPr>
        <w:pStyle w:val="ListBullet"/>
      </w:pPr>
      <w:r>
        <w:t xml:space="preserve">        create.js</w:t>
      </w:r>
    </w:p>
    <w:p>
      <w:pPr>
        <w:pStyle w:val="ListBullet"/>
      </w:pPr>
      <w:r>
        <w:t xml:space="preserve">        extract.js</w:t>
      </w:r>
    </w:p>
    <w:p>
      <w:pPr>
        <w:pStyle w:val="ListBullet"/>
      </w:pPr>
      <w:r>
        <w:t xml:space="preserve">        get-write-flag.js</w:t>
      </w:r>
    </w:p>
    <w:p>
      <w:pPr>
        <w:pStyle w:val="ListBullet"/>
      </w:pPr>
      <w:r>
        <w:t xml:space="preserve">        header.js</w:t>
      </w:r>
    </w:p>
    <w:p>
      <w:pPr>
        <w:pStyle w:val="ListBullet"/>
      </w:pPr>
      <w:r>
        <w:t xml:space="preserve">        high-level-opt.js</w:t>
      </w:r>
    </w:p>
    <w:p>
      <w:pPr>
        <w:pStyle w:val="ListBullet"/>
      </w:pPr>
      <w:r>
        <w:t xml:space="preserve">        large-numbers.js</w:t>
      </w:r>
    </w:p>
    <w:p>
      <w:pPr>
        <w:pStyle w:val="ListBullet"/>
      </w:pPr>
      <w:r>
        <w:t xml:space="preserve">        list.js</w:t>
      </w:r>
    </w:p>
    <w:p>
      <w:pPr>
        <w:pStyle w:val="ListBullet"/>
      </w:pPr>
      <w:r>
        <w:t xml:space="preserve">        mkdir.js</w:t>
      </w:r>
    </w:p>
    <w:p>
      <w:pPr>
        <w:pStyle w:val="ListBullet"/>
      </w:pPr>
      <w:r>
        <w:t xml:space="preserve">        mode-fix.js</w:t>
      </w:r>
    </w:p>
    <w:p>
      <w:pPr>
        <w:pStyle w:val="ListBullet"/>
      </w:pPr>
      <w:r>
        <w:t xml:space="preserve">        normalize-unicode.js</w:t>
      </w:r>
    </w:p>
    <w:p>
      <w:pPr>
        <w:pStyle w:val="ListBullet"/>
      </w:pPr>
      <w:r>
        <w:t xml:space="preserve">        normalize-windows-path.js</w:t>
      </w:r>
    </w:p>
    <w:p>
      <w:pPr>
        <w:pStyle w:val="ListBullet"/>
      </w:pPr>
      <w:r>
        <w:t xml:space="preserve">        pack.js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path-reservations.js</w:t>
      </w:r>
    </w:p>
    <w:p>
      <w:pPr>
        <w:pStyle w:val="ListBullet"/>
      </w:pPr>
      <w:r>
        <w:t xml:space="preserve">        pax.js</w:t>
      </w:r>
    </w:p>
    <w:p>
      <w:pPr>
        <w:pStyle w:val="ListBullet"/>
      </w:pPr>
      <w:r>
        <w:t xml:space="preserve">        read-entry.js</w:t>
      </w:r>
    </w:p>
    <w:p>
      <w:pPr>
        <w:pStyle w:val="ListBullet"/>
      </w:pPr>
      <w:r>
        <w:t xml:space="preserve">        replace.js</w:t>
      </w:r>
    </w:p>
    <w:p>
      <w:pPr>
        <w:pStyle w:val="ListBullet"/>
      </w:pPr>
      <w:r>
        <w:t xml:space="preserve">        strip-absolute-path.js</w:t>
      </w:r>
    </w:p>
    <w:p>
      <w:pPr>
        <w:pStyle w:val="ListBullet"/>
      </w:pPr>
      <w:r>
        <w:t xml:space="preserve">        strip-trailing-slashes.js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unpack.js</w:t>
      </w:r>
    </w:p>
    <w:p>
      <w:pPr>
        <w:pStyle w:val="ListBullet"/>
      </w:pPr>
      <w:r>
        <w:t xml:space="preserve">        update.js</w:t>
      </w:r>
    </w:p>
    <w:p>
      <w:pPr>
        <w:pStyle w:val="ListBullet"/>
      </w:pPr>
      <w:r>
        <w:t xml:space="preserve">        warn-mixin.js</w:t>
      </w:r>
    </w:p>
    <w:p>
      <w:pPr>
        <w:pStyle w:val="ListBullet"/>
      </w:pPr>
      <w:r>
        <w:t xml:space="preserve">        winchars.js</w:t>
      </w:r>
    </w:p>
    <w:p>
      <w:pPr>
        <w:pStyle w:val="ListBullet"/>
      </w:pPr>
      <w:r>
        <w:t xml:space="preserve">        write-entry.js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to-regex-range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toidentifier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touch</w:t>
      </w:r>
    </w:p>
    <w:p>
      <w:r>
        <w:t xml:space="preserve">      bin</w:t>
      </w:r>
    </w:p>
    <w:p>
      <w:pPr>
        <w:pStyle w:val="ListBullet"/>
      </w:pPr>
      <w:r>
        <w:t xml:space="preserve">        nodetouch.js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tr46</w:t>
      </w:r>
    </w:p>
    <w:p>
      <w:r>
        <w:t xml:space="preserve">      lib</w:t>
      </w:r>
    </w:p>
    <w:p>
      <w:pPr>
        <w:pStyle w:val="ListBullet"/>
      </w:pPr>
      <w:r>
        <w:t xml:space="preserve">        .gitkeep</w:t>
      </w:r>
    </w:p>
    <w:p>
      <w:pPr>
        <w:pStyle w:val="ListBullet"/>
      </w:pPr>
      <w:r>
        <w:t xml:space="preserve">        mappingTable.json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r>
        <w:t xml:space="preserve">    tree-kill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tslib</w:t>
      </w:r>
    </w:p>
    <w:p>
      <w:r>
        <w:t xml:space="preserve">      modules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CopyrightNotice.txt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pPr>
        <w:pStyle w:val="ListBullet"/>
      </w:pPr>
      <w:r>
        <w:t xml:space="preserve">      tslib.d.ts</w:t>
      </w:r>
    </w:p>
    <w:p>
      <w:pPr>
        <w:pStyle w:val="ListBullet"/>
      </w:pPr>
      <w:r>
        <w:t xml:space="preserve">      tslib.es6.html</w:t>
      </w:r>
    </w:p>
    <w:p>
      <w:pPr>
        <w:pStyle w:val="ListBullet"/>
      </w:pPr>
      <w:r>
        <w:t xml:space="preserve">      tslib.es6.js</w:t>
      </w:r>
    </w:p>
    <w:p>
      <w:pPr>
        <w:pStyle w:val="ListBullet"/>
      </w:pPr>
      <w:r>
        <w:t xml:space="preserve">      tslib.es6.mjs</w:t>
      </w:r>
    </w:p>
    <w:p>
      <w:pPr>
        <w:pStyle w:val="ListBullet"/>
      </w:pPr>
      <w:r>
        <w:t xml:space="preserve">      tslib.html</w:t>
      </w:r>
    </w:p>
    <w:p>
      <w:pPr>
        <w:pStyle w:val="ListBullet"/>
      </w:pPr>
      <w:r>
        <w:t xml:space="preserve">      tslib.js</w:t>
      </w:r>
    </w:p>
    <w:p>
      <w:r>
        <w:t xml:space="preserve">    type-is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undefsafe</w:t>
      </w:r>
    </w:p>
    <w:p>
      <w:r>
        <w:t xml:space="preserve">      .github</w:t>
      </w:r>
    </w:p>
    <w:p>
      <w:r>
        <w:t xml:space="preserve">        workflows</w:t>
      </w:r>
    </w:p>
    <w:p>
      <w:pPr>
        <w:pStyle w:val="ListBullet"/>
      </w:pPr>
      <w:r>
        <w:t xml:space="preserve">          release.yml</w:t>
      </w:r>
    </w:p>
    <w:p>
      <w:r>
        <w:t xml:space="preserve">      lib</w:t>
      </w:r>
    </w:p>
    <w:p>
      <w:pPr>
        <w:pStyle w:val="ListBullet"/>
      </w:pPr>
      <w:r>
        <w:t xml:space="preserve">        undefsafe.js</w:t>
      </w:r>
    </w:p>
    <w:p>
      <w:pPr>
        <w:pStyle w:val="ListBullet"/>
      </w:pPr>
      <w:r>
        <w:t xml:space="preserve">      .jscsrc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example.js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unpipe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util-deprecate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node.js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utils-merge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vary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webidl-conversions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whatwg-url</w:t>
      </w:r>
    </w:p>
    <w:p>
      <w:r>
        <w:t xml:space="preserve">      lib</w:t>
      </w:r>
    </w:p>
    <w:p>
      <w:pPr>
        <w:pStyle w:val="ListBullet"/>
      </w:pPr>
      <w:r>
        <w:t xml:space="preserve">        public-api.js</w:t>
      </w:r>
    </w:p>
    <w:p>
      <w:pPr>
        <w:pStyle w:val="ListBullet"/>
      </w:pPr>
      <w:r>
        <w:t xml:space="preserve">        URL-impl.js</w:t>
      </w:r>
    </w:p>
    <w:p>
      <w:pPr>
        <w:pStyle w:val="ListBullet"/>
      </w:pPr>
      <w:r>
        <w:t xml:space="preserve">        url-state-machine.js</w:t>
      </w:r>
    </w:p>
    <w:p>
      <w:pPr>
        <w:pStyle w:val="ListBullet"/>
      </w:pPr>
      <w:r>
        <w:t xml:space="preserve">        URL.js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wide-align</w:t>
      </w:r>
    </w:p>
    <w:p>
      <w:pPr>
        <w:pStyle w:val="ListBullet"/>
      </w:pPr>
      <w:r>
        <w:t xml:space="preserve">      align.js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wrap-ansi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wrappy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wrappy.js</w:t>
      </w:r>
    </w:p>
    <w:p>
      <w:r>
        <w:t xml:space="preserve">    y18n</w:t>
      </w:r>
    </w:p>
    <w:p>
      <w:r>
        <w:t xml:space="preserve">      build</w:t>
      </w:r>
    </w:p>
    <w:p>
      <w:r>
        <w:t xml:space="preserve">        lib</w:t>
      </w:r>
    </w:p>
    <w:p>
      <w:r>
        <w:t xml:space="preserve">          platform-shims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cjs.js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yallist</w:t>
      </w:r>
    </w:p>
    <w:p>
      <w:pPr>
        <w:pStyle w:val="ListBullet"/>
      </w:pPr>
      <w:r>
        <w:t xml:space="preserve">      iterator.js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yallist.js</w:t>
      </w:r>
    </w:p>
    <w:p>
      <w:r>
        <w:t xml:space="preserve">    yargs</w:t>
      </w:r>
    </w:p>
    <w:p>
      <w:r>
        <w:t xml:space="preserve">      build</w:t>
      </w:r>
    </w:p>
    <w:p>
      <w:r>
        <w:t xml:space="preserve">        lib</w:t>
      </w:r>
    </w:p>
    <w:p>
      <w:r>
        <w:t xml:space="preserve">          typings</w:t>
      </w:r>
    </w:p>
    <w:p>
      <w:pPr>
        <w:pStyle w:val="ListBullet"/>
      </w:pPr>
      <w:r>
        <w:t xml:space="preserve">            common-types.js</w:t>
      </w:r>
    </w:p>
    <w:p>
      <w:pPr>
        <w:pStyle w:val="ListBullet"/>
      </w:pPr>
      <w:r>
        <w:t xml:space="preserve">            yargs-parser-types.js</w:t>
      </w:r>
    </w:p>
    <w:p>
      <w:r>
        <w:t xml:space="preserve">          utils</w:t>
      </w:r>
    </w:p>
    <w:p>
      <w:pPr>
        <w:pStyle w:val="ListBullet"/>
      </w:pPr>
      <w:r>
        <w:t xml:space="preserve">            apply-extends.js</w:t>
      </w:r>
    </w:p>
    <w:p>
      <w:pPr>
        <w:pStyle w:val="ListBullet"/>
      </w:pPr>
      <w:r>
        <w:t xml:space="preserve">            is-promise.js</w:t>
      </w:r>
    </w:p>
    <w:p>
      <w:pPr>
        <w:pStyle w:val="ListBullet"/>
      </w:pPr>
      <w:r>
        <w:t xml:space="preserve">            levenshtein.js</w:t>
      </w:r>
    </w:p>
    <w:p>
      <w:pPr>
        <w:pStyle w:val="ListBullet"/>
      </w:pPr>
      <w:r>
        <w:t xml:space="preserve">            maybe-async-result.js</w:t>
      </w:r>
    </w:p>
    <w:p>
      <w:pPr>
        <w:pStyle w:val="ListBullet"/>
      </w:pPr>
      <w:r>
        <w:t xml:space="preserve">            obj-filter.js</w:t>
      </w:r>
    </w:p>
    <w:p>
      <w:pPr>
        <w:pStyle w:val="ListBullet"/>
      </w:pPr>
      <w:r>
        <w:t xml:space="preserve">            process-argv.js</w:t>
      </w:r>
    </w:p>
    <w:p>
      <w:pPr>
        <w:pStyle w:val="ListBullet"/>
      </w:pPr>
      <w:r>
        <w:t xml:space="preserve">            set-blocking.js</w:t>
      </w:r>
    </w:p>
    <w:p>
      <w:pPr>
        <w:pStyle w:val="ListBullet"/>
      </w:pPr>
      <w:r>
        <w:t xml:space="preserve">            which-module.js</w:t>
      </w:r>
    </w:p>
    <w:p>
      <w:pPr>
        <w:pStyle w:val="ListBullet"/>
      </w:pPr>
      <w:r>
        <w:t xml:space="preserve">          argsert.js</w:t>
      </w:r>
    </w:p>
    <w:p>
      <w:pPr>
        <w:pStyle w:val="ListBullet"/>
      </w:pPr>
      <w:r>
        <w:t xml:space="preserve">          command.js</w:t>
      </w:r>
    </w:p>
    <w:p>
      <w:pPr>
        <w:pStyle w:val="ListBullet"/>
      </w:pPr>
      <w:r>
        <w:t xml:space="preserve">          completion-templates.js</w:t>
      </w:r>
    </w:p>
    <w:p>
      <w:pPr>
        <w:pStyle w:val="ListBullet"/>
      </w:pPr>
      <w:r>
        <w:t xml:space="preserve">          completion.js</w:t>
      </w:r>
    </w:p>
    <w:p>
      <w:pPr>
        <w:pStyle w:val="ListBullet"/>
      </w:pPr>
      <w:r>
        <w:t xml:space="preserve">          middleware.js</w:t>
      </w:r>
    </w:p>
    <w:p>
      <w:pPr>
        <w:pStyle w:val="ListBullet"/>
      </w:pPr>
      <w:r>
        <w:t xml:space="preserve">          parse-command.js</w:t>
      </w:r>
    </w:p>
    <w:p>
      <w:pPr>
        <w:pStyle w:val="ListBullet"/>
      </w:pPr>
      <w:r>
        <w:t xml:space="preserve">          usage.js</w:t>
      </w:r>
    </w:p>
    <w:p>
      <w:pPr>
        <w:pStyle w:val="ListBullet"/>
      </w:pPr>
      <w:r>
        <w:t xml:space="preserve">          validation.js</w:t>
      </w:r>
    </w:p>
    <w:p>
      <w:pPr>
        <w:pStyle w:val="ListBullet"/>
      </w:pPr>
      <w:r>
        <w:t xml:space="preserve">          yargs-factory.js</w:t>
      </w:r>
    </w:p>
    <w:p>
      <w:pPr>
        <w:pStyle w:val="ListBullet"/>
      </w:pPr>
      <w:r>
        <w:t xml:space="preserve">          yerror.js</w:t>
      </w:r>
    </w:p>
    <w:p>
      <w:pPr>
        <w:pStyle w:val="ListBullet"/>
      </w:pPr>
      <w:r>
        <w:t xml:space="preserve">        index.cjs</w:t>
      </w:r>
    </w:p>
    <w:p>
      <w:r>
        <w:t xml:space="preserve">      helpers</w:t>
      </w:r>
    </w:p>
    <w:p>
      <w:pPr>
        <w:pStyle w:val="ListBullet"/>
      </w:pPr>
      <w:r>
        <w:t xml:space="preserve">        helpers.mjs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r>
        <w:t xml:space="preserve">      lib</w:t>
      </w:r>
    </w:p>
    <w:p>
      <w:r>
        <w:t xml:space="preserve">        platform-shims</w:t>
      </w:r>
    </w:p>
    <w:p>
      <w:pPr>
        <w:pStyle w:val="ListBullet"/>
      </w:pPr>
      <w:r>
        <w:t xml:space="preserve">          browser.mjs</w:t>
      </w:r>
    </w:p>
    <w:p>
      <w:pPr>
        <w:pStyle w:val="ListBullet"/>
      </w:pPr>
      <w:r>
        <w:t xml:space="preserve">          esm.mjs</w:t>
      </w:r>
    </w:p>
    <w:p>
      <w:r>
        <w:t xml:space="preserve">      locales</w:t>
      </w:r>
    </w:p>
    <w:p>
      <w:pPr>
        <w:pStyle w:val="ListBullet"/>
      </w:pPr>
      <w:r>
        <w:t xml:space="preserve">        be.json</w:t>
      </w:r>
    </w:p>
    <w:p>
      <w:pPr>
        <w:pStyle w:val="ListBullet"/>
      </w:pPr>
      <w:r>
        <w:t xml:space="preserve">        cs.json</w:t>
      </w:r>
    </w:p>
    <w:p>
      <w:pPr>
        <w:pStyle w:val="ListBullet"/>
      </w:pPr>
      <w:r>
        <w:t xml:space="preserve">        de.json</w:t>
      </w:r>
    </w:p>
    <w:p>
      <w:pPr>
        <w:pStyle w:val="ListBullet"/>
      </w:pPr>
      <w:r>
        <w:t xml:space="preserve">        en.json</w:t>
      </w:r>
    </w:p>
    <w:p>
      <w:pPr>
        <w:pStyle w:val="ListBullet"/>
      </w:pPr>
      <w:r>
        <w:t xml:space="preserve">        es.json</w:t>
      </w:r>
    </w:p>
    <w:p>
      <w:pPr>
        <w:pStyle w:val="ListBullet"/>
      </w:pPr>
      <w:r>
        <w:t xml:space="preserve">        fi.json</w:t>
      </w:r>
    </w:p>
    <w:p>
      <w:pPr>
        <w:pStyle w:val="ListBullet"/>
      </w:pPr>
      <w:r>
        <w:t xml:space="preserve">        fr.json</w:t>
      </w:r>
    </w:p>
    <w:p>
      <w:pPr>
        <w:pStyle w:val="ListBullet"/>
      </w:pPr>
      <w:r>
        <w:t xml:space="preserve">        hi.json</w:t>
      </w:r>
    </w:p>
    <w:p>
      <w:pPr>
        <w:pStyle w:val="ListBullet"/>
      </w:pPr>
      <w:r>
        <w:t xml:space="preserve">        hu.json</w:t>
      </w:r>
    </w:p>
    <w:p>
      <w:pPr>
        <w:pStyle w:val="ListBullet"/>
      </w:pPr>
      <w:r>
        <w:t xml:space="preserve">        id.json</w:t>
      </w:r>
    </w:p>
    <w:p>
      <w:pPr>
        <w:pStyle w:val="ListBullet"/>
      </w:pPr>
      <w:r>
        <w:t xml:space="preserve">        it.json</w:t>
      </w:r>
    </w:p>
    <w:p>
      <w:pPr>
        <w:pStyle w:val="ListBullet"/>
      </w:pPr>
      <w:r>
        <w:t xml:space="preserve">        ja.json</w:t>
      </w:r>
    </w:p>
    <w:p>
      <w:pPr>
        <w:pStyle w:val="ListBullet"/>
      </w:pPr>
      <w:r>
        <w:t xml:space="preserve">        ko.json</w:t>
      </w:r>
    </w:p>
    <w:p>
      <w:pPr>
        <w:pStyle w:val="ListBullet"/>
      </w:pPr>
      <w:r>
        <w:t xml:space="preserve">        nb.json</w:t>
      </w:r>
    </w:p>
    <w:p>
      <w:pPr>
        <w:pStyle w:val="ListBullet"/>
      </w:pPr>
      <w:r>
        <w:t xml:space="preserve">        nl.json</w:t>
      </w:r>
    </w:p>
    <w:p>
      <w:pPr>
        <w:pStyle w:val="ListBullet"/>
      </w:pPr>
      <w:r>
        <w:t xml:space="preserve">        nn.json</w:t>
      </w:r>
    </w:p>
    <w:p>
      <w:pPr>
        <w:pStyle w:val="ListBullet"/>
      </w:pPr>
      <w:r>
        <w:t xml:space="preserve">        pirate.json</w:t>
      </w:r>
    </w:p>
    <w:p>
      <w:pPr>
        <w:pStyle w:val="ListBullet"/>
      </w:pPr>
      <w:r>
        <w:t xml:space="preserve">        pl.json</w:t>
      </w:r>
    </w:p>
    <w:p>
      <w:pPr>
        <w:pStyle w:val="ListBullet"/>
      </w:pPr>
      <w:r>
        <w:t xml:space="preserve">        pt.json</w:t>
      </w:r>
    </w:p>
    <w:p>
      <w:pPr>
        <w:pStyle w:val="ListBullet"/>
      </w:pPr>
      <w:r>
        <w:t xml:space="preserve">        pt_BR.json</w:t>
      </w:r>
    </w:p>
    <w:p>
      <w:pPr>
        <w:pStyle w:val="ListBullet"/>
      </w:pPr>
      <w:r>
        <w:t xml:space="preserve">        ru.json</w:t>
      </w:r>
    </w:p>
    <w:p>
      <w:pPr>
        <w:pStyle w:val="ListBullet"/>
      </w:pPr>
      <w:r>
        <w:t xml:space="preserve">        th.json</w:t>
      </w:r>
    </w:p>
    <w:p>
      <w:pPr>
        <w:pStyle w:val="ListBullet"/>
      </w:pPr>
      <w:r>
        <w:t xml:space="preserve">        tr.json</w:t>
      </w:r>
    </w:p>
    <w:p>
      <w:pPr>
        <w:pStyle w:val="ListBullet"/>
      </w:pPr>
      <w:r>
        <w:t xml:space="preserve">        uk_UA.json</w:t>
      </w:r>
    </w:p>
    <w:p>
      <w:pPr>
        <w:pStyle w:val="ListBullet"/>
      </w:pPr>
      <w:r>
        <w:t xml:space="preserve">        uz.json</w:t>
      </w:r>
    </w:p>
    <w:p>
      <w:pPr>
        <w:pStyle w:val="ListBullet"/>
      </w:pPr>
      <w:r>
        <w:t xml:space="preserve">        zh_CN.json</w:t>
      </w:r>
    </w:p>
    <w:p>
      <w:pPr>
        <w:pStyle w:val="ListBullet"/>
      </w:pPr>
      <w:r>
        <w:t xml:space="preserve">        zh_TW.json</w:t>
      </w:r>
    </w:p>
    <w:p>
      <w:pPr>
        <w:pStyle w:val="ListBullet"/>
      </w:pPr>
      <w:r>
        <w:t xml:space="preserve">      browser.d.ts</w:t>
      </w:r>
    </w:p>
    <w:p>
      <w:pPr>
        <w:pStyle w:val="ListBullet"/>
      </w:pPr>
      <w:r>
        <w:t xml:space="preserve">      browser.mjs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yargs</w:t>
      </w:r>
    </w:p>
    <w:p>
      <w:pPr>
        <w:pStyle w:val="ListBullet"/>
      </w:pPr>
      <w:r>
        <w:t xml:space="preserve">      yargs.mjs</w:t>
      </w:r>
    </w:p>
    <w:p>
      <w:r>
        <w:t xml:space="preserve">    yargs-parser</w:t>
      </w:r>
    </w:p>
    <w:p>
      <w:r>
        <w:t xml:space="preserve">      build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string-utils.js</w:t>
      </w:r>
    </w:p>
    <w:p>
      <w:pPr>
        <w:pStyle w:val="ListBullet"/>
      </w:pPr>
      <w:r>
        <w:t xml:space="preserve">          tokenize-arg-string.js</w:t>
      </w:r>
    </w:p>
    <w:p>
      <w:pPr>
        <w:pStyle w:val="ListBullet"/>
      </w:pPr>
      <w:r>
        <w:t xml:space="preserve">          yargs-parser-types.js</w:t>
      </w:r>
    </w:p>
    <w:p>
      <w:pPr>
        <w:pStyle w:val="ListBullet"/>
      </w:pPr>
      <w:r>
        <w:t xml:space="preserve">          yargs-parser.js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.package-lock.json</w:t>
      </w:r>
    </w:p>
    <w:p>
      <w:r>
        <w:t xml:space="preserve">  overtime-app-frontend</w:t>
      </w:r>
    </w:p>
    <w:p>
      <w:r>
        <w:t xml:space="preserve">    public</w:t>
      </w:r>
    </w:p>
    <w:p>
      <w:pPr>
        <w:pStyle w:val="ListBullet"/>
      </w:pPr>
      <w:r>
        <w:t xml:space="preserve">      favicon.ico</w:t>
      </w:r>
    </w:p>
    <w:p>
      <w:pPr>
        <w:pStyle w:val="ListBullet"/>
      </w:pPr>
      <w:r>
        <w:t xml:space="preserve">      index.html</w:t>
      </w:r>
    </w:p>
    <w:p>
      <w:pPr>
        <w:pStyle w:val="ListBullet"/>
      </w:pPr>
      <w:r>
        <w:t xml:space="preserve">      logo192.png</w:t>
      </w:r>
    </w:p>
    <w:p>
      <w:pPr>
        <w:pStyle w:val="ListBullet"/>
      </w:pPr>
      <w:r>
        <w:t xml:space="preserve">      logo512.png</w:t>
      </w:r>
    </w:p>
    <w:p>
      <w:pPr>
        <w:pStyle w:val="ListBullet"/>
      </w:pPr>
      <w:r>
        <w:t xml:space="preserve">      manifest.json</w:t>
      </w:r>
    </w:p>
    <w:p>
      <w:pPr>
        <w:pStyle w:val="ListBullet"/>
      </w:pPr>
      <w:r>
        <w:t xml:space="preserve">      robots.txt</w:t>
      </w:r>
    </w:p>
    <w:p>
      <w:r>
        <w:t xml:space="preserve">    src</w:t>
      </w:r>
    </w:p>
    <w:p>
      <w:r>
        <w:t xml:space="preserve">      components</w:t>
      </w:r>
    </w:p>
    <w:p>
      <w:pPr>
        <w:pStyle w:val="ListBullet"/>
      </w:pPr>
      <w:r>
        <w:t xml:space="preserve">        CreateOvertimeOffer.css</w:t>
      </w:r>
    </w:p>
    <w:p>
      <w:pPr>
        <w:pStyle w:val="ListBullet"/>
      </w:pPr>
      <w:r>
        <w:t xml:space="preserve">        CreateOvertimeOffer.js</w:t>
      </w:r>
    </w:p>
    <w:p>
      <w:pPr>
        <w:pStyle w:val="ListBullet"/>
      </w:pPr>
      <w:r>
        <w:t xml:space="preserve">        CurrentUser.js</w:t>
      </w:r>
    </w:p>
    <w:p>
      <w:pPr>
        <w:pStyle w:val="ListBullet"/>
      </w:pPr>
      <w:r>
        <w:t xml:space="preserve">        Dashboard.js</w:t>
      </w:r>
    </w:p>
    <w:p>
      <w:pPr>
        <w:pStyle w:val="ListBullet"/>
      </w:pPr>
      <w:r>
        <w:t xml:space="preserve">        EmployeeList.js</w:t>
      </w:r>
    </w:p>
    <w:p>
      <w:pPr>
        <w:pStyle w:val="ListBullet"/>
      </w:pPr>
      <w:r>
        <w:t xml:space="preserve">        Loading.css</w:t>
      </w:r>
    </w:p>
    <w:p>
      <w:pPr>
        <w:pStyle w:val="ListBullet"/>
      </w:pPr>
      <w:r>
        <w:t xml:space="preserve">        Loading.js</w:t>
      </w:r>
    </w:p>
    <w:p>
      <w:pPr>
        <w:pStyle w:val="ListBullet"/>
      </w:pPr>
      <w:r>
        <w:t xml:space="preserve">        Login.css</w:t>
      </w:r>
    </w:p>
    <w:p>
      <w:pPr>
        <w:pStyle w:val="ListBullet"/>
      </w:pPr>
      <w:r>
        <w:t xml:space="preserve">        Login.js</w:t>
      </w:r>
    </w:p>
    <w:p>
      <w:pPr>
        <w:pStyle w:val="ListBullet"/>
      </w:pPr>
      <w:r>
        <w:t xml:space="preserve">        Logout.js</w:t>
      </w:r>
    </w:p>
    <w:p>
      <w:pPr>
        <w:pStyle w:val="ListBullet"/>
      </w:pPr>
      <w:r>
        <w:t xml:space="preserve">        ModifyEmployee.js</w:t>
      </w:r>
    </w:p>
    <w:p>
      <w:pPr>
        <w:pStyle w:val="ListBullet"/>
      </w:pPr>
      <w:r>
        <w:t xml:space="preserve">        NavBar.css</w:t>
      </w:r>
    </w:p>
    <w:p>
      <w:pPr>
        <w:pStyle w:val="ListBullet"/>
      </w:pPr>
      <w:r>
        <w:t xml:space="preserve">        NavBar.js</w:t>
      </w:r>
    </w:p>
    <w:p>
      <w:pPr>
        <w:pStyle w:val="ListBullet"/>
      </w:pPr>
      <w:r>
        <w:t xml:space="preserve">        OvertimeOffers.css</w:t>
      </w:r>
    </w:p>
    <w:p>
      <w:pPr>
        <w:pStyle w:val="ListBullet"/>
      </w:pPr>
      <w:r>
        <w:t xml:space="preserve">        OvertimeOffers.js</w:t>
      </w:r>
    </w:p>
    <w:p>
      <w:pPr>
        <w:pStyle w:val="ListBullet"/>
      </w:pPr>
      <w:r>
        <w:t xml:space="preserve">        ProtectedRoute.js</w:t>
      </w:r>
    </w:p>
    <w:p>
      <w:pPr>
        <w:pStyle w:val="ListBullet"/>
      </w:pPr>
      <w:r>
        <w:t xml:space="preserve">        Register.css</w:t>
      </w:r>
    </w:p>
    <w:p>
      <w:pPr>
        <w:pStyle w:val="ListBullet"/>
      </w:pPr>
      <w:r>
        <w:t xml:space="preserve">        Register.js</w:t>
      </w:r>
    </w:p>
    <w:p>
      <w:pPr>
        <w:pStyle w:val="ListBullet"/>
      </w:pPr>
      <w:r>
        <w:t xml:space="preserve">        UpdateOvertimeOffer.js</w:t>
      </w:r>
    </w:p>
    <w:p>
      <w:r>
        <w:t xml:space="preserve">      context</w:t>
      </w:r>
    </w:p>
    <w:p>
      <w:pPr>
        <w:pStyle w:val="ListBullet"/>
      </w:pPr>
      <w:r>
        <w:t xml:space="preserve">        UserContext.js</w:t>
      </w:r>
    </w:p>
    <w:p>
      <w:pPr>
        <w:pStyle w:val="ListBullet"/>
      </w:pPr>
      <w:r>
        <w:t xml:space="preserve">      App.css</w:t>
      </w:r>
    </w:p>
    <w:p>
      <w:pPr>
        <w:pStyle w:val="ListBullet"/>
      </w:pPr>
      <w:r>
        <w:t xml:space="preserve">      App.js</w:t>
      </w:r>
    </w:p>
    <w:p>
      <w:pPr>
        <w:pStyle w:val="ListBullet"/>
      </w:pPr>
      <w:r>
        <w:t xml:space="preserve">      App.test.js</w:t>
      </w:r>
    </w:p>
    <w:p>
      <w:pPr>
        <w:pStyle w:val="ListBullet"/>
      </w:pPr>
      <w:r>
        <w:t xml:space="preserve">      index.css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logo.svg</w:t>
      </w:r>
    </w:p>
    <w:p>
      <w:pPr>
        <w:pStyle w:val="ListBullet"/>
      </w:pPr>
      <w:r>
        <w:t xml:space="preserve">      reportWebVitals.js</w:t>
      </w:r>
    </w:p>
    <w:p>
      <w:pPr>
        <w:pStyle w:val="ListBullet"/>
      </w:pPr>
      <w:r>
        <w:t xml:space="preserve">      setupTests.js</w:t>
      </w:r>
    </w:p>
    <w:p>
      <w:pPr>
        <w:pStyle w:val="ListBullet"/>
      </w:pPr>
      <w:r>
        <w:t xml:space="preserve">    .gitignore</w:t>
      </w:r>
    </w:p>
    <w:p>
      <w:pPr>
        <w:pStyle w:val="ListBullet"/>
      </w:pPr>
      <w:r>
        <w:t xml:space="preserve">    package-lock.json</w:t>
      </w:r>
    </w:p>
    <w:p>
      <w:pPr>
        <w:pStyle w:val="ListBullet"/>
      </w:pPr>
      <w:r>
        <w:t xml:space="preserve">    package.json</w:t>
      </w:r>
    </w:p>
    <w:p>
      <w:pPr>
        <w:pStyle w:val="ListBullet"/>
      </w:pPr>
      <w:r>
        <w:t xml:space="preserve">    README.md</w:t>
      </w:r>
    </w:p>
    <w:p>
      <w:r>
        <w:t xml:space="preserve">  routes</w:t>
      </w:r>
    </w:p>
    <w:p>
      <w:pPr>
        <w:pStyle w:val="ListBullet"/>
      </w:pPr>
      <w:r>
        <w:t xml:space="preserve">    dashboard.routes.js</w:t>
      </w:r>
    </w:p>
    <w:p>
      <w:pPr>
        <w:pStyle w:val="ListBullet"/>
      </w:pPr>
      <w:r>
        <w:t xml:space="preserve">    overtime.routes.js</w:t>
      </w:r>
    </w:p>
    <w:p>
      <w:pPr>
        <w:pStyle w:val="ListBullet"/>
      </w:pPr>
      <w:r>
        <w:t xml:space="preserve">    overtime_descriptions.routes.js</w:t>
      </w:r>
    </w:p>
    <w:p>
      <w:pPr>
        <w:pStyle w:val="ListBullet"/>
      </w:pPr>
      <w:r>
        <w:t xml:space="preserve">    shift.routes.js</w:t>
      </w:r>
    </w:p>
    <w:p>
      <w:pPr>
        <w:pStyle w:val="ListBullet"/>
      </w:pPr>
      <w:r>
        <w:t xml:space="preserve">    user.routes.js</w:t>
      </w:r>
    </w:p>
    <w:p>
      <w:pPr>
        <w:pStyle w:val="ListBullet"/>
      </w:pPr>
      <w:r>
        <w:t xml:space="preserve">    work_locations.routes.js</w:t>
      </w:r>
    </w:p>
    <w:p>
      <w:pPr>
        <w:pStyle w:val="ListBullet"/>
      </w:pPr>
      <w:r>
        <w:t xml:space="preserve">  package-lock.json</w:t>
      </w:r>
    </w:p>
    <w:p>
      <w:pPr>
        <w:pStyle w:val="ListBullet"/>
      </w:pPr>
      <w:r>
        <w:t xml:space="preserve">  package.json</w:t>
      </w:r>
    </w:p>
    <w:p>
      <w:pPr>
        <w:pStyle w:val="ListBullet"/>
      </w:pPr>
      <w:r>
        <w:t xml:space="preserve">  server.js</w:t>
      </w:r>
    </w:p>
    <w:p>
      <w:r>
        <w:t>overtime-app-frontend</w:t>
      </w:r>
    </w:p>
    <w:p>
      <w:r>
        <w:t xml:space="preserve">  node_modules</w:t>
      </w:r>
    </w:p>
    <w:p>
      <w:r>
        <w:t xml:space="preserve">    .bin</w:t>
      </w:r>
    </w:p>
    <w:p>
      <w:pPr>
        <w:pStyle w:val="ListBullet"/>
      </w:pPr>
      <w:r>
        <w:t xml:space="preserve">      acorn</w:t>
      </w:r>
    </w:p>
    <w:p>
      <w:pPr>
        <w:pStyle w:val="ListBullet"/>
      </w:pPr>
      <w:r>
        <w:t xml:space="preserve">      acorn.cmd</w:t>
      </w:r>
    </w:p>
    <w:p>
      <w:pPr>
        <w:pStyle w:val="ListBullet"/>
      </w:pPr>
      <w:r>
        <w:t xml:space="preserve">      acorn.ps1</w:t>
      </w:r>
    </w:p>
    <w:p>
      <w:pPr>
        <w:pStyle w:val="ListBullet"/>
      </w:pPr>
      <w:r>
        <w:t xml:space="preserve">      ansi-html</w:t>
      </w:r>
    </w:p>
    <w:p>
      <w:pPr>
        <w:pStyle w:val="ListBullet"/>
      </w:pPr>
      <w:r>
        <w:t xml:space="preserve">      ansi-html.cmd</w:t>
      </w:r>
    </w:p>
    <w:p>
      <w:pPr>
        <w:pStyle w:val="ListBullet"/>
      </w:pPr>
      <w:r>
        <w:t xml:space="preserve">      ansi-html.ps1</w:t>
      </w:r>
    </w:p>
    <w:p>
      <w:pPr>
        <w:pStyle w:val="ListBullet"/>
      </w:pPr>
      <w:r>
        <w:t xml:space="preserve">      autoprefixer</w:t>
      </w:r>
    </w:p>
    <w:p>
      <w:pPr>
        <w:pStyle w:val="ListBullet"/>
      </w:pPr>
      <w:r>
        <w:t xml:space="preserve">      autoprefixer.cmd</w:t>
      </w:r>
    </w:p>
    <w:p>
      <w:pPr>
        <w:pStyle w:val="ListBullet"/>
      </w:pPr>
      <w:r>
        <w:t xml:space="preserve">      autoprefixer.ps1</w:t>
      </w:r>
    </w:p>
    <w:p>
      <w:pPr>
        <w:pStyle w:val="ListBullet"/>
      </w:pPr>
      <w:r>
        <w:t xml:space="preserve">      browserslist</w:t>
      </w:r>
    </w:p>
    <w:p>
      <w:pPr>
        <w:pStyle w:val="ListBullet"/>
      </w:pPr>
      <w:r>
        <w:t xml:space="preserve">      browserslist.cmd</w:t>
      </w:r>
    </w:p>
    <w:p>
      <w:pPr>
        <w:pStyle w:val="ListBullet"/>
      </w:pPr>
      <w:r>
        <w:t xml:space="preserve">      browserslist.ps1</w:t>
      </w:r>
    </w:p>
    <w:p>
      <w:pPr>
        <w:pStyle w:val="ListBullet"/>
      </w:pPr>
      <w:r>
        <w:t xml:space="preserve">      css-blank-pseudo</w:t>
      </w:r>
    </w:p>
    <w:p>
      <w:pPr>
        <w:pStyle w:val="ListBullet"/>
      </w:pPr>
      <w:r>
        <w:t xml:space="preserve">      css-blank-pseudo.cmd</w:t>
      </w:r>
    </w:p>
    <w:p>
      <w:pPr>
        <w:pStyle w:val="ListBullet"/>
      </w:pPr>
      <w:r>
        <w:t xml:space="preserve">      css-blank-pseudo.ps1</w:t>
      </w:r>
    </w:p>
    <w:p>
      <w:pPr>
        <w:pStyle w:val="ListBullet"/>
      </w:pPr>
      <w:r>
        <w:t xml:space="preserve">      css-has-pseudo</w:t>
      </w:r>
    </w:p>
    <w:p>
      <w:pPr>
        <w:pStyle w:val="ListBullet"/>
      </w:pPr>
      <w:r>
        <w:t xml:space="preserve">      css-has-pseudo.cmd</w:t>
      </w:r>
    </w:p>
    <w:p>
      <w:pPr>
        <w:pStyle w:val="ListBullet"/>
      </w:pPr>
      <w:r>
        <w:t xml:space="preserve">      css-has-pseudo.ps1</w:t>
      </w:r>
    </w:p>
    <w:p>
      <w:pPr>
        <w:pStyle w:val="ListBullet"/>
      </w:pPr>
      <w:r>
        <w:t xml:space="preserve">      css-prefers-color-scheme</w:t>
      </w:r>
    </w:p>
    <w:p>
      <w:pPr>
        <w:pStyle w:val="ListBullet"/>
      </w:pPr>
      <w:r>
        <w:t xml:space="preserve">      css-prefers-color-scheme.cmd</w:t>
      </w:r>
    </w:p>
    <w:p>
      <w:pPr>
        <w:pStyle w:val="ListBullet"/>
      </w:pPr>
      <w:r>
        <w:t xml:space="preserve">      css-prefers-color-scheme.ps1</w:t>
      </w:r>
    </w:p>
    <w:p>
      <w:pPr>
        <w:pStyle w:val="ListBullet"/>
      </w:pPr>
      <w:r>
        <w:t xml:space="preserve">      cssesc</w:t>
      </w:r>
    </w:p>
    <w:p>
      <w:pPr>
        <w:pStyle w:val="ListBullet"/>
      </w:pPr>
      <w:r>
        <w:t xml:space="preserve">      cssesc.cmd</w:t>
      </w:r>
    </w:p>
    <w:p>
      <w:pPr>
        <w:pStyle w:val="ListBullet"/>
      </w:pPr>
      <w:r>
        <w:t xml:space="preserve">      cssesc.ps1</w:t>
      </w:r>
    </w:p>
    <w:p>
      <w:pPr>
        <w:pStyle w:val="ListBullet"/>
      </w:pPr>
      <w:r>
        <w:t xml:space="preserve">      detect</w:t>
      </w:r>
    </w:p>
    <w:p>
      <w:pPr>
        <w:pStyle w:val="ListBullet"/>
      </w:pPr>
      <w:r>
        <w:t xml:space="preserve">      detect-port</w:t>
      </w:r>
    </w:p>
    <w:p>
      <w:pPr>
        <w:pStyle w:val="ListBullet"/>
      </w:pPr>
      <w:r>
        <w:t xml:space="preserve">      detect-port.cmd</w:t>
      </w:r>
    </w:p>
    <w:p>
      <w:pPr>
        <w:pStyle w:val="ListBullet"/>
      </w:pPr>
      <w:r>
        <w:t xml:space="preserve">      detect-port.ps1</w:t>
      </w:r>
    </w:p>
    <w:p>
      <w:pPr>
        <w:pStyle w:val="ListBullet"/>
      </w:pPr>
      <w:r>
        <w:t xml:space="preserve">      detect.cmd</w:t>
      </w:r>
    </w:p>
    <w:p>
      <w:pPr>
        <w:pStyle w:val="ListBullet"/>
      </w:pPr>
      <w:r>
        <w:t xml:space="preserve">      detect.ps1</w:t>
      </w:r>
    </w:p>
    <w:p>
      <w:pPr>
        <w:pStyle w:val="ListBullet"/>
      </w:pPr>
      <w:r>
        <w:t xml:space="preserve">      ejs</w:t>
      </w:r>
    </w:p>
    <w:p>
      <w:pPr>
        <w:pStyle w:val="ListBullet"/>
      </w:pPr>
      <w:r>
        <w:t xml:space="preserve">      ejs.cmd</w:t>
      </w:r>
    </w:p>
    <w:p>
      <w:pPr>
        <w:pStyle w:val="ListBullet"/>
      </w:pPr>
      <w:r>
        <w:t xml:space="preserve">      ejs.ps1</w:t>
      </w:r>
    </w:p>
    <w:p>
      <w:pPr>
        <w:pStyle w:val="ListBullet"/>
      </w:pPr>
      <w:r>
        <w:t xml:space="preserve">      escodegen</w:t>
      </w:r>
    </w:p>
    <w:p>
      <w:pPr>
        <w:pStyle w:val="ListBullet"/>
      </w:pPr>
      <w:r>
        <w:t xml:space="preserve">      escodegen.cmd</w:t>
      </w:r>
    </w:p>
    <w:p>
      <w:pPr>
        <w:pStyle w:val="ListBullet"/>
      </w:pPr>
      <w:r>
        <w:t xml:space="preserve">      escodegen.ps1</w:t>
      </w:r>
    </w:p>
    <w:p>
      <w:pPr>
        <w:pStyle w:val="ListBullet"/>
      </w:pPr>
      <w:r>
        <w:t xml:space="preserve">      esgenerate</w:t>
      </w:r>
    </w:p>
    <w:p>
      <w:pPr>
        <w:pStyle w:val="ListBullet"/>
      </w:pPr>
      <w:r>
        <w:t xml:space="preserve">      esgenerate.cmd</w:t>
      </w:r>
    </w:p>
    <w:p>
      <w:pPr>
        <w:pStyle w:val="ListBullet"/>
      </w:pPr>
      <w:r>
        <w:t xml:space="preserve">      esgenerate.ps1</w:t>
      </w:r>
    </w:p>
    <w:p>
      <w:pPr>
        <w:pStyle w:val="ListBullet"/>
      </w:pPr>
      <w:r>
        <w:t xml:space="preserve">      eslint</w:t>
      </w:r>
    </w:p>
    <w:p>
      <w:pPr>
        <w:pStyle w:val="ListBullet"/>
      </w:pPr>
      <w:r>
        <w:t xml:space="preserve">      eslint.cmd</w:t>
      </w:r>
    </w:p>
    <w:p>
      <w:pPr>
        <w:pStyle w:val="ListBullet"/>
      </w:pPr>
      <w:r>
        <w:t xml:space="preserve">      eslint.ps1</w:t>
      </w:r>
    </w:p>
    <w:p>
      <w:pPr>
        <w:pStyle w:val="ListBullet"/>
      </w:pPr>
      <w:r>
        <w:t xml:space="preserve">      esparse</w:t>
      </w:r>
    </w:p>
    <w:p>
      <w:pPr>
        <w:pStyle w:val="ListBullet"/>
      </w:pPr>
      <w:r>
        <w:t xml:space="preserve">      esparse.cmd</w:t>
      </w:r>
    </w:p>
    <w:p>
      <w:pPr>
        <w:pStyle w:val="ListBullet"/>
      </w:pPr>
      <w:r>
        <w:t xml:space="preserve">      esparse.ps1</w:t>
      </w:r>
    </w:p>
    <w:p>
      <w:pPr>
        <w:pStyle w:val="ListBullet"/>
      </w:pPr>
      <w:r>
        <w:t xml:space="preserve">      esvalidate</w:t>
      </w:r>
    </w:p>
    <w:p>
      <w:pPr>
        <w:pStyle w:val="ListBullet"/>
      </w:pPr>
      <w:r>
        <w:t xml:space="preserve">      esvalidate.cmd</w:t>
      </w:r>
    </w:p>
    <w:p>
      <w:pPr>
        <w:pStyle w:val="ListBullet"/>
      </w:pPr>
      <w:r>
        <w:t xml:space="preserve">      esvalidate.ps1</w:t>
      </w:r>
    </w:p>
    <w:p>
      <w:pPr>
        <w:pStyle w:val="ListBullet"/>
      </w:pPr>
      <w:r>
        <w:t xml:space="preserve">      he</w:t>
      </w:r>
    </w:p>
    <w:p>
      <w:pPr>
        <w:pStyle w:val="ListBullet"/>
      </w:pPr>
      <w:r>
        <w:t xml:space="preserve">      he.cmd</w:t>
      </w:r>
    </w:p>
    <w:p>
      <w:pPr>
        <w:pStyle w:val="ListBullet"/>
      </w:pPr>
      <w:r>
        <w:t xml:space="preserve">      he.ps1</w:t>
      </w:r>
    </w:p>
    <w:p>
      <w:pPr>
        <w:pStyle w:val="ListBullet"/>
      </w:pPr>
      <w:r>
        <w:t xml:space="preserve">      html-minifier-terser</w:t>
      </w:r>
    </w:p>
    <w:p>
      <w:pPr>
        <w:pStyle w:val="ListBullet"/>
      </w:pPr>
      <w:r>
        <w:t xml:space="preserve">      html-minifier-terser.cmd</w:t>
      </w:r>
    </w:p>
    <w:p>
      <w:pPr>
        <w:pStyle w:val="ListBullet"/>
      </w:pPr>
      <w:r>
        <w:t xml:space="preserve">      html-minifier-terser.ps1</w:t>
      </w:r>
    </w:p>
    <w:p>
      <w:pPr>
        <w:pStyle w:val="ListBullet"/>
      </w:pPr>
      <w:r>
        <w:t xml:space="preserve">      import-local-fixture</w:t>
      </w:r>
    </w:p>
    <w:p>
      <w:pPr>
        <w:pStyle w:val="ListBullet"/>
      </w:pPr>
      <w:r>
        <w:t xml:space="preserve">      import-local-fixture.cmd</w:t>
      </w:r>
    </w:p>
    <w:p>
      <w:pPr>
        <w:pStyle w:val="ListBullet"/>
      </w:pPr>
      <w:r>
        <w:t xml:space="preserve">      import-local-fixture.ps1</w:t>
      </w:r>
    </w:p>
    <w:p>
      <w:pPr>
        <w:pStyle w:val="ListBullet"/>
      </w:pPr>
      <w:r>
        <w:t xml:space="preserve">      is-docker</w:t>
      </w:r>
    </w:p>
    <w:p>
      <w:pPr>
        <w:pStyle w:val="ListBullet"/>
      </w:pPr>
      <w:r>
        <w:t xml:space="preserve">      is-docker.cmd</w:t>
      </w:r>
    </w:p>
    <w:p>
      <w:pPr>
        <w:pStyle w:val="ListBullet"/>
      </w:pPr>
      <w:r>
        <w:t xml:space="preserve">      is-docker.ps1</w:t>
      </w:r>
    </w:p>
    <w:p>
      <w:pPr>
        <w:pStyle w:val="ListBullet"/>
      </w:pPr>
      <w:r>
        <w:t xml:space="preserve">      jake</w:t>
      </w:r>
    </w:p>
    <w:p>
      <w:pPr>
        <w:pStyle w:val="ListBullet"/>
      </w:pPr>
      <w:r>
        <w:t xml:space="preserve">      jake.cmd</w:t>
      </w:r>
    </w:p>
    <w:p>
      <w:pPr>
        <w:pStyle w:val="ListBullet"/>
      </w:pPr>
      <w:r>
        <w:t xml:space="preserve">      jake.ps1</w:t>
      </w:r>
    </w:p>
    <w:p>
      <w:pPr>
        <w:pStyle w:val="ListBullet"/>
      </w:pPr>
      <w:r>
        <w:t xml:space="preserve">      jest</w:t>
      </w:r>
    </w:p>
    <w:p>
      <w:pPr>
        <w:pStyle w:val="ListBullet"/>
      </w:pPr>
      <w:r>
        <w:t xml:space="preserve">      jest.cmd</w:t>
      </w:r>
    </w:p>
    <w:p>
      <w:pPr>
        <w:pStyle w:val="ListBullet"/>
      </w:pPr>
      <w:r>
        <w:t xml:space="preserve">      jest.ps1</w:t>
      </w:r>
    </w:p>
    <w:p>
      <w:pPr>
        <w:pStyle w:val="ListBullet"/>
      </w:pPr>
      <w:r>
        <w:t xml:space="preserve">      jiti</w:t>
      </w:r>
    </w:p>
    <w:p>
      <w:pPr>
        <w:pStyle w:val="ListBullet"/>
      </w:pPr>
      <w:r>
        <w:t xml:space="preserve">      jiti.cmd</w:t>
      </w:r>
    </w:p>
    <w:p>
      <w:pPr>
        <w:pStyle w:val="ListBullet"/>
      </w:pPr>
      <w:r>
        <w:t xml:space="preserve">      jiti.ps1</w:t>
      </w:r>
    </w:p>
    <w:p>
      <w:pPr>
        <w:pStyle w:val="ListBullet"/>
      </w:pPr>
      <w:r>
        <w:t xml:space="preserve">      js-yaml</w:t>
      </w:r>
    </w:p>
    <w:p>
      <w:pPr>
        <w:pStyle w:val="ListBullet"/>
      </w:pPr>
      <w:r>
        <w:t xml:space="preserve">      js-yaml.cmd</w:t>
      </w:r>
    </w:p>
    <w:p>
      <w:pPr>
        <w:pStyle w:val="ListBullet"/>
      </w:pPr>
      <w:r>
        <w:t xml:space="preserve">      js-yaml.ps1</w:t>
      </w:r>
    </w:p>
    <w:p>
      <w:pPr>
        <w:pStyle w:val="ListBullet"/>
      </w:pPr>
      <w:r>
        <w:t xml:space="preserve">      jsesc</w:t>
      </w:r>
    </w:p>
    <w:p>
      <w:pPr>
        <w:pStyle w:val="ListBullet"/>
      </w:pPr>
      <w:r>
        <w:t xml:space="preserve">      jsesc.cmd</w:t>
      </w:r>
    </w:p>
    <w:p>
      <w:pPr>
        <w:pStyle w:val="ListBullet"/>
      </w:pPr>
      <w:r>
        <w:t xml:space="preserve">      jsesc.ps1</w:t>
      </w:r>
    </w:p>
    <w:p>
      <w:pPr>
        <w:pStyle w:val="ListBullet"/>
      </w:pPr>
      <w:r>
        <w:t xml:space="preserve">      json5</w:t>
      </w:r>
    </w:p>
    <w:p>
      <w:pPr>
        <w:pStyle w:val="ListBullet"/>
      </w:pPr>
      <w:r>
        <w:t xml:space="preserve">      json5.cmd</w:t>
      </w:r>
    </w:p>
    <w:p>
      <w:pPr>
        <w:pStyle w:val="ListBullet"/>
      </w:pPr>
      <w:r>
        <w:t xml:space="preserve">      json5.ps1</w:t>
      </w:r>
    </w:p>
    <w:p>
      <w:pPr>
        <w:pStyle w:val="ListBullet"/>
      </w:pPr>
      <w:r>
        <w:t xml:space="preserve">      loose-envify</w:t>
      </w:r>
    </w:p>
    <w:p>
      <w:pPr>
        <w:pStyle w:val="ListBullet"/>
      </w:pPr>
      <w:r>
        <w:t xml:space="preserve">      loose-envify.cmd</w:t>
      </w:r>
    </w:p>
    <w:p>
      <w:pPr>
        <w:pStyle w:val="ListBullet"/>
      </w:pPr>
      <w:r>
        <w:t xml:space="preserve">      loose-envify.ps1</w:t>
      </w:r>
    </w:p>
    <w:p>
      <w:pPr>
        <w:pStyle w:val="ListBullet"/>
      </w:pPr>
      <w:r>
        <w:t xml:space="preserve">      lz-string</w:t>
      </w:r>
    </w:p>
    <w:p>
      <w:pPr>
        <w:pStyle w:val="ListBullet"/>
      </w:pPr>
      <w:r>
        <w:t xml:space="preserve">      lz-string.cmd</w:t>
      </w:r>
    </w:p>
    <w:p>
      <w:pPr>
        <w:pStyle w:val="ListBullet"/>
      </w:pPr>
      <w:r>
        <w:t xml:space="preserve">      lz-string.ps1</w:t>
      </w:r>
    </w:p>
    <w:p>
      <w:pPr>
        <w:pStyle w:val="ListBullet"/>
      </w:pPr>
      <w:r>
        <w:t xml:space="preserve">      mime</w:t>
      </w:r>
    </w:p>
    <w:p>
      <w:pPr>
        <w:pStyle w:val="ListBullet"/>
      </w:pPr>
      <w:r>
        <w:t xml:space="preserve">      mime.cmd</w:t>
      </w:r>
    </w:p>
    <w:p>
      <w:pPr>
        <w:pStyle w:val="ListBullet"/>
      </w:pPr>
      <w:r>
        <w:t xml:space="preserve">      mime.ps1</w:t>
      </w:r>
    </w:p>
    <w:p>
      <w:pPr>
        <w:pStyle w:val="ListBullet"/>
      </w:pPr>
      <w:r>
        <w:t xml:space="preserve">      mkdirp</w:t>
      </w:r>
    </w:p>
    <w:p>
      <w:pPr>
        <w:pStyle w:val="ListBullet"/>
      </w:pPr>
      <w:r>
        <w:t xml:space="preserve">      mkdirp.cmd</w:t>
      </w:r>
    </w:p>
    <w:p>
      <w:pPr>
        <w:pStyle w:val="ListBullet"/>
      </w:pPr>
      <w:r>
        <w:t xml:space="preserve">      mkdirp.ps1</w:t>
      </w:r>
    </w:p>
    <w:p>
      <w:pPr>
        <w:pStyle w:val="ListBullet"/>
      </w:pPr>
      <w:r>
        <w:t xml:space="preserve">      multicast-dns</w:t>
      </w:r>
    </w:p>
    <w:p>
      <w:pPr>
        <w:pStyle w:val="ListBullet"/>
      </w:pPr>
      <w:r>
        <w:t xml:space="preserve">      multicast-dns.cmd</w:t>
      </w:r>
    </w:p>
    <w:p>
      <w:pPr>
        <w:pStyle w:val="ListBullet"/>
      </w:pPr>
      <w:r>
        <w:t xml:space="preserve">      multicast-dns.ps1</w:t>
      </w:r>
    </w:p>
    <w:p>
      <w:pPr>
        <w:pStyle w:val="ListBullet"/>
      </w:pPr>
      <w:r>
        <w:t xml:space="preserve">      nanoid</w:t>
      </w:r>
    </w:p>
    <w:p>
      <w:pPr>
        <w:pStyle w:val="ListBullet"/>
      </w:pPr>
      <w:r>
        <w:t xml:space="preserve">      nanoid.cmd</w:t>
      </w:r>
    </w:p>
    <w:p>
      <w:pPr>
        <w:pStyle w:val="ListBullet"/>
      </w:pPr>
      <w:r>
        <w:t xml:space="preserve">      nanoid.ps1</w:t>
      </w:r>
    </w:p>
    <w:p>
      <w:pPr>
        <w:pStyle w:val="ListBullet"/>
      </w:pPr>
      <w:r>
        <w:t xml:space="preserve">      node-which</w:t>
      </w:r>
    </w:p>
    <w:p>
      <w:pPr>
        <w:pStyle w:val="ListBullet"/>
      </w:pPr>
      <w:r>
        <w:t xml:space="preserve">      node-which.cmd</w:t>
      </w:r>
    </w:p>
    <w:p>
      <w:pPr>
        <w:pStyle w:val="ListBullet"/>
      </w:pPr>
      <w:r>
        <w:t xml:space="preserve">      node-which.ps1</w:t>
      </w:r>
    </w:p>
    <w:p>
      <w:pPr>
        <w:pStyle w:val="ListBullet"/>
      </w:pPr>
      <w:r>
        <w:t xml:space="preserve">      parser</w:t>
      </w:r>
    </w:p>
    <w:p>
      <w:pPr>
        <w:pStyle w:val="ListBullet"/>
      </w:pPr>
      <w:r>
        <w:t xml:space="preserve">      parser.cmd</w:t>
      </w:r>
    </w:p>
    <w:p>
      <w:pPr>
        <w:pStyle w:val="ListBullet"/>
      </w:pPr>
      <w:r>
        <w:t xml:space="preserve">      parser.ps1</w:t>
      </w:r>
    </w:p>
    <w:p>
      <w:pPr>
        <w:pStyle w:val="ListBullet"/>
      </w:pPr>
      <w:r>
        <w:t xml:space="preserve">      react-scripts</w:t>
      </w:r>
    </w:p>
    <w:p>
      <w:pPr>
        <w:pStyle w:val="ListBullet"/>
      </w:pPr>
      <w:r>
        <w:t xml:space="preserve">      react-scripts.cmd</w:t>
      </w:r>
    </w:p>
    <w:p>
      <w:pPr>
        <w:pStyle w:val="ListBullet"/>
      </w:pPr>
      <w:r>
        <w:t xml:space="preserve">      react-scripts.ps1</w:t>
      </w:r>
    </w:p>
    <w:p>
      <w:pPr>
        <w:pStyle w:val="ListBullet"/>
      </w:pPr>
      <w:r>
        <w:t xml:space="preserve">      regjsparser</w:t>
      </w:r>
    </w:p>
    <w:p>
      <w:pPr>
        <w:pStyle w:val="ListBullet"/>
      </w:pPr>
      <w:r>
        <w:t xml:space="preserve">      regjsparser.cmd</w:t>
      </w:r>
    </w:p>
    <w:p>
      <w:pPr>
        <w:pStyle w:val="ListBullet"/>
      </w:pPr>
      <w:r>
        <w:t xml:space="preserve">      regjsparser.ps1</w:t>
      </w:r>
    </w:p>
    <w:p>
      <w:pPr>
        <w:pStyle w:val="ListBullet"/>
      </w:pPr>
      <w:r>
        <w:t xml:space="preserve">      resolve</w:t>
      </w:r>
    </w:p>
    <w:p>
      <w:pPr>
        <w:pStyle w:val="ListBullet"/>
      </w:pPr>
      <w:r>
        <w:t xml:space="preserve">      resolve.cmd</w:t>
      </w:r>
    </w:p>
    <w:p>
      <w:pPr>
        <w:pStyle w:val="ListBullet"/>
      </w:pPr>
      <w:r>
        <w:t xml:space="preserve">      resolve.ps1</w:t>
      </w:r>
    </w:p>
    <w:p>
      <w:pPr>
        <w:pStyle w:val="ListBullet"/>
      </w:pPr>
      <w:r>
        <w:t xml:space="preserve">      rimraf</w:t>
      </w:r>
    </w:p>
    <w:p>
      <w:pPr>
        <w:pStyle w:val="ListBullet"/>
      </w:pPr>
      <w:r>
        <w:t xml:space="preserve">      rimraf.cmd</w:t>
      </w:r>
    </w:p>
    <w:p>
      <w:pPr>
        <w:pStyle w:val="ListBullet"/>
      </w:pPr>
      <w:r>
        <w:t xml:space="preserve">      rimraf.ps1</w:t>
      </w:r>
    </w:p>
    <w:p>
      <w:pPr>
        <w:pStyle w:val="ListBullet"/>
      </w:pPr>
      <w:r>
        <w:t xml:space="preserve">      rollup</w:t>
      </w:r>
    </w:p>
    <w:p>
      <w:pPr>
        <w:pStyle w:val="ListBullet"/>
      </w:pPr>
      <w:r>
        <w:t xml:space="preserve">      rollup.cmd</w:t>
      </w:r>
    </w:p>
    <w:p>
      <w:pPr>
        <w:pStyle w:val="ListBullet"/>
      </w:pPr>
      <w:r>
        <w:t xml:space="preserve">      rollup.ps1</w:t>
      </w:r>
    </w:p>
    <w:p>
      <w:pPr>
        <w:pStyle w:val="ListBullet"/>
      </w:pPr>
      <w:r>
        <w:t xml:space="preserve">      semver</w:t>
      </w:r>
    </w:p>
    <w:p>
      <w:pPr>
        <w:pStyle w:val="ListBullet"/>
      </w:pPr>
      <w:r>
        <w:t xml:space="preserve">      semver.cmd</w:t>
      </w:r>
    </w:p>
    <w:p>
      <w:pPr>
        <w:pStyle w:val="ListBullet"/>
      </w:pPr>
      <w:r>
        <w:t xml:space="preserve">      semver.ps1</w:t>
      </w:r>
    </w:p>
    <w:p>
      <w:pPr>
        <w:pStyle w:val="ListBullet"/>
      </w:pPr>
      <w:r>
        <w:t xml:space="preserve">      sucrase</w:t>
      </w:r>
    </w:p>
    <w:p>
      <w:pPr>
        <w:pStyle w:val="ListBullet"/>
      </w:pPr>
      <w:r>
        <w:t xml:space="preserve">      sucrase-node</w:t>
      </w:r>
    </w:p>
    <w:p>
      <w:pPr>
        <w:pStyle w:val="ListBullet"/>
      </w:pPr>
      <w:r>
        <w:t xml:space="preserve">      sucrase-node.cmd</w:t>
      </w:r>
    </w:p>
    <w:p>
      <w:pPr>
        <w:pStyle w:val="ListBullet"/>
      </w:pPr>
      <w:r>
        <w:t xml:space="preserve">      sucrase-node.ps1</w:t>
      </w:r>
    </w:p>
    <w:p>
      <w:pPr>
        <w:pStyle w:val="ListBullet"/>
      </w:pPr>
      <w:r>
        <w:t xml:space="preserve">      sucrase.cmd</w:t>
      </w:r>
    </w:p>
    <w:p>
      <w:pPr>
        <w:pStyle w:val="ListBullet"/>
      </w:pPr>
      <w:r>
        <w:t xml:space="preserve">      sucrase.ps1</w:t>
      </w:r>
    </w:p>
    <w:p>
      <w:pPr>
        <w:pStyle w:val="ListBullet"/>
      </w:pPr>
      <w:r>
        <w:t xml:space="preserve">      svgo</w:t>
      </w:r>
    </w:p>
    <w:p>
      <w:pPr>
        <w:pStyle w:val="ListBullet"/>
      </w:pPr>
      <w:r>
        <w:t xml:space="preserve">      svgo.cmd</w:t>
      </w:r>
    </w:p>
    <w:p>
      <w:pPr>
        <w:pStyle w:val="ListBullet"/>
      </w:pPr>
      <w:r>
        <w:t xml:space="preserve">      svgo.ps1</w:t>
      </w:r>
    </w:p>
    <w:p>
      <w:pPr>
        <w:pStyle w:val="ListBullet"/>
      </w:pPr>
      <w:r>
        <w:t xml:space="preserve">      tailwind</w:t>
      </w:r>
    </w:p>
    <w:p>
      <w:pPr>
        <w:pStyle w:val="ListBullet"/>
      </w:pPr>
      <w:r>
        <w:t xml:space="preserve">      tailwind.cmd</w:t>
      </w:r>
    </w:p>
    <w:p>
      <w:pPr>
        <w:pStyle w:val="ListBullet"/>
      </w:pPr>
      <w:r>
        <w:t xml:space="preserve">      tailwind.ps1</w:t>
      </w:r>
    </w:p>
    <w:p>
      <w:pPr>
        <w:pStyle w:val="ListBullet"/>
      </w:pPr>
      <w:r>
        <w:t xml:space="preserve">      tailwindcss</w:t>
      </w:r>
    </w:p>
    <w:p>
      <w:pPr>
        <w:pStyle w:val="ListBullet"/>
      </w:pPr>
      <w:r>
        <w:t xml:space="preserve">      tailwindcss.cmd</w:t>
      </w:r>
    </w:p>
    <w:p>
      <w:pPr>
        <w:pStyle w:val="ListBullet"/>
      </w:pPr>
      <w:r>
        <w:t xml:space="preserve">      tailwindcss.ps1</w:t>
      </w:r>
    </w:p>
    <w:p>
      <w:pPr>
        <w:pStyle w:val="ListBullet"/>
      </w:pPr>
      <w:r>
        <w:t xml:space="preserve">      terser</w:t>
      </w:r>
    </w:p>
    <w:p>
      <w:pPr>
        <w:pStyle w:val="ListBullet"/>
      </w:pPr>
      <w:r>
        <w:t xml:space="preserve">      terser.cmd</w:t>
      </w:r>
    </w:p>
    <w:p>
      <w:pPr>
        <w:pStyle w:val="ListBullet"/>
      </w:pPr>
      <w:r>
        <w:t xml:space="preserve">      terser.ps1</w:t>
      </w:r>
    </w:p>
    <w:p>
      <w:pPr>
        <w:pStyle w:val="ListBullet"/>
      </w:pPr>
      <w:r>
        <w:t xml:space="preserve">      tsc</w:t>
      </w:r>
    </w:p>
    <w:p>
      <w:pPr>
        <w:pStyle w:val="ListBullet"/>
      </w:pPr>
      <w:r>
        <w:t xml:space="preserve">      tsc.cmd</w:t>
      </w:r>
    </w:p>
    <w:p>
      <w:pPr>
        <w:pStyle w:val="ListBullet"/>
      </w:pPr>
      <w:r>
        <w:t xml:space="preserve">      tsc.ps1</w:t>
      </w:r>
    </w:p>
    <w:p>
      <w:pPr>
        <w:pStyle w:val="ListBullet"/>
      </w:pPr>
      <w:r>
        <w:t xml:space="preserve">      tsserver</w:t>
      </w:r>
    </w:p>
    <w:p>
      <w:pPr>
        <w:pStyle w:val="ListBullet"/>
      </w:pPr>
      <w:r>
        <w:t xml:space="preserve">      tsserver.cmd</w:t>
      </w:r>
    </w:p>
    <w:p>
      <w:pPr>
        <w:pStyle w:val="ListBullet"/>
      </w:pPr>
      <w:r>
        <w:t xml:space="preserve">      tsserver.ps1</w:t>
      </w:r>
    </w:p>
    <w:p>
      <w:pPr>
        <w:pStyle w:val="ListBullet"/>
      </w:pPr>
      <w:r>
        <w:t xml:space="preserve">      update-browserslist-db</w:t>
      </w:r>
    </w:p>
    <w:p>
      <w:pPr>
        <w:pStyle w:val="ListBullet"/>
      </w:pPr>
      <w:r>
        <w:t xml:space="preserve">      update-browserslist-db.cmd</w:t>
      </w:r>
    </w:p>
    <w:p>
      <w:pPr>
        <w:pStyle w:val="ListBullet"/>
      </w:pPr>
      <w:r>
        <w:t xml:space="preserve">      update-browserslist-db.ps1</w:t>
      </w:r>
    </w:p>
    <w:p>
      <w:pPr>
        <w:pStyle w:val="ListBullet"/>
      </w:pPr>
      <w:r>
        <w:t xml:space="preserve">      uuid</w:t>
      </w:r>
    </w:p>
    <w:p>
      <w:pPr>
        <w:pStyle w:val="ListBullet"/>
      </w:pPr>
      <w:r>
        <w:t xml:space="preserve">      uuid.cmd</w:t>
      </w:r>
    </w:p>
    <w:p>
      <w:pPr>
        <w:pStyle w:val="ListBullet"/>
      </w:pPr>
      <w:r>
        <w:t xml:space="preserve">      uuid.ps1</w:t>
      </w:r>
    </w:p>
    <w:p>
      <w:pPr>
        <w:pStyle w:val="ListBullet"/>
      </w:pPr>
      <w:r>
        <w:t xml:space="preserve">      webpack</w:t>
      </w:r>
    </w:p>
    <w:p>
      <w:pPr>
        <w:pStyle w:val="ListBullet"/>
      </w:pPr>
      <w:r>
        <w:t xml:space="preserve">      webpack-dev-server</w:t>
      </w:r>
    </w:p>
    <w:p>
      <w:pPr>
        <w:pStyle w:val="ListBullet"/>
      </w:pPr>
      <w:r>
        <w:t xml:space="preserve">      webpack-dev-server.cmd</w:t>
      </w:r>
    </w:p>
    <w:p>
      <w:pPr>
        <w:pStyle w:val="ListBullet"/>
      </w:pPr>
      <w:r>
        <w:t xml:space="preserve">      webpack-dev-server.ps1</w:t>
      </w:r>
    </w:p>
    <w:p>
      <w:pPr>
        <w:pStyle w:val="ListBullet"/>
      </w:pPr>
      <w:r>
        <w:t xml:space="preserve">      webpack.cmd</w:t>
      </w:r>
    </w:p>
    <w:p>
      <w:pPr>
        <w:pStyle w:val="ListBullet"/>
      </w:pPr>
      <w:r>
        <w:t xml:space="preserve">      webpack.ps1</w:t>
      </w:r>
    </w:p>
    <w:p>
      <w:r>
        <w:t xml:space="preserve">    .cache</w:t>
      </w:r>
    </w:p>
    <w:p>
      <w:r>
        <w:t xml:space="preserve">      babel-loader</w:t>
      </w:r>
    </w:p>
    <w:p>
      <w:pPr>
        <w:pStyle w:val="ListBullet"/>
      </w:pPr>
      <w:r>
        <w:t xml:space="preserve">        00b7d9b68f015316cf46ac582b2cdd87eca0516077aa8d7313096db4ca7b0b3f.json</w:t>
      </w:r>
    </w:p>
    <w:p>
      <w:pPr>
        <w:pStyle w:val="ListBullet"/>
      </w:pPr>
      <w:r>
        <w:t xml:space="preserve">        00bb666171971af2fda68f9cb82f8814b1d59c604e0b7ae1630eb2787674fb29.json</w:t>
      </w:r>
    </w:p>
    <w:p>
      <w:pPr>
        <w:pStyle w:val="ListBullet"/>
      </w:pPr>
      <w:r>
        <w:t xml:space="preserve">        011639c119dd56674660f0a76d91643fe750646a8e9ce086601847f6727fa099.json</w:t>
      </w:r>
    </w:p>
    <w:p>
      <w:pPr>
        <w:pStyle w:val="ListBullet"/>
      </w:pPr>
      <w:r>
        <w:t xml:space="preserve">        0320f233369e9db223ef17a42e9f88acce16775ecf34a34f578368f9473105b8.json</w:t>
      </w:r>
    </w:p>
    <w:p>
      <w:pPr>
        <w:pStyle w:val="ListBullet"/>
      </w:pPr>
      <w:r>
        <w:t xml:space="preserve">        032866a619aec6eb4067061c953d650b5db19189dc83fb7d6aa258d121ed9573.json</w:t>
      </w:r>
    </w:p>
    <w:p>
      <w:pPr>
        <w:pStyle w:val="ListBullet"/>
      </w:pPr>
      <w:r>
        <w:t xml:space="preserve">        03566eac902b1364304977a6cf9ee06bd02a87c6b38910cf1204739b3ef88de5.json</w:t>
      </w:r>
    </w:p>
    <w:p>
      <w:pPr>
        <w:pStyle w:val="ListBullet"/>
      </w:pPr>
      <w:r>
        <w:t xml:space="preserve">        03c794855948b6a05705f678090e9e19f3b7885c540d6f0d78e96ee9f1231686.json</w:t>
      </w:r>
    </w:p>
    <w:p>
      <w:pPr>
        <w:pStyle w:val="ListBullet"/>
      </w:pPr>
      <w:r>
        <w:t xml:space="preserve">        04581b5afd7879ca9901ea882d9a1eeb098018d88b7bbc59c49c5e78dbc0cdcf.json</w:t>
      </w:r>
    </w:p>
    <w:p>
      <w:pPr>
        <w:pStyle w:val="ListBullet"/>
      </w:pPr>
      <w:r>
        <w:t xml:space="preserve">        0489d4dfceaf9c31b553c9395026743b56369790780b665b5470b6e39a426a26.json</w:t>
      </w:r>
    </w:p>
    <w:p>
      <w:pPr>
        <w:pStyle w:val="ListBullet"/>
      </w:pPr>
      <w:r>
        <w:t xml:space="preserve">        04ba187493f2561f2aaca121afda8df83f3a2625740f9b7cc397cd521441e73c.json</w:t>
      </w:r>
    </w:p>
    <w:p>
      <w:pPr>
        <w:pStyle w:val="ListBullet"/>
      </w:pPr>
      <w:r>
        <w:t xml:space="preserve">        06691c97b20984a97d2b44601017acaf8321e1aa67690053c6b929fdebf9bb7c.json</w:t>
      </w:r>
    </w:p>
    <w:p>
      <w:pPr>
        <w:pStyle w:val="ListBullet"/>
      </w:pPr>
      <w:r>
        <w:t xml:space="preserve">        06fbe5d08cdaae9574c6519b258929c46904b8cb1399b541826326228e1ff92e.json</w:t>
      </w:r>
    </w:p>
    <w:p>
      <w:pPr>
        <w:pStyle w:val="ListBullet"/>
      </w:pPr>
      <w:r>
        <w:t xml:space="preserve">        0726c3864e4f945fbce91e42472410316fce1b413b84afef68665b3c2b7668cd.json</w:t>
      </w:r>
    </w:p>
    <w:p>
      <w:pPr>
        <w:pStyle w:val="ListBullet"/>
      </w:pPr>
      <w:r>
        <w:t xml:space="preserve">        07d54c8535a23b6a7469bda8958f30f011ca85c8f6e765a044a53bd0dc7745d0.json</w:t>
      </w:r>
    </w:p>
    <w:p>
      <w:pPr>
        <w:pStyle w:val="ListBullet"/>
      </w:pPr>
      <w:r>
        <w:t xml:space="preserve">        07fdcf9f4ee4ce6587009a1c280fa0bbd78255cc461de366e2e9f5498ac26498.json</w:t>
      </w:r>
    </w:p>
    <w:p>
      <w:pPr>
        <w:pStyle w:val="ListBullet"/>
      </w:pPr>
      <w:r>
        <w:t xml:space="preserve">        084806821b1d708e3bf2225e60996b8c3ad657b76ecc5e5bfbfe07cf0c761ceb.json</w:t>
      </w:r>
    </w:p>
    <w:p>
      <w:pPr>
        <w:pStyle w:val="ListBullet"/>
      </w:pPr>
      <w:r>
        <w:t xml:space="preserve">        08b6d773dcde04e8f974553df92da8894ce5118db0abbce21838524481f19c2d.json</w:t>
      </w:r>
    </w:p>
    <w:p>
      <w:pPr>
        <w:pStyle w:val="ListBullet"/>
      </w:pPr>
      <w:r>
        <w:t xml:space="preserve">        0954f71d5960d639837b27a919a78908c4ce4999aa7c3eb4164f651bad4d0605.json</w:t>
      </w:r>
    </w:p>
    <w:p>
      <w:pPr>
        <w:pStyle w:val="ListBullet"/>
      </w:pPr>
      <w:r>
        <w:t xml:space="preserve">        099b5b1050800f60b25e023350bc6610731924a7d053bd17a85310061f2c1b47.json</w:t>
      </w:r>
    </w:p>
    <w:p>
      <w:pPr>
        <w:pStyle w:val="ListBullet"/>
      </w:pPr>
      <w:r>
        <w:t xml:space="preserve">        09a97cf1207da9371b62fc3a166d4a89c4444af901141c252ab8422dc41982df.json</w:t>
      </w:r>
    </w:p>
    <w:p>
      <w:pPr>
        <w:pStyle w:val="ListBullet"/>
      </w:pPr>
      <w:r>
        <w:t xml:space="preserve">        09c31cd0b6f260b3772edd58f126eb7ed22bc74e965656deac7be89fd6e3f2ed.json</w:t>
      </w:r>
    </w:p>
    <w:p>
      <w:pPr>
        <w:pStyle w:val="ListBullet"/>
      </w:pPr>
      <w:r>
        <w:t xml:space="preserve">        0a05117d0e705c8428e6088c478996df520910d8d245a6bbc06ebdd84c472f51.json</w:t>
      </w:r>
    </w:p>
    <w:p>
      <w:pPr>
        <w:pStyle w:val="ListBullet"/>
      </w:pPr>
      <w:r>
        <w:t xml:space="preserve">        0aa1776e96ee6e684e55e63ea453513f2187542ce250838e87e6f594170ec50b.json</w:t>
      </w:r>
    </w:p>
    <w:p>
      <w:pPr>
        <w:pStyle w:val="ListBullet"/>
      </w:pPr>
      <w:r>
        <w:t xml:space="preserve">        0b0649e0b33b9105b6395df6a423f628c6b4deb4b3a67df9050418d010ec8463.json</w:t>
      </w:r>
    </w:p>
    <w:p>
      <w:pPr>
        <w:pStyle w:val="ListBullet"/>
      </w:pPr>
      <w:r>
        <w:t xml:space="preserve">        0b0fc4156c60cf6afcb3056548477549bee81976551cd696e5c57c5d27392cdf.json</w:t>
      </w:r>
    </w:p>
    <w:p>
      <w:pPr>
        <w:pStyle w:val="ListBullet"/>
      </w:pPr>
      <w:r>
        <w:t xml:space="preserve">        0b4a28d5c6f4bae403d32d1cc50d987979844a5b400a0c59a54145625225e415.json</w:t>
      </w:r>
    </w:p>
    <w:p>
      <w:pPr>
        <w:pStyle w:val="ListBullet"/>
      </w:pPr>
      <w:r>
        <w:t xml:space="preserve">        0c2bed5cd05ef9109044090385c9b6da1e9531e7c2fc6b5a8644e3a3ef24646b.json</w:t>
      </w:r>
    </w:p>
    <w:p>
      <w:pPr>
        <w:pStyle w:val="ListBullet"/>
      </w:pPr>
      <w:r>
        <w:t xml:space="preserve">        0c43cfb5abb799e1209e3ac56c91a5b26d28848ef08d282e7c1a0650053b6bfa.json</w:t>
      </w:r>
    </w:p>
    <w:p>
      <w:pPr>
        <w:pStyle w:val="ListBullet"/>
      </w:pPr>
      <w:r>
        <w:t xml:space="preserve">        0c5875a7d469be38f3f30a8234b4eb5bec53b19d8e2244631a8bd7e823a11d58.json</w:t>
      </w:r>
    </w:p>
    <w:p>
      <w:pPr>
        <w:pStyle w:val="ListBullet"/>
      </w:pPr>
      <w:r>
        <w:t xml:space="preserve">        0d0c531918deaa94c3ca8924057e2cad73812f9d3cdd1407426ab5ed47303d92.json</w:t>
      </w:r>
    </w:p>
    <w:p>
      <w:pPr>
        <w:pStyle w:val="ListBullet"/>
      </w:pPr>
      <w:r>
        <w:t xml:space="preserve">        0dd81632ca4af42dc45da197c02d08abf9702755a1d97f257d1c0e1bc0c9c8fd.json</w:t>
      </w:r>
    </w:p>
    <w:p>
      <w:pPr>
        <w:pStyle w:val="ListBullet"/>
      </w:pPr>
      <w:r>
        <w:t xml:space="preserve">        0de9e9ebe879ed27a011fde02fd5d62071870d6d3ce1165c823ea9f2f513939f.json</w:t>
      </w:r>
    </w:p>
    <w:p>
      <w:pPr>
        <w:pStyle w:val="ListBullet"/>
      </w:pPr>
      <w:r>
        <w:t xml:space="preserve">        0e45bde75958b1827f6b92a4de938cfa101beb34ae084702647f73456fcc3810.json</w:t>
      </w:r>
    </w:p>
    <w:p>
      <w:pPr>
        <w:pStyle w:val="ListBullet"/>
      </w:pPr>
      <w:r>
        <w:t xml:space="preserve">        0f64b4ed9a6ef1ed363b831fd6ef9fb0adda496597c5fa73083d2e741b2d977b.json</w:t>
      </w:r>
    </w:p>
    <w:p>
      <w:pPr>
        <w:pStyle w:val="ListBullet"/>
      </w:pPr>
      <w:r>
        <w:t xml:space="preserve">        0feea075dfda33db9354ed8f930222d8456b48731356bbcb7f430b1a45e43757.json</w:t>
      </w:r>
    </w:p>
    <w:p>
      <w:pPr>
        <w:pStyle w:val="ListBullet"/>
      </w:pPr>
      <w:r>
        <w:t xml:space="preserve">        1043a9407f93b1762071665238455037e157f1c8b49b3568883d721e317a5d55.json</w:t>
      </w:r>
    </w:p>
    <w:p>
      <w:pPr>
        <w:pStyle w:val="ListBullet"/>
      </w:pPr>
      <w:r>
        <w:t xml:space="preserve">        1058127d04f5cf2677ed298c280709f1be6851cc70d7c1554ad0fef23e48c4ab.json</w:t>
      </w:r>
    </w:p>
    <w:p>
      <w:pPr>
        <w:pStyle w:val="ListBullet"/>
      </w:pPr>
      <w:r>
        <w:t xml:space="preserve">        10cd6fbe49cc3d15a1f5cf766fa0494659eddfe8497a18602d7af56531817057.json</w:t>
      </w:r>
    </w:p>
    <w:p>
      <w:pPr>
        <w:pStyle w:val="ListBullet"/>
      </w:pPr>
      <w:r>
        <w:t xml:space="preserve">        10dac94a9194b88b55b4e83e26ef60680b22ac2fbd1558a366f4174f34d72508.json</w:t>
      </w:r>
    </w:p>
    <w:p>
      <w:pPr>
        <w:pStyle w:val="ListBullet"/>
      </w:pPr>
      <w:r>
        <w:t xml:space="preserve">        116179b639736a32620eba91eb87adc85e06552da41a59800ba338b843a88d55.json</w:t>
      </w:r>
    </w:p>
    <w:p>
      <w:pPr>
        <w:pStyle w:val="ListBullet"/>
      </w:pPr>
      <w:r>
        <w:t xml:space="preserve">        12b1a49266b31d8e2be68557b99626a6dca98645bcc32c07b43bf6c5dd5de58e.json</w:t>
      </w:r>
    </w:p>
    <w:p>
      <w:pPr>
        <w:pStyle w:val="ListBullet"/>
      </w:pPr>
      <w:r>
        <w:t xml:space="preserve">        140e978c5edeface1e52a73b44ce1539712c753d8863b4163aad4247a1fa70c7.json</w:t>
      </w:r>
    </w:p>
    <w:p>
      <w:pPr>
        <w:pStyle w:val="ListBullet"/>
      </w:pPr>
      <w:r>
        <w:t xml:space="preserve">        1483df64a20b74d8511e7d1df398a0b68a6d22382ed59885da93eb92921b3e45.json</w:t>
      </w:r>
    </w:p>
    <w:p>
      <w:pPr>
        <w:pStyle w:val="ListBullet"/>
      </w:pPr>
      <w:r>
        <w:t xml:space="preserve">        148d3f9434ce88a6fd0369a4180caf32269c25ec79c99ac6efaf03effac796ac.json</w:t>
      </w:r>
    </w:p>
    <w:p>
      <w:pPr>
        <w:pStyle w:val="ListBullet"/>
      </w:pPr>
      <w:r>
        <w:t xml:space="preserve">        151683c5cce6163dfa0a9ec93bd52cee4a3e4133cc1e5e15f98b2f5303548057.json</w:t>
      </w:r>
    </w:p>
    <w:p>
      <w:pPr>
        <w:pStyle w:val="ListBullet"/>
      </w:pPr>
      <w:r>
        <w:t xml:space="preserve">        15aedfa311f7cda125124568903773e3fa2d173a4ea48cb73332cfacf9325a62.json</w:t>
      </w:r>
    </w:p>
    <w:p>
      <w:pPr>
        <w:pStyle w:val="ListBullet"/>
      </w:pPr>
      <w:r>
        <w:t xml:space="preserve">        15dda35adbaaa0ba619d0edad427d052c0d481c82eada2d42b8ffb6826de3f1c.json</w:t>
      </w:r>
    </w:p>
    <w:p>
      <w:pPr>
        <w:pStyle w:val="ListBullet"/>
      </w:pPr>
      <w:r>
        <w:t xml:space="preserve">        1644d20459d5fecdcba71a33ff5352b986e1a6ab4fbab0e911f656fd68eb2d22.json</w:t>
      </w:r>
    </w:p>
    <w:p>
      <w:pPr>
        <w:pStyle w:val="ListBullet"/>
      </w:pPr>
      <w:r>
        <w:t xml:space="preserve">        165629dca6fbd42bb9371ca24b17ce7b3c268b4b7b76b5651f744edd9ce17a70.json</w:t>
      </w:r>
    </w:p>
    <w:p>
      <w:pPr>
        <w:pStyle w:val="ListBullet"/>
      </w:pPr>
      <w:r>
        <w:t xml:space="preserve">        16ac7c6f84c2b1b673e1bea3ae88f83d014a88e868e973b9545f419e3a45beb8.json</w:t>
      </w:r>
    </w:p>
    <w:p>
      <w:pPr>
        <w:pStyle w:val="ListBullet"/>
      </w:pPr>
      <w:r>
        <w:t xml:space="preserve">        1703180c82810a701810536cb87bd7276bda15e29df58132b2df606c12a638dd.json</w:t>
      </w:r>
    </w:p>
    <w:p>
      <w:pPr>
        <w:pStyle w:val="ListBullet"/>
      </w:pPr>
      <w:r>
        <w:t xml:space="preserve">        17197463d8c83ee551b8ce29827d9e3ef2355feb5fbec9c06f2f9000bb7919b3.json</w:t>
      </w:r>
    </w:p>
    <w:p>
      <w:pPr>
        <w:pStyle w:val="ListBullet"/>
      </w:pPr>
      <w:r>
        <w:t xml:space="preserve">        17715483ce18529b21a4946cc564fcacd23fe68879d7cb34dfd379546f9773ae.json</w:t>
      </w:r>
    </w:p>
    <w:p>
      <w:pPr>
        <w:pStyle w:val="ListBullet"/>
      </w:pPr>
      <w:r>
        <w:t xml:space="preserve">        17b6550d8eb3425269b810a6cc46ab8416b20d90902814d243314607c90472bd.json</w:t>
      </w:r>
    </w:p>
    <w:p>
      <w:pPr>
        <w:pStyle w:val="ListBullet"/>
      </w:pPr>
      <w:r>
        <w:t xml:space="preserve">        1874a1adf48d89c216e6d077f0709462048d5d865e9c50a611e567f4539ed048.json</w:t>
      </w:r>
    </w:p>
    <w:p>
      <w:pPr>
        <w:pStyle w:val="ListBullet"/>
      </w:pPr>
      <w:r>
        <w:t xml:space="preserve">        18c1be27eb89f89bc176fe71281a20570b2aafc68e79d7432ac1c66a83f23b8a.json</w:t>
      </w:r>
    </w:p>
    <w:p>
      <w:pPr>
        <w:pStyle w:val="ListBullet"/>
      </w:pPr>
      <w:r>
        <w:t xml:space="preserve">        196679ee0e4314516519eb93692a2fffd69d7bbdb84764b0161a72ffa055a5bc.json</w:t>
      </w:r>
    </w:p>
    <w:p>
      <w:pPr>
        <w:pStyle w:val="ListBullet"/>
      </w:pPr>
      <w:r>
        <w:t xml:space="preserve">        1acf8bcbf5a717c2424f33b1979dc02da1ab84d80c044f656817ed411d538871.json</w:t>
      </w:r>
    </w:p>
    <w:p>
      <w:pPr>
        <w:pStyle w:val="ListBullet"/>
      </w:pPr>
      <w:r>
        <w:t xml:space="preserve">        1b5593372112127cc6ea27f624315b94c4f03e65dae3afa49ebfa074828ec795.json</w:t>
      </w:r>
    </w:p>
    <w:p>
      <w:pPr>
        <w:pStyle w:val="ListBullet"/>
      </w:pPr>
      <w:r>
        <w:t xml:space="preserve">        1ba5c8b87d1a76ea6f757ad89e7512ae0d924a6650d8cb6de25a39ec813d37a0.json</w:t>
      </w:r>
    </w:p>
    <w:p>
      <w:pPr>
        <w:pStyle w:val="ListBullet"/>
      </w:pPr>
      <w:r>
        <w:t xml:space="preserve">        1bc646f2a2dbfe268525ce03b9740ec5ab8916218b0d4e801a00c87f16aa230b.json</w:t>
      </w:r>
    </w:p>
    <w:p>
      <w:pPr>
        <w:pStyle w:val="ListBullet"/>
      </w:pPr>
      <w:r>
        <w:t xml:space="preserve">        1c57505b76dda68863e212c101208fc3d98e9e9e7d0536eef9de2a16ad743fd7.json</w:t>
      </w:r>
    </w:p>
    <w:p>
      <w:pPr>
        <w:pStyle w:val="ListBullet"/>
      </w:pPr>
      <w:r>
        <w:t xml:space="preserve">        1ca6c5e688fe6c5bbc9fc8e6141e65d7b2d150bf59cf421c11f27e4e9434b1f2.json</w:t>
      </w:r>
    </w:p>
    <w:p>
      <w:pPr>
        <w:pStyle w:val="ListBullet"/>
      </w:pPr>
      <w:r>
        <w:t xml:space="preserve">        1cec2d39d61943eaaf11d64c40dda7f0b2d585433a98e4ce70dde2b7a057748e.json</w:t>
      </w:r>
    </w:p>
    <w:p>
      <w:pPr>
        <w:pStyle w:val="ListBullet"/>
      </w:pPr>
      <w:r>
        <w:t xml:space="preserve">        1d047101fc3f5c66dd44c561a8af3dd2b2adaacecc61638bdaf219660e824b10.json</w:t>
      </w:r>
    </w:p>
    <w:p>
      <w:pPr>
        <w:pStyle w:val="ListBullet"/>
      </w:pPr>
      <w:r>
        <w:t xml:space="preserve">        1d2552d8ec799ac160364c6e95b5ab2625c7597ee3a9507666e5fa891eb32caa.json</w:t>
      </w:r>
    </w:p>
    <w:p>
      <w:pPr>
        <w:pStyle w:val="ListBullet"/>
      </w:pPr>
      <w:r>
        <w:t xml:space="preserve">        1dacffea32c2591b3be71a5be88bd43c0a91a15cb0c1e5f2d937c7397cff8ad2.json</w:t>
      </w:r>
    </w:p>
    <w:p>
      <w:pPr>
        <w:pStyle w:val="ListBullet"/>
      </w:pPr>
      <w:r>
        <w:t xml:space="preserve">        1ddea616954fe1d69820bceede382500f29c06f4ad2ea85b6c1ee8d8bcf9c4e9.json</w:t>
      </w:r>
    </w:p>
    <w:p>
      <w:pPr>
        <w:pStyle w:val="ListBullet"/>
      </w:pPr>
      <w:r>
        <w:t xml:space="preserve">        1e4d275a1223c288f54ace52b13c12215271e1e5c4fe1df5630920bd6078646e.json</w:t>
      </w:r>
    </w:p>
    <w:p>
      <w:pPr>
        <w:pStyle w:val="ListBullet"/>
      </w:pPr>
      <w:r>
        <w:t xml:space="preserve">        1e576108d463b878862d539737f17e60de21688a65fb6a485d0f00f501ffb6d9.json</w:t>
      </w:r>
    </w:p>
    <w:p>
      <w:pPr>
        <w:pStyle w:val="ListBullet"/>
      </w:pPr>
      <w:r>
        <w:t xml:space="preserve">        1f1b549bf67fe9338a1bca0121d21795a1aad741a89f81175138ca25ca87119c.json</w:t>
      </w:r>
    </w:p>
    <w:p>
      <w:pPr>
        <w:pStyle w:val="ListBullet"/>
      </w:pPr>
      <w:r>
        <w:t xml:space="preserve">        1f1fe405b4837547ab1baef33df7163cd0b69a11b95b2c158ee1550dc1052132.json</w:t>
      </w:r>
    </w:p>
    <w:p>
      <w:pPr>
        <w:pStyle w:val="ListBullet"/>
      </w:pPr>
      <w:r>
        <w:t xml:space="preserve">        203920d75cee0a6bfc6447e4fb541808e16d24931e9174b9db196f7641c3f034.json</w:t>
      </w:r>
    </w:p>
    <w:p>
      <w:pPr>
        <w:pStyle w:val="ListBullet"/>
      </w:pPr>
      <w:r>
        <w:t xml:space="preserve">        207a0a5869d2a1f823a4c5ca81be534f602b2b9eb6df37db1b24155535fbe22e.json</w:t>
      </w:r>
    </w:p>
    <w:p>
      <w:pPr>
        <w:pStyle w:val="ListBullet"/>
      </w:pPr>
      <w:r>
        <w:t xml:space="preserve">        207fbb43bf33793e952f22933f65e0cc52cc7a867b51713dca9af8e4f72df26e.json</w:t>
      </w:r>
    </w:p>
    <w:p>
      <w:pPr>
        <w:pStyle w:val="ListBullet"/>
      </w:pPr>
      <w:r>
        <w:t xml:space="preserve">        208a375289a605e5331948be988dcc0a4bdba8c4aee19e0b9841a0a6dc248329.json</w:t>
      </w:r>
    </w:p>
    <w:p>
      <w:pPr>
        <w:pStyle w:val="ListBullet"/>
      </w:pPr>
      <w:r>
        <w:t xml:space="preserve">        21825dee7a7ff446732872a66e9ad8efb7faf250fb2629be5567903ebd7d5d6e.json</w:t>
      </w:r>
    </w:p>
    <w:p>
      <w:pPr>
        <w:pStyle w:val="ListBullet"/>
      </w:pPr>
      <w:r>
        <w:t xml:space="preserve">        21e62536d58d0bf120467de38e71ae59ef52cfc020d6fc7a2ec3e0040f751bc2.json</w:t>
      </w:r>
    </w:p>
    <w:p>
      <w:pPr>
        <w:pStyle w:val="ListBullet"/>
      </w:pPr>
      <w:r>
        <w:t xml:space="preserve">        229f68192e2223ebd50ca86745f883767864bbdb4f573fb4ca09df74962ec237.json</w:t>
      </w:r>
    </w:p>
    <w:p>
      <w:pPr>
        <w:pStyle w:val="ListBullet"/>
      </w:pPr>
      <w:r>
        <w:t xml:space="preserve">        2361a45b9ae0112a0e8d4aa948d7952499eb801e18a4c3355b1cf50832d8ef16.json</w:t>
      </w:r>
    </w:p>
    <w:p>
      <w:pPr>
        <w:pStyle w:val="ListBullet"/>
      </w:pPr>
      <w:r>
        <w:t xml:space="preserve">        244a4e1915e8f2105ed850da1fec1df33b454b11292d3a201afff49c736ba327.json</w:t>
      </w:r>
    </w:p>
    <w:p>
      <w:pPr>
        <w:pStyle w:val="ListBullet"/>
      </w:pPr>
      <w:r>
        <w:t xml:space="preserve">        2450003f13786e1fd1ad84002d87689decd5e1a4d3ceb569a4a28104da4a13f1.json</w:t>
      </w:r>
    </w:p>
    <w:p>
      <w:pPr>
        <w:pStyle w:val="ListBullet"/>
      </w:pPr>
      <w:r>
        <w:t xml:space="preserve">        24bbc68253ee3956253f5ee849a0f81ea5205769ee58b66f181fc8feefbb3c91.json</w:t>
      </w:r>
    </w:p>
    <w:p>
      <w:pPr>
        <w:pStyle w:val="ListBullet"/>
      </w:pPr>
      <w:r>
        <w:t xml:space="preserve">        251b32817761074f572167eb6c1f229c771a9c35cf5b2a62c9c4cf5eb8c7a133.json</w:t>
      </w:r>
    </w:p>
    <w:p>
      <w:pPr>
        <w:pStyle w:val="ListBullet"/>
      </w:pPr>
      <w:r>
        <w:t xml:space="preserve">        2593def79bb0ae96b2fdbc114bf6439872c3d19a23d11afec63b562e015f2e50.json</w:t>
      </w:r>
    </w:p>
    <w:p>
      <w:pPr>
        <w:pStyle w:val="ListBullet"/>
      </w:pPr>
      <w:r>
        <w:t xml:space="preserve">        25df9c6275f7fc56a0fdf3ebdab335d9dd2154ec073aa0467a2216a7f0849b06.json</w:t>
      </w:r>
    </w:p>
    <w:p>
      <w:pPr>
        <w:pStyle w:val="ListBullet"/>
      </w:pPr>
      <w:r>
        <w:t xml:space="preserve">        266f4f3393dd2b981c0bbbc6c8d2a1b6472bed75e5083f78c4ca1081b4fc29db.json</w:t>
      </w:r>
    </w:p>
    <w:p>
      <w:pPr>
        <w:pStyle w:val="ListBullet"/>
      </w:pPr>
      <w:r>
        <w:t xml:space="preserve">        2707d075ef36a90a4f7bc26ae2f413f7ad39bc4580b9ff15793f25a0595d5c64.json</w:t>
      </w:r>
    </w:p>
    <w:p>
      <w:pPr>
        <w:pStyle w:val="ListBullet"/>
      </w:pPr>
      <w:r>
        <w:t xml:space="preserve">        27461b766c89b28c0e50a9c47e2162ffe760b8153ccbea0c5055f17b2e79aee2.json</w:t>
      </w:r>
    </w:p>
    <w:p>
      <w:pPr>
        <w:pStyle w:val="ListBullet"/>
      </w:pPr>
      <w:r>
        <w:t xml:space="preserve">        277db816328d75d98d105a60fccf1123113023fb761c9f9ea8227bdffc2004df.json</w:t>
      </w:r>
    </w:p>
    <w:p>
      <w:pPr>
        <w:pStyle w:val="ListBullet"/>
      </w:pPr>
      <w:r>
        <w:t xml:space="preserve">        27951e7128ac639dfe94863041ee6bc1829143d78cad8e14de26497ecbf2fe8b.json</w:t>
      </w:r>
    </w:p>
    <w:p>
      <w:pPr>
        <w:pStyle w:val="ListBullet"/>
      </w:pPr>
      <w:r>
        <w:t xml:space="preserve">        27c14614f0000910d2357062f130f0621fe45a52634ad41bbf12b5e0b6f34f95.json</w:t>
      </w:r>
    </w:p>
    <w:p>
      <w:pPr>
        <w:pStyle w:val="ListBullet"/>
      </w:pPr>
      <w:r>
        <w:t xml:space="preserve">        28823e017af946dead82f323acc5f3001dc6ae58b77faaac08bc6a647347a43a.json</w:t>
      </w:r>
    </w:p>
    <w:p>
      <w:pPr>
        <w:pStyle w:val="ListBullet"/>
      </w:pPr>
      <w:r>
        <w:t xml:space="preserve">        29c5b2ce11df0720f4c75fa0116766e819922f80b4c6ef198b9864b10afd7b7f.json</w:t>
      </w:r>
    </w:p>
    <w:p>
      <w:pPr>
        <w:pStyle w:val="ListBullet"/>
      </w:pPr>
      <w:r>
        <w:t xml:space="preserve">        29d473b174eaa6c90d8f24f32930e8ee9a170c643b9115a170a421322136a1ea.json</w:t>
      </w:r>
    </w:p>
    <w:p>
      <w:pPr>
        <w:pStyle w:val="ListBullet"/>
      </w:pPr>
      <w:r>
        <w:t xml:space="preserve">        2a04ca77d6f28e432af9308cbd0efcbd9f694056b585877fe1635a9d67f933f6.json</w:t>
      </w:r>
    </w:p>
    <w:p>
      <w:pPr>
        <w:pStyle w:val="ListBullet"/>
      </w:pPr>
      <w:r>
        <w:t xml:space="preserve">        2be70f285388993f04e3316aaf25f0d8f838e72153ac058bd10c5d7156ba8e38.json</w:t>
      </w:r>
    </w:p>
    <w:p>
      <w:pPr>
        <w:pStyle w:val="ListBullet"/>
      </w:pPr>
      <w:r>
        <w:t xml:space="preserve">        2c8edb75c82a1c06c5c3808c335ea707a6a715835cccc015209f7d3dcd5539b8.json</w:t>
      </w:r>
    </w:p>
    <w:p>
      <w:pPr>
        <w:pStyle w:val="ListBullet"/>
      </w:pPr>
      <w:r>
        <w:t xml:space="preserve">        2ce73cef4fbc6fec3dffb5e6447e9253afd6c8bc745e5f93584849386746a61d.json</w:t>
      </w:r>
    </w:p>
    <w:p>
      <w:pPr>
        <w:pStyle w:val="ListBullet"/>
      </w:pPr>
      <w:r>
        <w:t xml:space="preserve">        2e91ae61e156b0da502def0e7ff08a9dccfca8bc6cc1d6a6af3af3c64a00503d.json</w:t>
      </w:r>
    </w:p>
    <w:p>
      <w:pPr>
        <w:pStyle w:val="ListBullet"/>
      </w:pPr>
      <w:r>
        <w:t xml:space="preserve">        2ea8037cdc7c2c7ca2de620797448198905aa7d7e273429f251548db4243f76a.json</w:t>
      </w:r>
    </w:p>
    <w:p>
      <w:pPr>
        <w:pStyle w:val="ListBullet"/>
      </w:pPr>
      <w:r>
        <w:t xml:space="preserve">        2eb1c697a58cccb2537797cb720fd8b978781d261cdbca95cfe69d47afdeecf7.json</w:t>
      </w:r>
    </w:p>
    <w:p>
      <w:pPr>
        <w:pStyle w:val="ListBullet"/>
      </w:pPr>
      <w:r>
        <w:t xml:space="preserve">        2eb9dd5709ade9e648aa9ca293511f986942b1584e6d9b76536ecfb6ad0d119f.json</w:t>
      </w:r>
    </w:p>
    <w:p>
      <w:pPr>
        <w:pStyle w:val="ListBullet"/>
      </w:pPr>
      <w:r>
        <w:t xml:space="preserve">        2eebac8cc43c4c9671ef383a1fa13ba3d75780306019b2e522ff44578344f067.json</w:t>
      </w:r>
    </w:p>
    <w:p>
      <w:pPr>
        <w:pStyle w:val="ListBullet"/>
      </w:pPr>
      <w:r>
        <w:t xml:space="preserve">        2f38bbdfba661eb0e8d8ed26fb7a639e988cd0c734824bae313b9962cbaaed33.json</w:t>
      </w:r>
    </w:p>
    <w:p>
      <w:pPr>
        <w:pStyle w:val="ListBullet"/>
      </w:pPr>
      <w:r>
        <w:t xml:space="preserve">        2f6651844b6db172a3d4952f9565c662d2d93e47155bc927be54fcd1fe6771ce.json</w:t>
      </w:r>
    </w:p>
    <w:p>
      <w:pPr>
        <w:pStyle w:val="ListBullet"/>
      </w:pPr>
      <w:r>
        <w:t xml:space="preserve">        2ff2525ce7e5aa4916c1e45eb94b14621cd473fecfbc99a53a868e179a7b25ae.json</w:t>
      </w:r>
    </w:p>
    <w:p>
      <w:pPr>
        <w:pStyle w:val="ListBullet"/>
      </w:pPr>
      <w:r>
        <w:t xml:space="preserve">        3039100e2d70f4be1f8aae0d723ce711a6280650414022061860703ce0b600e7.json</w:t>
      </w:r>
    </w:p>
    <w:p>
      <w:pPr>
        <w:pStyle w:val="ListBullet"/>
      </w:pPr>
      <w:r>
        <w:t xml:space="preserve">        30f372b27b6bd5f2f9b39f9a96a49f3eea97459f8e19ccb5c7b2e959828ac17b.json</w:t>
      </w:r>
    </w:p>
    <w:p>
      <w:pPr>
        <w:pStyle w:val="ListBullet"/>
      </w:pPr>
      <w:r>
        <w:t xml:space="preserve">        32551ac62c6fd2e1d1626f75af868df9251dd1bef9c7cf466971e041996c3d0a.json</w:t>
      </w:r>
    </w:p>
    <w:p>
      <w:pPr>
        <w:pStyle w:val="ListBullet"/>
      </w:pPr>
      <w:r>
        <w:t xml:space="preserve">        325827f824f5a716255088834885e1e20234492348ac0ddad86967dcece39f2f.json</w:t>
      </w:r>
    </w:p>
    <w:p>
      <w:pPr>
        <w:pStyle w:val="ListBullet"/>
      </w:pPr>
      <w:r>
        <w:t xml:space="preserve">        325d0e0c75caf4c3cacd73761a0c35d2d89aca8a5ff2612df35ee9663fe5425c.json</w:t>
      </w:r>
    </w:p>
    <w:p>
      <w:pPr>
        <w:pStyle w:val="ListBullet"/>
      </w:pPr>
      <w:r>
        <w:t xml:space="preserve">        3288473afbfa1008420a7fa747eeed241c530250898cabdfcc607b14153ca68c.json</w:t>
      </w:r>
    </w:p>
    <w:p>
      <w:pPr>
        <w:pStyle w:val="ListBullet"/>
      </w:pPr>
      <w:r>
        <w:t xml:space="preserve">        32dc5abfa5fc3815d34414e89788df342e97304b01d02e5e3b87f3b040049628.json</w:t>
      </w:r>
    </w:p>
    <w:p>
      <w:pPr>
        <w:pStyle w:val="ListBullet"/>
      </w:pPr>
      <w:r>
        <w:t xml:space="preserve">        330e8c7ecd1be7366823a59281bc59fdd69eccf370e9977634ce5a706283722d.json</w:t>
      </w:r>
    </w:p>
    <w:p>
      <w:pPr>
        <w:pStyle w:val="ListBullet"/>
      </w:pPr>
      <w:r>
        <w:t xml:space="preserve">        332810899dfe45a73a19b1f167fe6d2f959b58f8bd261d8b3f2d3b2876a00270.json</w:t>
      </w:r>
    </w:p>
    <w:p>
      <w:pPr>
        <w:pStyle w:val="ListBullet"/>
      </w:pPr>
      <w:r>
        <w:t xml:space="preserve">        332abb50e0eb70a101a6e6fdcc82176476427a27578e17a0988fb93ee728a85b.json</w:t>
      </w:r>
    </w:p>
    <w:p>
      <w:pPr>
        <w:pStyle w:val="ListBullet"/>
      </w:pPr>
      <w:r>
        <w:t xml:space="preserve">        3331356b3f9ae5714068edfd6b63757af615cce2d753c621a8ae9f904d55f025.json</w:t>
      </w:r>
    </w:p>
    <w:p>
      <w:pPr>
        <w:pStyle w:val="ListBullet"/>
      </w:pPr>
      <w:r>
        <w:t xml:space="preserve">        338ec082245fc82c0ccf09860d041754ad4ca856642288330fc541c59b1e157f.json</w:t>
      </w:r>
    </w:p>
    <w:p>
      <w:pPr>
        <w:pStyle w:val="ListBullet"/>
      </w:pPr>
      <w:r>
        <w:t xml:space="preserve">        34aad37807e6fba3cb4c19836501c276695f7e3599c39ad91b50c615897368cd.json</w:t>
      </w:r>
    </w:p>
    <w:p>
      <w:pPr>
        <w:pStyle w:val="ListBullet"/>
      </w:pPr>
      <w:r>
        <w:t xml:space="preserve">        359d1fe7d5d1073c5b1ca0481f14c46c263bae6ce36f8914fdc80d751de27965.json</w:t>
      </w:r>
    </w:p>
    <w:p>
      <w:pPr>
        <w:pStyle w:val="ListBullet"/>
      </w:pPr>
      <w:r>
        <w:t xml:space="preserve">        367219864caa0253b96ed67c68419a7e620b0bd4e39292c39bf8ff266389b492.json</w:t>
      </w:r>
    </w:p>
    <w:p>
      <w:pPr>
        <w:pStyle w:val="ListBullet"/>
      </w:pPr>
      <w:r>
        <w:t xml:space="preserve">        370f582c52af50c5a140bd957e30a7ad25c901bacf76a3c2cfc7d04dcc43f4de.json</w:t>
      </w:r>
    </w:p>
    <w:p>
      <w:pPr>
        <w:pStyle w:val="ListBullet"/>
      </w:pPr>
      <w:r>
        <w:t xml:space="preserve">        376c99f9035e68153dd5c4785aabd8f631d4d35a54b2d253dcd20e0f7e87e4c4.json</w:t>
      </w:r>
    </w:p>
    <w:p>
      <w:pPr>
        <w:pStyle w:val="ListBullet"/>
      </w:pPr>
      <w:r>
        <w:t xml:space="preserve">        37a5efb02618ad1aaa05f40627dd1195ff32ad16b9ccfcf2e1bf0bde7a59cdee.json</w:t>
      </w:r>
    </w:p>
    <w:p>
      <w:pPr>
        <w:pStyle w:val="ListBullet"/>
      </w:pPr>
      <w:r>
        <w:t xml:space="preserve">        38b6e9aa015275146c7a596d4a42400e3c7c5babeca0502e9e7a43bf1cdea883.json</w:t>
      </w:r>
    </w:p>
    <w:p>
      <w:pPr>
        <w:pStyle w:val="ListBullet"/>
      </w:pPr>
      <w:r>
        <w:t xml:space="preserve">        399c5cfcb9098c80d679c55da038783e1e477a359bb184fa5ff839bb77261d90.json</w:t>
      </w:r>
    </w:p>
    <w:p>
      <w:pPr>
        <w:pStyle w:val="ListBullet"/>
      </w:pPr>
      <w:r>
        <w:t xml:space="preserve">        39abc79b15da3d0243fc64b523e1124d9d893916da88cc066d09c9fdbd7b1ae0.json</w:t>
      </w:r>
    </w:p>
    <w:p>
      <w:pPr>
        <w:pStyle w:val="ListBullet"/>
      </w:pPr>
      <w:r>
        <w:t xml:space="preserve">        3af42879b393945f2a04b526148ad3172ec1c299ea602e2154ddc8d38acd2c17.json</w:t>
      </w:r>
    </w:p>
    <w:p>
      <w:pPr>
        <w:pStyle w:val="ListBullet"/>
      </w:pPr>
      <w:r>
        <w:t xml:space="preserve">        3b1f65ec6df1f35a263cbf07f801d1e3720309224a442d843953e3ac0cdf4e58.json</w:t>
      </w:r>
    </w:p>
    <w:p>
      <w:pPr>
        <w:pStyle w:val="ListBullet"/>
      </w:pPr>
      <w:r>
        <w:t xml:space="preserve">        3bb90a130b3eed77d0a570cb35bad207199f310e11d78681de092148a14dda5e.json</w:t>
      </w:r>
    </w:p>
    <w:p>
      <w:pPr>
        <w:pStyle w:val="ListBullet"/>
      </w:pPr>
      <w:r>
        <w:t xml:space="preserve">        3c28a1a91983686259ec96c06b74e3053c3a2356db00101a4d7920530102f307.json</w:t>
      </w:r>
    </w:p>
    <w:p>
      <w:pPr>
        <w:pStyle w:val="ListBullet"/>
      </w:pPr>
      <w:r>
        <w:t xml:space="preserve">        3d5093f862c053ea199166012e2a9e24e42b030882e653344315fbe79f6487b2.json</w:t>
      </w:r>
    </w:p>
    <w:p>
      <w:pPr>
        <w:pStyle w:val="ListBullet"/>
      </w:pPr>
      <w:r>
        <w:t xml:space="preserve">        3dda58d06bec19181fea707012d62dccffb868ad067be51de7a43a87b06314b1.json</w:t>
      </w:r>
    </w:p>
    <w:p>
      <w:pPr>
        <w:pStyle w:val="ListBullet"/>
      </w:pPr>
      <w:r>
        <w:t xml:space="preserve">        3df46f846a702417003ef20c706b9c26c83323ebb695cf622bf3ba15fa23f488.json</w:t>
      </w:r>
    </w:p>
    <w:p>
      <w:pPr>
        <w:pStyle w:val="ListBullet"/>
      </w:pPr>
      <w:r>
        <w:t xml:space="preserve">        3e1eb505700d9edf1d1419af66c064ba17ccdc31c857293302ce7493aa1c6b25.json</w:t>
      </w:r>
    </w:p>
    <w:p>
      <w:pPr>
        <w:pStyle w:val="ListBullet"/>
      </w:pPr>
      <w:r>
        <w:t xml:space="preserve">        3e3e6af730181664d37f10ff8117df52cf6ae7d4dd8047467e0aa3cdfb98d751.json</w:t>
      </w:r>
    </w:p>
    <w:p>
      <w:pPr>
        <w:pStyle w:val="ListBullet"/>
      </w:pPr>
      <w:r>
        <w:t xml:space="preserve">        3e3f44123ce52dbf4a2affd0e28e963d71063a1a94d07d22f269b3c715d64913.json</w:t>
      </w:r>
    </w:p>
    <w:p>
      <w:pPr>
        <w:pStyle w:val="ListBullet"/>
      </w:pPr>
      <w:r>
        <w:t xml:space="preserve">        3fb9f18b8bbc1e3253664a3b263505a501fb2fc76ecd0eb46edee8f83246c785.json</w:t>
      </w:r>
    </w:p>
    <w:p>
      <w:pPr>
        <w:pStyle w:val="ListBullet"/>
      </w:pPr>
      <w:r>
        <w:t xml:space="preserve">        40130045a5e5430e932dea645f41a8165815db69ddb505111a8c9764dedb7534.json</w:t>
      </w:r>
    </w:p>
    <w:p>
      <w:pPr>
        <w:pStyle w:val="ListBullet"/>
      </w:pPr>
      <w:r>
        <w:t xml:space="preserve">        4052d232e1ac43c72a5b67a37dd1b4eb87e311351e8892717fba58676d1959b4.json</w:t>
      </w:r>
    </w:p>
    <w:p>
      <w:pPr>
        <w:pStyle w:val="ListBullet"/>
      </w:pPr>
      <w:r>
        <w:t xml:space="preserve">        40600152dac3d9724fc950de2e7f8c097deda44f42193f501bb2015355a19943.json</w:t>
      </w:r>
    </w:p>
    <w:p>
      <w:pPr>
        <w:pStyle w:val="ListBullet"/>
      </w:pPr>
      <w:r>
        <w:t xml:space="preserve">        408a6c3959d62d80eb1d279d8ae265c743c7bc4bbd054fcf391039c509d7677c.json</w:t>
      </w:r>
    </w:p>
    <w:p>
      <w:pPr>
        <w:pStyle w:val="ListBullet"/>
      </w:pPr>
      <w:r>
        <w:t xml:space="preserve">        41247b39868c0e24d281e7c9e62e5818780db2b5cb71fd4b856dbc25519f0563.json</w:t>
      </w:r>
    </w:p>
    <w:p>
      <w:pPr>
        <w:pStyle w:val="ListBullet"/>
      </w:pPr>
      <w:r>
        <w:t xml:space="preserve">        413a590a85d229e8778c0b898d4fd8e3ca7181d32727bb1c813affae9c331781.json</w:t>
      </w:r>
    </w:p>
    <w:p>
      <w:pPr>
        <w:pStyle w:val="ListBullet"/>
      </w:pPr>
      <w:r>
        <w:t xml:space="preserve">        41a5af842daccbb3824af60722d16cb8d90c1cfb0df5dc77c76cb31cd4c70a90.json</w:t>
      </w:r>
    </w:p>
    <w:p>
      <w:pPr>
        <w:pStyle w:val="ListBullet"/>
      </w:pPr>
      <w:r>
        <w:t xml:space="preserve">        41a6618154cd4d3417c3f21c741dfc1407ab056f8f3af0924fc4a891350a1b1c.json</w:t>
      </w:r>
    </w:p>
    <w:p>
      <w:pPr>
        <w:pStyle w:val="ListBullet"/>
      </w:pPr>
      <w:r>
        <w:t xml:space="preserve">        4219935e02759ea6d8450b3d9772aef3a5fad818306aa878341bd8e533dc8651.json</w:t>
      </w:r>
    </w:p>
    <w:p>
      <w:pPr>
        <w:pStyle w:val="ListBullet"/>
      </w:pPr>
      <w:r>
        <w:t xml:space="preserve">        42a8f96bbfc9569200e894872a66cb49d77dc5c305fa06bf0e9b926cdaa7fb18.json</w:t>
      </w:r>
    </w:p>
    <w:p>
      <w:pPr>
        <w:pStyle w:val="ListBullet"/>
      </w:pPr>
      <w:r>
        <w:t xml:space="preserve">        43b9d17131f96821df9095009860259e93276501404e651fb5d80209469a539e.json</w:t>
      </w:r>
    </w:p>
    <w:p>
      <w:pPr>
        <w:pStyle w:val="ListBullet"/>
      </w:pPr>
      <w:r>
        <w:t xml:space="preserve">        4444fed6a24e43e39fc93d97eb0ccd52aa5c7b696150ab20c648542ea355b72e.json</w:t>
      </w:r>
    </w:p>
    <w:p>
      <w:pPr>
        <w:pStyle w:val="ListBullet"/>
      </w:pPr>
      <w:r>
        <w:t xml:space="preserve">        446df55090d4fed96e1141035b21c9006f0c70a66567ede397cd13a4b48e481f.json</w:t>
      </w:r>
    </w:p>
    <w:p>
      <w:pPr>
        <w:pStyle w:val="ListBullet"/>
      </w:pPr>
      <w:r>
        <w:t xml:space="preserve">        44fefcc975ddfa52b3d9b8b52cf13d0a8df9ace521114f52879b0f9a4fbd407d.json</w:t>
      </w:r>
    </w:p>
    <w:p>
      <w:pPr>
        <w:pStyle w:val="ListBullet"/>
      </w:pPr>
      <w:r>
        <w:t xml:space="preserve">        45119c9dd1ef6c42803519a279a3af28ea9fac27b0c2ee820cb5c70eab9e0092.json</w:t>
      </w:r>
    </w:p>
    <w:p>
      <w:pPr>
        <w:pStyle w:val="ListBullet"/>
      </w:pPr>
      <w:r>
        <w:t xml:space="preserve">        45d4141f9e898192cdd995f995779eefdf81b0ca8e9b613544ed03372851a57f.json</w:t>
      </w:r>
    </w:p>
    <w:p>
      <w:pPr>
        <w:pStyle w:val="ListBullet"/>
      </w:pPr>
      <w:r>
        <w:t xml:space="preserve">        46767a412e44a006c0d7f55b21e6776fa75053844c122168d78fd1536caa93b9.json</w:t>
      </w:r>
    </w:p>
    <w:p>
      <w:pPr>
        <w:pStyle w:val="ListBullet"/>
      </w:pPr>
      <w:r>
        <w:t xml:space="preserve">        468a65f9f9e34219d565b31144600e5f80fd8406fc3ddedc73bd71926f1cd1a6.json</w:t>
      </w:r>
    </w:p>
    <w:p>
      <w:pPr>
        <w:pStyle w:val="ListBullet"/>
      </w:pPr>
      <w:r>
        <w:t xml:space="preserve">        46b8a69d1e93ffad7232088bbcc0821b32244801d3020a3885c708e15364c098.json</w:t>
      </w:r>
    </w:p>
    <w:p>
      <w:pPr>
        <w:pStyle w:val="ListBullet"/>
      </w:pPr>
      <w:r>
        <w:t xml:space="preserve">        4744ae34d1049a040ba56b9b437dd85a0ed98ac5c856234585697851b7dfd73d.json</w:t>
      </w:r>
    </w:p>
    <w:p>
      <w:pPr>
        <w:pStyle w:val="ListBullet"/>
      </w:pPr>
      <w:r>
        <w:t xml:space="preserve">        482e8e3d816955fe0a05f798dd4b4765ceed16e5d289aa05265398fb5ff8fece.json</w:t>
      </w:r>
    </w:p>
    <w:p>
      <w:pPr>
        <w:pStyle w:val="ListBullet"/>
      </w:pPr>
      <w:r>
        <w:t xml:space="preserve">        4891f713bcce904125a401c67eefe46797ec0444db2c28333fafc62d68313bdf.json</w:t>
      </w:r>
    </w:p>
    <w:p>
      <w:pPr>
        <w:pStyle w:val="ListBullet"/>
      </w:pPr>
      <w:r>
        <w:t xml:space="preserve">        48cb4381e1e3ad7c8027322f7a286d9f188d3b48c09fb163d42e5cdbbdd25b77.json</w:t>
      </w:r>
    </w:p>
    <w:p>
      <w:pPr>
        <w:pStyle w:val="ListBullet"/>
      </w:pPr>
      <w:r>
        <w:t xml:space="preserve">        48cd48f749e1ea20bf1aae0f357e9d4609a4b484f1fa039d19a63fa4d98140b5.json</w:t>
      </w:r>
    </w:p>
    <w:p>
      <w:pPr>
        <w:pStyle w:val="ListBullet"/>
      </w:pPr>
      <w:r>
        <w:t xml:space="preserve">        48d4e02888f4a0a2a401d674ef4381a1d431a49b138c82356da316c2763d86b0.json</w:t>
      </w:r>
    </w:p>
    <w:p>
      <w:pPr>
        <w:pStyle w:val="ListBullet"/>
      </w:pPr>
      <w:r>
        <w:t xml:space="preserve">        49679f91015edd82a50a02d89caeec5326e3f9d841211a215e3b71366b8ef19e.json</w:t>
      </w:r>
    </w:p>
    <w:p>
      <w:pPr>
        <w:pStyle w:val="ListBullet"/>
      </w:pPr>
      <w:r>
        <w:t xml:space="preserve">        4975f0104eef55c3010e05527716ff1cd850c0347ca0836b871057bd5ace024f.json</w:t>
      </w:r>
    </w:p>
    <w:p>
      <w:pPr>
        <w:pStyle w:val="ListBullet"/>
      </w:pPr>
      <w:r>
        <w:t xml:space="preserve">        49aca1b4fcf27127229742bdfdbf0288f0b2974b99d92424a71edb4f8230575f.json</w:t>
      </w:r>
    </w:p>
    <w:p>
      <w:pPr>
        <w:pStyle w:val="ListBullet"/>
      </w:pPr>
      <w:r>
        <w:t xml:space="preserve">        4b52bcc3a82740e316c88a443915a928961571a344208e6314c2f5f24b18fc5c.json</w:t>
      </w:r>
    </w:p>
    <w:p>
      <w:pPr>
        <w:pStyle w:val="ListBullet"/>
      </w:pPr>
      <w:r>
        <w:t xml:space="preserve">        4b817353010d9a61a503116813e2adbbb87af8f3dfd7ec6b02a3c7021c6a4a2a.json</w:t>
      </w:r>
    </w:p>
    <w:p>
      <w:pPr>
        <w:pStyle w:val="ListBullet"/>
      </w:pPr>
      <w:r>
        <w:t xml:space="preserve">        4c65e0408e58db81c0e90b0ffeadc8aebe71d0a2de04ace03c6eb1c0e9bcdb03.json</w:t>
      </w:r>
    </w:p>
    <w:p>
      <w:pPr>
        <w:pStyle w:val="ListBullet"/>
      </w:pPr>
      <w:r>
        <w:t xml:space="preserve">        4c6b24f34add68080d18309d0d91d68c82a1fbfe4cc8aa0c3d5bdc670257ba48.json</w:t>
      </w:r>
    </w:p>
    <w:p>
      <w:pPr>
        <w:pStyle w:val="ListBullet"/>
      </w:pPr>
      <w:r>
        <w:t xml:space="preserve">        4c7764802fbb91f095e0a24cd61c0dedecf86fcf7f9b99e3ae4baf843b990dde.json</w:t>
      </w:r>
    </w:p>
    <w:p>
      <w:pPr>
        <w:pStyle w:val="ListBullet"/>
      </w:pPr>
      <w:r>
        <w:t xml:space="preserve">        4cf506ada43334ec500c80d4025b04084db31c34a9b6bf7e27e2ee8a4774291d.json</w:t>
      </w:r>
    </w:p>
    <w:p>
      <w:pPr>
        <w:pStyle w:val="ListBullet"/>
      </w:pPr>
      <w:r>
        <w:t xml:space="preserve">        4fab19dfa56a12af66cda6dba0355c7c274bd9f481ddc507857d33e50a333c2a.json</w:t>
      </w:r>
    </w:p>
    <w:p>
      <w:pPr>
        <w:pStyle w:val="ListBullet"/>
      </w:pPr>
      <w:r>
        <w:t xml:space="preserve">        4fbbae1c3967d0c3f8af94c10cb1cd6c0b9e734701cc09457c2133b11304d212.json</w:t>
      </w:r>
    </w:p>
    <w:p>
      <w:pPr>
        <w:pStyle w:val="ListBullet"/>
      </w:pPr>
      <w:r>
        <w:t xml:space="preserve">        50518b35d1395177b2f20465ec268671b7b0926beeccc614a84d0e565cd4243d.json</w:t>
      </w:r>
    </w:p>
    <w:p>
      <w:pPr>
        <w:pStyle w:val="ListBullet"/>
      </w:pPr>
      <w:r>
        <w:t xml:space="preserve">        50a6ad39a99bee1f4d2b542b5b0b191258e1b8a4c8c169833a778231a718bf5f.json</w:t>
      </w:r>
    </w:p>
    <w:p>
      <w:pPr>
        <w:pStyle w:val="ListBullet"/>
      </w:pPr>
      <w:r>
        <w:t xml:space="preserve">        512b4dd25589f91022fb575ae510480d3e1d0e0d428bcac09567751196efab84.json</w:t>
      </w:r>
    </w:p>
    <w:p>
      <w:pPr>
        <w:pStyle w:val="ListBullet"/>
      </w:pPr>
      <w:r>
        <w:t xml:space="preserve">        512b796f7510a12e39111b0b9720faaf2adc0ef528a3423bb68d4feeee6a2956.json</w:t>
      </w:r>
    </w:p>
    <w:p>
      <w:pPr>
        <w:pStyle w:val="ListBullet"/>
      </w:pPr>
      <w:r>
        <w:t xml:space="preserve">        51636a8761421b4dc268eceeca9b1a342b46d015e4c9ce23230469d0c8435f9c.json</w:t>
      </w:r>
    </w:p>
    <w:p>
      <w:pPr>
        <w:pStyle w:val="ListBullet"/>
      </w:pPr>
      <w:r>
        <w:t xml:space="preserve">        516ff291dd010252c11e461af1fe12c378df83dc31fc25758b4ca8c74be391c9.json</w:t>
      </w:r>
    </w:p>
    <w:p>
      <w:pPr>
        <w:pStyle w:val="ListBullet"/>
      </w:pPr>
      <w:r>
        <w:t xml:space="preserve">        5199dc98dfc11df4c20564bdfa666f55801d3a5780b80cdc7f318c3c5694de1f.json</w:t>
      </w:r>
    </w:p>
    <w:p>
      <w:pPr>
        <w:pStyle w:val="ListBullet"/>
      </w:pPr>
      <w:r>
        <w:t xml:space="preserve">        51ff2e29f94da4c12f3627047a56b5b6355fa4f2f8f8c332a61ad1e00fcfeb59.json</w:t>
      </w:r>
    </w:p>
    <w:p>
      <w:pPr>
        <w:pStyle w:val="ListBullet"/>
      </w:pPr>
      <w:r>
        <w:t xml:space="preserve">        537ca0460b729f01e1100a7e4f89ede71113d8e5c4e53090d2b5187b1de5e673.json</w:t>
      </w:r>
    </w:p>
    <w:p>
      <w:pPr>
        <w:pStyle w:val="ListBullet"/>
      </w:pPr>
      <w:r>
        <w:t xml:space="preserve">        53e662823e5ca96fae1c4b9abde0e67705a338e839070cd674fdf7b9e37dd8e6.json</w:t>
      </w:r>
    </w:p>
    <w:p>
      <w:pPr>
        <w:pStyle w:val="ListBullet"/>
      </w:pPr>
      <w:r>
        <w:t xml:space="preserve">        53f69c966f04d95fe5cb04472285e43fa3c9e53e087a8d0ae15c303f5559589f.json</w:t>
      </w:r>
    </w:p>
    <w:p>
      <w:pPr>
        <w:pStyle w:val="ListBullet"/>
      </w:pPr>
      <w:r>
        <w:t xml:space="preserve">        55095cc3895857616efa068e14266e61f3974e3aa0bbad8068b5a31f57668257.json</w:t>
      </w:r>
    </w:p>
    <w:p>
      <w:pPr>
        <w:pStyle w:val="ListBullet"/>
      </w:pPr>
      <w:r>
        <w:t xml:space="preserve">        558157cee4e0e6a164430fc4ef6918e55823d5fff1c9f990f14083951ba2a849.json</w:t>
      </w:r>
    </w:p>
    <w:p>
      <w:pPr>
        <w:pStyle w:val="ListBullet"/>
      </w:pPr>
      <w:r>
        <w:t xml:space="preserve">        560a4b78d7b8336dbccfbc44a71a1c0db88673711ff50a1317a1db5f9956a3df.json</w:t>
      </w:r>
    </w:p>
    <w:p>
      <w:pPr>
        <w:pStyle w:val="ListBullet"/>
      </w:pPr>
      <w:r>
        <w:t xml:space="preserve">        566afa3a908f4d51b19dc7ec867760f66635f97924bdc6246d766b00ac76c6a5.json</w:t>
      </w:r>
    </w:p>
    <w:p>
      <w:pPr>
        <w:pStyle w:val="ListBullet"/>
      </w:pPr>
      <w:r>
        <w:t xml:space="preserve">        56c90bd811a120418fc2f419ba315539f41eb6be2acc46bb5f5de53b4d16ede0.json</w:t>
      </w:r>
    </w:p>
    <w:p>
      <w:pPr>
        <w:pStyle w:val="ListBullet"/>
      </w:pPr>
      <w:r>
        <w:t xml:space="preserve">        57409ba4f843ab343f8fbc6661699fb0f67f9c2d5f14e120e3dd918dbb130d73.json</w:t>
      </w:r>
    </w:p>
    <w:p>
      <w:pPr>
        <w:pStyle w:val="ListBullet"/>
      </w:pPr>
      <w:r>
        <w:t xml:space="preserve">        580f0da896888bb97bbf8452fd38d884c2cccf5e1193396f2c480377cc1d2dcf.json</w:t>
      </w:r>
    </w:p>
    <w:p>
      <w:pPr>
        <w:pStyle w:val="ListBullet"/>
      </w:pPr>
      <w:r>
        <w:t xml:space="preserve">        5834cb03d4911811f0441ef35963b0f749dcaec4d75d3ae98252ae94561a82fe.json</w:t>
      </w:r>
    </w:p>
    <w:p>
      <w:pPr>
        <w:pStyle w:val="ListBullet"/>
      </w:pPr>
      <w:r>
        <w:t xml:space="preserve">        585dfc5a43d4f8fdfdbceaba92b943ad33c84ba8b997c425d94077b3348fd283.json</w:t>
      </w:r>
    </w:p>
    <w:p>
      <w:pPr>
        <w:pStyle w:val="ListBullet"/>
      </w:pPr>
      <w:r>
        <w:t xml:space="preserve">        5898d07d78fec803b8da89b162d9c93f626136c7978470d7b9eedeaad5d6de3b.json</w:t>
      </w:r>
    </w:p>
    <w:p>
      <w:pPr>
        <w:pStyle w:val="ListBullet"/>
      </w:pPr>
      <w:r>
        <w:t xml:space="preserve">        58e97de9ab842d92613dd47579f077b7373ba47fbf06b53e8c73f5931c2944b1.json</w:t>
      </w:r>
    </w:p>
    <w:p>
      <w:pPr>
        <w:pStyle w:val="ListBullet"/>
      </w:pPr>
      <w:r>
        <w:t xml:space="preserve">        58fa167beb54b887ed560af5fc74c92d681be8fbcc391f6f4fdb4994d0c838d8.json</w:t>
      </w:r>
    </w:p>
    <w:p>
      <w:pPr>
        <w:pStyle w:val="ListBullet"/>
      </w:pPr>
      <w:r>
        <w:t xml:space="preserve">        591bba5974f0d1e9a75333c6b3cf1203ed7f9f2900371a2ef4fff0554822cc4e.json</w:t>
      </w:r>
    </w:p>
    <w:p>
      <w:pPr>
        <w:pStyle w:val="ListBullet"/>
      </w:pPr>
      <w:r>
        <w:t xml:space="preserve">        59a1fa44f15e91cc4531db4c014aae01672c4404b5ca9b21bcdbb0db06a79619.json</w:t>
      </w:r>
    </w:p>
    <w:p>
      <w:pPr>
        <w:pStyle w:val="ListBullet"/>
      </w:pPr>
      <w:r>
        <w:t xml:space="preserve">        5a129a0916de2b329d8a0a79bb618baee1781f1a02b5bf6e44c8dc6277615559.json</w:t>
      </w:r>
    </w:p>
    <w:p>
      <w:pPr>
        <w:pStyle w:val="ListBullet"/>
      </w:pPr>
      <w:r>
        <w:t xml:space="preserve">        5a3753e77950579595cbbcdc99875bdbbe1957edd543fbfa6b6b8aa9fecf2ff1.json</w:t>
      </w:r>
    </w:p>
    <w:p>
      <w:pPr>
        <w:pStyle w:val="ListBullet"/>
      </w:pPr>
      <w:r>
        <w:t xml:space="preserve">        5a3c9b6c8aacf5dccc3de246c461245b1f9eae21f8973b350456433f3afbb335.json</w:t>
      </w:r>
    </w:p>
    <w:p>
      <w:pPr>
        <w:pStyle w:val="ListBullet"/>
      </w:pPr>
      <w:r>
        <w:t xml:space="preserve">        5ae537604c78374f8a6a4d05829048f6af01bd1f391486374aef8ffac2848b6c.json</w:t>
      </w:r>
    </w:p>
    <w:p>
      <w:pPr>
        <w:pStyle w:val="ListBullet"/>
      </w:pPr>
      <w:r>
        <w:t xml:space="preserve">        5aef10277e3fa346a6a1f97f19f46112a8945595bd3939429ea2807933b6b586.json</w:t>
      </w:r>
    </w:p>
    <w:p>
      <w:pPr>
        <w:pStyle w:val="ListBullet"/>
      </w:pPr>
      <w:r>
        <w:t xml:space="preserve">        5af699ff8eb49514af05f45dbc28005fe0d8133bdb739ba1ea447194838f7d61.json</w:t>
      </w:r>
    </w:p>
    <w:p>
      <w:pPr>
        <w:pStyle w:val="ListBullet"/>
      </w:pPr>
      <w:r>
        <w:t xml:space="preserve">        5c36ce4279bec68550a40cc5824b187e8a57d2f217b2387ac830db7777c9a009.json</w:t>
      </w:r>
    </w:p>
    <w:p>
      <w:pPr>
        <w:pStyle w:val="ListBullet"/>
      </w:pPr>
      <w:r>
        <w:t xml:space="preserve">        5c4ddf98d7dffebc37910dcda755d3ef89d145762e1354a64f5300a30c49d126.json</w:t>
      </w:r>
    </w:p>
    <w:p>
      <w:pPr>
        <w:pStyle w:val="ListBullet"/>
      </w:pPr>
      <w:r>
        <w:t xml:space="preserve">        5c75d7a2c56df09fc4eadd6aa4ade29415cb8c693b17f59f0e71f116e7554323.json</w:t>
      </w:r>
    </w:p>
    <w:p>
      <w:pPr>
        <w:pStyle w:val="ListBullet"/>
      </w:pPr>
      <w:r>
        <w:t xml:space="preserve">        5cc174e586ccacb40e48707d5bb3577d45efa0087304a77689250a130a72be88.json</w:t>
      </w:r>
    </w:p>
    <w:p>
      <w:pPr>
        <w:pStyle w:val="ListBullet"/>
      </w:pPr>
      <w:r>
        <w:t xml:space="preserve">        5ce757c4b5216fbff58587832d093cdb9572758adf48fb6f5ab8dc4182c8517f.json</w:t>
      </w:r>
    </w:p>
    <w:p>
      <w:pPr>
        <w:pStyle w:val="ListBullet"/>
      </w:pPr>
      <w:r>
        <w:t xml:space="preserve">        5ceedda0e4fbe12328a0c904dbc58f73803c2df2a5f1113e10bece7e60de9508.json</w:t>
      </w:r>
    </w:p>
    <w:p>
      <w:pPr>
        <w:pStyle w:val="ListBullet"/>
      </w:pPr>
      <w:r>
        <w:t xml:space="preserve">        5d449c0b6d55035a4677cf326e8133bea217275c75dd056cdc5d94f5dd838236.json</w:t>
      </w:r>
    </w:p>
    <w:p>
      <w:pPr>
        <w:pStyle w:val="ListBullet"/>
      </w:pPr>
      <w:r>
        <w:t xml:space="preserve">        5d88a91f0ac0494ae435f4540456be93e9bdad97eac3e5bff4597c77ec877ed2.json</w:t>
      </w:r>
    </w:p>
    <w:p>
      <w:pPr>
        <w:pStyle w:val="ListBullet"/>
      </w:pPr>
      <w:r>
        <w:t xml:space="preserve">        5da90a65e4a7381990a78eeb75c286ecc374fe4b9eeaf9b23cbfe93a56bd53f6.json</w:t>
      </w:r>
    </w:p>
    <w:p>
      <w:pPr>
        <w:pStyle w:val="ListBullet"/>
      </w:pPr>
      <w:r>
        <w:t xml:space="preserve">        5dcf4db4400ae92cc64d2efaf76f92074acde2d03f9f99d38d09d64812b3e200.json</w:t>
      </w:r>
    </w:p>
    <w:p>
      <w:pPr>
        <w:pStyle w:val="ListBullet"/>
      </w:pPr>
      <w:r>
        <w:t xml:space="preserve">        5e6244a0326385231863104f40e088e129f185eb22b99fbc76e9f38e179ebb12.json</w:t>
      </w:r>
    </w:p>
    <w:p>
      <w:pPr>
        <w:pStyle w:val="ListBullet"/>
      </w:pPr>
      <w:r>
        <w:t xml:space="preserve">        5f17170514dea2f98d9e9dcb5e9859fe706fe5ce7610c07c3ca36228a856ff2a.json</w:t>
      </w:r>
    </w:p>
    <w:p>
      <w:pPr>
        <w:pStyle w:val="ListBullet"/>
      </w:pPr>
      <w:r>
        <w:t xml:space="preserve">        5f29184e9a6724aef6d4b8360648399b50eb0275d2eacdcdee513fca5b1fe12c.json</w:t>
      </w:r>
    </w:p>
    <w:p>
      <w:pPr>
        <w:pStyle w:val="ListBullet"/>
      </w:pPr>
      <w:r>
        <w:t xml:space="preserve">        5f6a4aca25b56799b69260e32d2163ebe140748e9af76a643a776425a1751095.json</w:t>
      </w:r>
    </w:p>
    <w:p>
      <w:pPr>
        <w:pStyle w:val="ListBullet"/>
      </w:pPr>
      <w:r>
        <w:t xml:space="preserve">        607dea36f05877ea8e7a441d884c01ce0be6e5a40af0d9f66651f57fabbe25e6.json</w:t>
      </w:r>
    </w:p>
    <w:p>
      <w:pPr>
        <w:pStyle w:val="ListBullet"/>
      </w:pPr>
      <w:r>
        <w:t xml:space="preserve">        60e27bb1baf9634ffa6d05d234eb719928a776060d8ccd23a27203a122f6bc1c.json</w:t>
      </w:r>
    </w:p>
    <w:p>
      <w:pPr>
        <w:pStyle w:val="ListBullet"/>
      </w:pPr>
      <w:r>
        <w:t xml:space="preserve">        60f027aff5f558000cc5c548cb9399eb958e8ba199114090ffa3ad385ac2c400.json</w:t>
      </w:r>
    </w:p>
    <w:p>
      <w:pPr>
        <w:pStyle w:val="ListBullet"/>
      </w:pPr>
      <w:r>
        <w:t xml:space="preserve">        6198de21992eff54d79ad695369825d9e55a4fc36483dd099513582afccf7149.json</w:t>
      </w:r>
    </w:p>
    <w:p>
      <w:pPr>
        <w:pStyle w:val="ListBullet"/>
      </w:pPr>
      <w:r>
        <w:t xml:space="preserve">        61d6cd3d06c7a18c34b208c8622555743da1a32effbe147d4ad36f7d6c2ae3ab.json</w:t>
      </w:r>
    </w:p>
    <w:p>
      <w:pPr>
        <w:pStyle w:val="ListBullet"/>
      </w:pPr>
      <w:r>
        <w:t xml:space="preserve">        628734caba43dff57f22f962502c8721b49c8c0dd6d8bce91a774d5afe0cb1a6.json</w:t>
      </w:r>
    </w:p>
    <w:p>
      <w:pPr>
        <w:pStyle w:val="ListBullet"/>
      </w:pPr>
      <w:r>
        <w:t xml:space="preserve">        62a8887ca3c3f69a563e3253dd7b70d207d623ef7e3eede7e78773fdbf106b33.json</w:t>
      </w:r>
    </w:p>
    <w:p>
      <w:pPr>
        <w:pStyle w:val="ListBullet"/>
      </w:pPr>
      <w:r>
        <w:t xml:space="preserve">        63cb6f2e8d9471989aace479d97c684dfa8ad0945f71c7e71adb37a824556299.json</w:t>
      </w:r>
    </w:p>
    <w:p>
      <w:pPr>
        <w:pStyle w:val="ListBullet"/>
      </w:pPr>
      <w:r>
        <w:t xml:space="preserve">        640e31fe4a527b4890dd91700107980c468885a98c0f10d51958d4f2e9b1c00a.json</w:t>
      </w:r>
    </w:p>
    <w:p>
      <w:pPr>
        <w:pStyle w:val="ListBullet"/>
      </w:pPr>
      <w:r>
        <w:t xml:space="preserve">        6433472b1f479120af50751f4438683435b1502c33bb0375a11ba7134ff2be7a.json</w:t>
      </w:r>
    </w:p>
    <w:p>
      <w:pPr>
        <w:pStyle w:val="ListBullet"/>
      </w:pPr>
      <w:r>
        <w:t xml:space="preserve">        6511ff132f6c64b029d9bf084909ae2ebea5a2ae6cab9a784ec00b7557b80ee6.json</w:t>
      </w:r>
    </w:p>
    <w:p>
      <w:pPr>
        <w:pStyle w:val="ListBullet"/>
      </w:pPr>
      <w:r>
        <w:t xml:space="preserve">        6545437a7e401c069c58399408f5af0eef38f6a1133f920997430e3277acd7e0.json</w:t>
      </w:r>
    </w:p>
    <w:p>
      <w:pPr>
        <w:pStyle w:val="ListBullet"/>
      </w:pPr>
      <w:r>
        <w:t xml:space="preserve">        662606f63f3d6f713348006ced332562fc9402e817d8a79706a7c942747d50f9.json</w:t>
      </w:r>
    </w:p>
    <w:p>
      <w:pPr>
        <w:pStyle w:val="ListBullet"/>
      </w:pPr>
      <w:r>
        <w:t xml:space="preserve">        666adafb5595c651f004c25e6ad6f135d8dbecec8f75730dce1e13751758bfed.json</w:t>
      </w:r>
    </w:p>
    <w:p>
      <w:pPr>
        <w:pStyle w:val="ListBullet"/>
      </w:pPr>
      <w:r>
        <w:t xml:space="preserve">        66dd9f215ad4d39d67b4abaab2520a29c844266d303d590cbc34c2ce016f1ae9.json</w:t>
      </w:r>
    </w:p>
    <w:p>
      <w:pPr>
        <w:pStyle w:val="ListBullet"/>
      </w:pPr>
      <w:r>
        <w:t xml:space="preserve">        675c4751e4f5238137e07d2461dc33c01c78167d46dfa3eb33036a633a31b0c3.json</w:t>
      </w:r>
    </w:p>
    <w:p>
      <w:pPr>
        <w:pStyle w:val="ListBullet"/>
      </w:pPr>
      <w:r>
        <w:t xml:space="preserve">        67972967d4fb1639e461a55165e4fbe7251d2c2142cce35844d6d4ec5e6f1fea.json</w:t>
      </w:r>
    </w:p>
    <w:p>
      <w:pPr>
        <w:pStyle w:val="ListBullet"/>
      </w:pPr>
      <w:r>
        <w:t xml:space="preserve">        67a10027ffb3b6fd10d8ed12e28af212e76eb0b3c56bb3f46883ee242ab29788.json</w:t>
      </w:r>
    </w:p>
    <w:p>
      <w:pPr>
        <w:pStyle w:val="ListBullet"/>
      </w:pPr>
      <w:r>
        <w:t xml:space="preserve">        68279f6c74bd5b84e4512cda2c0b6fe2bd9da2525ac13ce93c6059cce1592152.json</w:t>
      </w:r>
    </w:p>
    <w:p>
      <w:pPr>
        <w:pStyle w:val="ListBullet"/>
      </w:pPr>
      <w:r>
        <w:t xml:space="preserve">        6848f1b3ce6e15bb482a08d8c318644a41ad5e8e24709ab11f566fb164beb86e.json</w:t>
      </w:r>
    </w:p>
    <w:p>
      <w:pPr>
        <w:pStyle w:val="ListBullet"/>
      </w:pPr>
      <w:r>
        <w:t xml:space="preserve">        68d175eb01dc0a1f91f7b82a5dadfeea9baa7a837072a95a82154e913386ed04.json</w:t>
      </w:r>
    </w:p>
    <w:p>
      <w:pPr>
        <w:pStyle w:val="ListBullet"/>
      </w:pPr>
      <w:r>
        <w:t xml:space="preserve">        68fc735f7ee2ce45fcf332769dafd9c418b9816ca4120ef8bd22bfc395acacd2.json</w:t>
      </w:r>
    </w:p>
    <w:p>
      <w:pPr>
        <w:pStyle w:val="ListBullet"/>
      </w:pPr>
      <w:r>
        <w:t xml:space="preserve">        6901f39473e3cf62a708ad355cc74243d7c7d0d7da3eba7d822194af670f5a37.json</w:t>
      </w:r>
    </w:p>
    <w:p>
      <w:pPr>
        <w:pStyle w:val="ListBullet"/>
      </w:pPr>
      <w:r>
        <w:t xml:space="preserve">        6926fbfa8652afd1844ee6f5ddf750e30fb0960dad12a0514b49a3af9d38d39e.json</w:t>
      </w:r>
    </w:p>
    <w:p>
      <w:pPr>
        <w:pStyle w:val="ListBullet"/>
      </w:pPr>
      <w:r>
        <w:t xml:space="preserve">        6970f00f3ed18af8eae1e988451e81cdaa787bd657a28d80f620019df002b532.json</w:t>
      </w:r>
    </w:p>
    <w:p>
      <w:pPr>
        <w:pStyle w:val="ListBullet"/>
      </w:pPr>
      <w:r>
        <w:t xml:space="preserve">        6a886377e4494fb1894700a011f24bfad42d99b6b363093519f7fce89463dc3a.json</w:t>
      </w:r>
    </w:p>
    <w:p>
      <w:pPr>
        <w:pStyle w:val="ListBullet"/>
      </w:pPr>
      <w:r>
        <w:t xml:space="preserve">        6ad84ca6ea8638c6f825bea527d5f557b6613e7a1b57e9a57ab8fda01f3d2b7b.json</w:t>
      </w:r>
    </w:p>
    <w:p>
      <w:pPr>
        <w:pStyle w:val="ListBullet"/>
      </w:pPr>
      <w:r>
        <w:t xml:space="preserve">        6af39cc9c99cc6acf9072696272753d6e91235c54da029a33572fead8c9acfe2.json</w:t>
      </w:r>
    </w:p>
    <w:p>
      <w:pPr>
        <w:pStyle w:val="ListBullet"/>
      </w:pPr>
      <w:r>
        <w:t xml:space="preserve">        6b49134bd7cf53b4a15c79d8ee8cc75d7394842884c9f260dee212f37b1d4d45.json</w:t>
      </w:r>
    </w:p>
    <w:p>
      <w:pPr>
        <w:pStyle w:val="ListBullet"/>
      </w:pPr>
      <w:r>
        <w:t xml:space="preserve">        6b92c3b0018c53445c8ba492559bdbfe599181acff3307321490f44d22253b79.json</w:t>
      </w:r>
    </w:p>
    <w:p>
      <w:pPr>
        <w:pStyle w:val="ListBullet"/>
      </w:pPr>
      <w:r>
        <w:t xml:space="preserve">        6bc3e92d97caad855b2383e808f76171c69aeb77ab01a8205c3076fbb0fbaa80.json</w:t>
      </w:r>
    </w:p>
    <w:p>
      <w:pPr>
        <w:pStyle w:val="ListBullet"/>
      </w:pPr>
      <w:r>
        <w:t xml:space="preserve">        6bde7bf7cb127f0fdf881d3f9aa0d22a87fbaec7dd18ba02236ec093e0b96a98.json</w:t>
      </w:r>
    </w:p>
    <w:p>
      <w:pPr>
        <w:pStyle w:val="ListBullet"/>
      </w:pPr>
      <w:r>
        <w:t xml:space="preserve">        6be8888251fb857ace5b1fa956b747630dadd8165aaea174dd8d4194c647e2fb.json</w:t>
      </w:r>
    </w:p>
    <w:p>
      <w:pPr>
        <w:pStyle w:val="ListBullet"/>
      </w:pPr>
      <w:r>
        <w:t xml:space="preserve">        6d11e1853b44e3500b7ee685595516c0c4627636c62c8e997b383d0deb5f94e8.json</w:t>
      </w:r>
    </w:p>
    <w:p>
      <w:pPr>
        <w:pStyle w:val="ListBullet"/>
      </w:pPr>
      <w:r>
        <w:t xml:space="preserve">        6e45c30e57e52ab2f54b6c5234fb06d7d540542d29abafdb408e2695ba061362.json</w:t>
      </w:r>
    </w:p>
    <w:p>
      <w:pPr>
        <w:pStyle w:val="ListBullet"/>
      </w:pPr>
      <w:r>
        <w:t xml:space="preserve">        6e526f57581da5678c2ce7ec16020cba9a88a4ddf6abc93686d1914082f63d49.json</w:t>
      </w:r>
    </w:p>
    <w:p>
      <w:pPr>
        <w:pStyle w:val="ListBullet"/>
      </w:pPr>
      <w:r>
        <w:t xml:space="preserve">        6e9f8bea12516df7ee85ced5912ffddbf5ad0f4acefb7c9c9c2652627d4fd01a.json</w:t>
      </w:r>
    </w:p>
    <w:p>
      <w:pPr>
        <w:pStyle w:val="ListBullet"/>
      </w:pPr>
      <w:r>
        <w:t xml:space="preserve">        6ef55c5b0524a9403a7885ecb7f494211777739e2015f524bf70a24c347c5b88.json</w:t>
      </w:r>
    </w:p>
    <w:p>
      <w:pPr>
        <w:pStyle w:val="ListBullet"/>
      </w:pPr>
      <w:r>
        <w:t xml:space="preserve">        6f33cec2800c2fb0896e3e2439f2a758fc998071e4339e0488668879163dacc7.json</w:t>
      </w:r>
    </w:p>
    <w:p>
      <w:pPr>
        <w:pStyle w:val="ListBullet"/>
      </w:pPr>
      <w:r>
        <w:t xml:space="preserve">        706c2b4f36fcc038bf30c05d4a235fa8f53cac8da28861b0ad9f33a941cd0b51.json</w:t>
      </w:r>
    </w:p>
    <w:p>
      <w:pPr>
        <w:pStyle w:val="ListBullet"/>
      </w:pPr>
      <w:r>
        <w:t xml:space="preserve">        72347ce49bcb10cbb7b877f85207742fc099bfa51a420b0c15e8d5375b53763f.json</w:t>
      </w:r>
    </w:p>
    <w:p>
      <w:pPr>
        <w:pStyle w:val="ListBullet"/>
      </w:pPr>
      <w:r>
        <w:t xml:space="preserve">        72a598b5ca3f6658de5781b8e866f4f3321b371dabf1fe738d9522e5c98a79cc.json</w:t>
      </w:r>
    </w:p>
    <w:p>
      <w:pPr>
        <w:pStyle w:val="ListBullet"/>
      </w:pPr>
      <w:r>
        <w:t xml:space="preserve">        732db411cfe1c6714a0a8df314002cf0ed121326d89dee05199c3d7400daf79b.json</w:t>
      </w:r>
    </w:p>
    <w:p>
      <w:pPr>
        <w:pStyle w:val="ListBullet"/>
      </w:pPr>
      <w:r>
        <w:t xml:space="preserve">        7357467da2892d95ea374c8313cd9990a582dfbddce1eb811f7c3ddb4d141e62.json</w:t>
      </w:r>
    </w:p>
    <w:p>
      <w:pPr>
        <w:pStyle w:val="ListBullet"/>
      </w:pPr>
      <w:r>
        <w:t xml:space="preserve">        73b2cbd5a4d05cac032cbed731c00884c68ae182541e3d2dc4c2fb1eb5453e08.json</w:t>
      </w:r>
    </w:p>
    <w:p>
      <w:pPr>
        <w:pStyle w:val="ListBullet"/>
      </w:pPr>
      <w:r>
        <w:t xml:space="preserve">        74e35c6c4ac436c6d737d8af91ed9f73b73361455ddf5f0a04a252da1c3f3db9.json</w:t>
      </w:r>
    </w:p>
    <w:p>
      <w:pPr>
        <w:pStyle w:val="ListBullet"/>
      </w:pPr>
      <w:r>
        <w:t xml:space="preserve">        752c45be8183757a0c4431c20dcca639d07fbc07e86bbb920f2ff7fe6560e337.json</w:t>
      </w:r>
    </w:p>
    <w:p>
      <w:pPr>
        <w:pStyle w:val="ListBullet"/>
      </w:pPr>
      <w:r>
        <w:t xml:space="preserve">        75b02b20979932a712126e4e9e73ef3a5409df6be0f95048bc0b258f3ffe1c09.json</w:t>
      </w:r>
    </w:p>
    <w:p>
      <w:pPr>
        <w:pStyle w:val="ListBullet"/>
      </w:pPr>
      <w:r>
        <w:t xml:space="preserve">        75b1b486696eabe60e704e2d40e2400bb83340da01fb404469dad78e286b8b87.json</w:t>
      </w:r>
    </w:p>
    <w:p>
      <w:pPr>
        <w:pStyle w:val="ListBullet"/>
      </w:pPr>
      <w:r>
        <w:t xml:space="preserve">        75d0a36ffa4a285906adbff8f80ab8b412702d6c7eb209ef4df294fa05f0933e.json</w:t>
      </w:r>
    </w:p>
    <w:p>
      <w:pPr>
        <w:pStyle w:val="ListBullet"/>
      </w:pPr>
      <w:r>
        <w:t xml:space="preserve">        75e481e34ec1ac993c191dffc768279d04c4b95730d943fec41d48939df94c50.json</w:t>
      </w:r>
    </w:p>
    <w:p>
      <w:pPr>
        <w:pStyle w:val="ListBullet"/>
      </w:pPr>
      <w:r>
        <w:t xml:space="preserve">        769eff2e825a3e6e52caad56ebef1867fdb96c7b641b423a4686c5560c6756e0.json</w:t>
      </w:r>
    </w:p>
    <w:p>
      <w:pPr>
        <w:pStyle w:val="ListBullet"/>
      </w:pPr>
      <w:r>
        <w:t xml:space="preserve">        76badb745658cda6bd7a915ffbf5596cc798167974032d2636c11152e41331fa.json</w:t>
      </w:r>
    </w:p>
    <w:p>
      <w:pPr>
        <w:pStyle w:val="ListBullet"/>
      </w:pPr>
      <w:r>
        <w:t xml:space="preserve">        7770dec4ae716796272b194c50b093bd4e0223455b14a9597dd559bbee808ffe.json</w:t>
      </w:r>
    </w:p>
    <w:p>
      <w:pPr>
        <w:pStyle w:val="ListBullet"/>
      </w:pPr>
      <w:r>
        <w:t xml:space="preserve">        78bd2a65191708d3886f14f22a650b62fc6dffd16dbd87ca6a4994b11a0c1532.json</w:t>
      </w:r>
    </w:p>
    <w:p>
      <w:pPr>
        <w:pStyle w:val="ListBullet"/>
      </w:pPr>
      <w:r>
        <w:t xml:space="preserve">        79b91ae4c5532ee91904ab75078f1e4bb15a38b63a0a2a3380f3a7afe3efe126.json</w:t>
      </w:r>
    </w:p>
    <w:p>
      <w:pPr>
        <w:pStyle w:val="ListBullet"/>
      </w:pPr>
      <w:r>
        <w:t xml:space="preserve">        79d05f21f95010db6fa15f2a30d7e895c95fa87716c6fc0d15cbe549668f2dbf.json</w:t>
      </w:r>
    </w:p>
    <w:p>
      <w:pPr>
        <w:pStyle w:val="ListBullet"/>
      </w:pPr>
      <w:r>
        <w:t xml:space="preserve">        7a24b8a259d37a0ef7a2e3101e173bf25301a3286aaeaefed281bee04917f94e.json</w:t>
      </w:r>
    </w:p>
    <w:p>
      <w:pPr>
        <w:pStyle w:val="ListBullet"/>
      </w:pPr>
      <w:r>
        <w:t xml:space="preserve">        7a85b06b58484b52dd839c2519b970fbc286a611707db5d58df1e9be526de990.json</w:t>
      </w:r>
    </w:p>
    <w:p>
      <w:pPr>
        <w:pStyle w:val="ListBullet"/>
      </w:pPr>
      <w:r>
        <w:t xml:space="preserve">        7aaf2f3ec4d33e613bdb67486a2f8c3d8d8c15bc8cffad593abf19348eca69aa.json</w:t>
      </w:r>
    </w:p>
    <w:p>
      <w:pPr>
        <w:pStyle w:val="ListBullet"/>
      </w:pPr>
      <w:r>
        <w:t xml:space="preserve">        7b545d5954e790803622bdb1ca26d85df8fa9f9ade79181465164a3cb8e54c93.json</w:t>
      </w:r>
    </w:p>
    <w:p>
      <w:pPr>
        <w:pStyle w:val="ListBullet"/>
      </w:pPr>
      <w:r>
        <w:t xml:space="preserve">        7b55961ec5152a289e57dff9f0ab54775225f2264cdde7c1a6fa5f0174778fc4.json</w:t>
      </w:r>
    </w:p>
    <w:p>
      <w:pPr>
        <w:pStyle w:val="ListBullet"/>
      </w:pPr>
      <w:r>
        <w:t xml:space="preserve">        7b753aa4d557372e6de852f5e594f04109309982f408c7fa964b5b1bb6c7b382.json</w:t>
      </w:r>
    </w:p>
    <w:p>
      <w:pPr>
        <w:pStyle w:val="ListBullet"/>
      </w:pPr>
      <w:r>
        <w:t xml:space="preserve">        7b7c8b63825f466bf84174e2a446f376679b60aa20ec1c187bb5f74f929ebf33.json</w:t>
      </w:r>
    </w:p>
    <w:p>
      <w:pPr>
        <w:pStyle w:val="ListBullet"/>
      </w:pPr>
      <w:r>
        <w:t xml:space="preserve">        7b9a5b2bf37495c26cdba081df69599c7ea0330120dbee5c22d2989e5bed72fe.json</w:t>
      </w:r>
    </w:p>
    <w:p>
      <w:pPr>
        <w:pStyle w:val="ListBullet"/>
      </w:pPr>
      <w:r>
        <w:t xml:space="preserve">        7c259d795367c3dd192e65c7b644f873b8c483ad05b2d0ab1f93d4a94f109a5b.json</w:t>
      </w:r>
    </w:p>
    <w:p>
      <w:pPr>
        <w:pStyle w:val="ListBullet"/>
      </w:pPr>
      <w:r>
        <w:t xml:space="preserve">        7d4da419b0320cfd2c7fe557ff6f8c6c12eeb4991a4bbcab680c46385d46892e.json</w:t>
      </w:r>
    </w:p>
    <w:p>
      <w:pPr>
        <w:pStyle w:val="ListBullet"/>
      </w:pPr>
      <w:r>
        <w:t xml:space="preserve">        7d4f45e9c4fadfae39ad9043651c4feb3d8163b6744635d8b9dae8ab96d1ac98.json</w:t>
      </w:r>
    </w:p>
    <w:p>
      <w:pPr>
        <w:pStyle w:val="ListBullet"/>
      </w:pPr>
      <w:r>
        <w:t xml:space="preserve">        7d8aadc7602e3bce2e07b5f5ccbca12bb00a8aab2586f0da386c7c21cef83d07.json</w:t>
      </w:r>
    </w:p>
    <w:p>
      <w:pPr>
        <w:pStyle w:val="ListBullet"/>
      </w:pPr>
      <w:r>
        <w:t xml:space="preserve">        7dc4d84dee9ed737b97416b1f1337afedac3ec53250b8b96f9df4f69186cfe50.json</w:t>
      </w:r>
    </w:p>
    <w:p>
      <w:pPr>
        <w:pStyle w:val="ListBullet"/>
      </w:pPr>
      <w:r>
        <w:t xml:space="preserve">        7dd59074607918e025b0b5b32e2207e0745bfcba669f6a4162ac35a05a42cccc.json</w:t>
      </w:r>
    </w:p>
    <w:p>
      <w:pPr>
        <w:pStyle w:val="ListBullet"/>
      </w:pPr>
      <w:r>
        <w:t xml:space="preserve">        7df6b91859b743fdbecce9f3423fbdc6da2c62a1a01481c65174489ebe3ee6a1.json</w:t>
      </w:r>
    </w:p>
    <w:p>
      <w:pPr>
        <w:pStyle w:val="ListBullet"/>
      </w:pPr>
      <w:r>
        <w:t xml:space="preserve">        7ea324b49eb763d6976525e8cb1a300fee7c797ffbc683954b98cf1e732ed0b9.json</w:t>
      </w:r>
    </w:p>
    <w:p>
      <w:pPr>
        <w:pStyle w:val="ListBullet"/>
      </w:pPr>
      <w:r>
        <w:t xml:space="preserve">        7f4799f74e4688f95d5a587a26837e3cfd7e0fbb740f6ca9b74e511d9e50ba27.json</w:t>
      </w:r>
    </w:p>
    <w:p>
      <w:pPr>
        <w:pStyle w:val="ListBullet"/>
      </w:pPr>
      <w:r>
        <w:t xml:space="preserve">        7f7f8b4d85aabc6e69ec746abb2006c565e73ffcddc05f8f7bb3313aa274d98c.json</w:t>
      </w:r>
    </w:p>
    <w:p>
      <w:pPr>
        <w:pStyle w:val="ListBullet"/>
      </w:pPr>
      <w:r>
        <w:t xml:space="preserve">        8001fab79e5ea2fd9270ce22a18b4e0bde11d007972f84d2389093a1488d66b6.json</w:t>
      </w:r>
    </w:p>
    <w:p>
      <w:pPr>
        <w:pStyle w:val="ListBullet"/>
      </w:pPr>
      <w:r>
        <w:t xml:space="preserve">        80337dac03db50bbc6d141eeb7bb6ee69c368b9df9d39706e700b294d29b2828.json</w:t>
      </w:r>
    </w:p>
    <w:p>
      <w:pPr>
        <w:pStyle w:val="ListBullet"/>
      </w:pPr>
      <w:r>
        <w:t xml:space="preserve">        80693c02ea464a7bad7b6b1b46866c7851af51f4e1487302143dfd00fae714b5.json</w:t>
      </w:r>
    </w:p>
    <w:p>
      <w:pPr>
        <w:pStyle w:val="ListBullet"/>
      </w:pPr>
      <w:r>
        <w:t xml:space="preserve">        80b9b55b069a8bc619d159eb78d5cfbc431600a2d9df8200e6ae6cef78cf71b3.json</w:t>
      </w:r>
    </w:p>
    <w:p>
      <w:pPr>
        <w:pStyle w:val="ListBullet"/>
      </w:pPr>
      <w:r>
        <w:t xml:space="preserve">        80fe8dcf8147bf9b78ad7dde54fd3117b64da15fcaaac6cff0bedfab5675ce42.json</w:t>
      </w:r>
    </w:p>
    <w:p>
      <w:pPr>
        <w:pStyle w:val="ListBullet"/>
      </w:pPr>
      <w:r>
        <w:t xml:space="preserve">        810e1bee536c185e2136ed0ada21887a22dff3b9e623dadf8014c9e7a158823b.json</w:t>
      </w:r>
    </w:p>
    <w:p>
      <w:pPr>
        <w:pStyle w:val="ListBullet"/>
      </w:pPr>
      <w:r>
        <w:t xml:space="preserve">        8168050d3219f3e0ee1ad1e0898f463b2f942fde632c366dace731c37046d0e9.json</w:t>
      </w:r>
    </w:p>
    <w:p>
      <w:pPr>
        <w:pStyle w:val="ListBullet"/>
      </w:pPr>
      <w:r>
        <w:t xml:space="preserve">        8169fc8d136af1addd0dba7f3c942870601b8d145ae2dc8fedbb93454413cc6c.json</w:t>
      </w:r>
    </w:p>
    <w:p>
      <w:pPr>
        <w:pStyle w:val="ListBullet"/>
      </w:pPr>
      <w:r>
        <w:t xml:space="preserve">        81939e13e79e327ec9413efe26879c16a91c9686ae9e2dbcf572a2df8d7adb21.json</w:t>
      </w:r>
    </w:p>
    <w:p>
      <w:pPr>
        <w:pStyle w:val="ListBullet"/>
      </w:pPr>
      <w:r>
        <w:t xml:space="preserve">        819dc5b89af711c48dc68e36ff726afb93e55f83ffea763fe3d8e66bf3d41133.json</w:t>
      </w:r>
    </w:p>
    <w:p>
      <w:pPr>
        <w:pStyle w:val="ListBullet"/>
      </w:pPr>
      <w:r>
        <w:t xml:space="preserve">        81d9822a7ada7e880b37f1f6ecc07624c1f77aaf7c85f6692ea6fd3912da7dd9.json</w:t>
      </w:r>
    </w:p>
    <w:p>
      <w:pPr>
        <w:pStyle w:val="ListBullet"/>
      </w:pPr>
      <w:r>
        <w:t xml:space="preserve">        81e50927ade4ad214bdd873de37acc9964faee9d9227ea80493d943b43943ed5.json</w:t>
      </w:r>
    </w:p>
    <w:p>
      <w:pPr>
        <w:pStyle w:val="ListBullet"/>
      </w:pPr>
      <w:r>
        <w:t xml:space="preserve">        826e639fa47f1f7b4509a90668e10ba93e9c2649220a52c69479c2a3b18032e9.json</w:t>
      </w:r>
    </w:p>
    <w:p>
      <w:pPr>
        <w:pStyle w:val="ListBullet"/>
      </w:pPr>
      <w:r>
        <w:t xml:space="preserve">        82a15f9281e17a8878c4c3954fcaaea6725b0d683ba26a400eb85e6e53b72edd.json</w:t>
      </w:r>
    </w:p>
    <w:p>
      <w:pPr>
        <w:pStyle w:val="ListBullet"/>
      </w:pPr>
      <w:r>
        <w:t xml:space="preserve">        82c526be4dc1ed8c97077caaceb46ab19b6da02663cdf684a928d6f1a032c2c6.json</w:t>
      </w:r>
    </w:p>
    <w:p>
      <w:pPr>
        <w:pStyle w:val="ListBullet"/>
      </w:pPr>
      <w:r>
        <w:t xml:space="preserve">        82ed3b8c08802ee23a4963d57dcedd18b911097706f58c4a7391ffa8a114e680.json</w:t>
      </w:r>
    </w:p>
    <w:p>
      <w:pPr>
        <w:pStyle w:val="ListBullet"/>
      </w:pPr>
      <w:r>
        <w:t xml:space="preserve">        830e608c2ed79224acc944cdc1c0c62477cb296dae157cc0ec4f868c54736562.json</w:t>
      </w:r>
    </w:p>
    <w:p>
      <w:pPr>
        <w:pStyle w:val="ListBullet"/>
      </w:pPr>
      <w:r>
        <w:t xml:space="preserve">        8406819e100aaaf0d25dc0eb40b3cadb3385df0de7f573001d5389aaca5c6901.json</w:t>
      </w:r>
    </w:p>
    <w:p>
      <w:pPr>
        <w:pStyle w:val="ListBullet"/>
      </w:pPr>
      <w:r>
        <w:t xml:space="preserve">        840b54cff9ba4d885c1048cd471874c052b6c515af3bab0933569098ab413182.json</w:t>
      </w:r>
    </w:p>
    <w:p>
      <w:pPr>
        <w:pStyle w:val="ListBullet"/>
      </w:pPr>
      <w:r>
        <w:t xml:space="preserve">        8413de6efcae02a2f406fb3479915ed2f306d1f563c27b776924ec62e181da5f.json</w:t>
      </w:r>
    </w:p>
    <w:p>
      <w:pPr>
        <w:pStyle w:val="ListBullet"/>
      </w:pPr>
      <w:r>
        <w:t xml:space="preserve">        84af68f5ed11c0095fa636d4e794893be042809b5751b9bcc994df2e980553e9.json</w:t>
      </w:r>
    </w:p>
    <w:p>
      <w:pPr>
        <w:pStyle w:val="ListBullet"/>
      </w:pPr>
      <w:r>
        <w:t xml:space="preserve">        85912635e94700b16a2a758eee446ccebe87d4c5581f37ef0ee2ecb59a9c2853.json</w:t>
      </w:r>
    </w:p>
    <w:p>
      <w:pPr>
        <w:pStyle w:val="ListBullet"/>
      </w:pPr>
      <w:r>
        <w:t xml:space="preserve">        862fb1cce598c093e7fef6f6e648f799cfced3af223d7b07da1e3cb1865231fe.json</w:t>
      </w:r>
    </w:p>
    <w:p>
      <w:pPr>
        <w:pStyle w:val="ListBullet"/>
      </w:pPr>
      <w:r>
        <w:t xml:space="preserve">        86332f69a176af9442ffbe59f51fb0d260cdf1234ae7b47bdabedb07bffa030e.json</w:t>
      </w:r>
    </w:p>
    <w:p>
      <w:pPr>
        <w:pStyle w:val="ListBullet"/>
      </w:pPr>
      <w:r>
        <w:t xml:space="preserve">        86600170c9fd0ab9ec5dac6a0a003434d7a90222e4fbdda19fca9fe0a4fbd30e.json</w:t>
      </w:r>
    </w:p>
    <w:p>
      <w:pPr>
        <w:pStyle w:val="ListBullet"/>
      </w:pPr>
      <w:r>
        <w:t xml:space="preserve">        86cd26daafc989c2e171dcaf146e5b3660a456df18146e93715503dacaabf1cc.json</w:t>
      </w:r>
    </w:p>
    <w:p>
      <w:pPr>
        <w:pStyle w:val="ListBullet"/>
      </w:pPr>
      <w:r>
        <w:t xml:space="preserve">        8700ce940feabd7cb6d8b880f54da7045e3635310a7808926d2f3182f164e20e.json</w:t>
      </w:r>
    </w:p>
    <w:p>
      <w:pPr>
        <w:pStyle w:val="ListBullet"/>
      </w:pPr>
      <w:r>
        <w:t xml:space="preserve">        8738a3191d29b2363a7d4ac2f648a5e4394c5d4047751d3f4a5c6de5658c2c65.json</w:t>
      </w:r>
    </w:p>
    <w:p>
      <w:pPr>
        <w:pStyle w:val="ListBullet"/>
      </w:pPr>
      <w:r>
        <w:t xml:space="preserve">        873c182b979bc51201e66e834f2a22d2e6a3463cb24a698bc79619621b8c848f.json</w:t>
      </w:r>
    </w:p>
    <w:p>
      <w:pPr>
        <w:pStyle w:val="ListBullet"/>
      </w:pPr>
      <w:r>
        <w:t xml:space="preserve">        88ffd8e6f349c9514b233ad3f07adc4ef666db52423d9f791313ebf2c4d238c6.json</w:t>
      </w:r>
    </w:p>
    <w:p>
      <w:pPr>
        <w:pStyle w:val="ListBullet"/>
      </w:pPr>
      <w:r>
        <w:t xml:space="preserve">        893d2e579381b2489364ddcde9087b1d20dd6bcedf126f7260f15dcfc1431d29.json</w:t>
      </w:r>
    </w:p>
    <w:p>
      <w:pPr>
        <w:pStyle w:val="ListBullet"/>
      </w:pPr>
      <w:r>
        <w:t xml:space="preserve">        8944eeb8b99ce9c996c08bc43ac3f63d42c6b13784801d93a39d1661a3d09319.json</w:t>
      </w:r>
    </w:p>
    <w:p>
      <w:pPr>
        <w:pStyle w:val="ListBullet"/>
      </w:pPr>
      <w:r>
        <w:t xml:space="preserve">        89909b757329c2c0f0f39f6f14d690976df576d021f9cba2f728707b8a44c341.json</w:t>
      </w:r>
    </w:p>
    <w:p>
      <w:pPr>
        <w:pStyle w:val="ListBullet"/>
      </w:pPr>
      <w:r>
        <w:t xml:space="preserve">        899d8db843c76f4a36da7c69018ef66f56afd575de04dbcbfe95faf49be04c80.json</w:t>
      </w:r>
    </w:p>
    <w:p>
      <w:pPr>
        <w:pStyle w:val="ListBullet"/>
      </w:pPr>
      <w:r>
        <w:t xml:space="preserve">        8a1993bb57cbc5ab6fa81a88d2dc07a6308a4fca2e824a1c54fad9c59882617b.json</w:t>
      </w:r>
    </w:p>
    <w:p>
      <w:pPr>
        <w:pStyle w:val="ListBullet"/>
      </w:pPr>
      <w:r>
        <w:t xml:space="preserve">        8a6eed718006f5291bbddbf0d51c1dd45cb15d18ab7e5f2f0d66b536cc5272a2.json</w:t>
      </w:r>
    </w:p>
    <w:p>
      <w:pPr>
        <w:pStyle w:val="ListBullet"/>
      </w:pPr>
      <w:r>
        <w:t xml:space="preserve">        8a8837ae723b41721382b9bf78d4123b2c41c06115b2595252c7191e8c661ae4.json</w:t>
      </w:r>
    </w:p>
    <w:p>
      <w:pPr>
        <w:pStyle w:val="ListBullet"/>
      </w:pPr>
      <w:r>
        <w:t xml:space="preserve">        8ac18dae48bf58714a16bbb197769c3411dd4018ad8f4b1a78a832c5961efd56.json</w:t>
      </w:r>
    </w:p>
    <w:p>
      <w:pPr>
        <w:pStyle w:val="ListBullet"/>
      </w:pPr>
      <w:r>
        <w:t xml:space="preserve">        8af49d10b239398b683ab4d80093f648ea5416b12e3659560aea5fd31c71cea0.json</w:t>
      </w:r>
    </w:p>
    <w:p>
      <w:pPr>
        <w:pStyle w:val="ListBullet"/>
      </w:pPr>
      <w:r>
        <w:t xml:space="preserve">        8b3c325eefdf4ed6ae362c2b5b3a6f1aac4629bf1b1efebbb166210a396449b7.json</w:t>
      </w:r>
    </w:p>
    <w:p>
      <w:pPr>
        <w:pStyle w:val="ListBullet"/>
      </w:pPr>
      <w:r>
        <w:t xml:space="preserve">        8b6b67c3072991b56d38a725a0f8a4a5ca4a40efbc44d3d938bca7febf586c8d.json</w:t>
      </w:r>
    </w:p>
    <w:p>
      <w:pPr>
        <w:pStyle w:val="ListBullet"/>
      </w:pPr>
      <w:r>
        <w:t xml:space="preserve">        8bfd18612ccb11052edf8045a09c5f32a0be1990a51e4d06dd8f7e636f836e5d.json</w:t>
      </w:r>
    </w:p>
    <w:p>
      <w:pPr>
        <w:pStyle w:val="ListBullet"/>
      </w:pPr>
      <w:r>
        <w:t xml:space="preserve">        8c36137a9288dfd903b7767206e3d59cfe937d45f06da507faf58d0c9b5385bf.json</w:t>
      </w:r>
    </w:p>
    <w:p>
      <w:pPr>
        <w:pStyle w:val="ListBullet"/>
      </w:pPr>
      <w:r>
        <w:t xml:space="preserve">        8cac6e9c8d91aae70f421e1605c2f5866d9b004367e4b9921c3643bc8b02c112.json</w:t>
      </w:r>
    </w:p>
    <w:p>
      <w:pPr>
        <w:pStyle w:val="ListBullet"/>
      </w:pPr>
      <w:r>
        <w:t xml:space="preserve">        8cb63e943029bc633ae56664ee4cca0ddc22caa4522486c5d55bd7952eff0434.json</w:t>
      </w:r>
    </w:p>
    <w:p>
      <w:pPr>
        <w:pStyle w:val="ListBullet"/>
      </w:pPr>
      <w:r>
        <w:t xml:space="preserve">        8d1b5e96b1fbb6a2c0cdc140f6c8aabb2d5c36d3437d7289e27565aff2158e6c.json</w:t>
      </w:r>
    </w:p>
    <w:p>
      <w:pPr>
        <w:pStyle w:val="ListBullet"/>
      </w:pPr>
      <w:r>
        <w:t xml:space="preserve">        8d23218c25c5261b58b49e663a1e5bde6a06a5817245b48d98f3e8e29fbbe23d.json</w:t>
      </w:r>
    </w:p>
    <w:p>
      <w:pPr>
        <w:pStyle w:val="ListBullet"/>
      </w:pPr>
      <w:r>
        <w:t xml:space="preserve">        8dc45dfe0454a39192b1543f3228b0c88f6f89601e48c82780f7cfa6031582d3.json</w:t>
      </w:r>
    </w:p>
    <w:p>
      <w:pPr>
        <w:pStyle w:val="ListBullet"/>
      </w:pPr>
      <w:r>
        <w:t xml:space="preserve">        8e2ac8f804d6db46526a7fa01e0d3deca0a36ef405bf681cf4d2775d8181c124.json</w:t>
      </w:r>
    </w:p>
    <w:p>
      <w:pPr>
        <w:pStyle w:val="ListBullet"/>
      </w:pPr>
      <w:r>
        <w:t xml:space="preserve">        8e30b9ca07aaebb08ef1de9910be92d8097296e12700623bd43e41280931a4da.json</w:t>
      </w:r>
    </w:p>
    <w:p>
      <w:pPr>
        <w:pStyle w:val="ListBullet"/>
      </w:pPr>
      <w:r>
        <w:t xml:space="preserve">        8e640743fe580c7fd01b82939cb6c24b17b6ea3899b99e372d93bdd6677b76a9.json</w:t>
      </w:r>
    </w:p>
    <w:p>
      <w:pPr>
        <w:pStyle w:val="ListBullet"/>
      </w:pPr>
      <w:r>
        <w:t xml:space="preserve">        8eb1b6423672e2b3f0190e0c6c64e98d3d13812cc9bcec25450b302c1e587612.json</w:t>
      </w:r>
    </w:p>
    <w:p>
      <w:pPr>
        <w:pStyle w:val="ListBullet"/>
      </w:pPr>
      <w:r>
        <w:t xml:space="preserve">        901704911f3c5a19faccc5890c8a1ab320d83dd0ae4eb6bbad6b65f95c24664f.json</w:t>
      </w:r>
    </w:p>
    <w:p>
      <w:pPr>
        <w:pStyle w:val="ListBullet"/>
      </w:pPr>
      <w:r>
        <w:t xml:space="preserve">        90235ca3e8534825156a2be06ad73893e0570a51c73f18ef1bcba8e23e5bb446.json</w:t>
      </w:r>
    </w:p>
    <w:p>
      <w:pPr>
        <w:pStyle w:val="ListBullet"/>
      </w:pPr>
      <w:r>
        <w:t xml:space="preserve">        907be393efcbe2a0239cba83f8a58f4d7cba5705ef602fd6860d3fcdfd0c746e.json</w:t>
      </w:r>
    </w:p>
    <w:p>
      <w:pPr>
        <w:pStyle w:val="ListBullet"/>
      </w:pPr>
      <w:r>
        <w:t xml:space="preserve">        90fef629c24bf6853968e177ae4c2e5080f954222f5b992f72170485ce040927.json</w:t>
      </w:r>
    </w:p>
    <w:p>
      <w:pPr>
        <w:pStyle w:val="ListBullet"/>
      </w:pPr>
      <w:r>
        <w:t xml:space="preserve">        916775074f2f3cebd0eaee8b0d1433421d0dd67ca20db7d0a52974d52c5d314d.json</w:t>
      </w:r>
    </w:p>
    <w:p>
      <w:pPr>
        <w:pStyle w:val="ListBullet"/>
      </w:pPr>
      <w:r>
        <w:t xml:space="preserve">        91f0b1b981c45c571020ad42a4d897dfba293f3845e31209bbfd0430d5fa2387.json</w:t>
      </w:r>
    </w:p>
    <w:p>
      <w:pPr>
        <w:pStyle w:val="ListBullet"/>
      </w:pPr>
      <w:r>
        <w:t xml:space="preserve">        923648ded2cf30c80b02476b743482ece3913f936ea6cb1256715697c589cb0e.json</w:t>
      </w:r>
    </w:p>
    <w:p>
      <w:pPr>
        <w:pStyle w:val="ListBullet"/>
      </w:pPr>
      <w:r>
        <w:t xml:space="preserve">        931da4f6cc5242b1ec06e51cbdbfe4abf00625e239b0028ef7c89a1bc29a8da7.json</w:t>
      </w:r>
    </w:p>
    <w:p>
      <w:pPr>
        <w:pStyle w:val="ListBullet"/>
      </w:pPr>
      <w:r>
        <w:t xml:space="preserve">        932529d622a280f500ae913ca8e16ec5a4074b09f3104301bdb0390464ecdf17.json</w:t>
      </w:r>
    </w:p>
    <w:p>
      <w:pPr>
        <w:pStyle w:val="ListBullet"/>
      </w:pPr>
      <w:r>
        <w:t xml:space="preserve">        93ca9a8a921db30d06badd09c937e88ebb3fd325686bdc49a760f1a43fdc55de.json</w:t>
      </w:r>
    </w:p>
    <w:p>
      <w:pPr>
        <w:pStyle w:val="ListBullet"/>
      </w:pPr>
      <w:r>
        <w:t xml:space="preserve">        93db3f315c68343653629e51c9e52c843e14d19f62d99647dade1ca7c70a865c.json</w:t>
      </w:r>
    </w:p>
    <w:p>
      <w:pPr>
        <w:pStyle w:val="ListBullet"/>
      </w:pPr>
      <w:r>
        <w:t xml:space="preserve">        940780bb47280dff9d56bf12452b9f185d30bbfa1a2ea54dd404f27423e511ff.json</w:t>
      </w:r>
    </w:p>
    <w:p>
      <w:pPr>
        <w:pStyle w:val="ListBullet"/>
      </w:pPr>
      <w:r>
        <w:t xml:space="preserve">        9434ecd26436d26147d12ab0423e0eaf76ebf1b475ef77c6a8372380ccaacd4c.json</w:t>
      </w:r>
    </w:p>
    <w:p>
      <w:pPr>
        <w:pStyle w:val="ListBullet"/>
      </w:pPr>
      <w:r>
        <w:t xml:space="preserve">        948d0e4bef8e873f1f8711c0b9b5659de24f0cecbb312caff37efe880d8fca72.json</w:t>
      </w:r>
    </w:p>
    <w:p>
      <w:pPr>
        <w:pStyle w:val="ListBullet"/>
      </w:pPr>
      <w:r>
        <w:t xml:space="preserve">        94aecc89b1d1a3866ee4c6deacb64970eae13fc154de61e2761d7bf8715c82ff.json</w:t>
      </w:r>
    </w:p>
    <w:p>
      <w:pPr>
        <w:pStyle w:val="ListBullet"/>
      </w:pPr>
      <w:r>
        <w:t xml:space="preserve">        95cb8b2fb3c4dfe8877247b78b7b06ef94e76eea0717f15361b4e426ea05d139.json</w:t>
      </w:r>
    </w:p>
    <w:p>
      <w:pPr>
        <w:pStyle w:val="ListBullet"/>
      </w:pPr>
      <w:r>
        <w:t xml:space="preserve">        95e7242ffbd3eb9253e4cd93a39bcd27938782a5b0d9edc1e4fc425b74320704.json</w:t>
      </w:r>
    </w:p>
    <w:p>
      <w:pPr>
        <w:pStyle w:val="ListBullet"/>
      </w:pPr>
      <w:r>
        <w:t xml:space="preserve">        9715f21fc164387a28052f3e18d1a503c2d26e5e76d558faf3cbb0924949109d.json</w:t>
      </w:r>
    </w:p>
    <w:p>
      <w:pPr>
        <w:pStyle w:val="ListBullet"/>
      </w:pPr>
      <w:r>
        <w:t xml:space="preserve">        97455a74f51b39f67abbc6fbac0f0f7b79765e922c66b5a413ac09e14d7231e2.json</w:t>
      </w:r>
    </w:p>
    <w:p>
      <w:pPr>
        <w:pStyle w:val="ListBullet"/>
      </w:pPr>
      <w:r>
        <w:t xml:space="preserve">        978e2e422f8100aca6fcdb940a57fb9e66ff4b011514a44a76a7a816f7a9aab8.json</w:t>
      </w:r>
    </w:p>
    <w:p>
      <w:pPr>
        <w:pStyle w:val="ListBullet"/>
      </w:pPr>
      <w:r>
        <w:t xml:space="preserve">        97e4b8660640091fd2b4647a77bdd294d907ad772cc0f90a04a985f11a839233.json</w:t>
      </w:r>
    </w:p>
    <w:p>
      <w:pPr>
        <w:pStyle w:val="ListBullet"/>
      </w:pPr>
      <w:r>
        <w:t xml:space="preserve">        984a7c81a397200401ce16f1fb53a2ea9028f331471846bbd82f2fbc8885845d.json</w:t>
      </w:r>
    </w:p>
    <w:p>
      <w:pPr>
        <w:pStyle w:val="ListBullet"/>
      </w:pPr>
      <w:r>
        <w:t xml:space="preserve">        989f01fab5d725802b827f32fac9f48f90ac0b7e455a27a74b00e5de542b266d.json</w:t>
      </w:r>
    </w:p>
    <w:p>
      <w:pPr>
        <w:pStyle w:val="ListBullet"/>
      </w:pPr>
      <w:r>
        <w:t xml:space="preserve">        98f084829da48cbfc071de3471c041540b97bb373ad7cc45a2119064d5d4d2e1.json</w:t>
      </w:r>
    </w:p>
    <w:p>
      <w:pPr>
        <w:pStyle w:val="ListBullet"/>
      </w:pPr>
      <w:r>
        <w:t xml:space="preserve">        9919298f3fbc497ebf080e08afa38258705a9ac3fa05ebd08a085cbdcab0148f.json</w:t>
      </w:r>
    </w:p>
    <w:p>
      <w:pPr>
        <w:pStyle w:val="ListBullet"/>
      </w:pPr>
      <w:r>
        <w:t xml:space="preserve">        9925f0863304a2d4a9ae88abac6096e72f4bff0a3b9a2a1393a96837fce62766.json</w:t>
      </w:r>
    </w:p>
    <w:p>
      <w:pPr>
        <w:pStyle w:val="ListBullet"/>
      </w:pPr>
      <w:r>
        <w:t xml:space="preserve">        99621d4c7180670a9f1e9223b628be1fc76e090992ec48c680d983d61281bdda.json</w:t>
      </w:r>
    </w:p>
    <w:p>
      <w:pPr>
        <w:pStyle w:val="ListBullet"/>
      </w:pPr>
      <w:r>
        <w:t xml:space="preserve">        9a838524acc4f3ee7568f0cc6874e0778690033b8e72df1d345a49b80f734633.json</w:t>
      </w:r>
    </w:p>
    <w:p>
      <w:pPr>
        <w:pStyle w:val="ListBullet"/>
      </w:pPr>
      <w:r>
        <w:t xml:space="preserve">        9aaac79dcd53d4432d52a13414fe50ab569c0598cd45034aeb75b9c56b40a71c.json</w:t>
      </w:r>
    </w:p>
    <w:p>
      <w:pPr>
        <w:pStyle w:val="ListBullet"/>
      </w:pPr>
      <w:r>
        <w:t xml:space="preserve">        9ab5a4995138a04b6172b3b2622a9c14e6157e1a896f7754b2fc38d168a2b86a.json</w:t>
      </w:r>
    </w:p>
    <w:p>
      <w:pPr>
        <w:pStyle w:val="ListBullet"/>
      </w:pPr>
      <w:r>
        <w:t xml:space="preserve">        9addc2052140f4264177469518d63780c35937ae9f184dadd878c03df2e30977.json</w:t>
      </w:r>
    </w:p>
    <w:p>
      <w:pPr>
        <w:pStyle w:val="ListBullet"/>
      </w:pPr>
      <w:r>
        <w:t xml:space="preserve">        9b29c57727f87f2542fff7ff1f59f9b74f0e67a6b87e7d0fed5dba565bb2d37f.json</w:t>
      </w:r>
    </w:p>
    <w:p>
      <w:pPr>
        <w:pStyle w:val="ListBullet"/>
      </w:pPr>
      <w:r>
        <w:t xml:space="preserve">        9b5b503fc6f9adeb472dd3344538dfc4a7a1e30fc5843af3264ddce40f0c7841.json</w:t>
      </w:r>
    </w:p>
    <w:p>
      <w:pPr>
        <w:pStyle w:val="ListBullet"/>
      </w:pPr>
      <w:r>
        <w:t xml:space="preserve">        9beacb636ac5dd71fbd279c8d75e3a9a64b31d9eef3d1a538b5e56efd2dd8522.json</w:t>
      </w:r>
    </w:p>
    <w:p>
      <w:pPr>
        <w:pStyle w:val="ListBullet"/>
      </w:pPr>
      <w:r>
        <w:t xml:space="preserve">        9c68fcf01b28ca5d1a6e763bec820ac6d825645bd4bf9bd42c8ac0256e377a41.json</w:t>
      </w:r>
    </w:p>
    <w:p>
      <w:pPr>
        <w:pStyle w:val="ListBullet"/>
      </w:pPr>
      <w:r>
        <w:t xml:space="preserve">        9c8d00804c6b6c8fa92b855b29fd57c6dd6cb32aca069f8720bbf264bd384b62.json</w:t>
      </w:r>
    </w:p>
    <w:p>
      <w:pPr>
        <w:pStyle w:val="ListBullet"/>
      </w:pPr>
      <w:r>
        <w:t xml:space="preserve">        9ce51172768c17c9393194a71506388f5f0c87225396f63827a891f98ba9a1e9.json</w:t>
      </w:r>
    </w:p>
    <w:p>
      <w:pPr>
        <w:pStyle w:val="ListBullet"/>
      </w:pPr>
      <w:r>
        <w:t xml:space="preserve">        9d10a4c60afe9059fa65e133e0bda35f86f1ade52ac251efa915b49a5d9a348a.json</w:t>
      </w:r>
    </w:p>
    <w:p>
      <w:pPr>
        <w:pStyle w:val="ListBullet"/>
      </w:pPr>
      <w:r>
        <w:t xml:space="preserve">        9d25ac8c5cf806f1bfd98bb8d9bed0bf09e91dc5fbe4daa4865bc9578e366360.json</w:t>
      </w:r>
    </w:p>
    <w:p>
      <w:pPr>
        <w:pStyle w:val="ListBullet"/>
      </w:pPr>
      <w:r>
        <w:t xml:space="preserve">        9df09dbdce2427f3c6397e0d60daa1ee9ed3327ea3f0ead4b92327ad95bd92b1.json</w:t>
      </w:r>
    </w:p>
    <w:p>
      <w:pPr>
        <w:pStyle w:val="ListBullet"/>
      </w:pPr>
      <w:r>
        <w:t xml:space="preserve">        9e25f66aabae5b2bd766c3760b447f05c723155ff544210b3b57709d360760c1.json</w:t>
      </w:r>
    </w:p>
    <w:p>
      <w:pPr>
        <w:pStyle w:val="ListBullet"/>
      </w:pPr>
      <w:r>
        <w:t xml:space="preserve">        9e55d0a805891c00081b72fd929e1155a975fcc2739cf8b79ef6e530460cc5bf.json</w:t>
      </w:r>
    </w:p>
    <w:p>
      <w:pPr>
        <w:pStyle w:val="ListBullet"/>
      </w:pPr>
      <w:r>
        <w:t xml:space="preserve">        9e74cdfdcde4d7dffd80e66189a682567077b10c72e3e9b9b07063263567b29a.json</w:t>
      </w:r>
    </w:p>
    <w:p>
      <w:pPr>
        <w:pStyle w:val="ListBullet"/>
      </w:pPr>
      <w:r>
        <w:t xml:space="preserve">        9e92a4bfe630ca6ad79fd5fb676d9a78b07f151a89bc5226dba13c288e029c6a.json</w:t>
      </w:r>
    </w:p>
    <w:p>
      <w:pPr>
        <w:pStyle w:val="ListBullet"/>
      </w:pPr>
      <w:r>
        <w:t xml:space="preserve">        9e9ec15a6be14055f85f059f90e501d9c0c40414a7b0079bf943e7cc858712a9.json</w:t>
      </w:r>
    </w:p>
    <w:p>
      <w:pPr>
        <w:pStyle w:val="ListBullet"/>
      </w:pPr>
      <w:r>
        <w:t xml:space="preserve">        9f34b4b19da994df8302ad10554ec63c96ac2b2a15c28553ec4bcf6c6dc25eec.json</w:t>
      </w:r>
    </w:p>
    <w:p>
      <w:pPr>
        <w:pStyle w:val="ListBullet"/>
      </w:pPr>
      <w:r>
        <w:t xml:space="preserve">        9f9fff066e0856e5c5257f47ab278482fed5efb2a432bef663158b8fa35f9307.json</w:t>
      </w:r>
    </w:p>
    <w:p>
      <w:pPr>
        <w:pStyle w:val="ListBullet"/>
      </w:pPr>
      <w:r>
        <w:t xml:space="preserve">        a013b637c2bec721aea4e8f4552923d49a44d02d705d913538aa936c83b5be40.json</w:t>
      </w:r>
    </w:p>
    <w:p>
      <w:pPr>
        <w:pStyle w:val="ListBullet"/>
      </w:pPr>
      <w:r>
        <w:t xml:space="preserve">        a030d253e02f604ae4fea61080799656c275a2eae4c17895918f287778ef41c1.json</w:t>
      </w:r>
    </w:p>
    <w:p>
      <w:pPr>
        <w:pStyle w:val="ListBullet"/>
      </w:pPr>
      <w:r>
        <w:t xml:space="preserve">        a052d0acb2336d6bd8b80203b9a7af6b5a143b12e82e9920b1640febd543cce5.json</w:t>
      </w:r>
    </w:p>
    <w:p>
      <w:pPr>
        <w:pStyle w:val="ListBullet"/>
      </w:pPr>
      <w:r>
        <w:t xml:space="preserve">        a1c813984451cea336cff0ad299ae1c022d574396769477eac954f79bd61c104.json</w:t>
      </w:r>
    </w:p>
    <w:p>
      <w:pPr>
        <w:pStyle w:val="ListBullet"/>
      </w:pPr>
      <w:r>
        <w:t xml:space="preserve">        a1da385d4986934697af438ff976d37c8e0c62c4bb6d4fb6bec6c0a36eac1563.json</w:t>
      </w:r>
    </w:p>
    <w:p>
      <w:pPr>
        <w:pStyle w:val="ListBullet"/>
      </w:pPr>
      <w:r>
        <w:t xml:space="preserve">        a1df759c413540fb39e6c7a1bc4cee2e4d4c204af7793c879c4f9fa8ea2afe22.json</w:t>
      </w:r>
    </w:p>
    <w:p>
      <w:pPr>
        <w:pStyle w:val="ListBullet"/>
      </w:pPr>
      <w:r>
        <w:t xml:space="preserve">        a237d9a7c130e5f445a0f66056025708942d7b9ad85ba89f5406d5aa3bced799.json</w:t>
      </w:r>
    </w:p>
    <w:p>
      <w:pPr>
        <w:pStyle w:val="ListBullet"/>
      </w:pPr>
      <w:r>
        <w:t xml:space="preserve">        a2c3dd4346eef947a4808b312e7d417ec64c0a29950ee3cd28baab35863bc78f.json</w:t>
      </w:r>
    </w:p>
    <w:p>
      <w:pPr>
        <w:pStyle w:val="ListBullet"/>
      </w:pPr>
      <w:r>
        <w:t xml:space="preserve">        a3772dfdb1acb77832e38ee51222fe564cb3fb538ec25418bd4b8a29c8df9a20.json</w:t>
      </w:r>
    </w:p>
    <w:p>
      <w:pPr>
        <w:pStyle w:val="ListBullet"/>
      </w:pPr>
      <w:r>
        <w:t xml:space="preserve">        a3b5cfc2760b4b3fc1f9a66a7792bcdf22685db25347a8d9d9366477690d100a.json</w:t>
      </w:r>
    </w:p>
    <w:p>
      <w:pPr>
        <w:pStyle w:val="ListBullet"/>
      </w:pPr>
      <w:r>
        <w:t xml:space="preserve">        a458b0791db073fb040cd768dd2e2147504441553b4a19ef15cadc8586b314b4.json</w:t>
      </w:r>
    </w:p>
    <w:p>
      <w:pPr>
        <w:pStyle w:val="ListBullet"/>
      </w:pPr>
      <w:r>
        <w:t xml:space="preserve">        a4793572d9a7160434012fa05655d8df1bf82b4618e0dfa7e46665436e12252e.json</w:t>
      </w:r>
    </w:p>
    <w:p>
      <w:pPr>
        <w:pStyle w:val="ListBullet"/>
      </w:pPr>
      <w:r>
        <w:t xml:space="preserve">        a4bd028516e617ce085cff7bfec11fe90c738b63b14654185088989d9a53b88b.json</w:t>
      </w:r>
    </w:p>
    <w:p>
      <w:pPr>
        <w:pStyle w:val="ListBullet"/>
      </w:pPr>
      <w:r>
        <w:t xml:space="preserve">        a4f2db46e15302e383a7a194951324d7708e3bfe95087971ed1e8f8dfb25c14e.json</w:t>
      </w:r>
    </w:p>
    <w:p>
      <w:pPr>
        <w:pStyle w:val="ListBullet"/>
      </w:pPr>
      <w:r>
        <w:t xml:space="preserve">        a4f34ff28ed4db88452471476fb95e561b31400eea8dabd594338509feb39080.json</w:t>
      </w:r>
    </w:p>
    <w:p>
      <w:pPr>
        <w:pStyle w:val="ListBullet"/>
      </w:pPr>
      <w:r>
        <w:t xml:space="preserve">        a54acaa948c35871426123c6c1f2800955a97d0cba23aae92db1461d57cff03b.json</w:t>
      </w:r>
    </w:p>
    <w:p>
      <w:pPr>
        <w:pStyle w:val="ListBullet"/>
      </w:pPr>
      <w:r>
        <w:t xml:space="preserve">        a59780aab284b7337e78074696c52844426eff71962abab909d00523e8d746a3.json</w:t>
      </w:r>
    </w:p>
    <w:p>
      <w:pPr>
        <w:pStyle w:val="ListBullet"/>
      </w:pPr>
      <w:r>
        <w:t xml:space="preserve">        a5a12966179ce4de56ad507359b7efd1fd567a4549b45fc467c5d778b2a1a956.json</w:t>
      </w:r>
    </w:p>
    <w:p>
      <w:pPr>
        <w:pStyle w:val="ListBullet"/>
      </w:pPr>
      <w:r>
        <w:t xml:space="preserve">        a5ddc5c4a8d73af770f0934072ab19e2c3ccf7dcabf98211ba5dcebe0080b4f8.json</w:t>
      </w:r>
    </w:p>
    <w:p>
      <w:pPr>
        <w:pStyle w:val="ListBullet"/>
      </w:pPr>
      <w:r>
        <w:t xml:space="preserve">        a7c0886e6a5a3a176558487be9687c85b06641c0e9914a25d9b58308f773dafa.json</w:t>
      </w:r>
    </w:p>
    <w:p>
      <w:pPr>
        <w:pStyle w:val="ListBullet"/>
      </w:pPr>
      <w:r>
        <w:t xml:space="preserve">        a8151dc8c5e1015624993680df8a4ee79f83f5bb73b627e7fcf12cc956164b94.json</w:t>
      </w:r>
    </w:p>
    <w:p>
      <w:pPr>
        <w:pStyle w:val="ListBullet"/>
      </w:pPr>
      <w:r>
        <w:t xml:space="preserve">        a83ca221bacb3d595e5f8f2433ac2462cb22a4ea369110c43a31099d9b42b38b.json</w:t>
      </w:r>
    </w:p>
    <w:p>
      <w:pPr>
        <w:pStyle w:val="ListBullet"/>
      </w:pPr>
      <w:r>
        <w:t xml:space="preserve">        a850cbb07f9a16cf3a1eda744129dd6d153676c0ecce1f2e22afadd97ebe01d7.json</w:t>
      </w:r>
    </w:p>
    <w:p>
      <w:pPr>
        <w:pStyle w:val="ListBullet"/>
      </w:pPr>
      <w:r>
        <w:t xml:space="preserve">        a9606465cb59d47cd74eacdb32416bf1d734656d76fae16f6cb03491e663fca4.json</w:t>
      </w:r>
    </w:p>
    <w:p>
      <w:pPr>
        <w:pStyle w:val="ListBullet"/>
      </w:pPr>
      <w:r>
        <w:t xml:space="preserve">        aa067eb5fff711c9758fa371bf2cb57e9f1720eed4ce2a889a2863fc2eebcc34.json</w:t>
      </w:r>
    </w:p>
    <w:p>
      <w:pPr>
        <w:pStyle w:val="ListBullet"/>
      </w:pPr>
      <w:r>
        <w:t xml:space="preserve">        aa0731684e3c5044ea80bfc3236bd9e90b1341d1546149699496cb21ab43db53.json</w:t>
      </w:r>
    </w:p>
    <w:p>
      <w:pPr>
        <w:pStyle w:val="ListBullet"/>
      </w:pPr>
      <w:r>
        <w:t xml:space="preserve">        aa5478302c70a63f0c64d74012a547ec2db7884249f89ad259ff9463a413221f.json</w:t>
      </w:r>
    </w:p>
    <w:p>
      <w:pPr>
        <w:pStyle w:val="ListBullet"/>
      </w:pPr>
      <w:r>
        <w:t xml:space="preserve">        aa7383d86563650f90b51c31223f7ddadca1f8e3cf8ff20e30b923342d2aeba3.json</w:t>
      </w:r>
    </w:p>
    <w:p>
      <w:pPr>
        <w:pStyle w:val="ListBullet"/>
      </w:pPr>
      <w:r>
        <w:t xml:space="preserve">        aab39f86cc1485bbc846ab7fc3cfb21c6335a0991b6990a5094e67d7ed6c3997.json</w:t>
      </w:r>
    </w:p>
    <w:p>
      <w:pPr>
        <w:pStyle w:val="ListBullet"/>
      </w:pPr>
      <w:r>
        <w:t xml:space="preserve">        aacd16527d5f85b7b17174e02647246d623aafaa36b9c1616f9d74f6cd99658e.json</w:t>
      </w:r>
    </w:p>
    <w:p>
      <w:pPr>
        <w:pStyle w:val="ListBullet"/>
      </w:pPr>
      <w:r>
        <w:t xml:space="preserve">        aace8be1736760eda1646d313e2363f49b268c3fa00391c392f00870963f6a61.json</w:t>
      </w:r>
    </w:p>
    <w:p>
      <w:pPr>
        <w:pStyle w:val="ListBullet"/>
      </w:pPr>
      <w:r>
        <w:t xml:space="preserve">        aad7fec3295b124954d7e8c11e2f17297855f40fdb6ad5fed8dad9f4da1eb57d.json</w:t>
      </w:r>
    </w:p>
    <w:p>
      <w:pPr>
        <w:pStyle w:val="ListBullet"/>
      </w:pPr>
      <w:r>
        <w:t xml:space="preserve">        ab20bd1ca71b2f20dd27c728f3808f207fa7649c3b74ec52a84fab243c2f1c0b.json</w:t>
      </w:r>
    </w:p>
    <w:p>
      <w:pPr>
        <w:pStyle w:val="ListBullet"/>
      </w:pPr>
      <w:r>
        <w:t xml:space="preserve">        ab40c5199605d135942a755d2ff35fb989d3f70c9470effdba7c5fec44db1c0b.json</w:t>
      </w:r>
    </w:p>
    <w:p>
      <w:pPr>
        <w:pStyle w:val="ListBullet"/>
      </w:pPr>
      <w:r>
        <w:t xml:space="preserve">        ab57b2dd01fae8167eae480d5a7e25e09982cd4968550448b33181e2cb2732a3.json</w:t>
      </w:r>
    </w:p>
    <w:p>
      <w:pPr>
        <w:pStyle w:val="ListBullet"/>
      </w:pPr>
      <w:r>
        <w:t xml:space="preserve">        ab82b693878b22f661191efb5d6c332e25943e2186ff5e89854185843a58d6d9.json</w:t>
      </w:r>
    </w:p>
    <w:p>
      <w:pPr>
        <w:pStyle w:val="ListBullet"/>
      </w:pPr>
      <w:r>
        <w:t xml:space="preserve">        abb6810c45a06dbca118c819c254e0f52c528033795cce56d8d17d7001151845.json</w:t>
      </w:r>
    </w:p>
    <w:p>
      <w:pPr>
        <w:pStyle w:val="ListBullet"/>
      </w:pPr>
      <w:r>
        <w:t xml:space="preserve">        abcd5c5d1fd41bd1ae9c7e88b8966e0f3a66918be1f7e27c0f21d1508d7abe79.json</w:t>
      </w:r>
    </w:p>
    <w:p>
      <w:pPr>
        <w:pStyle w:val="ListBullet"/>
      </w:pPr>
      <w:r>
        <w:t xml:space="preserve">        ac524d3b3e31e143b77997906465e8dfca4c1a12219f2d6410639ca0d9c6f1c1.json</w:t>
      </w:r>
    </w:p>
    <w:p>
      <w:pPr>
        <w:pStyle w:val="ListBullet"/>
      </w:pPr>
      <w:r>
        <w:t xml:space="preserve">        ad528ec4e89eac312d178749a8376a3952a1375b26c024a13daeba1abdb271c1.json</w:t>
      </w:r>
    </w:p>
    <w:p>
      <w:pPr>
        <w:pStyle w:val="ListBullet"/>
      </w:pPr>
      <w:r>
        <w:t xml:space="preserve">        ae4c70d85abae40cac88b5748fa2e7f4a4cdc7890e61bed7cfb41f588f8ec40f.json</w:t>
      </w:r>
    </w:p>
    <w:p>
      <w:pPr>
        <w:pStyle w:val="ListBullet"/>
      </w:pPr>
      <w:r>
        <w:t xml:space="preserve">        af12bee84646d43fedb5779ca8b7da87b7996516150b01cd57439647aafb135b.json</w:t>
      </w:r>
    </w:p>
    <w:p>
      <w:pPr>
        <w:pStyle w:val="ListBullet"/>
      </w:pPr>
      <w:r>
        <w:t xml:space="preserve">        af2ef6555756e87c2afbadf311a2f87dd8aa831ee0e37e0b5c612eff9c4a738d.json</w:t>
      </w:r>
    </w:p>
    <w:p>
      <w:pPr>
        <w:pStyle w:val="ListBullet"/>
      </w:pPr>
      <w:r>
        <w:t xml:space="preserve">        af5f779c44d4e6097428a8668d7a618f5edb555b9bfcf40a41b7c391baa9e609.json</w:t>
      </w:r>
    </w:p>
    <w:p>
      <w:pPr>
        <w:pStyle w:val="ListBullet"/>
      </w:pPr>
      <w:r>
        <w:t xml:space="preserve">        b04a3e1767fdea9eb533221b3443ddc102c89abd4146110cdf7b5f08d7c1add5.json</w:t>
      </w:r>
    </w:p>
    <w:p>
      <w:pPr>
        <w:pStyle w:val="ListBullet"/>
      </w:pPr>
      <w:r>
        <w:t xml:space="preserve">        b0f891597c1feb2bc8178dfa71a4eb88dcb7035fcb03c19f66297d8564433a70.json</w:t>
      </w:r>
    </w:p>
    <w:p>
      <w:pPr>
        <w:pStyle w:val="ListBullet"/>
      </w:pPr>
      <w:r>
        <w:t xml:space="preserve">        b10afd36df90a4373c6e7852ea884d6470ca004350ee8701f6ba01af963e17cc.json</w:t>
      </w:r>
    </w:p>
    <w:p>
      <w:pPr>
        <w:pStyle w:val="ListBullet"/>
      </w:pPr>
      <w:r>
        <w:t xml:space="preserve">        b133e0103db34807c5735f9509785980c4f4e75be9267b0eec04e51c3f7519ae.json</w:t>
      </w:r>
    </w:p>
    <w:p>
      <w:pPr>
        <w:pStyle w:val="ListBullet"/>
      </w:pPr>
      <w:r>
        <w:t xml:space="preserve">        b1fb86661765b867fd5aa17eb8c74c16b701bd8c7fb0c5d29ca31b0f7cd7c410.json</w:t>
      </w:r>
    </w:p>
    <w:p>
      <w:pPr>
        <w:pStyle w:val="ListBullet"/>
      </w:pPr>
      <w:r>
        <w:t xml:space="preserve">        b2823df1ae5f71a60bcc958a955097dc038410ea80aad5e5b813e705bd8ee741.json</w:t>
      </w:r>
    </w:p>
    <w:p>
      <w:pPr>
        <w:pStyle w:val="ListBullet"/>
      </w:pPr>
      <w:r>
        <w:t xml:space="preserve">        b3ecafc5b60d7f6108c98d9cceb6f9fac6bfcce7b487154b7b458be552a7f710.json</w:t>
      </w:r>
    </w:p>
    <w:p>
      <w:pPr>
        <w:pStyle w:val="ListBullet"/>
      </w:pPr>
      <w:r>
        <w:t xml:space="preserve">        b4094a215e5def38cd68eca283ae772a68bb2da3428143188611b237baf5b349.json</w:t>
      </w:r>
    </w:p>
    <w:p>
      <w:pPr>
        <w:pStyle w:val="ListBullet"/>
      </w:pPr>
      <w:r>
        <w:t xml:space="preserve">        b4741791042c47847f5cb189343b5d76fb34adb2c25562b53094f1d90d95001d.json</w:t>
      </w:r>
    </w:p>
    <w:p>
      <w:pPr>
        <w:pStyle w:val="ListBullet"/>
      </w:pPr>
      <w:r>
        <w:t xml:space="preserve">        b4eaaee717932b6accfcc4293b9dd69affaa265fcc4fa73dba5d2bb2ff956ac9.json</w:t>
      </w:r>
    </w:p>
    <w:p>
      <w:pPr>
        <w:pStyle w:val="ListBullet"/>
      </w:pPr>
      <w:r>
        <w:t xml:space="preserve">        b5dea5421c781235c9116c9a258bbe07eaaefaef6d9d9e7123efbe1db9d5fbc4.json</w:t>
      </w:r>
    </w:p>
    <w:p>
      <w:pPr>
        <w:pStyle w:val="ListBullet"/>
      </w:pPr>
      <w:r>
        <w:t xml:space="preserve">        b5e9c4a66d169d195045e7ce4b06009696e7b6064c9680dda0d01d0eb3f63dc5.json</w:t>
      </w:r>
    </w:p>
    <w:p>
      <w:pPr>
        <w:pStyle w:val="ListBullet"/>
      </w:pPr>
      <w:r>
        <w:t xml:space="preserve">        b5eca214b26372041976eb16563dff6534853c1cac4db9760ac91b9d5a1bc86f.json</w:t>
      </w:r>
    </w:p>
    <w:p>
      <w:pPr>
        <w:pStyle w:val="ListBullet"/>
      </w:pPr>
      <w:r>
        <w:t xml:space="preserve">        b672c55acb371f8f1fcba34e88b73fbac1e729c0c55caf36351f2440a1723f23.json</w:t>
      </w:r>
    </w:p>
    <w:p>
      <w:pPr>
        <w:pStyle w:val="ListBullet"/>
      </w:pPr>
      <w:r>
        <w:t xml:space="preserve">        b756143f2f6aa9c1cecf88a616c8a84354618549a538f5478928e985e6669c86.json</w:t>
      </w:r>
    </w:p>
    <w:p>
      <w:pPr>
        <w:pStyle w:val="ListBullet"/>
      </w:pPr>
      <w:r>
        <w:t xml:space="preserve">        b89f7f2b53148120ad198bfc43afb1323f94a0f983ee86bae37808cf1184c3c1.json</w:t>
      </w:r>
    </w:p>
    <w:p>
      <w:pPr>
        <w:pStyle w:val="ListBullet"/>
      </w:pPr>
      <w:r>
        <w:t xml:space="preserve">        b9bbb1c6a169d167f2ebeacebd5ccbd80c7a2b6d8b80819f256b5d5ebf4e7dc9.json</w:t>
      </w:r>
    </w:p>
    <w:p>
      <w:pPr>
        <w:pStyle w:val="ListBullet"/>
      </w:pPr>
      <w:r>
        <w:t xml:space="preserve">        ba20119a550d5c58ce304f92fac655a8758093749bdfee93f0c794c54c949c10.json</w:t>
      </w:r>
    </w:p>
    <w:p>
      <w:pPr>
        <w:pStyle w:val="ListBullet"/>
      </w:pPr>
      <w:r>
        <w:t xml:space="preserve">        bad9a69eeb0ec2fdee805a051ae0f550860aca650006a9043a7d356061d19aac.json</w:t>
      </w:r>
    </w:p>
    <w:p>
      <w:pPr>
        <w:pStyle w:val="ListBullet"/>
      </w:pPr>
      <w:r>
        <w:t xml:space="preserve">        bc70c83139f509a425cdf27e9984ff3e50a73850e006c1f1159bce637137465e.json</w:t>
      </w:r>
    </w:p>
    <w:p>
      <w:pPr>
        <w:pStyle w:val="ListBullet"/>
      </w:pPr>
      <w:r>
        <w:t xml:space="preserve">        bd1cbd4fca6b4a7a572346bda5c7dfbe41d216c22e5641771acd2f347d311e25.json</w:t>
      </w:r>
    </w:p>
    <w:p>
      <w:pPr>
        <w:pStyle w:val="ListBullet"/>
      </w:pPr>
      <w:r>
        <w:t xml:space="preserve">        bd62cfa09c259065775727f5469786fed234b02cf9b21aec32d0004fc767387b.json</w:t>
      </w:r>
    </w:p>
    <w:p>
      <w:pPr>
        <w:pStyle w:val="ListBullet"/>
      </w:pPr>
      <w:r>
        <w:t xml:space="preserve">        bd829609f86ae56cfb30720306a56b3eb5c4bdc2344c0cfe5e168561a7ca8290.json</w:t>
      </w:r>
    </w:p>
    <w:p>
      <w:pPr>
        <w:pStyle w:val="ListBullet"/>
      </w:pPr>
      <w:r>
        <w:t xml:space="preserve">        bda7867635b1216c156122802bb8d81f22ba1df305b5f9193fb0bfdc889568fb.json</w:t>
      </w:r>
    </w:p>
    <w:p>
      <w:pPr>
        <w:pStyle w:val="ListBullet"/>
      </w:pPr>
      <w:r>
        <w:t xml:space="preserve">        bdc1645d618b9f5539ab6a486511843227122c760d30f5fee882a08df55e9a7e.json</w:t>
      </w:r>
    </w:p>
    <w:p>
      <w:pPr>
        <w:pStyle w:val="ListBullet"/>
      </w:pPr>
      <w:r>
        <w:t xml:space="preserve">        bdee24faa0f81ef8fc52c0c50b3c80adfb97aa19923031906f0adb87b2ebb750.json</w:t>
      </w:r>
    </w:p>
    <w:p>
      <w:pPr>
        <w:pStyle w:val="ListBullet"/>
      </w:pPr>
      <w:r>
        <w:t xml:space="preserve">        be0db6bf8470ad12ff7dd44814b6640cc7e3192fce0354d61caca52e23ad860f.json</w:t>
      </w:r>
    </w:p>
    <w:p>
      <w:pPr>
        <w:pStyle w:val="ListBullet"/>
      </w:pPr>
      <w:r>
        <w:t xml:space="preserve">        be53945a5c36b85c40e94ed68d67ef51ab5659de9ee6217ffc871e06f75c4c9d.json</w:t>
      </w:r>
    </w:p>
    <w:p>
      <w:pPr>
        <w:pStyle w:val="ListBullet"/>
      </w:pPr>
      <w:r>
        <w:t xml:space="preserve">        be69ac2ca55c6a0d27fc21462a2ba4ce9d9767dc58167d967551e768b5731fe3.json</w:t>
      </w:r>
    </w:p>
    <w:p>
      <w:pPr>
        <w:pStyle w:val="ListBullet"/>
      </w:pPr>
      <w:r>
        <w:t xml:space="preserve">        be7867746751c68750a4d7a54b79853046a7bdf00b67ff2c738b1949530fcbca.json</w:t>
      </w:r>
    </w:p>
    <w:p>
      <w:pPr>
        <w:pStyle w:val="ListBullet"/>
      </w:pPr>
      <w:r>
        <w:t xml:space="preserve">        bee7f0031b01fa0ddff83d42b3b742bd622be0134118f65153e4f158f032ac58.json</w:t>
      </w:r>
    </w:p>
    <w:p>
      <w:pPr>
        <w:pStyle w:val="ListBullet"/>
      </w:pPr>
      <w:r>
        <w:t xml:space="preserve">        bffeecc4f3adaca3a967e601520c21949f7ae62063dce7567f2a5a1ed6e97836.json</w:t>
      </w:r>
    </w:p>
    <w:p>
      <w:pPr>
        <w:pStyle w:val="ListBullet"/>
      </w:pPr>
      <w:r>
        <w:t xml:space="preserve">        c02f44e6b270a850f68307d951eccb6f6e9dae37b99f7497c27444afebf7be35.json</w:t>
      </w:r>
    </w:p>
    <w:p>
      <w:pPr>
        <w:pStyle w:val="ListBullet"/>
      </w:pPr>
      <w:r>
        <w:t xml:space="preserve">        c08a65daaa9041292dd9e03907088e6b9fc144b25a5a961fb446194f710a7c2f.json</w:t>
      </w:r>
    </w:p>
    <w:p>
      <w:pPr>
        <w:pStyle w:val="ListBullet"/>
      </w:pPr>
      <w:r>
        <w:t xml:space="preserve">        c0caad5e47ede17721a17b52c5f99a4c1210f2af2986038cc1c4fffad88caeab.json</w:t>
      </w:r>
    </w:p>
    <w:p>
      <w:pPr>
        <w:pStyle w:val="ListBullet"/>
      </w:pPr>
      <w:r>
        <w:t xml:space="preserve">        c10c6c959bef0310af2d22319689104a268fee5b2b46fe550d3eee91cfc347af.json</w:t>
      </w:r>
    </w:p>
    <w:p>
      <w:pPr>
        <w:pStyle w:val="ListBullet"/>
      </w:pPr>
      <w:r>
        <w:t xml:space="preserve">        c2150c0dea316a12cf9216743ccd050914eb45d352df439b9abc17aae44cc8bb.json</w:t>
      </w:r>
    </w:p>
    <w:p>
      <w:pPr>
        <w:pStyle w:val="ListBullet"/>
      </w:pPr>
      <w:r>
        <w:t xml:space="preserve">        c21d9fa32518d86aac9175eea92c598fd4d91f508c8e9acd5fc8864b3f60a51b.json</w:t>
      </w:r>
    </w:p>
    <w:p>
      <w:pPr>
        <w:pStyle w:val="ListBullet"/>
      </w:pPr>
      <w:r>
        <w:t xml:space="preserve">        c246d3f23515c25ae790ba1034aa1e71b2975ba04b2941aadbef77a105684687.json</w:t>
      </w:r>
    </w:p>
    <w:p>
      <w:pPr>
        <w:pStyle w:val="ListBullet"/>
      </w:pPr>
      <w:r>
        <w:t xml:space="preserve">        c2641d0a06d6276598b858e6c49eeee9c23f29d80b31714b779a74a51cbedaa1.json</w:t>
      </w:r>
    </w:p>
    <w:p>
      <w:pPr>
        <w:pStyle w:val="ListBullet"/>
      </w:pPr>
      <w:r>
        <w:t xml:space="preserve">        c2c538ce7fb32dc2014f4fdfab9a9428e36fac959e07936d72aa07ab2dd4b62a.json</w:t>
      </w:r>
    </w:p>
    <w:p>
      <w:pPr>
        <w:pStyle w:val="ListBullet"/>
      </w:pPr>
      <w:r>
        <w:t xml:space="preserve">        c349481527a7ef14d8784d9559e8d71ce99ad674e6ac513462567d5eb3712b72.json</w:t>
      </w:r>
    </w:p>
    <w:p>
      <w:pPr>
        <w:pStyle w:val="ListBullet"/>
      </w:pPr>
      <w:r>
        <w:t xml:space="preserve">        c45e55a1e6011a07ad452728db871c77b1b10549fba373c5e65c102c425a30a8.json</w:t>
      </w:r>
    </w:p>
    <w:p>
      <w:pPr>
        <w:pStyle w:val="ListBullet"/>
      </w:pPr>
      <w:r>
        <w:t xml:space="preserve">        c4f08ca3e04eaab951fb99788bfd529daeafb5afaff2fddb38be0e1ee6e95026.json</w:t>
      </w:r>
    </w:p>
    <w:p>
      <w:pPr>
        <w:pStyle w:val="ListBullet"/>
      </w:pPr>
      <w:r>
        <w:t xml:space="preserve">        c4f65045682c70f1d12f142b0c32616546443f2d53a3f2931b1d469153cbf782.json</w:t>
      </w:r>
    </w:p>
    <w:p>
      <w:pPr>
        <w:pStyle w:val="ListBullet"/>
      </w:pPr>
      <w:r>
        <w:t xml:space="preserve">        c62e3c0970e5d73c58184a15fde027785385ce6e3f3129dfb7a215bdfb8bc66b.json</w:t>
      </w:r>
    </w:p>
    <w:p>
      <w:pPr>
        <w:pStyle w:val="ListBullet"/>
      </w:pPr>
      <w:r>
        <w:t xml:space="preserve">        c63faeb6afdca257ac3fc3d4ba237b5cee105488b3be1877bda9ab6e381eed4c.json</w:t>
      </w:r>
    </w:p>
    <w:p>
      <w:pPr>
        <w:pStyle w:val="ListBullet"/>
      </w:pPr>
      <w:r>
        <w:t xml:space="preserve">        c6e9305c7ef5ceba5645db90d85fd8c87c165d2baa832a2d11f48171da710210.json</w:t>
      </w:r>
    </w:p>
    <w:p>
      <w:pPr>
        <w:pStyle w:val="ListBullet"/>
      </w:pPr>
      <w:r>
        <w:t xml:space="preserve">        c719677d0f5067153e680d34f6fc9ea7095d6f8b86afd2e16edb4f8ed8a01aa5.json</w:t>
      </w:r>
    </w:p>
    <w:p>
      <w:pPr>
        <w:pStyle w:val="ListBullet"/>
      </w:pPr>
      <w:r>
        <w:t xml:space="preserve">        c78467dd8843f89cedb695670bcfdf623eed3fc48691794a4016a460e9ed089d.json</w:t>
      </w:r>
    </w:p>
    <w:p>
      <w:pPr>
        <w:pStyle w:val="ListBullet"/>
      </w:pPr>
      <w:r>
        <w:t xml:space="preserve">        c802fcba192ece5171ef9fa8fb465c1e796abc46f68ac04c4d2390915297cb90.json</w:t>
      </w:r>
    </w:p>
    <w:p>
      <w:pPr>
        <w:pStyle w:val="ListBullet"/>
      </w:pPr>
      <w:r>
        <w:t xml:space="preserve">        c837192524a55084c10c6579c32f500a512de86abc2c7ada0d435fff52e1d492.json</w:t>
      </w:r>
    </w:p>
    <w:p>
      <w:pPr>
        <w:pStyle w:val="ListBullet"/>
      </w:pPr>
      <w:r>
        <w:t xml:space="preserve">        c857ac50f231916321f61026df5385a546196d1332d5887d71e03e611e5572a9.json</w:t>
      </w:r>
    </w:p>
    <w:p>
      <w:pPr>
        <w:pStyle w:val="ListBullet"/>
      </w:pPr>
      <w:r>
        <w:t xml:space="preserve">        c8585f974048a991cde260a8c2200be70e7b223302587b73c6993df451da7ec2.json</w:t>
      </w:r>
    </w:p>
    <w:p>
      <w:pPr>
        <w:pStyle w:val="ListBullet"/>
      </w:pPr>
      <w:r>
        <w:t xml:space="preserve">        c9434b2645a3c27586581b452ff3eba305ad587607c438e6a0f1a765de243365.json</w:t>
      </w:r>
    </w:p>
    <w:p>
      <w:pPr>
        <w:pStyle w:val="ListBullet"/>
      </w:pPr>
      <w:r>
        <w:t xml:space="preserve">        c9a87e2c6a3043e98bd1979c52f32a4a3e19cd51038963534ca5134a1dcf612f.json</w:t>
      </w:r>
    </w:p>
    <w:p>
      <w:pPr>
        <w:pStyle w:val="ListBullet"/>
      </w:pPr>
      <w:r>
        <w:t xml:space="preserve">        ca92c652ca43bedc063c2268b2e5bb37c456782abcc82a955b92d9d57e43b924.json</w:t>
      </w:r>
    </w:p>
    <w:p>
      <w:pPr>
        <w:pStyle w:val="ListBullet"/>
      </w:pPr>
      <w:r>
        <w:t xml:space="preserve">        cc0416334c856662e4b259173d4d665b48e6088435fba2c00fbc8a1e59f660e4.json</w:t>
      </w:r>
    </w:p>
    <w:p>
      <w:pPr>
        <w:pStyle w:val="ListBullet"/>
      </w:pPr>
      <w:r>
        <w:t xml:space="preserve">        cc8ff755d1bf2267bd3ff784f6fbcd5b8591c354e9429eeea2a3f25767d647ab.json</w:t>
      </w:r>
    </w:p>
    <w:p>
      <w:pPr>
        <w:pStyle w:val="ListBullet"/>
      </w:pPr>
      <w:r>
        <w:t xml:space="preserve">        ccb9de4b537923ada30d95085ea7bbca8a0e0d09aa15d453ced004eec1913030.json</w:t>
      </w:r>
    </w:p>
    <w:p>
      <w:pPr>
        <w:pStyle w:val="ListBullet"/>
      </w:pPr>
      <w:r>
        <w:t xml:space="preserve">        cdac64acedb571dc666cb5de410fd4d8cf4dd8a7943364495d2992b484f5d234.json</w:t>
      </w:r>
    </w:p>
    <w:p>
      <w:pPr>
        <w:pStyle w:val="ListBullet"/>
      </w:pPr>
      <w:r>
        <w:t xml:space="preserve">        cdc80241b078a9ba177b2e9c10727e25802218147bbd9641f225d509cceea8e6.json</w:t>
      </w:r>
    </w:p>
    <w:p>
      <w:pPr>
        <w:pStyle w:val="ListBullet"/>
      </w:pPr>
      <w:r>
        <w:t xml:space="preserve">        ceb50a3943358dbfef0be671b67cb711a44d906e70431d31e4b7eaba0f524e38.json</w:t>
      </w:r>
    </w:p>
    <w:p>
      <w:pPr>
        <w:pStyle w:val="ListBullet"/>
      </w:pPr>
      <w:r>
        <w:t xml:space="preserve">        cecd15f44d9ddced19dbb6d1e3d9dea729ee3045b7876f97c7e0c4925bcaeadc.json</w:t>
      </w:r>
    </w:p>
    <w:p>
      <w:pPr>
        <w:pStyle w:val="ListBullet"/>
      </w:pPr>
      <w:r>
        <w:t xml:space="preserve">        d12241fa0ae2b218d9a077e4bb92fbcaa648058ff2e79f3ec3d20f8d9bb24bbc.json</w:t>
      </w:r>
    </w:p>
    <w:p>
      <w:pPr>
        <w:pStyle w:val="ListBullet"/>
      </w:pPr>
      <w:r>
        <w:t xml:space="preserve">        d1d8c6925d5572382a68a3d29e2fc0eb31651469ef02d36eeb9e9500173140b1.json</w:t>
      </w:r>
    </w:p>
    <w:p>
      <w:pPr>
        <w:pStyle w:val="ListBullet"/>
      </w:pPr>
      <w:r>
        <w:t xml:space="preserve">        d21dcdc9fd4c55112e6a09accd755b014a028694c89e0e3a3ccec8c6daa47508.json</w:t>
      </w:r>
    </w:p>
    <w:p>
      <w:pPr>
        <w:pStyle w:val="ListBullet"/>
      </w:pPr>
      <w:r>
        <w:t xml:space="preserve">        d32c92764e7b83c67ec5c3630b749da7570c950d0ce488af92eaef0c2dada78c.json</w:t>
      </w:r>
    </w:p>
    <w:p>
      <w:pPr>
        <w:pStyle w:val="ListBullet"/>
      </w:pPr>
      <w:r>
        <w:t xml:space="preserve">        d32f5917190cc17a53ad47f0b22e4a571b21fb1152bfa2c65b4b96c125ead690.json</w:t>
      </w:r>
    </w:p>
    <w:p>
      <w:pPr>
        <w:pStyle w:val="ListBullet"/>
      </w:pPr>
      <w:r>
        <w:t xml:space="preserve">        d3488dfcd83d2c4fb0280af530e60ab29cbfe60867ab3c41e416a2a7941495a2.json</w:t>
      </w:r>
    </w:p>
    <w:p>
      <w:pPr>
        <w:pStyle w:val="ListBullet"/>
      </w:pPr>
      <w:r>
        <w:t xml:space="preserve">        d3b33155412796063962af4067518ac3c4ad2e2bccd7ae99070495750b9802d1.json</w:t>
      </w:r>
    </w:p>
    <w:p>
      <w:pPr>
        <w:pStyle w:val="ListBullet"/>
      </w:pPr>
      <w:r>
        <w:t xml:space="preserve">        d3c820f59dd4017003fa6e4ad141fe82e0cfec1c8f81c39fd8a2f8b34de0e099.json</w:t>
      </w:r>
    </w:p>
    <w:p>
      <w:pPr>
        <w:pStyle w:val="ListBullet"/>
      </w:pPr>
      <w:r>
        <w:t xml:space="preserve">        d516e582d83ce695ef9fb74f35b3609f6bbcfc79ef93bcd0ff691d5f1666ece0.json</w:t>
      </w:r>
    </w:p>
    <w:p>
      <w:pPr>
        <w:pStyle w:val="ListBullet"/>
      </w:pPr>
      <w:r>
        <w:t xml:space="preserve">        d553c8930b46efac87caa6b8a3ff57f54981ed58ab7b49564ce52036c57bbb32.json</w:t>
      </w:r>
    </w:p>
    <w:p>
      <w:pPr>
        <w:pStyle w:val="ListBullet"/>
      </w:pPr>
      <w:r>
        <w:t xml:space="preserve">        d58ff704be51e1fcf1e33b4f4c98dfef161229c06bfb7e12d3d52e1f73a45a57.json</w:t>
      </w:r>
    </w:p>
    <w:p>
      <w:pPr>
        <w:pStyle w:val="ListBullet"/>
      </w:pPr>
      <w:r>
        <w:t xml:space="preserve">        d5ce78de12baba1e99cb29db2088a42e55176d7ccdd7a8b452743d75e4661901.json</w:t>
      </w:r>
    </w:p>
    <w:p>
      <w:pPr>
        <w:pStyle w:val="ListBullet"/>
      </w:pPr>
      <w:r>
        <w:t xml:space="preserve">        d5f99bbd0c600db4238fe3239ba333027c657b33f364d2fde13b2c1093d6faae.json</w:t>
      </w:r>
    </w:p>
    <w:p>
      <w:pPr>
        <w:pStyle w:val="ListBullet"/>
      </w:pPr>
      <w:r>
        <w:t xml:space="preserve">        d6379f11f99a1025993261c49accae9e97d8d627fbe34fb886cc45b4f05a6fc5.json</w:t>
      </w:r>
    </w:p>
    <w:p>
      <w:pPr>
        <w:pStyle w:val="ListBullet"/>
      </w:pPr>
      <w:r>
        <w:t xml:space="preserve">        d658cc2012e9a6cca927da049b734f8c9f221d7bc197edc2bf6374e720441b25.json</w:t>
      </w:r>
    </w:p>
    <w:p>
      <w:pPr>
        <w:pStyle w:val="ListBullet"/>
      </w:pPr>
      <w:r>
        <w:t xml:space="preserve">        d66223f73dd862fdf0198fd6c8cc5675efada2630b8d555bcdf8ef684bbb9b32.json</w:t>
      </w:r>
    </w:p>
    <w:p>
      <w:pPr>
        <w:pStyle w:val="ListBullet"/>
      </w:pPr>
      <w:r>
        <w:t xml:space="preserve">        d6d89421ebec7ebb92095dd32b15c11ad1035aecb59c43ebfce9035404a4bd2d.json</w:t>
      </w:r>
    </w:p>
    <w:p>
      <w:pPr>
        <w:pStyle w:val="ListBullet"/>
      </w:pPr>
      <w:r>
        <w:t xml:space="preserve">        d7ac252b6abda2ee683e4f8be981f2ba98204e6882fa2989d2c373a7eec9774c.json</w:t>
      </w:r>
    </w:p>
    <w:p>
      <w:pPr>
        <w:pStyle w:val="ListBullet"/>
      </w:pPr>
      <w:r>
        <w:t xml:space="preserve">        d7e92e1c2146b47c33e7354847c18c97606bd2c468521013c11df215dad57a5e.json</w:t>
      </w:r>
    </w:p>
    <w:p>
      <w:pPr>
        <w:pStyle w:val="ListBullet"/>
      </w:pPr>
      <w:r>
        <w:t xml:space="preserve">        d81740240fe27c8eea373c8e4348192bc4259a71cee97db2703e9fe98481dfeb.json</w:t>
      </w:r>
    </w:p>
    <w:p>
      <w:pPr>
        <w:pStyle w:val="ListBullet"/>
      </w:pPr>
      <w:r>
        <w:t xml:space="preserve">        d84c66aaffcbeb939718fd2a1cf363004ec2300099f71bfe5a5c89a6757683bd.json</w:t>
      </w:r>
    </w:p>
    <w:p>
      <w:pPr>
        <w:pStyle w:val="ListBullet"/>
      </w:pPr>
      <w:r>
        <w:t xml:space="preserve">        d874914a3f7b89946eef3d023083c964562794bfdcf816d363e8781a5227fdc3.json</w:t>
      </w:r>
    </w:p>
    <w:p>
      <w:pPr>
        <w:pStyle w:val="ListBullet"/>
      </w:pPr>
      <w:r>
        <w:t xml:space="preserve">        d8b8ef6784a55c9e8b19897b8446ea1eaa4022a4ea3dfd6003cf18c90b9c9e67.json</w:t>
      </w:r>
    </w:p>
    <w:p>
      <w:pPr>
        <w:pStyle w:val="ListBullet"/>
      </w:pPr>
      <w:r>
        <w:t xml:space="preserve">        d8e60d418ef37e9a93fb54e318549ac7e692d0720bc09412786ddd1f61960700.json</w:t>
      </w:r>
    </w:p>
    <w:p>
      <w:pPr>
        <w:pStyle w:val="ListBullet"/>
      </w:pPr>
      <w:r>
        <w:t xml:space="preserve">        d969434c9d71be2cca27982cf66696a1e1239e88e6e0621e0dd8e0ad337477d7.json</w:t>
      </w:r>
    </w:p>
    <w:p>
      <w:pPr>
        <w:pStyle w:val="ListBullet"/>
      </w:pPr>
      <w:r>
        <w:t xml:space="preserve">        da164d6dab108ccc0723d392b32f434862a16f691c4fd6e9b37a45e73ae493be.json</w:t>
      </w:r>
    </w:p>
    <w:p>
      <w:pPr>
        <w:pStyle w:val="ListBullet"/>
      </w:pPr>
      <w:r>
        <w:t xml:space="preserve">        da2bc18b13e5faaa49aca70647b19021660f280760538a8bd13381254c5282ff.json</w:t>
      </w:r>
    </w:p>
    <w:p>
      <w:pPr>
        <w:pStyle w:val="ListBullet"/>
      </w:pPr>
      <w:r>
        <w:t xml:space="preserve">        dad33243417ed968589d77b6156de50c0cddf68b76f83db426c422ae8abf60aa.json</w:t>
      </w:r>
    </w:p>
    <w:p>
      <w:pPr>
        <w:pStyle w:val="ListBullet"/>
      </w:pPr>
      <w:r>
        <w:t xml:space="preserve">        dafef92dc085c6b92e65a6cbf87e533fe7fcc86c4f341120294f8ab8554cfbc1.json</w:t>
      </w:r>
    </w:p>
    <w:p>
      <w:pPr>
        <w:pStyle w:val="ListBullet"/>
      </w:pPr>
      <w:r>
        <w:t xml:space="preserve">        dc3d0a8679bfd1bb5ca50d9bd33f7e041c04e09ce0d7738814ab8753825bb183.json</w:t>
      </w:r>
    </w:p>
    <w:p>
      <w:pPr>
        <w:pStyle w:val="ListBullet"/>
      </w:pPr>
      <w:r>
        <w:t xml:space="preserve">        dc568b99f1c90d04a653cff38346924438d7759da7c7345d407a4ab9c39426da.json</w:t>
      </w:r>
    </w:p>
    <w:p>
      <w:pPr>
        <w:pStyle w:val="ListBullet"/>
      </w:pPr>
      <w:r>
        <w:t xml:space="preserve">        dc80fe43b9cf9cd44e912423cbdacf0dc088bb73797973e6eba54b1991e052ff.json</w:t>
      </w:r>
    </w:p>
    <w:p>
      <w:pPr>
        <w:pStyle w:val="ListBullet"/>
      </w:pPr>
      <w:r>
        <w:t xml:space="preserve">        dce7882a2741ad371dc9744e3dbf4ff49a68ff569e72a191c53da57c28cd587a.json</w:t>
      </w:r>
    </w:p>
    <w:p>
      <w:pPr>
        <w:pStyle w:val="ListBullet"/>
      </w:pPr>
      <w:r>
        <w:t xml:space="preserve">        dcf84d9d9b4bb487d60007eedda40a0d2e7189541e37ba80e8e3577d9cd6c00f.json</w:t>
      </w:r>
    </w:p>
    <w:p>
      <w:pPr>
        <w:pStyle w:val="ListBullet"/>
      </w:pPr>
      <w:r>
        <w:t xml:space="preserve">        ddb3bfdf5af22fa84b3040374301d5cae6f742baca783d8265b86498625de2ca.json</w:t>
      </w:r>
    </w:p>
    <w:p>
      <w:pPr>
        <w:pStyle w:val="ListBullet"/>
      </w:pPr>
      <w:r>
        <w:t xml:space="preserve">        ddc8d229e2d5ba40fd8efdeb03219c83e6b113831449ba133468325bef138753.json</w:t>
      </w:r>
    </w:p>
    <w:p>
      <w:pPr>
        <w:pStyle w:val="ListBullet"/>
      </w:pPr>
      <w:r>
        <w:t xml:space="preserve">        de62e4bcf330f0c26d1f36e1cb48ec449673eb7551eddb58076935befc0e95bc.json</w:t>
      </w:r>
    </w:p>
    <w:p>
      <w:pPr>
        <w:pStyle w:val="ListBullet"/>
      </w:pPr>
      <w:r>
        <w:t xml:space="preserve">        debb458f906aab22a623da7d13943889bb55aeea4573b9828675f4cdd25a6dfa.json</w:t>
      </w:r>
    </w:p>
    <w:p>
      <w:pPr>
        <w:pStyle w:val="ListBullet"/>
      </w:pPr>
      <w:r>
        <w:t xml:space="preserve">        dfe596cb004c4a6fa6bb95bc4c90fd7c0a5952647326a713cb11573b07fcbcac.json</w:t>
      </w:r>
    </w:p>
    <w:p>
      <w:pPr>
        <w:pStyle w:val="ListBullet"/>
      </w:pPr>
      <w:r>
        <w:t xml:space="preserve">        e05e8b2d0964a5d2a45c396ee7527cca016957592aeeb6a9d58ed803319a1a57.json</w:t>
      </w:r>
    </w:p>
    <w:p>
      <w:pPr>
        <w:pStyle w:val="ListBullet"/>
      </w:pPr>
      <w:r>
        <w:t xml:space="preserve">        e0b4327d6cd843f2ce1a7ab78c284badda62efdbb658f9ed9fcbbbab7573a727.json</w:t>
      </w:r>
    </w:p>
    <w:p>
      <w:pPr>
        <w:pStyle w:val="ListBullet"/>
      </w:pPr>
      <w:r>
        <w:t xml:space="preserve">        e10bd86ff250e79115cd70699e45c2ae1edb04db43e33d3b60441ade7c0ac6d4.json</w:t>
      </w:r>
    </w:p>
    <w:p>
      <w:pPr>
        <w:pStyle w:val="ListBullet"/>
      </w:pPr>
      <w:r>
        <w:t xml:space="preserve">        e119622f1ea8d2bd95ce61a1620b4bee2e530c82adbe09f21b467fd380b056f8.json</w:t>
      </w:r>
    </w:p>
    <w:p>
      <w:pPr>
        <w:pStyle w:val="ListBullet"/>
      </w:pPr>
      <w:r>
        <w:t xml:space="preserve">        e1764a2ff588bfccd452632f9e104bc79ebe07b6212d4ce8e859648b7204993e.json</w:t>
      </w:r>
    </w:p>
    <w:p>
      <w:pPr>
        <w:pStyle w:val="ListBullet"/>
      </w:pPr>
      <w:r>
        <w:t xml:space="preserve">        e191f6b470eb426aeccd4f41310b60dc1f4d62c23eb1c90a5ef92371dbe7c92d.json</w:t>
      </w:r>
    </w:p>
    <w:p>
      <w:pPr>
        <w:pStyle w:val="ListBullet"/>
      </w:pPr>
      <w:r>
        <w:t xml:space="preserve">        e1df7357d211cfaf4e527629b724f4dd8283fcfc9c399895c51de5417ce54c22.json</w:t>
      </w:r>
    </w:p>
    <w:p>
      <w:pPr>
        <w:pStyle w:val="ListBullet"/>
      </w:pPr>
      <w:r>
        <w:t xml:space="preserve">        e1f6905709f60e1a682151e40f7fdc0a6b005533d19e969529eacff5710edb96.json</w:t>
      </w:r>
    </w:p>
    <w:p>
      <w:pPr>
        <w:pStyle w:val="ListBullet"/>
      </w:pPr>
      <w:r>
        <w:t xml:space="preserve">        e22efc07415df323ca52a76c77400fe4d7dccc7000dce39e748b9339ef609f24.json</w:t>
      </w:r>
    </w:p>
    <w:p>
      <w:pPr>
        <w:pStyle w:val="ListBullet"/>
      </w:pPr>
      <w:r>
        <w:t xml:space="preserve">        e25cf79d871ff73791e87897b4994d66040503fa7e211b3ceee85ec22da4156c.json</w:t>
      </w:r>
    </w:p>
    <w:p>
      <w:pPr>
        <w:pStyle w:val="ListBullet"/>
      </w:pPr>
      <w:r>
        <w:t xml:space="preserve">        e394fe16e2bfe907dc3e1dbec92857c70792656b209f068cb43d5f948c25cef7.json</w:t>
      </w:r>
    </w:p>
    <w:p>
      <w:pPr>
        <w:pStyle w:val="ListBullet"/>
      </w:pPr>
      <w:r>
        <w:t xml:space="preserve">        e3dfb9e8ad7fa74a1e0a584379ce2844fb7541ffb2fa7f1a3ccbbe13be825197.json</w:t>
      </w:r>
    </w:p>
    <w:p>
      <w:pPr>
        <w:pStyle w:val="ListBullet"/>
      </w:pPr>
      <w:r>
        <w:t xml:space="preserve">        e3f47f1aa7549cc89c025c9f9e367bd3db6c972dc790b7a1ae0605132ab935f5.json</w:t>
      </w:r>
    </w:p>
    <w:p>
      <w:pPr>
        <w:pStyle w:val="ListBullet"/>
      </w:pPr>
      <w:r>
        <w:t xml:space="preserve">        e3fb5ed22805b2ea5a279db912f658f716e991cd09c2fccbe42e4d47d25a6365.json</w:t>
      </w:r>
    </w:p>
    <w:p>
      <w:pPr>
        <w:pStyle w:val="ListBullet"/>
      </w:pPr>
      <w:r>
        <w:t xml:space="preserve">        e527a21643c79b48a357118499f081f0c77b6ba41c8ceab38204615be9e0b568.json</w:t>
      </w:r>
    </w:p>
    <w:p>
      <w:pPr>
        <w:pStyle w:val="ListBullet"/>
      </w:pPr>
      <w:r>
        <w:t xml:space="preserve">        e601888c03c3db35bd94c83fb98e0c29c18eb9c3fbf8dd5144446705c687abef.json</w:t>
      </w:r>
    </w:p>
    <w:p>
      <w:pPr>
        <w:pStyle w:val="ListBullet"/>
      </w:pPr>
      <w:r>
        <w:t xml:space="preserve">        e60e172cc2f84f882acb7e0faf25eff7a4ab76a2bef596d14596146eb3debc3b.json</w:t>
      </w:r>
    </w:p>
    <w:p>
      <w:pPr>
        <w:pStyle w:val="ListBullet"/>
      </w:pPr>
      <w:r>
        <w:t xml:space="preserve">        e6467b52d1c2cfcf586711417f0541b5ba80406bee0b44b210098179975eec09.json</w:t>
      </w:r>
    </w:p>
    <w:p>
      <w:pPr>
        <w:pStyle w:val="ListBullet"/>
      </w:pPr>
      <w:r>
        <w:t xml:space="preserve">        e65429d8a3729094f91550d8fc3595b3377317c3af3bab35cd0429b17a2e2163.json</w:t>
      </w:r>
    </w:p>
    <w:p>
      <w:pPr>
        <w:pStyle w:val="ListBullet"/>
      </w:pPr>
      <w:r>
        <w:t xml:space="preserve">        e665f85d4ece6399867f77188fcf561afdb98191ead75e3d9089854e96ca4a2f.json</w:t>
      </w:r>
    </w:p>
    <w:p>
      <w:pPr>
        <w:pStyle w:val="ListBullet"/>
      </w:pPr>
      <w:r>
        <w:t xml:space="preserve">        e6a8f7703e72e24447f384b960660234e0f7cf7ccf17b5e65249a493e725b61d.json</w:t>
      </w:r>
    </w:p>
    <w:p>
      <w:pPr>
        <w:pStyle w:val="ListBullet"/>
      </w:pPr>
      <w:r>
        <w:t xml:space="preserve">        e6c5572f02bb4d593f1f2064d12388970a828e45005fda7cc0a9cfda6d434166.json</w:t>
      </w:r>
    </w:p>
    <w:p>
      <w:pPr>
        <w:pStyle w:val="ListBullet"/>
      </w:pPr>
      <w:r>
        <w:t xml:space="preserve">        e793904367816ee586ae5dcc48b4be00089f03a0c5c31d2db8c772be6e25fb0c.json</w:t>
      </w:r>
    </w:p>
    <w:p>
      <w:pPr>
        <w:pStyle w:val="ListBullet"/>
      </w:pPr>
      <w:r>
        <w:t xml:space="preserve">        e8511c56ef9aa1e972e500eb86883b594fdc66eebccf4a9ae44eb2e5dc04fe69.json</w:t>
      </w:r>
    </w:p>
    <w:p>
      <w:pPr>
        <w:pStyle w:val="ListBullet"/>
      </w:pPr>
      <w:r>
        <w:t xml:space="preserve">        e8aa84767dcca410ea847600a566f906ba76fe328ff27d47bb38e03e3410fc34.json</w:t>
      </w:r>
    </w:p>
    <w:p>
      <w:pPr>
        <w:pStyle w:val="ListBullet"/>
      </w:pPr>
      <w:r>
        <w:t xml:space="preserve">        e8db61a24f4299a82e643753c034629a7b64aee602c5fc1328dee9be992e3496.json</w:t>
      </w:r>
    </w:p>
    <w:p>
      <w:pPr>
        <w:pStyle w:val="ListBullet"/>
      </w:pPr>
      <w:r>
        <w:t xml:space="preserve">        e9435b02d6d239c261cf0974cba73ad0bfcf88270aa2cf9f3ce4313aaf5586d7.json</w:t>
      </w:r>
    </w:p>
    <w:p>
      <w:pPr>
        <w:pStyle w:val="ListBullet"/>
      </w:pPr>
      <w:r>
        <w:t xml:space="preserve">        e9948ee362d48913a8f7f8fde49201da76238c5443ff9886e2389058e5e71ef2.json</w:t>
      </w:r>
    </w:p>
    <w:p>
      <w:pPr>
        <w:pStyle w:val="ListBullet"/>
      </w:pPr>
      <w:r>
        <w:t xml:space="preserve">        e9a56280e3632bc6cb4970c7d5889905a51398108b10f9c45ffb7f4b9a77949f.json</w:t>
      </w:r>
    </w:p>
    <w:p>
      <w:pPr>
        <w:pStyle w:val="ListBullet"/>
      </w:pPr>
      <w:r>
        <w:t xml:space="preserve">        e9cf23423abfd9c8c2a406d5e0b407e8e9a79a42ee0e74f4901fd63ef9234e71.json</w:t>
      </w:r>
    </w:p>
    <w:p>
      <w:pPr>
        <w:pStyle w:val="ListBullet"/>
      </w:pPr>
      <w:r>
        <w:t xml:space="preserve">        ea2cedb955f69dca62af387cef51057036dc7af7cc4e5420d936ec61da390cb5.json</w:t>
      </w:r>
    </w:p>
    <w:p>
      <w:pPr>
        <w:pStyle w:val="ListBullet"/>
      </w:pPr>
      <w:r>
        <w:t xml:space="preserve">        ea807d85f87fe971fa33257c2dca44921bd46f9cbc1da8901f9f92037280bb31.json</w:t>
      </w:r>
    </w:p>
    <w:p>
      <w:pPr>
        <w:pStyle w:val="ListBullet"/>
      </w:pPr>
      <w:r>
        <w:t xml:space="preserve">        eb2968ac7d19a0691ccd5072e76b7c2a8ce7510d3617b79e8acaee22e5462642.json</w:t>
      </w:r>
    </w:p>
    <w:p>
      <w:pPr>
        <w:pStyle w:val="ListBullet"/>
      </w:pPr>
      <w:r>
        <w:t xml:space="preserve">        ebced31a98657b48ef7173619a9208677a3de9da034fe2cacdd916c628500bc8.json</w:t>
      </w:r>
    </w:p>
    <w:p>
      <w:pPr>
        <w:pStyle w:val="ListBullet"/>
      </w:pPr>
      <w:r>
        <w:t xml:space="preserve">        ebf345028d0029e6c4279525b3b47c71f5e421ca2b9a51fc66f88ef9d7a5b168.json</w:t>
      </w:r>
    </w:p>
    <w:p>
      <w:pPr>
        <w:pStyle w:val="ListBullet"/>
      </w:pPr>
      <w:r>
        <w:t xml:space="preserve">        ec151fa62ec44cec07c20320df960f19fbb6dc0df685228438276d15a322001b.json</w:t>
      </w:r>
    </w:p>
    <w:p>
      <w:pPr>
        <w:pStyle w:val="ListBullet"/>
      </w:pPr>
      <w:r>
        <w:t xml:space="preserve">        ec4c09b696cb5dc9f6c6a2f24b27a53d18567e63efdb6541b30dbb6c737338cf.json</w:t>
      </w:r>
    </w:p>
    <w:p>
      <w:pPr>
        <w:pStyle w:val="ListBullet"/>
      </w:pPr>
      <w:r>
        <w:t xml:space="preserve">        ec554163e7dd2af0505e1527e71d02aded2c27c23b25aaa0361333eebe23ae31.json</w:t>
      </w:r>
    </w:p>
    <w:p>
      <w:pPr>
        <w:pStyle w:val="ListBullet"/>
      </w:pPr>
      <w:r>
        <w:t xml:space="preserve">        ed9bad7771c5dc18556dbb398497c7702419e2deb9727ba33e7601ce2189b824.json</w:t>
      </w:r>
    </w:p>
    <w:p>
      <w:pPr>
        <w:pStyle w:val="ListBullet"/>
      </w:pPr>
      <w:r>
        <w:t xml:space="preserve">        edcf8689905d156cd467aa5696819fc803e360df16b261c8b67293c6d61bd0a1.json</w:t>
      </w:r>
    </w:p>
    <w:p>
      <w:pPr>
        <w:pStyle w:val="ListBullet"/>
      </w:pPr>
      <w:r>
        <w:t xml:space="preserve">        edf7bd37ac74e2781da386c149b9e8032935d3c42374d2d396aea819090e9f09.json</w:t>
      </w:r>
    </w:p>
    <w:p>
      <w:pPr>
        <w:pStyle w:val="ListBullet"/>
      </w:pPr>
      <w:r>
        <w:t xml:space="preserve">        ee8965455ff83e8251629e8db27fc0eea097869bb8eaa3568ae94cbcb2fc7d89.json</w:t>
      </w:r>
    </w:p>
    <w:p>
      <w:pPr>
        <w:pStyle w:val="ListBullet"/>
      </w:pPr>
      <w:r>
        <w:t xml:space="preserve">        eec38453b21b7ff08332ffba14bf0136a5b8d5bf2b8ca928e8371b6bc0688e30.json</w:t>
      </w:r>
    </w:p>
    <w:p>
      <w:pPr>
        <w:pStyle w:val="ListBullet"/>
      </w:pPr>
      <w:r>
        <w:t xml:space="preserve">        ef588e2d5dc7ea2e7248f29d9e45936b89bd477c5bf593ee25668e16bac77d09.json</w:t>
      </w:r>
    </w:p>
    <w:p>
      <w:pPr>
        <w:pStyle w:val="ListBullet"/>
      </w:pPr>
      <w:r>
        <w:t xml:space="preserve">        ef5ab4680f2cb54368fffa83b6fe7853c3f61385f29b7c10b50697041827da33.json</w:t>
      </w:r>
    </w:p>
    <w:p>
      <w:pPr>
        <w:pStyle w:val="ListBullet"/>
      </w:pPr>
      <w:r>
        <w:t xml:space="preserve">        efc4169f4fef44cb9c5a78f8f15219034214aedcf7d7914aafd572b34a056456.json</w:t>
      </w:r>
    </w:p>
    <w:p>
      <w:pPr>
        <w:pStyle w:val="ListBullet"/>
      </w:pPr>
      <w:r>
        <w:t xml:space="preserve">        f019ed9d7a52edb5296031f42f8630ea4683a73e9dc1f8368e258cb581672232.json</w:t>
      </w:r>
    </w:p>
    <w:p>
      <w:pPr>
        <w:pStyle w:val="ListBullet"/>
      </w:pPr>
      <w:r>
        <w:t xml:space="preserve">        f02e4f31533c366632b9a45a638c0e1fd5a819940aa5e714940d673bdcbf47c2.json</w:t>
      </w:r>
    </w:p>
    <w:p>
      <w:pPr>
        <w:pStyle w:val="ListBullet"/>
      </w:pPr>
      <w:r>
        <w:t xml:space="preserve">        f0de60ce4e1803a280e5f9d85e99025cb9b592f7a024ea0bd63a86f443a7b703.json</w:t>
      </w:r>
    </w:p>
    <w:p>
      <w:pPr>
        <w:pStyle w:val="ListBullet"/>
      </w:pPr>
      <w:r>
        <w:t xml:space="preserve">        f0f46920e28004b90ea703d6a207cecdf6132829e75f52e4147642b677470081.json</w:t>
      </w:r>
    </w:p>
    <w:p>
      <w:pPr>
        <w:pStyle w:val="ListBullet"/>
      </w:pPr>
      <w:r>
        <w:t xml:space="preserve">        f33e4aa9e6fb03fe5984660f626d4c125235b058df59e84db25b29cee3f772da.json</w:t>
      </w:r>
    </w:p>
    <w:p>
      <w:pPr>
        <w:pStyle w:val="ListBullet"/>
      </w:pPr>
      <w:r>
        <w:t xml:space="preserve">        f348d56eafe76b306b49fe04ccafd46f57e7a13147e5f23a55d42a701b4b9c81.json</w:t>
      </w:r>
    </w:p>
    <w:p>
      <w:pPr>
        <w:pStyle w:val="ListBullet"/>
      </w:pPr>
      <w:r>
        <w:t xml:space="preserve">        f36521e17be2c382ea9169ba9b94236c25e8a99395a7d8410269bec3c2d92910.json</w:t>
      </w:r>
    </w:p>
    <w:p>
      <w:pPr>
        <w:pStyle w:val="ListBullet"/>
      </w:pPr>
      <w:r>
        <w:t xml:space="preserve">        f627bbd38bde4d2bc2d905637c9b438c9969a044596e11329464ee4fea557521.json</w:t>
      </w:r>
    </w:p>
    <w:p>
      <w:pPr>
        <w:pStyle w:val="ListBullet"/>
      </w:pPr>
      <w:r>
        <w:t xml:space="preserve">        f630734aef7ec6fe6065361cbe47223c3a081c2174157f63a53c4d0335e93dbe.json</w:t>
      </w:r>
    </w:p>
    <w:p>
      <w:pPr>
        <w:pStyle w:val="ListBullet"/>
      </w:pPr>
      <w:r>
        <w:t xml:space="preserve">        f6731d1ed3ff3de7518db43baa0e54610095d6a10c806ed29b8186d657be6d64.json</w:t>
      </w:r>
    </w:p>
    <w:p>
      <w:pPr>
        <w:pStyle w:val="ListBullet"/>
      </w:pPr>
      <w:r>
        <w:t xml:space="preserve">        f6835273e7936ac75782ebdda2f5c4572e3c7692b9f954408321ab9c4369c6c2.json</w:t>
      </w:r>
    </w:p>
    <w:p>
      <w:pPr>
        <w:pStyle w:val="ListBullet"/>
      </w:pPr>
      <w:r>
        <w:t xml:space="preserve">        f6fd3dde4e3a7d6442810b3abb308ed68ed7a660772fc165446d7a48d9ba8f4e.json</w:t>
      </w:r>
    </w:p>
    <w:p>
      <w:pPr>
        <w:pStyle w:val="ListBullet"/>
      </w:pPr>
      <w:r>
        <w:t xml:space="preserve">        f75ee2b33ff70b64ac97a761babe4ad438d306d8df7b3204691770e724e85e4f.json</w:t>
      </w:r>
    </w:p>
    <w:p>
      <w:pPr>
        <w:pStyle w:val="ListBullet"/>
      </w:pPr>
      <w:r>
        <w:t xml:space="preserve">        f7fa94f2e76d4c77bda64adb1e0bee23e80d8663e2d00757cd6a15af29d841dd.json</w:t>
      </w:r>
    </w:p>
    <w:p>
      <w:pPr>
        <w:pStyle w:val="ListBullet"/>
      </w:pPr>
      <w:r>
        <w:t xml:space="preserve">        f80740ada20d6515109aa14561facbea4b87c86b3b0b88f5f318e63ee666b73b.json</w:t>
      </w:r>
    </w:p>
    <w:p>
      <w:pPr>
        <w:pStyle w:val="ListBullet"/>
      </w:pPr>
      <w:r>
        <w:t xml:space="preserve">        f9758c1fc38c464997a21dc156eaa476fb56857fe67101d26b52807890c218aa.json</w:t>
      </w:r>
    </w:p>
    <w:p>
      <w:pPr>
        <w:pStyle w:val="ListBullet"/>
      </w:pPr>
      <w:r>
        <w:t xml:space="preserve">        fb820381be15041f378dc3ae07fabfa447c3b9b9251293b5e16ae81c05095653.json</w:t>
      </w:r>
    </w:p>
    <w:p>
      <w:pPr>
        <w:pStyle w:val="ListBullet"/>
      </w:pPr>
      <w:r>
        <w:t xml:space="preserve">        fbbff3fe868aa2505ce8c0dda072a5c0df34f8c6555fcff2057c4cf51518481f.json</w:t>
      </w:r>
    </w:p>
    <w:p>
      <w:pPr>
        <w:pStyle w:val="ListBullet"/>
      </w:pPr>
      <w:r>
        <w:t xml:space="preserve">        fcc55a6b05cf2ea3843d32dc4f7131acb2ef7dd4e32508317a940c7309486c3e.json</w:t>
      </w:r>
    </w:p>
    <w:p>
      <w:pPr>
        <w:pStyle w:val="ListBullet"/>
      </w:pPr>
      <w:r>
        <w:t xml:space="preserve">        fcf0a43404bc00d99412967a7da2642650a7c04c18d1bcb208278f5639e6f660.json</w:t>
      </w:r>
    </w:p>
    <w:p>
      <w:pPr>
        <w:pStyle w:val="ListBullet"/>
      </w:pPr>
      <w:r>
        <w:t xml:space="preserve">        fda0aa20979502a3beec2562c81e58af0ca0b515effb92327a3e856fdb1a6efa.json</w:t>
      </w:r>
    </w:p>
    <w:p>
      <w:pPr>
        <w:pStyle w:val="ListBullet"/>
      </w:pPr>
      <w:r>
        <w:t xml:space="preserve">        fdf2a07b5cf137faf483237b14ac48236de07c865bb479264392e5336d16fae4.json</w:t>
      </w:r>
    </w:p>
    <w:p>
      <w:pPr>
        <w:pStyle w:val="ListBullet"/>
      </w:pPr>
      <w:r>
        <w:t xml:space="preserve">        fe312480ae62622dd9d11f4afc846a0e737f83dfdf203dc4e9e87fc6f8f6e8c3.json</w:t>
      </w:r>
    </w:p>
    <w:p>
      <w:pPr>
        <w:pStyle w:val="ListBullet"/>
      </w:pPr>
      <w:r>
        <w:t xml:space="preserve">        fe4989b51f6e6b3ef868b0ebb11e0b0b8a227e8cda5e784ab909d0e6e38518ff.json</w:t>
      </w:r>
    </w:p>
    <w:p>
      <w:pPr>
        <w:pStyle w:val="ListBullet"/>
      </w:pPr>
      <w:r>
        <w:t xml:space="preserve">        fe5e1ef9caa5f8b8ef3c48f489da551a32b3db7c4d2022ec91cd198addfcad0d.json</w:t>
      </w:r>
    </w:p>
    <w:p>
      <w:pPr>
        <w:pStyle w:val="ListBullet"/>
      </w:pPr>
      <w:r>
        <w:t xml:space="preserve">        fe6508307c25649e5068627b4633e8e03c239d060c20c700e020911940179d41.json</w:t>
      </w:r>
    </w:p>
    <w:p>
      <w:pPr>
        <w:pStyle w:val="ListBullet"/>
      </w:pPr>
      <w:r>
        <w:t xml:space="preserve">        fe6585b03feb5cd484b141dffd1e2b20939aa438d30079d430cfe9222f52bd02.json</w:t>
      </w:r>
    </w:p>
    <w:p>
      <w:pPr>
        <w:pStyle w:val="ListBullet"/>
      </w:pPr>
      <w:r>
        <w:t xml:space="preserve">        fe7a6b61e449ea02959484db385ba429e065ab3992bb8fd24c27fdcf017aecb0.json</w:t>
      </w:r>
    </w:p>
    <w:p>
      <w:pPr>
        <w:pStyle w:val="ListBullet"/>
      </w:pPr>
      <w:r>
        <w:t xml:space="preserve">        febb238835efb36cad6ee046962a1f5c9c76336ea98e37edecac0ceb3551a59f.json</w:t>
      </w:r>
    </w:p>
    <w:p>
      <w:pPr>
        <w:pStyle w:val="ListBullet"/>
      </w:pPr>
      <w:r>
        <w:t xml:space="preserve">        ff45ccc4917e0fa10774fc5cc69f817d7cbaad6219322a1dd8dbbc012626e338.json</w:t>
      </w:r>
    </w:p>
    <w:p>
      <w:pPr>
        <w:pStyle w:val="ListBullet"/>
      </w:pPr>
      <w:r>
        <w:t xml:space="preserve">        ff829b7dfc082af78abc5469e6bf69e2f7b76bf60c169e5163ee8535144e1ac8.json</w:t>
      </w:r>
    </w:p>
    <w:p>
      <w:pPr>
        <w:pStyle w:val="ListBullet"/>
      </w:pPr>
      <w:r>
        <w:t xml:space="preserve">        ffec5e68f04734975767a476c89214b19ca822997b0231423d31f23b453b6876.json</w:t>
      </w:r>
    </w:p>
    <w:p>
      <w:r>
        <w:t xml:space="preserve">      default-development</w:t>
      </w:r>
    </w:p>
    <w:p>
      <w:pPr>
        <w:pStyle w:val="ListBullet"/>
      </w:pPr>
      <w:r>
        <w:t xml:space="preserve">        0.pack</w:t>
      </w:r>
    </w:p>
    <w:p>
      <w:pPr>
        <w:pStyle w:val="ListBullet"/>
      </w:pPr>
      <w:r>
        <w:t xml:space="preserve">        1.pack</w:t>
      </w:r>
    </w:p>
    <w:p>
      <w:pPr>
        <w:pStyle w:val="ListBullet"/>
      </w:pPr>
      <w:r>
        <w:t xml:space="preserve">        10.pack</w:t>
      </w:r>
    </w:p>
    <w:p>
      <w:pPr>
        <w:pStyle w:val="ListBullet"/>
      </w:pPr>
      <w:r>
        <w:t xml:space="preserve">        11.pack</w:t>
      </w:r>
    </w:p>
    <w:p>
      <w:pPr>
        <w:pStyle w:val="ListBullet"/>
      </w:pPr>
      <w:r>
        <w:t xml:space="preserve">        12.pack</w:t>
      </w:r>
    </w:p>
    <w:p>
      <w:pPr>
        <w:pStyle w:val="ListBullet"/>
      </w:pPr>
      <w:r>
        <w:t xml:space="preserve">        13.pack</w:t>
      </w:r>
    </w:p>
    <w:p>
      <w:pPr>
        <w:pStyle w:val="ListBullet"/>
      </w:pPr>
      <w:r>
        <w:t xml:space="preserve">        14.pack</w:t>
      </w:r>
    </w:p>
    <w:p>
      <w:pPr>
        <w:pStyle w:val="ListBullet"/>
      </w:pPr>
      <w:r>
        <w:t xml:space="preserve">        15.pack</w:t>
      </w:r>
    </w:p>
    <w:p>
      <w:pPr>
        <w:pStyle w:val="ListBullet"/>
      </w:pPr>
      <w:r>
        <w:t xml:space="preserve">        16.pack</w:t>
      </w:r>
    </w:p>
    <w:p>
      <w:pPr>
        <w:pStyle w:val="ListBullet"/>
      </w:pPr>
      <w:r>
        <w:t xml:space="preserve">        17.pack</w:t>
      </w:r>
    </w:p>
    <w:p>
      <w:pPr>
        <w:pStyle w:val="ListBullet"/>
      </w:pPr>
      <w:r>
        <w:t xml:space="preserve">        18.pack</w:t>
      </w:r>
    </w:p>
    <w:p>
      <w:pPr>
        <w:pStyle w:val="ListBullet"/>
      </w:pPr>
      <w:r>
        <w:t xml:space="preserve">        19.pack</w:t>
      </w:r>
    </w:p>
    <w:p>
      <w:pPr>
        <w:pStyle w:val="ListBullet"/>
      </w:pPr>
      <w:r>
        <w:t xml:space="preserve">        2.pack</w:t>
      </w:r>
    </w:p>
    <w:p>
      <w:pPr>
        <w:pStyle w:val="ListBullet"/>
      </w:pPr>
      <w:r>
        <w:t xml:space="preserve">        3.pack</w:t>
      </w:r>
    </w:p>
    <w:p>
      <w:pPr>
        <w:pStyle w:val="ListBullet"/>
      </w:pPr>
      <w:r>
        <w:t xml:space="preserve">        4.pack</w:t>
      </w:r>
    </w:p>
    <w:p>
      <w:pPr>
        <w:pStyle w:val="ListBullet"/>
      </w:pPr>
      <w:r>
        <w:t xml:space="preserve">        5.pack</w:t>
      </w:r>
    </w:p>
    <w:p>
      <w:pPr>
        <w:pStyle w:val="ListBullet"/>
      </w:pPr>
      <w:r>
        <w:t xml:space="preserve">        6.pack</w:t>
      </w:r>
    </w:p>
    <w:p>
      <w:pPr>
        <w:pStyle w:val="ListBullet"/>
      </w:pPr>
      <w:r>
        <w:t xml:space="preserve">        7.pack</w:t>
      </w:r>
    </w:p>
    <w:p>
      <w:pPr>
        <w:pStyle w:val="ListBullet"/>
      </w:pPr>
      <w:r>
        <w:t xml:space="preserve">        8.pack</w:t>
      </w:r>
    </w:p>
    <w:p>
      <w:pPr>
        <w:pStyle w:val="ListBullet"/>
      </w:pPr>
      <w:r>
        <w:t xml:space="preserve">        9.pack</w:t>
      </w:r>
    </w:p>
    <w:p>
      <w:pPr>
        <w:pStyle w:val="ListBullet"/>
      </w:pPr>
      <w:r>
        <w:t xml:space="preserve">        index.pack</w:t>
      </w:r>
    </w:p>
    <w:p>
      <w:pPr>
        <w:pStyle w:val="ListBullet"/>
      </w:pPr>
      <w:r>
        <w:t xml:space="preserve">        index.pack.old</w:t>
      </w:r>
    </w:p>
    <w:p>
      <w:pPr>
        <w:pStyle w:val="ListBullet"/>
      </w:pPr>
      <w:r>
        <w:t xml:space="preserve">      .eslintcache</w:t>
      </w:r>
    </w:p>
    <w:p>
      <w:r>
        <w:t xml:space="preserve">    @adobe</w:t>
      </w:r>
    </w:p>
    <w:p>
      <w:r>
        <w:t xml:space="preserve">      css-tools</w:t>
      </w:r>
    </w:p>
    <w:p>
      <w:r>
        <w:t xml:space="preserve">        dist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index.cjs.map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index.mjs.map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types.d.ts.map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@alloc</w:t>
      </w:r>
    </w:p>
    <w:p>
      <w:r>
        <w:t xml:space="preserve">      quick-lru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@ampproject</w:t>
      </w:r>
    </w:p>
    <w:p>
      <w:r>
        <w:t xml:space="preserve">      remapping</w:t>
      </w:r>
    </w:p>
    <w:p>
      <w:r>
        <w:t xml:space="preserve">        dist</w:t>
      </w:r>
    </w:p>
    <w:p>
      <w:r>
        <w:t xml:space="preserve">          types</w:t>
      </w:r>
    </w:p>
    <w:p>
      <w:pPr>
        <w:pStyle w:val="ListBullet"/>
      </w:pPr>
      <w:r>
        <w:t xml:space="preserve">            build-source-map-tree.d.ts</w:t>
      </w:r>
    </w:p>
    <w:p>
      <w:pPr>
        <w:pStyle w:val="ListBullet"/>
      </w:pPr>
      <w:r>
        <w:t xml:space="preserve">            remapping.d.ts</w:t>
      </w:r>
    </w:p>
    <w:p>
      <w:pPr>
        <w:pStyle w:val="ListBullet"/>
      </w:pPr>
      <w:r>
        <w:t xml:space="preserve">            source-map-tree.d.ts</w:t>
      </w:r>
    </w:p>
    <w:p>
      <w:pPr>
        <w:pStyle w:val="ListBullet"/>
      </w:pPr>
      <w:r>
        <w:t xml:space="preserve">            source-map.d.ts</w:t>
      </w:r>
    </w:p>
    <w:p>
      <w:pPr>
        <w:pStyle w:val="ListBullet"/>
      </w:pPr>
      <w:r>
        <w:t xml:space="preserve">            types.d.ts</w:t>
      </w:r>
    </w:p>
    <w:p>
      <w:pPr>
        <w:pStyle w:val="ListBullet"/>
      </w:pPr>
      <w:r>
        <w:t xml:space="preserve">          remapping.mjs</w:t>
      </w:r>
    </w:p>
    <w:p>
      <w:pPr>
        <w:pStyle w:val="ListBullet"/>
      </w:pPr>
      <w:r>
        <w:t xml:space="preserve">          remapping.mjs.map</w:t>
      </w:r>
    </w:p>
    <w:p>
      <w:pPr>
        <w:pStyle w:val="ListBullet"/>
      </w:pPr>
      <w:r>
        <w:t xml:space="preserve">          remapping.umd.js</w:t>
      </w:r>
    </w:p>
    <w:p>
      <w:pPr>
        <w:pStyle w:val="ListBullet"/>
      </w:pPr>
      <w:r>
        <w:t xml:space="preserve">          remapping.umd.js.map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@babel</w:t>
      </w:r>
    </w:p>
    <w:p>
      <w:r>
        <w:t xml:space="preserve">      code-frame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compat-data</w:t>
      </w:r>
    </w:p>
    <w:p>
      <w:r>
        <w:t xml:space="preserve">        data</w:t>
      </w:r>
    </w:p>
    <w:p>
      <w:pPr>
        <w:pStyle w:val="ListBullet"/>
      </w:pPr>
      <w:r>
        <w:t xml:space="preserve">          corejs2-built-ins.json</w:t>
      </w:r>
    </w:p>
    <w:p>
      <w:pPr>
        <w:pStyle w:val="ListBullet"/>
      </w:pPr>
      <w:r>
        <w:t xml:space="preserve">          corejs3-shipped-proposals.json</w:t>
      </w:r>
    </w:p>
    <w:p>
      <w:pPr>
        <w:pStyle w:val="ListBullet"/>
      </w:pPr>
      <w:r>
        <w:t xml:space="preserve">          native-modules.json</w:t>
      </w:r>
    </w:p>
    <w:p>
      <w:pPr>
        <w:pStyle w:val="ListBullet"/>
      </w:pPr>
      <w:r>
        <w:t xml:space="preserve">          overlapping-plugins.json</w:t>
      </w:r>
    </w:p>
    <w:p>
      <w:pPr>
        <w:pStyle w:val="ListBullet"/>
      </w:pPr>
      <w:r>
        <w:t xml:space="preserve">          plugin-bugfixes.json</w:t>
      </w:r>
    </w:p>
    <w:p>
      <w:pPr>
        <w:pStyle w:val="ListBullet"/>
      </w:pPr>
      <w:r>
        <w:t xml:space="preserve">          plugins.json</w:t>
      </w:r>
    </w:p>
    <w:p>
      <w:pPr>
        <w:pStyle w:val="ListBullet"/>
      </w:pPr>
      <w:r>
        <w:t xml:space="preserve">        corejs2-built-ins.js</w:t>
      </w:r>
    </w:p>
    <w:p>
      <w:pPr>
        <w:pStyle w:val="ListBullet"/>
      </w:pPr>
      <w:r>
        <w:t xml:space="preserve">        corejs3-shipped-proposals.js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native-modules.js</w:t>
      </w:r>
    </w:p>
    <w:p>
      <w:pPr>
        <w:pStyle w:val="ListBullet"/>
      </w:pPr>
      <w:r>
        <w:t xml:space="preserve">        overlapping-plugins.js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plugin-bugfixes.js</w:t>
      </w:r>
    </w:p>
    <w:p>
      <w:pPr>
        <w:pStyle w:val="ListBullet"/>
      </w:pPr>
      <w:r>
        <w:t xml:space="preserve">        plugins.js</w:t>
      </w:r>
    </w:p>
    <w:p>
      <w:pPr>
        <w:pStyle w:val="ListBullet"/>
      </w:pPr>
      <w:r>
        <w:t xml:space="preserve">        README.md</w:t>
      </w:r>
    </w:p>
    <w:p>
      <w:r>
        <w:t xml:space="preserve">      core</w:t>
      </w:r>
    </w:p>
    <w:p>
      <w:r>
        <w:t xml:space="preserve">        lib</w:t>
      </w:r>
    </w:p>
    <w:p>
      <w:r>
        <w:t xml:space="preserve">          config</w:t>
      </w:r>
    </w:p>
    <w:p>
      <w:r>
        <w:t xml:space="preserve">            files</w:t>
      </w:r>
    </w:p>
    <w:p>
      <w:pPr>
        <w:pStyle w:val="ListBullet"/>
      </w:pPr>
      <w:r>
        <w:t xml:space="preserve">              configuration.js</w:t>
      </w:r>
    </w:p>
    <w:p>
      <w:pPr>
        <w:pStyle w:val="ListBullet"/>
      </w:pPr>
      <w:r>
        <w:t xml:space="preserve">              configuration.js.map</w:t>
      </w:r>
    </w:p>
    <w:p>
      <w:pPr>
        <w:pStyle w:val="ListBullet"/>
      </w:pPr>
      <w:r>
        <w:t xml:space="preserve">              import.cjs</w:t>
      </w:r>
    </w:p>
    <w:p>
      <w:pPr>
        <w:pStyle w:val="ListBullet"/>
      </w:pPr>
      <w:r>
        <w:t xml:space="preserve">              import.cjs.map</w:t>
      </w:r>
    </w:p>
    <w:p>
      <w:pPr>
        <w:pStyle w:val="ListBullet"/>
      </w:pPr>
      <w:r>
        <w:t xml:space="preserve">              index-browser.js</w:t>
      </w:r>
    </w:p>
    <w:p>
      <w:pPr>
        <w:pStyle w:val="ListBullet"/>
      </w:pPr>
      <w:r>
        <w:t xml:space="preserve">              index-browser.js.map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module-types.js</w:t>
      </w:r>
    </w:p>
    <w:p>
      <w:pPr>
        <w:pStyle w:val="ListBullet"/>
      </w:pPr>
      <w:r>
        <w:t xml:space="preserve">              module-types.js.map</w:t>
      </w:r>
    </w:p>
    <w:p>
      <w:pPr>
        <w:pStyle w:val="ListBullet"/>
      </w:pPr>
      <w:r>
        <w:t xml:space="preserve">              package.js</w:t>
      </w:r>
    </w:p>
    <w:p>
      <w:pPr>
        <w:pStyle w:val="ListBullet"/>
      </w:pPr>
      <w:r>
        <w:t xml:space="preserve">              package.js.map</w:t>
      </w:r>
    </w:p>
    <w:p>
      <w:pPr>
        <w:pStyle w:val="ListBullet"/>
      </w:pPr>
      <w:r>
        <w:t xml:space="preserve">              plugins.js</w:t>
      </w:r>
    </w:p>
    <w:p>
      <w:pPr>
        <w:pStyle w:val="ListBullet"/>
      </w:pPr>
      <w:r>
        <w:t xml:space="preserve">              plugins.js.map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  types.js.map</w:t>
      </w:r>
    </w:p>
    <w:p>
      <w:pPr>
        <w:pStyle w:val="ListBullet"/>
      </w:pPr>
      <w:r>
        <w:t xml:space="preserve">              utils.js</w:t>
      </w:r>
    </w:p>
    <w:p>
      <w:pPr>
        <w:pStyle w:val="ListBullet"/>
      </w:pPr>
      <w:r>
        <w:t xml:space="preserve">              utils.js.map</w:t>
      </w:r>
    </w:p>
    <w:p>
      <w:r>
        <w:t xml:space="preserve">            helpers</w:t>
      </w:r>
    </w:p>
    <w:p>
      <w:pPr>
        <w:pStyle w:val="ListBullet"/>
      </w:pPr>
      <w:r>
        <w:t xml:space="preserve">              config-api.js</w:t>
      </w:r>
    </w:p>
    <w:p>
      <w:pPr>
        <w:pStyle w:val="ListBullet"/>
      </w:pPr>
      <w:r>
        <w:t xml:space="preserve">              config-api.js.map</w:t>
      </w:r>
    </w:p>
    <w:p>
      <w:pPr>
        <w:pStyle w:val="ListBullet"/>
      </w:pPr>
      <w:r>
        <w:t xml:space="preserve">              deep-array.js</w:t>
      </w:r>
    </w:p>
    <w:p>
      <w:pPr>
        <w:pStyle w:val="ListBullet"/>
      </w:pPr>
      <w:r>
        <w:t xml:space="preserve">              deep-array.js.map</w:t>
      </w:r>
    </w:p>
    <w:p>
      <w:pPr>
        <w:pStyle w:val="ListBullet"/>
      </w:pPr>
      <w:r>
        <w:t xml:space="preserve">              environment.js</w:t>
      </w:r>
    </w:p>
    <w:p>
      <w:pPr>
        <w:pStyle w:val="ListBullet"/>
      </w:pPr>
      <w:r>
        <w:t xml:space="preserve">              environment.js.map</w:t>
      </w:r>
    </w:p>
    <w:p>
      <w:r>
        <w:t xml:space="preserve">            validation</w:t>
      </w:r>
    </w:p>
    <w:p>
      <w:pPr>
        <w:pStyle w:val="ListBullet"/>
      </w:pPr>
      <w:r>
        <w:t xml:space="preserve">              option-assertions.js</w:t>
      </w:r>
    </w:p>
    <w:p>
      <w:pPr>
        <w:pStyle w:val="ListBullet"/>
      </w:pPr>
      <w:r>
        <w:t xml:space="preserve">              option-assertions.js.map</w:t>
      </w:r>
    </w:p>
    <w:p>
      <w:pPr>
        <w:pStyle w:val="ListBullet"/>
      </w:pPr>
      <w:r>
        <w:t xml:space="preserve">              options.js</w:t>
      </w:r>
    </w:p>
    <w:p>
      <w:pPr>
        <w:pStyle w:val="ListBullet"/>
      </w:pPr>
      <w:r>
        <w:t xml:space="preserve">              options.js.map</w:t>
      </w:r>
    </w:p>
    <w:p>
      <w:pPr>
        <w:pStyle w:val="ListBullet"/>
      </w:pPr>
      <w:r>
        <w:t xml:space="preserve">              plugins.js</w:t>
      </w:r>
    </w:p>
    <w:p>
      <w:pPr>
        <w:pStyle w:val="ListBullet"/>
      </w:pPr>
      <w:r>
        <w:t xml:space="preserve">              plugins.js.map</w:t>
      </w:r>
    </w:p>
    <w:p>
      <w:pPr>
        <w:pStyle w:val="ListBullet"/>
      </w:pPr>
      <w:r>
        <w:t xml:space="preserve">              removed.js</w:t>
      </w:r>
    </w:p>
    <w:p>
      <w:pPr>
        <w:pStyle w:val="ListBullet"/>
      </w:pPr>
      <w:r>
        <w:t xml:space="preserve">              removed.js.map</w:t>
      </w:r>
    </w:p>
    <w:p>
      <w:pPr>
        <w:pStyle w:val="ListBullet"/>
      </w:pPr>
      <w:r>
        <w:t xml:space="preserve">            cache-contexts.js</w:t>
      </w:r>
    </w:p>
    <w:p>
      <w:pPr>
        <w:pStyle w:val="ListBullet"/>
      </w:pPr>
      <w:r>
        <w:t xml:space="preserve">            cache-contexts.js.map</w:t>
      </w:r>
    </w:p>
    <w:p>
      <w:pPr>
        <w:pStyle w:val="ListBullet"/>
      </w:pPr>
      <w:r>
        <w:t xml:space="preserve">            caching.js</w:t>
      </w:r>
    </w:p>
    <w:p>
      <w:pPr>
        <w:pStyle w:val="ListBullet"/>
      </w:pPr>
      <w:r>
        <w:t xml:space="preserve">            caching.js.map</w:t>
      </w:r>
    </w:p>
    <w:p>
      <w:pPr>
        <w:pStyle w:val="ListBullet"/>
      </w:pPr>
      <w:r>
        <w:t xml:space="preserve">            config-chain.js</w:t>
      </w:r>
    </w:p>
    <w:p>
      <w:pPr>
        <w:pStyle w:val="ListBullet"/>
      </w:pPr>
      <w:r>
        <w:t xml:space="preserve">            config-chain.js.map</w:t>
      </w:r>
    </w:p>
    <w:p>
      <w:pPr>
        <w:pStyle w:val="ListBullet"/>
      </w:pPr>
      <w:r>
        <w:t xml:space="preserve">            config-descriptors.js</w:t>
      </w:r>
    </w:p>
    <w:p>
      <w:pPr>
        <w:pStyle w:val="ListBullet"/>
      </w:pPr>
      <w:r>
        <w:t xml:space="preserve">            config-descriptors.js.map</w:t>
      </w:r>
    </w:p>
    <w:p>
      <w:pPr>
        <w:pStyle w:val="ListBullet"/>
      </w:pPr>
      <w:r>
        <w:t xml:space="preserve">            full.js</w:t>
      </w:r>
    </w:p>
    <w:p>
      <w:pPr>
        <w:pStyle w:val="ListBullet"/>
      </w:pPr>
      <w:r>
        <w:t xml:space="preserve">            full.js.map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item.js</w:t>
      </w:r>
    </w:p>
    <w:p>
      <w:pPr>
        <w:pStyle w:val="ListBullet"/>
      </w:pPr>
      <w:r>
        <w:t xml:space="preserve">            item.js.map</w:t>
      </w:r>
    </w:p>
    <w:p>
      <w:pPr>
        <w:pStyle w:val="ListBullet"/>
      </w:pPr>
      <w:r>
        <w:t xml:space="preserve">            partial.js</w:t>
      </w:r>
    </w:p>
    <w:p>
      <w:pPr>
        <w:pStyle w:val="ListBullet"/>
      </w:pPr>
      <w:r>
        <w:t xml:space="preserve">            partial.js.map</w:t>
      </w:r>
    </w:p>
    <w:p>
      <w:pPr>
        <w:pStyle w:val="ListBullet"/>
      </w:pPr>
      <w:r>
        <w:t xml:space="preserve">            pattern-to-regex.js</w:t>
      </w:r>
    </w:p>
    <w:p>
      <w:pPr>
        <w:pStyle w:val="ListBullet"/>
      </w:pPr>
      <w:r>
        <w:t xml:space="preserve">            pattern-to-regex.js.map</w:t>
      </w:r>
    </w:p>
    <w:p>
      <w:pPr>
        <w:pStyle w:val="ListBullet"/>
      </w:pPr>
      <w:r>
        <w:t xml:space="preserve">            plugin.js</w:t>
      </w:r>
    </w:p>
    <w:p>
      <w:pPr>
        <w:pStyle w:val="ListBullet"/>
      </w:pPr>
      <w:r>
        <w:t xml:space="preserve">            plugin.js.map</w:t>
      </w:r>
    </w:p>
    <w:p>
      <w:pPr>
        <w:pStyle w:val="ListBullet"/>
      </w:pPr>
      <w:r>
        <w:t xml:space="preserve">            printer.js</w:t>
      </w:r>
    </w:p>
    <w:p>
      <w:pPr>
        <w:pStyle w:val="ListBullet"/>
      </w:pPr>
      <w:r>
        <w:t xml:space="preserve">            printer.js.map</w:t>
      </w:r>
    </w:p>
    <w:p>
      <w:pPr>
        <w:pStyle w:val="ListBullet"/>
      </w:pPr>
      <w:r>
        <w:t xml:space="preserve">            resolve-targets-browser.js</w:t>
      </w:r>
    </w:p>
    <w:p>
      <w:pPr>
        <w:pStyle w:val="ListBullet"/>
      </w:pPr>
      <w:r>
        <w:t xml:space="preserve">            resolve-targets-browser.js.map</w:t>
      </w:r>
    </w:p>
    <w:p>
      <w:pPr>
        <w:pStyle w:val="ListBullet"/>
      </w:pPr>
      <w:r>
        <w:t xml:space="preserve">            resolve-targets.js</w:t>
      </w:r>
    </w:p>
    <w:p>
      <w:pPr>
        <w:pStyle w:val="ListBullet"/>
      </w:pPr>
      <w:r>
        <w:t xml:space="preserve">            resolve-targets.js.map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  util.js.map</w:t>
      </w:r>
    </w:p>
    <w:p>
      <w:r>
        <w:t xml:space="preserve">          errors</w:t>
      </w:r>
    </w:p>
    <w:p>
      <w:pPr>
        <w:pStyle w:val="ListBullet"/>
      </w:pPr>
      <w:r>
        <w:t xml:space="preserve">            config-error.js</w:t>
      </w:r>
    </w:p>
    <w:p>
      <w:pPr>
        <w:pStyle w:val="ListBullet"/>
      </w:pPr>
      <w:r>
        <w:t xml:space="preserve">            config-error.js.map</w:t>
      </w:r>
    </w:p>
    <w:p>
      <w:pPr>
        <w:pStyle w:val="ListBullet"/>
      </w:pPr>
      <w:r>
        <w:t xml:space="preserve">            rewrite-stack-trace.js</w:t>
      </w:r>
    </w:p>
    <w:p>
      <w:pPr>
        <w:pStyle w:val="ListBullet"/>
      </w:pPr>
      <w:r>
        <w:t xml:space="preserve">            rewrite-stack-trace.js.map</w:t>
      </w:r>
    </w:p>
    <w:p>
      <w:r>
        <w:t xml:space="preserve">          gensync-utils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async.js.map</w:t>
      </w:r>
    </w:p>
    <w:p>
      <w:pPr>
        <w:pStyle w:val="ListBullet"/>
      </w:pPr>
      <w:r>
        <w:t xml:space="preserve">            fs.js</w:t>
      </w:r>
    </w:p>
    <w:p>
      <w:pPr>
        <w:pStyle w:val="ListBullet"/>
      </w:pPr>
      <w:r>
        <w:t xml:space="preserve">            fs.js.map</w:t>
      </w:r>
    </w:p>
    <w:p>
      <w:pPr>
        <w:pStyle w:val="ListBullet"/>
      </w:pPr>
      <w:r>
        <w:t xml:space="preserve">            functional.js</w:t>
      </w:r>
    </w:p>
    <w:p>
      <w:pPr>
        <w:pStyle w:val="ListBullet"/>
      </w:pPr>
      <w:r>
        <w:t xml:space="preserve">            functional.js.map</w:t>
      </w:r>
    </w:p>
    <w:p>
      <w:r>
        <w:t xml:space="preserve">          parser</w:t>
      </w:r>
    </w:p>
    <w:p>
      <w:r>
        <w:t xml:space="preserve">            util</w:t>
      </w:r>
    </w:p>
    <w:p>
      <w:pPr>
        <w:pStyle w:val="ListBullet"/>
      </w:pPr>
      <w:r>
        <w:t xml:space="preserve">              missing-plugin-helper.js</w:t>
      </w:r>
    </w:p>
    <w:p>
      <w:pPr>
        <w:pStyle w:val="ListBullet"/>
      </w:pPr>
      <w:r>
        <w:t xml:space="preserve">              missing-plugin-helper.js.map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tools</w:t>
      </w:r>
    </w:p>
    <w:p>
      <w:pPr>
        <w:pStyle w:val="ListBullet"/>
      </w:pPr>
      <w:r>
        <w:t xml:space="preserve">            build-external-helpers.js</w:t>
      </w:r>
    </w:p>
    <w:p>
      <w:pPr>
        <w:pStyle w:val="ListBullet"/>
      </w:pPr>
      <w:r>
        <w:t xml:space="preserve">            build-external-helpers.js.map</w:t>
      </w:r>
    </w:p>
    <w:p>
      <w:r>
        <w:t xml:space="preserve">          transformation</w:t>
      </w:r>
    </w:p>
    <w:p>
      <w:r>
        <w:t xml:space="preserve">            file</w:t>
      </w:r>
    </w:p>
    <w:p>
      <w:pPr>
        <w:pStyle w:val="ListBullet"/>
      </w:pPr>
      <w:r>
        <w:t xml:space="preserve">              babel-7-helpers.cjs</w:t>
      </w:r>
    </w:p>
    <w:p>
      <w:pPr>
        <w:pStyle w:val="ListBullet"/>
      </w:pPr>
      <w:r>
        <w:t xml:space="preserve">              babel-7-helpers.cjs.map</w:t>
      </w:r>
    </w:p>
    <w:p>
      <w:pPr>
        <w:pStyle w:val="ListBullet"/>
      </w:pPr>
      <w:r>
        <w:t xml:space="preserve">              file.js</w:t>
      </w:r>
    </w:p>
    <w:p>
      <w:pPr>
        <w:pStyle w:val="ListBullet"/>
      </w:pPr>
      <w:r>
        <w:t xml:space="preserve">              file.js.map</w:t>
      </w:r>
    </w:p>
    <w:p>
      <w:pPr>
        <w:pStyle w:val="ListBullet"/>
      </w:pPr>
      <w:r>
        <w:t xml:space="preserve">              generate.js</w:t>
      </w:r>
    </w:p>
    <w:p>
      <w:pPr>
        <w:pStyle w:val="ListBullet"/>
      </w:pPr>
      <w:r>
        <w:t xml:space="preserve">              generate.js.map</w:t>
      </w:r>
    </w:p>
    <w:p>
      <w:pPr>
        <w:pStyle w:val="ListBullet"/>
      </w:pPr>
      <w:r>
        <w:t xml:space="preserve">              merge-map.js</w:t>
      </w:r>
    </w:p>
    <w:p>
      <w:pPr>
        <w:pStyle w:val="ListBullet"/>
      </w:pPr>
      <w:r>
        <w:t xml:space="preserve">              merge-map.js.map</w:t>
      </w:r>
    </w:p>
    <w:p>
      <w:r>
        <w:t xml:space="preserve">            util</w:t>
      </w:r>
    </w:p>
    <w:p>
      <w:pPr>
        <w:pStyle w:val="ListBullet"/>
      </w:pPr>
      <w:r>
        <w:t xml:space="preserve">              clone-deep.js</w:t>
      </w:r>
    </w:p>
    <w:p>
      <w:pPr>
        <w:pStyle w:val="ListBullet"/>
      </w:pPr>
      <w:r>
        <w:t xml:space="preserve">              clone-deep.js.map</w:t>
      </w:r>
    </w:p>
    <w:p>
      <w:pPr>
        <w:pStyle w:val="ListBullet"/>
      </w:pPr>
      <w:r>
        <w:t xml:space="preserve">            block-hoist-plugin.js</w:t>
      </w:r>
    </w:p>
    <w:p>
      <w:pPr>
        <w:pStyle w:val="ListBullet"/>
      </w:pPr>
      <w:r>
        <w:t xml:space="preserve">            block-hoist-plugin.js.map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normalize-file.js</w:t>
      </w:r>
    </w:p>
    <w:p>
      <w:pPr>
        <w:pStyle w:val="ListBullet"/>
      </w:pPr>
      <w:r>
        <w:t xml:space="preserve">            normalize-file.js.map</w:t>
      </w:r>
    </w:p>
    <w:p>
      <w:pPr>
        <w:pStyle w:val="ListBullet"/>
      </w:pPr>
      <w:r>
        <w:t xml:space="preserve">            normalize-opts.js</w:t>
      </w:r>
    </w:p>
    <w:p>
      <w:pPr>
        <w:pStyle w:val="ListBullet"/>
      </w:pPr>
      <w:r>
        <w:t xml:space="preserve">            normalize-opts.js.map</w:t>
      </w:r>
    </w:p>
    <w:p>
      <w:pPr>
        <w:pStyle w:val="ListBullet"/>
      </w:pPr>
      <w:r>
        <w:t xml:space="preserve">            plugin-pass.js</w:t>
      </w:r>
    </w:p>
    <w:p>
      <w:pPr>
        <w:pStyle w:val="ListBullet"/>
      </w:pPr>
      <w:r>
        <w:t xml:space="preserve">            plugin-pass.js.map</w:t>
      </w:r>
    </w:p>
    <w:p>
      <w:r>
        <w:t xml:space="preserve">          vendor</w:t>
      </w:r>
    </w:p>
    <w:p>
      <w:pPr>
        <w:pStyle w:val="ListBullet"/>
      </w:pPr>
      <w:r>
        <w:t xml:space="preserve">            import-meta-resolve.js</w:t>
      </w:r>
    </w:p>
    <w:p>
      <w:pPr>
        <w:pStyle w:val="ListBullet"/>
      </w:pPr>
      <w:r>
        <w:t xml:space="preserve">            import-meta-resolve.js.map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parse.js.map</w:t>
      </w:r>
    </w:p>
    <w:p>
      <w:pPr>
        <w:pStyle w:val="ListBullet"/>
      </w:pPr>
      <w:r>
        <w:t xml:space="preserve">          transform-ast.js</w:t>
      </w:r>
    </w:p>
    <w:p>
      <w:pPr>
        <w:pStyle w:val="ListBullet"/>
      </w:pPr>
      <w:r>
        <w:t xml:space="preserve">          transform-ast.js.map</w:t>
      </w:r>
    </w:p>
    <w:p>
      <w:pPr>
        <w:pStyle w:val="ListBullet"/>
      </w:pPr>
      <w:r>
        <w:t xml:space="preserve">          transform-file-browser.js</w:t>
      </w:r>
    </w:p>
    <w:p>
      <w:pPr>
        <w:pStyle w:val="ListBullet"/>
      </w:pPr>
      <w:r>
        <w:t xml:space="preserve">          transform-file-browser.js.map</w:t>
      </w:r>
    </w:p>
    <w:p>
      <w:pPr>
        <w:pStyle w:val="ListBullet"/>
      </w:pPr>
      <w:r>
        <w:t xml:space="preserve">          transform-file.js</w:t>
      </w:r>
    </w:p>
    <w:p>
      <w:pPr>
        <w:pStyle w:val="ListBullet"/>
      </w:pPr>
      <w:r>
        <w:t xml:space="preserve">          transform-file.js.map</w:t>
      </w:r>
    </w:p>
    <w:p>
      <w:pPr>
        <w:pStyle w:val="ListBullet"/>
      </w:pPr>
      <w:r>
        <w:t xml:space="preserve">          transform.js</w:t>
      </w:r>
    </w:p>
    <w:p>
      <w:pPr>
        <w:pStyle w:val="ListBullet"/>
      </w:pPr>
      <w:r>
        <w:t xml:space="preserve">          transform.js.map</w:t>
      </w:r>
    </w:p>
    <w:p>
      <w:r>
        <w:t xml:space="preserve">        node_modules</w:t>
      </w:r>
    </w:p>
    <w:p>
      <w:r>
        <w:t xml:space="preserve">          .bin</w:t>
      </w:r>
    </w:p>
    <w:p>
      <w:pPr>
        <w:pStyle w:val="ListBullet"/>
      </w:pPr>
      <w:r>
        <w:t xml:space="preserve">            semver</w:t>
      </w:r>
    </w:p>
    <w:p>
      <w:pPr>
        <w:pStyle w:val="ListBullet"/>
      </w:pPr>
      <w:r>
        <w:t xml:space="preserve">            semver.cmd</w:t>
      </w:r>
    </w:p>
    <w:p>
      <w:pPr>
        <w:pStyle w:val="ListBullet"/>
      </w:pPr>
      <w:r>
        <w:t xml:space="preserve">            semver.ps1</w:t>
      </w:r>
    </w:p>
    <w:p>
      <w:r>
        <w:t xml:space="preserve">          semver</w:t>
      </w:r>
    </w:p>
    <w:p>
      <w:r>
        <w:t xml:space="preserve">            bin</w:t>
      </w:r>
    </w:p>
    <w:p>
      <w:pPr>
        <w:pStyle w:val="ListBullet"/>
      </w:pPr>
      <w:r>
        <w:t xml:space="preserve">              semver.js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range.bnf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semver.js</w:t>
      </w:r>
    </w:p>
    <w:p>
      <w:r>
        <w:t xml:space="preserve">        src</w:t>
      </w:r>
    </w:p>
    <w:p>
      <w:r>
        <w:t xml:space="preserve">          config</w:t>
      </w:r>
    </w:p>
    <w:p>
      <w:r>
        <w:t xml:space="preserve">            files</w:t>
      </w:r>
    </w:p>
    <w:p>
      <w:pPr>
        <w:pStyle w:val="ListBullet"/>
      </w:pPr>
      <w:r>
        <w:t xml:space="preserve">              index-browser.ts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resolve-targets-browser.ts</w:t>
      </w:r>
    </w:p>
    <w:p>
      <w:pPr>
        <w:pStyle w:val="ListBullet"/>
      </w:pPr>
      <w:r>
        <w:t xml:space="preserve">            resolve-targets.ts</w:t>
      </w:r>
    </w:p>
    <w:p>
      <w:pPr>
        <w:pStyle w:val="ListBullet"/>
      </w:pPr>
      <w:r>
        <w:t xml:space="preserve">          transform-file-browser.ts</w:t>
      </w:r>
    </w:p>
    <w:p>
      <w:pPr>
        <w:pStyle w:val="ListBullet"/>
      </w:pPr>
      <w:r>
        <w:t xml:space="preserve">          transform-file.ts</w:t>
      </w:r>
    </w:p>
    <w:p>
      <w:pPr>
        <w:pStyle w:val="ListBullet"/>
      </w:pPr>
      <w:r>
        <w:t xml:space="preserve">        cjs-proxy.cjs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eslint-parser</w:t>
      </w:r>
    </w:p>
    <w:p>
      <w:r>
        <w:t xml:space="preserve">        lib</w:t>
      </w:r>
    </w:p>
    <w:p>
      <w:r>
        <w:t xml:space="preserve">          convert</w:t>
      </w:r>
    </w:p>
    <w:p>
      <w:pPr>
        <w:pStyle w:val="ListBullet"/>
      </w:pPr>
      <w:r>
        <w:t xml:space="preserve">            convertAST.cjs</w:t>
      </w:r>
    </w:p>
    <w:p>
      <w:pPr>
        <w:pStyle w:val="ListBullet"/>
      </w:pPr>
      <w:r>
        <w:t xml:space="preserve">            convertAST.cjs.map</w:t>
      </w:r>
    </w:p>
    <w:p>
      <w:pPr>
        <w:pStyle w:val="ListBullet"/>
      </w:pPr>
      <w:r>
        <w:t xml:space="preserve">            convertComments.cjs</w:t>
      </w:r>
    </w:p>
    <w:p>
      <w:pPr>
        <w:pStyle w:val="ListBullet"/>
      </w:pPr>
      <w:r>
        <w:t xml:space="preserve">            convertComments.cjs.map</w:t>
      </w:r>
    </w:p>
    <w:p>
      <w:pPr>
        <w:pStyle w:val="ListBullet"/>
      </w:pPr>
      <w:r>
        <w:t xml:space="preserve">            convertTokens.cjs</w:t>
      </w:r>
    </w:p>
    <w:p>
      <w:pPr>
        <w:pStyle w:val="ListBullet"/>
      </w:pPr>
      <w:r>
        <w:t xml:space="preserve">            convertTokens.cjs.map</w:t>
      </w:r>
    </w:p>
    <w:p>
      <w:pPr>
        <w:pStyle w:val="ListBullet"/>
      </w:pPr>
      <w:r>
        <w:t xml:space="preserve">            index.cjs</w:t>
      </w:r>
    </w:p>
    <w:p>
      <w:pPr>
        <w:pStyle w:val="ListBullet"/>
      </w:pPr>
      <w:r>
        <w:t xml:space="preserve">            index.cjs.map</w:t>
      </w:r>
    </w:p>
    <w:p>
      <w:r>
        <w:t xml:space="preserve">          utils</w:t>
      </w:r>
    </w:p>
    <w:p>
      <w:pPr>
        <w:pStyle w:val="ListBullet"/>
      </w:pPr>
      <w:r>
        <w:t xml:space="preserve">            eslint-version.cjs</w:t>
      </w:r>
    </w:p>
    <w:p>
      <w:pPr>
        <w:pStyle w:val="ListBullet"/>
      </w:pPr>
      <w:r>
        <w:t xml:space="preserve">            eslint-version.cjs.map</w:t>
      </w:r>
    </w:p>
    <w:p>
      <w:r>
        <w:t xml:space="preserve">          worker</w:t>
      </w:r>
    </w:p>
    <w:p>
      <w:pPr>
        <w:pStyle w:val="ListBullet"/>
      </w:pPr>
      <w:r>
        <w:t xml:space="preserve">            ast-info.cjs</w:t>
      </w:r>
    </w:p>
    <w:p>
      <w:pPr>
        <w:pStyle w:val="ListBullet"/>
      </w:pPr>
      <w:r>
        <w:t xml:space="preserve">            ast-info.cjs.map</w:t>
      </w:r>
    </w:p>
    <w:p>
      <w:pPr>
        <w:pStyle w:val="ListBullet"/>
      </w:pPr>
      <w:r>
        <w:t xml:space="preserve">            babel-core.cjs</w:t>
      </w:r>
    </w:p>
    <w:p>
      <w:pPr>
        <w:pStyle w:val="ListBullet"/>
      </w:pPr>
      <w:r>
        <w:t xml:space="preserve">            babel-core.cjs.map</w:t>
      </w:r>
    </w:p>
    <w:p>
      <w:pPr>
        <w:pStyle w:val="ListBullet"/>
      </w:pPr>
      <w:r>
        <w:t xml:space="preserve">            configuration.cjs</w:t>
      </w:r>
    </w:p>
    <w:p>
      <w:pPr>
        <w:pStyle w:val="ListBullet"/>
      </w:pPr>
      <w:r>
        <w:t xml:space="preserve">            configuration.cjs.map</w:t>
      </w:r>
    </w:p>
    <w:p>
      <w:pPr>
        <w:pStyle w:val="ListBullet"/>
      </w:pPr>
      <w:r>
        <w:t xml:space="preserve">            extract-parser-options-plugin.cjs</w:t>
      </w:r>
    </w:p>
    <w:p>
      <w:pPr>
        <w:pStyle w:val="ListBullet"/>
      </w:pPr>
      <w:r>
        <w:t xml:space="preserve">            extract-parser-options-plugin.cjs.map</w:t>
      </w:r>
    </w:p>
    <w:p>
      <w:pPr>
        <w:pStyle w:val="ListBullet"/>
      </w:pPr>
      <w:r>
        <w:t xml:space="preserve">            handle-message.cjs</w:t>
      </w:r>
    </w:p>
    <w:p>
      <w:pPr>
        <w:pStyle w:val="ListBullet"/>
      </w:pPr>
      <w:r>
        <w:t xml:space="preserve">            handle-message.cjs.map</w:t>
      </w:r>
    </w:p>
    <w:p>
      <w:pPr>
        <w:pStyle w:val="ListBullet"/>
      </w:pPr>
      <w:r>
        <w:t xml:space="preserve">            index.cjs</w:t>
      </w:r>
    </w:p>
    <w:p>
      <w:pPr>
        <w:pStyle w:val="ListBullet"/>
      </w:pPr>
      <w:r>
        <w:t xml:space="preserve">            index.cjs.map</w:t>
      </w:r>
    </w:p>
    <w:p>
      <w:pPr>
        <w:pStyle w:val="ListBullet"/>
      </w:pPr>
      <w:r>
        <w:t xml:space="preserve">            maybeParse.cjs</w:t>
      </w:r>
    </w:p>
    <w:p>
      <w:pPr>
        <w:pStyle w:val="ListBullet"/>
      </w:pPr>
      <w:r>
        <w:t xml:space="preserve">            maybeParse.cjs.map</w:t>
      </w:r>
    </w:p>
    <w:p>
      <w:pPr>
        <w:pStyle w:val="ListBullet"/>
      </w:pPr>
      <w:r>
        <w:t xml:space="preserve">          analyze-scope.cjs</w:t>
      </w:r>
    </w:p>
    <w:p>
      <w:pPr>
        <w:pStyle w:val="ListBullet"/>
      </w:pPr>
      <w:r>
        <w:t xml:space="preserve">          analyze-scope.cjs.map</w:t>
      </w:r>
    </w:p>
    <w:p>
      <w:pPr>
        <w:pStyle w:val="ListBullet"/>
      </w:pPr>
      <w:r>
        <w:t xml:space="preserve">          client.cjs</w:t>
      </w:r>
    </w:p>
    <w:p>
      <w:pPr>
        <w:pStyle w:val="ListBullet"/>
      </w:pPr>
      <w:r>
        <w:t xml:space="preserve">          client.cjs.map</w:t>
      </w:r>
    </w:p>
    <w:p>
      <w:pPr>
        <w:pStyle w:val="ListBullet"/>
      </w:pPr>
      <w:r>
        <w:t xml:space="preserve">          configuration.cjs</w:t>
      </w:r>
    </w:p>
    <w:p>
      <w:pPr>
        <w:pStyle w:val="ListBullet"/>
      </w:pPr>
      <w:r>
        <w:t xml:space="preserve">          configuration.cjs.map</w:t>
      </w:r>
    </w:p>
    <w:p>
      <w:pPr>
        <w:pStyle w:val="ListBullet"/>
      </w:pPr>
      <w:r>
        <w:t xml:space="preserve">          experimental-worker.cjs</w:t>
      </w:r>
    </w:p>
    <w:p>
      <w:pPr>
        <w:pStyle w:val="ListBullet"/>
      </w:pPr>
      <w:r>
        <w:t xml:space="preserve">          experimental-worker.cjs.map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index.cjs.map</w:t>
      </w:r>
    </w:p>
    <w:p>
      <w:pPr>
        <w:pStyle w:val="ListBullet"/>
      </w:pPr>
      <w:r>
        <w:t xml:space="preserve">          parse.cjs</w:t>
      </w:r>
    </w:p>
    <w:p>
      <w:pPr>
        <w:pStyle w:val="ListBullet"/>
      </w:pPr>
      <w:r>
        <w:t xml:space="preserve">          parse.cjs.map</w:t>
      </w:r>
    </w:p>
    <w:p>
      <w:r>
        <w:t xml:space="preserve">        node_modules</w:t>
      </w:r>
    </w:p>
    <w:p>
      <w:r>
        <w:t xml:space="preserve">          .bin</w:t>
      </w:r>
    </w:p>
    <w:p>
      <w:pPr>
        <w:pStyle w:val="ListBullet"/>
      </w:pPr>
      <w:r>
        <w:t xml:space="preserve">            semver</w:t>
      </w:r>
    </w:p>
    <w:p>
      <w:pPr>
        <w:pStyle w:val="ListBullet"/>
      </w:pPr>
      <w:r>
        <w:t xml:space="preserve">            semver.cmd</w:t>
      </w:r>
    </w:p>
    <w:p>
      <w:pPr>
        <w:pStyle w:val="ListBullet"/>
      </w:pPr>
      <w:r>
        <w:t xml:space="preserve">            semver.ps1</w:t>
      </w:r>
    </w:p>
    <w:p>
      <w:r>
        <w:t xml:space="preserve">          eslint-visitor-keys</w:t>
      </w:r>
    </w:p>
    <w:p>
      <w:r>
        <w:t xml:space="preserve">            lib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visitor-keys.json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semver</w:t>
      </w:r>
    </w:p>
    <w:p>
      <w:r>
        <w:t xml:space="preserve">            bin</w:t>
      </w:r>
    </w:p>
    <w:p>
      <w:pPr>
        <w:pStyle w:val="ListBullet"/>
      </w:pPr>
      <w:r>
        <w:t xml:space="preserve">              semver.js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range.bnf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generator</w:t>
      </w:r>
    </w:p>
    <w:p>
      <w:r>
        <w:t xml:space="preserve">        lib</w:t>
      </w:r>
    </w:p>
    <w:p>
      <w:r>
        <w:t xml:space="preserve">          generators</w:t>
      </w:r>
    </w:p>
    <w:p>
      <w:pPr>
        <w:pStyle w:val="ListBullet"/>
      </w:pPr>
      <w:r>
        <w:t xml:space="preserve">            base.js</w:t>
      </w:r>
    </w:p>
    <w:p>
      <w:pPr>
        <w:pStyle w:val="ListBullet"/>
      </w:pPr>
      <w:r>
        <w:t xml:space="preserve">            base.js.map</w:t>
      </w:r>
    </w:p>
    <w:p>
      <w:pPr>
        <w:pStyle w:val="ListBullet"/>
      </w:pPr>
      <w:r>
        <w:t xml:space="preserve">            classes.js</w:t>
      </w:r>
    </w:p>
    <w:p>
      <w:pPr>
        <w:pStyle w:val="ListBullet"/>
      </w:pPr>
      <w:r>
        <w:t xml:space="preserve">            classes.js.map</w:t>
      </w:r>
    </w:p>
    <w:p>
      <w:pPr>
        <w:pStyle w:val="ListBullet"/>
      </w:pPr>
      <w:r>
        <w:t xml:space="preserve">            expressions.js</w:t>
      </w:r>
    </w:p>
    <w:p>
      <w:pPr>
        <w:pStyle w:val="ListBullet"/>
      </w:pPr>
      <w:r>
        <w:t xml:space="preserve">            expressions.js.map</w:t>
      </w:r>
    </w:p>
    <w:p>
      <w:pPr>
        <w:pStyle w:val="ListBullet"/>
      </w:pPr>
      <w:r>
        <w:t xml:space="preserve">            flow.js</w:t>
      </w:r>
    </w:p>
    <w:p>
      <w:pPr>
        <w:pStyle w:val="ListBullet"/>
      </w:pPr>
      <w:r>
        <w:t xml:space="preserve">            flow.js.map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jsx.js</w:t>
      </w:r>
    </w:p>
    <w:p>
      <w:pPr>
        <w:pStyle w:val="ListBullet"/>
      </w:pPr>
      <w:r>
        <w:t xml:space="preserve">            jsx.js.map</w:t>
      </w:r>
    </w:p>
    <w:p>
      <w:pPr>
        <w:pStyle w:val="ListBullet"/>
      </w:pPr>
      <w:r>
        <w:t xml:space="preserve">            methods.js</w:t>
      </w:r>
    </w:p>
    <w:p>
      <w:pPr>
        <w:pStyle w:val="ListBullet"/>
      </w:pPr>
      <w:r>
        <w:t xml:space="preserve">            methods.js.map</w:t>
      </w:r>
    </w:p>
    <w:p>
      <w:pPr>
        <w:pStyle w:val="ListBullet"/>
      </w:pPr>
      <w:r>
        <w:t xml:space="preserve">            modules.js</w:t>
      </w:r>
    </w:p>
    <w:p>
      <w:pPr>
        <w:pStyle w:val="ListBullet"/>
      </w:pPr>
      <w:r>
        <w:t xml:space="preserve">            modules.js.map</w:t>
      </w:r>
    </w:p>
    <w:p>
      <w:pPr>
        <w:pStyle w:val="ListBullet"/>
      </w:pPr>
      <w:r>
        <w:t xml:space="preserve">            statements.js</w:t>
      </w:r>
    </w:p>
    <w:p>
      <w:pPr>
        <w:pStyle w:val="ListBullet"/>
      </w:pPr>
      <w:r>
        <w:t xml:space="preserve">            statements.js.map</w:t>
      </w:r>
    </w:p>
    <w:p>
      <w:pPr>
        <w:pStyle w:val="ListBullet"/>
      </w:pPr>
      <w:r>
        <w:t xml:space="preserve">            template-literals.js</w:t>
      </w:r>
    </w:p>
    <w:p>
      <w:pPr>
        <w:pStyle w:val="ListBullet"/>
      </w:pPr>
      <w:r>
        <w:t xml:space="preserve">            template-literals.js.map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types.js.map</w:t>
      </w:r>
    </w:p>
    <w:p>
      <w:pPr>
        <w:pStyle w:val="ListBullet"/>
      </w:pPr>
      <w:r>
        <w:t xml:space="preserve">            typescript.js</w:t>
      </w:r>
    </w:p>
    <w:p>
      <w:pPr>
        <w:pStyle w:val="ListBullet"/>
      </w:pPr>
      <w:r>
        <w:t xml:space="preserve">            typescript.js.map</w:t>
      </w:r>
    </w:p>
    <w:p>
      <w:r>
        <w:t xml:space="preserve">          node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parentheses.js</w:t>
      </w:r>
    </w:p>
    <w:p>
      <w:pPr>
        <w:pStyle w:val="ListBullet"/>
      </w:pPr>
      <w:r>
        <w:t xml:space="preserve">            parentheses.js.map</w:t>
      </w:r>
    </w:p>
    <w:p>
      <w:pPr>
        <w:pStyle w:val="ListBullet"/>
      </w:pPr>
      <w:r>
        <w:t xml:space="preserve">            whitespace.js</w:t>
      </w:r>
    </w:p>
    <w:p>
      <w:pPr>
        <w:pStyle w:val="ListBullet"/>
      </w:pPr>
      <w:r>
        <w:t xml:space="preserve">            whitespace.js.map</w:t>
      </w:r>
    </w:p>
    <w:p>
      <w:pPr>
        <w:pStyle w:val="ListBullet"/>
      </w:pPr>
      <w:r>
        <w:t xml:space="preserve">          buffer.js</w:t>
      </w:r>
    </w:p>
    <w:p>
      <w:pPr>
        <w:pStyle w:val="ListBullet"/>
      </w:pPr>
      <w:r>
        <w:t xml:space="preserve">          buffer.js.map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printer.js</w:t>
      </w:r>
    </w:p>
    <w:p>
      <w:pPr>
        <w:pStyle w:val="ListBullet"/>
      </w:pPr>
      <w:r>
        <w:t xml:space="preserve">          printer.js.map</w:t>
      </w:r>
    </w:p>
    <w:p>
      <w:pPr>
        <w:pStyle w:val="ListBullet"/>
      </w:pPr>
      <w:r>
        <w:t xml:space="preserve">          source-map.js</w:t>
      </w:r>
    </w:p>
    <w:p>
      <w:pPr>
        <w:pStyle w:val="ListBullet"/>
      </w:pPr>
      <w:r>
        <w:t xml:space="preserve">          source-map.js.map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helper-annotate-as-pure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helper-builder-binary-assignment-operator-visitor</w:t>
      </w:r>
    </w:p>
    <w:p>
      <w:r>
        <w:t xml:space="preserve">        lib</w:t>
      </w:r>
    </w:p>
    <w:p>
      <w:pPr>
        <w:pStyle w:val="ListBullet"/>
      </w:pPr>
      <w:r>
        <w:t xml:space="preserve">          explode-assignable-expression.js</w:t>
      </w:r>
    </w:p>
    <w:p>
      <w:pPr>
        <w:pStyle w:val="ListBullet"/>
      </w:pPr>
      <w:r>
        <w:t xml:space="preserve">          explode-assignable-expression.js.map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helper-compilation-targets</w:t>
      </w:r>
    </w:p>
    <w:p>
      <w:r>
        <w:t xml:space="preserve">        lib</w:t>
      </w:r>
    </w:p>
    <w:p>
      <w:pPr>
        <w:pStyle w:val="ListBullet"/>
      </w:pPr>
      <w:r>
        <w:t xml:space="preserve">          debug.js</w:t>
      </w:r>
    </w:p>
    <w:p>
      <w:pPr>
        <w:pStyle w:val="ListBullet"/>
      </w:pPr>
      <w:r>
        <w:t xml:space="preserve">          debug.js.map</w:t>
      </w:r>
    </w:p>
    <w:p>
      <w:pPr>
        <w:pStyle w:val="ListBullet"/>
      </w:pPr>
      <w:r>
        <w:t xml:space="preserve">          filter-items.js</w:t>
      </w:r>
    </w:p>
    <w:p>
      <w:pPr>
        <w:pStyle w:val="ListBullet"/>
      </w:pPr>
      <w:r>
        <w:t xml:space="preserve">          filter-items.js.map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options.js</w:t>
      </w:r>
    </w:p>
    <w:p>
      <w:pPr>
        <w:pStyle w:val="ListBullet"/>
      </w:pPr>
      <w:r>
        <w:t xml:space="preserve">          options.js.map</w:t>
      </w:r>
    </w:p>
    <w:p>
      <w:pPr>
        <w:pStyle w:val="ListBullet"/>
      </w:pPr>
      <w:r>
        <w:t xml:space="preserve">          pretty.js</w:t>
      </w:r>
    </w:p>
    <w:p>
      <w:pPr>
        <w:pStyle w:val="ListBullet"/>
      </w:pPr>
      <w:r>
        <w:t xml:space="preserve">          pretty.js.map</w:t>
      </w:r>
    </w:p>
    <w:p>
      <w:pPr>
        <w:pStyle w:val="ListBullet"/>
      </w:pPr>
      <w:r>
        <w:t xml:space="preserve">          targets.js</w:t>
      </w:r>
    </w:p>
    <w:p>
      <w:pPr>
        <w:pStyle w:val="ListBullet"/>
      </w:pPr>
      <w:r>
        <w:t xml:space="preserve">          targets.js.map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  utils.js.map</w:t>
      </w:r>
    </w:p>
    <w:p>
      <w:r>
        <w:t xml:space="preserve">        node_modules</w:t>
      </w:r>
    </w:p>
    <w:p>
      <w:r>
        <w:t xml:space="preserve">          .bin</w:t>
      </w:r>
    </w:p>
    <w:p>
      <w:pPr>
        <w:pStyle w:val="ListBullet"/>
      </w:pPr>
      <w:r>
        <w:t xml:space="preserve">            semver</w:t>
      </w:r>
    </w:p>
    <w:p>
      <w:pPr>
        <w:pStyle w:val="ListBullet"/>
      </w:pPr>
      <w:r>
        <w:t xml:space="preserve">            semver.cmd</w:t>
      </w:r>
    </w:p>
    <w:p>
      <w:pPr>
        <w:pStyle w:val="ListBullet"/>
      </w:pPr>
      <w:r>
        <w:t xml:space="preserve">            semver.ps1</w:t>
      </w:r>
    </w:p>
    <w:p>
      <w:r>
        <w:t xml:space="preserve">          semver</w:t>
      </w:r>
    </w:p>
    <w:p>
      <w:r>
        <w:t xml:space="preserve">            bin</w:t>
      </w:r>
    </w:p>
    <w:p>
      <w:pPr>
        <w:pStyle w:val="ListBullet"/>
      </w:pPr>
      <w:r>
        <w:t xml:space="preserve">              semver.js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range.bnf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helper-create-class-features-plugin</w:t>
      </w:r>
    </w:p>
    <w:p>
      <w:r>
        <w:t xml:space="preserve">        lib</w:t>
      </w:r>
    </w:p>
    <w:p>
      <w:pPr>
        <w:pStyle w:val="ListBullet"/>
      </w:pPr>
      <w:r>
        <w:t xml:space="preserve">          decorators-2018-09.js</w:t>
      </w:r>
    </w:p>
    <w:p>
      <w:pPr>
        <w:pStyle w:val="ListBullet"/>
      </w:pPr>
      <w:r>
        <w:t xml:space="preserve">          decorators-2018-09.js.map</w:t>
      </w:r>
    </w:p>
    <w:p>
      <w:pPr>
        <w:pStyle w:val="ListBullet"/>
      </w:pPr>
      <w:r>
        <w:t xml:space="preserve">          decorators.js</w:t>
      </w:r>
    </w:p>
    <w:p>
      <w:pPr>
        <w:pStyle w:val="ListBullet"/>
      </w:pPr>
      <w:r>
        <w:t xml:space="preserve">          decorators.js.map</w:t>
      </w:r>
    </w:p>
    <w:p>
      <w:pPr>
        <w:pStyle w:val="ListBullet"/>
      </w:pPr>
      <w:r>
        <w:t xml:space="preserve">          features.js</w:t>
      </w:r>
    </w:p>
    <w:p>
      <w:pPr>
        <w:pStyle w:val="ListBullet"/>
      </w:pPr>
      <w:r>
        <w:t xml:space="preserve">          features.js.map</w:t>
      </w:r>
    </w:p>
    <w:p>
      <w:pPr>
        <w:pStyle w:val="ListBullet"/>
      </w:pPr>
      <w:r>
        <w:t xml:space="preserve">          fields.js</w:t>
      </w:r>
    </w:p>
    <w:p>
      <w:pPr>
        <w:pStyle w:val="ListBullet"/>
      </w:pPr>
      <w:r>
        <w:t xml:space="preserve">          fields.js.map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misc.js</w:t>
      </w:r>
    </w:p>
    <w:p>
      <w:pPr>
        <w:pStyle w:val="ListBullet"/>
      </w:pPr>
      <w:r>
        <w:t xml:space="preserve">          misc.js.map</w:t>
      </w:r>
    </w:p>
    <w:p>
      <w:pPr>
        <w:pStyle w:val="ListBullet"/>
      </w:pPr>
      <w:r>
        <w:t xml:space="preserve">          typescript.js</w:t>
      </w:r>
    </w:p>
    <w:p>
      <w:pPr>
        <w:pStyle w:val="ListBullet"/>
      </w:pPr>
      <w:r>
        <w:t xml:space="preserve">          typescript.js.map</w:t>
      </w:r>
    </w:p>
    <w:p>
      <w:r>
        <w:t xml:space="preserve">        node_modules</w:t>
      </w:r>
    </w:p>
    <w:p>
      <w:r>
        <w:t xml:space="preserve">          .bin</w:t>
      </w:r>
    </w:p>
    <w:p>
      <w:pPr>
        <w:pStyle w:val="ListBullet"/>
      </w:pPr>
      <w:r>
        <w:t xml:space="preserve">            semver</w:t>
      </w:r>
    </w:p>
    <w:p>
      <w:pPr>
        <w:pStyle w:val="ListBullet"/>
      </w:pPr>
      <w:r>
        <w:t xml:space="preserve">            semver.cmd</w:t>
      </w:r>
    </w:p>
    <w:p>
      <w:pPr>
        <w:pStyle w:val="ListBullet"/>
      </w:pPr>
      <w:r>
        <w:t xml:space="preserve">            semver.ps1</w:t>
      </w:r>
    </w:p>
    <w:p>
      <w:r>
        <w:t xml:space="preserve">          semver</w:t>
      </w:r>
    </w:p>
    <w:p>
      <w:r>
        <w:t xml:space="preserve">            bin</w:t>
      </w:r>
    </w:p>
    <w:p>
      <w:pPr>
        <w:pStyle w:val="ListBullet"/>
      </w:pPr>
      <w:r>
        <w:t xml:space="preserve">              semver.js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range.bnf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helper-create-regexp-features-plugin</w:t>
      </w:r>
    </w:p>
    <w:p>
      <w:r>
        <w:t xml:space="preserve">        lib</w:t>
      </w:r>
    </w:p>
    <w:p>
      <w:pPr>
        <w:pStyle w:val="ListBullet"/>
      </w:pPr>
      <w:r>
        <w:t xml:space="preserve">          features.js</w:t>
      </w:r>
    </w:p>
    <w:p>
      <w:pPr>
        <w:pStyle w:val="ListBullet"/>
      </w:pPr>
      <w:r>
        <w:t xml:space="preserve">          features.js.map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util.js</w:t>
      </w:r>
    </w:p>
    <w:p>
      <w:pPr>
        <w:pStyle w:val="ListBullet"/>
      </w:pPr>
      <w:r>
        <w:t xml:space="preserve">          util.js.map</w:t>
      </w:r>
    </w:p>
    <w:p>
      <w:r>
        <w:t xml:space="preserve">        node_modules</w:t>
      </w:r>
    </w:p>
    <w:p>
      <w:r>
        <w:t xml:space="preserve">          .bin</w:t>
      </w:r>
    </w:p>
    <w:p>
      <w:pPr>
        <w:pStyle w:val="ListBullet"/>
      </w:pPr>
      <w:r>
        <w:t xml:space="preserve">            semver</w:t>
      </w:r>
    </w:p>
    <w:p>
      <w:pPr>
        <w:pStyle w:val="ListBullet"/>
      </w:pPr>
      <w:r>
        <w:t xml:space="preserve">            semver.cmd</w:t>
      </w:r>
    </w:p>
    <w:p>
      <w:pPr>
        <w:pStyle w:val="ListBullet"/>
      </w:pPr>
      <w:r>
        <w:t xml:space="preserve">            semver.ps1</w:t>
      </w:r>
    </w:p>
    <w:p>
      <w:r>
        <w:t xml:space="preserve">          semver</w:t>
      </w:r>
    </w:p>
    <w:p>
      <w:r>
        <w:t xml:space="preserve">            bin</w:t>
      </w:r>
    </w:p>
    <w:p>
      <w:pPr>
        <w:pStyle w:val="ListBullet"/>
      </w:pPr>
      <w:r>
        <w:t xml:space="preserve">              semver.js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range.bnf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helper-define-polyfill-provider</w:t>
      </w:r>
    </w:p>
    <w:p>
      <w:r>
        <w:t xml:space="preserve">        esm</w:t>
      </w:r>
    </w:p>
    <w:p>
      <w:pPr>
        <w:pStyle w:val="ListBullet"/>
      </w:pPr>
      <w:r>
        <w:t xml:space="preserve">          index.browser.mjs</w:t>
      </w:r>
    </w:p>
    <w:p>
      <w:pPr>
        <w:pStyle w:val="ListBullet"/>
      </w:pPr>
      <w:r>
        <w:t xml:space="preserve">          index.browser.mjs.map</w:t>
      </w:r>
    </w:p>
    <w:p>
      <w:pPr>
        <w:pStyle w:val="ListBullet"/>
      </w:pPr>
      <w:r>
        <w:t xml:space="preserve">          index.node.mjs</w:t>
      </w:r>
    </w:p>
    <w:p>
      <w:pPr>
        <w:pStyle w:val="ListBullet"/>
      </w:pPr>
      <w:r>
        <w:t xml:space="preserve">          index.node.mjs.map</w:t>
      </w:r>
    </w:p>
    <w:p>
      <w:r>
        <w:t xml:space="preserve">        lib</w:t>
      </w:r>
    </w:p>
    <w:p>
      <w:r>
        <w:t xml:space="preserve">          browser</w:t>
      </w:r>
    </w:p>
    <w:p>
      <w:pPr>
        <w:pStyle w:val="ListBullet"/>
      </w:pPr>
      <w:r>
        <w:t xml:space="preserve">            dependencies.js</w:t>
      </w:r>
    </w:p>
    <w:p>
      <w:r>
        <w:t xml:space="preserve">          node</w:t>
      </w:r>
    </w:p>
    <w:p>
      <w:pPr>
        <w:pStyle w:val="ListBullet"/>
      </w:pPr>
      <w:r>
        <w:t xml:space="preserve">            dependencies.js</w:t>
      </w:r>
    </w:p>
    <w:p>
      <w:r>
        <w:t xml:space="preserve">          visitors</w:t>
      </w:r>
    </w:p>
    <w:p>
      <w:pPr>
        <w:pStyle w:val="ListBullet"/>
      </w:pPr>
      <w:r>
        <w:t xml:space="preserve">            entry.js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usage.js</w:t>
      </w:r>
    </w:p>
    <w:p>
      <w:pPr>
        <w:pStyle w:val="ListBullet"/>
      </w:pPr>
      <w:r>
        <w:t xml:space="preserve">          debug-utils.js</w:t>
      </w:r>
    </w:p>
    <w:p>
      <w:pPr>
        <w:pStyle w:val="ListBullet"/>
      </w:pPr>
      <w:r>
        <w:t xml:space="preserve">          define-provider.js</w:t>
      </w:r>
    </w:p>
    <w:p>
      <w:pPr>
        <w:pStyle w:val="ListBullet"/>
      </w:pPr>
      <w:r>
        <w:t xml:space="preserve">          imports-injector.js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meta-resolver.js</w:t>
      </w:r>
    </w:p>
    <w:p>
      <w:pPr>
        <w:pStyle w:val="ListBullet"/>
      </w:pPr>
      <w:r>
        <w:t xml:space="preserve">          normalize-options.js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helper-member-expression-to-functions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helper-module-imports</w:t>
      </w:r>
    </w:p>
    <w:p>
      <w:r>
        <w:t xml:space="preserve">        lib</w:t>
      </w:r>
    </w:p>
    <w:p>
      <w:pPr>
        <w:pStyle w:val="ListBullet"/>
      </w:pPr>
      <w:r>
        <w:t xml:space="preserve">          import-builder.js</w:t>
      </w:r>
    </w:p>
    <w:p>
      <w:pPr>
        <w:pStyle w:val="ListBullet"/>
      </w:pPr>
      <w:r>
        <w:t xml:space="preserve">          import-builder.js.map</w:t>
      </w:r>
    </w:p>
    <w:p>
      <w:pPr>
        <w:pStyle w:val="ListBullet"/>
      </w:pPr>
      <w:r>
        <w:t xml:space="preserve">          import-injector.js</w:t>
      </w:r>
    </w:p>
    <w:p>
      <w:pPr>
        <w:pStyle w:val="ListBullet"/>
      </w:pPr>
      <w:r>
        <w:t xml:space="preserve">          import-injector.js.map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is-module.js</w:t>
      </w:r>
    </w:p>
    <w:p>
      <w:pPr>
        <w:pStyle w:val="ListBullet"/>
      </w:pPr>
      <w:r>
        <w:t xml:space="preserve">          is-module.js.map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helper-module-transforms</w:t>
      </w:r>
    </w:p>
    <w:p>
      <w:r>
        <w:t xml:space="preserve">        lib</w:t>
      </w:r>
    </w:p>
    <w:p>
      <w:pPr>
        <w:pStyle w:val="ListBullet"/>
      </w:pPr>
      <w:r>
        <w:t xml:space="preserve">          dynamic-import.js</w:t>
      </w:r>
    </w:p>
    <w:p>
      <w:pPr>
        <w:pStyle w:val="ListBullet"/>
      </w:pPr>
      <w:r>
        <w:t xml:space="preserve">          dynamic-import.js.map</w:t>
      </w:r>
    </w:p>
    <w:p>
      <w:pPr>
        <w:pStyle w:val="ListBullet"/>
      </w:pPr>
      <w:r>
        <w:t xml:space="preserve">          get-module-name.js</w:t>
      </w:r>
    </w:p>
    <w:p>
      <w:pPr>
        <w:pStyle w:val="ListBullet"/>
      </w:pPr>
      <w:r>
        <w:t xml:space="preserve">          get-module-name.js.map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lazy-modules.js</w:t>
      </w:r>
    </w:p>
    <w:p>
      <w:pPr>
        <w:pStyle w:val="ListBullet"/>
      </w:pPr>
      <w:r>
        <w:t xml:space="preserve">          lazy-modules.js.map</w:t>
      </w:r>
    </w:p>
    <w:p>
      <w:pPr>
        <w:pStyle w:val="ListBullet"/>
      </w:pPr>
      <w:r>
        <w:t xml:space="preserve">          normalize-and-load-metadata.js</w:t>
      </w:r>
    </w:p>
    <w:p>
      <w:pPr>
        <w:pStyle w:val="ListBullet"/>
      </w:pPr>
      <w:r>
        <w:t xml:space="preserve">          normalize-and-load-metadata.js.map</w:t>
      </w:r>
    </w:p>
    <w:p>
      <w:pPr>
        <w:pStyle w:val="ListBullet"/>
      </w:pPr>
      <w:r>
        <w:t xml:space="preserve">          rewrite-live-references.js</w:t>
      </w:r>
    </w:p>
    <w:p>
      <w:pPr>
        <w:pStyle w:val="ListBullet"/>
      </w:pPr>
      <w:r>
        <w:t xml:space="preserve">          rewrite-live-references.js.map</w:t>
      </w:r>
    </w:p>
    <w:p>
      <w:pPr>
        <w:pStyle w:val="ListBullet"/>
      </w:pPr>
      <w:r>
        <w:t xml:space="preserve">          rewrite-this.js</w:t>
      </w:r>
    </w:p>
    <w:p>
      <w:pPr>
        <w:pStyle w:val="ListBullet"/>
      </w:pPr>
      <w:r>
        <w:t xml:space="preserve">          rewrite-this.js.map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helper-optimise-call-expression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helper-plugin-utils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helper-remap-async-to-generator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helper-replace-supers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helper-simple-access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helper-skip-transparent-expression-wrappers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helper-string-parser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helper-validator-identifier</w:t>
      </w:r>
    </w:p>
    <w:p>
      <w:r>
        <w:t xml:space="preserve">        lib</w:t>
      </w:r>
    </w:p>
    <w:p>
      <w:pPr>
        <w:pStyle w:val="ListBullet"/>
      </w:pPr>
      <w:r>
        <w:t xml:space="preserve">          identifier.js</w:t>
      </w:r>
    </w:p>
    <w:p>
      <w:pPr>
        <w:pStyle w:val="ListBullet"/>
      </w:pPr>
      <w:r>
        <w:t xml:space="preserve">          identifier.js.map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keyword.js</w:t>
      </w:r>
    </w:p>
    <w:p>
      <w:pPr>
        <w:pStyle w:val="ListBullet"/>
      </w:pPr>
      <w:r>
        <w:t xml:space="preserve">          keyword.js.map</w:t>
      </w:r>
    </w:p>
    <w:p>
      <w:r>
        <w:t xml:space="preserve">        scripts</w:t>
      </w:r>
    </w:p>
    <w:p>
      <w:pPr>
        <w:pStyle w:val="ListBullet"/>
      </w:pPr>
      <w:r>
        <w:t xml:space="preserve">          generate-identifier-regex.js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helper-validator-option</w:t>
      </w:r>
    </w:p>
    <w:p>
      <w:r>
        <w:t xml:space="preserve">        lib</w:t>
      </w:r>
    </w:p>
    <w:p>
      <w:pPr>
        <w:pStyle w:val="ListBullet"/>
      </w:pPr>
      <w:r>
        <w:t xml:space="preserve">          find-suggestion.js</w:t>
      </w:r>
    </w:p>
    <w:p>
      <w:pPr>
        <w:pStyle w:val="ListBullet"/>
      </w:pPr>
      <w:r>
        <w:t xml:space="preserve">          find-suggestion.js.map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validator.js</w:t>
      </w:r>
    </w:p>
    <w:p>
      <w:pPr>
        <w:pStyle w:val="ListBullet"/>
      </w:pPr>
      <w:r>
        <w:t xml:space="preserve">          validator.js.map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helper-wrap-function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helpers</w:t>
      </w:r>
    </w:p>
    <w:p>
      <w:r>
        <w:t xml:space="preserve">        lib</w:t>
      </w:r>
    </w:p>
    <w:p>
      <w:r>
        <w:t xml:space="preserve">          helpers</w:t>
      </w:r>
    </w:p>
    <w:p>
      <w:pPr>
        <w:pStyle w:val="ListBullet"/>
      </w:pPr>
      <w:r>
        <w:t xml:space="preserve">            applyDecoratedDescriptor.js</w:t>
      </w:r>
    </w:p>
    <w:p>
      <w:pPr>
        <w:pStyle w:val="ListBullet"/>
      </w:pPr>
      <w:r>
        <w:t xml:space="preserve">            applyDecoratedDescriptor.js.map</w:t>
      </w:r>
    </w:p>
    <w:p>
      <w:pPr>
        <w:pStyle w:val="ListBullet"/>
      </w:pPr>
      <w:r>
        <w:t xml:space="preserve">            applyDecs.js</w:t>
      </w:r>
    </w:p>
    <w:p>
      <w:pPr>
        <w:pStyle w:val="ListBullet"/>
      </w:pPr>
      <w:r>
        <w:t xml:space="preserve">            applyDecs.js.map</w:t>
      </w:r>
    </w:p>
    <w:p>
      <w:pPr>
        <w:pStyle w:val="ListBullet"/>
      </w:pPr>
      <w:r>
        <w:t xml:space="preserve">            applyDecs2203.js</w:t>
      </w:r>
    </w:p>
    <w:p>
      <w:pPr>
        <w:pStyle w:val="ListBullet"/>
      </w:pPr>
      <w:r>
        <w:t xml:space="preserve">            applyDecs2203.js.map</w:t>
      </w:r>
    </w:p>
    <w:p>
      <w:pPr>
        <w:pStyle w:val="ListBullet"/>
      </w:pPr>
      <w:r>
        <w:t xml:space="preserve">            applyDecs2203R.js</w:t>
      </w:r>
    </w:p>
    <w:p>
      <w:pPr>
        <w:pStyle w:val="ListBullet"/>
      </w:pPr>
      <w:r>
        <w:t xml:space="preserve">            applyDecs2203R.js.map</w:t>
      </w:r>
    </w:p>
    <w:p>
      <w:pPr>
        <w:pStyle w:val="ListBullet"/>
      </w:pPr>
      <w:r>
        <w:t xml:space="preserve">            applyDecs2301.js</w:t>
      </w:r>
    </w:p>
    <w:p>
      <w:pPr>
        <w:pStyle w:val="ListBullet"/>
      </w:pPr>
      <w:r>
        <w:t xml:space="preserve">            applyDecs2301.js.map</w:t>
      </w:r>
    </w:p>
    <w:p>
      <w:pPr>
        <w:pStyle w:val="ListBullet"/>
      </w:pPr>
      <w:r>
        <w:t xml:space="preserve">            applyDecs2305.js</w:t>
      </w:r>
    </w:p>
    <w:p>
      <w:pPr>
        <w:pStyle w:val="ListBullet"/>
      </w:pPr>
      <w:r>
        <w:t xml:space="preserve">            applyDecs2305.js.map</w:t>
      </w:r>
    </w:p>
    <w:p>
      <w:pPr>
        <w:pStyle w:val="ListBullet"/>
      </w:pPr>
      <w:r>
        <w:t xml:space="preserve">            applyDecs2311.js</w:t>
      </w:r>
    </w:p>
    <w:p>
      <w:pPr>
        <w:pStyle w:val="ListBullet"/>
      </w:pPr>
      <w:r>
        <w:t xml:space="preserve">            applyDecs2311.js.map</w:t>
      </w:r>
    </w:p>
    <w:p>
      <w:pPr>
        <w:pStyle w:val="ListBullet"/>
      </w:pPr>
      <w:r>
        <w:t xml:space="preserve">            arrayLikeToArray.js</w:t>
      </w:r>
    </w:p>
    <w:p>
      <w:pPr>
        <w:pStyle w:val="ListBullet"/>
      </w:pPr>
      <w:r>
        <w:t xml:space="preserve">            arrayLikeToArray.js.map</w:t>
      </w:r>
    </w:p>
    <w:p>
      <w:pPr>
        <w:pStyle w:val="ListBullet"/>
      </w:pPr>
      <w:r>
        <w:t xml:space="preserve">            arrayWithHoles.js</w:t>
      </w:r>
    </w:p>
    <w:p>
      <w:pPr>
        <w:pStyle w:val="ListBullet"/>
      </w:pPr>
      <w:r>
        <w:t xml:space="preserve">            arrayWithHoles.js.map</w:t>
      </w:r>
    </w:p>
    <w:p>
      <w:pPr>
        <w:pStyle w:val="ListBullet"/>
      </w:pPr>
      <w:r>
        <w:t xml:space="preserve">            arrayWithoutHoles.js</w:t>
      </w:r>
    </w:p>
    <w:p>
      <w:pPr>
        <w:pStyle w:val="ListBullet"/>
      </w:pPr>
      <w:r>
        <w:t xml:space="preserve">            arrayWithoutHoles.js.map</w:t>
      </w:r>
    </w:p>
    <w:p>
      <w:pPr>
        <w:pStyle w:val="ListBullet"/>
      </w:pPr>
      <w:r>
        <w:t xml:space="preserve">            assertClassBrand.js</w:t>
      </w:r>
    </w:p>
    <w:p>
      <w:pPr>
        <w:pStyle w:val="ListBullet"/>
      </w:pPr>
      <w:r>
        <w:t xml:space="preserve">            assertClassBrand.js.map</w:t>
      </w:r>
    </w:p>
    <w:p>
      <w:pPr>
        <w:pStyle w:val="ListBullet"/>
      </w:pPr>
      <w:r>
        <w:t xml:space="preserve">            assertThisInitialized.js</w:t>
      </w:r>
    </w:p>
    <w:p>
      <w:pPr>
        <w:pStyle w:val="ListBullet"/>
      </w:pPr>
      <w:r>
        <w:t xml:space="preserve">            assertThisInitialized.js.map</w:t>
      </w:r>
    </w:p>
    <w:p>
      <w:pPr>
        <w:pStyle w:val="ListBullet"/>
      </w:pPr>
      <w:r>
        <w:t xml:space="preserve">            asyncGeneratorDelegate.js</w:t>
      </w:r>
    </w:p>
    <w:p>
      <w:pPr>
        <w:pStyle w:val="ListBullet"/>
      </w:pPr>
      <w:r>
        <w:t xml:space="preserve">            asyncGeneratorDelegate.js.map</w:t>
      </w:r>
    </w:p>
    <w:p>
      <w:pPr>
        <w:pStyle w:val="ListBullet"/>
      </w:pPr>
      <w:r>
        <w:t xml:space="preserve">            asyncIterator.js</w:t>
      </w:r>
    </w:p>
    <w:p>
      <w:pPr>
        <w:pStyle w:val="ListBullet"/>
      </w:pPr>
      <w:r>
        <w:t xml:space="preserve">            asyncIterator.js.map</w:t>
      </w:r>
    </w:p>
    <w:p>
      <w:pPr>
        <w:pStyle w:val="ListBullet"/>
      </w:pPr>
      <w:r>
        <w:t xml:space="preserve">            asyncToGenerator.js</w:t>
      </w:r>
    </w:p>
    <w:p>
      <w:pPr>
        <w:pStyle w:val="ListBullet"/>
      </w:pPr>
      <w:r>
        <w:t xml:space="preserve">            asyncToGenerator.js.map</w:t>
      </w:r>
    </w:p>
    <w:p>
      <w:pPr>
        <w:pStyle w:val="ListBullet"/>
      </w:pPr>
      <w:r>
        <w:t xml:space="preserve">            awaitAsyncGenerator.js</w:t>
      </w:r>
    </w:p>
    <w:p>
      <w:pPr>
        <w:pStyle w:val="ListBullet"/>
      </w:pPr>
      <w:r>
        <w:t xml:space="preserve">            awaitAsyncGenerator.js.map</w:t>
      </w:r>
    </w:p>
    <w:p>
      <w:pPr>
        <w:pStyle w:val="ListBullet"/>
      </w:pPr>
      <w:r>
        <w:t xml:space="preserve">            AwaitValue.js</w:t>
      </w:r>
    </w:p>
    <w:p>
      <w:pPr>
        <w:pStyle w:val="ListBullet"/>
      </w:pPr>
      <w:r>
        <w:t xml:space="preserve">            AwaitValue.js.map</w:t>
      </w:r>
    </w:p>
    <w:p>
      <w:pPr>
        <w:pStyle w:val="ListBullet"/>
      </w:pPr>
      <w:r>
        <w:t xml:space="preserve">            callSuper.js</w:t>
      </w:r>
    </w:p>
    <w:p>
      <w:pPr>
        <w:pStyle w:val="ListBullet"/>
      </w:pPr>
      <w:r>
        <w:t xml:space="preserve">            callSuper.js.map</w:t>
      </w:r>
    </w:p>
    <w:p>
      <w:pPr>
        <w:pStyle w:val="ListBullet"/>
      </w:pPr>
      <w:r>
        <w:t xml:space="preserve">            checkInRHS.js</w:t>
      </w:r>
    </w:p>
    <w:p>
      <w:pPr>
        <w:pStyle w:val="ListBullet"/>
      </w:pPr>
      <w:r>
        <w:t xml:space="preserve">            checkInRHS.js.map</w:t>
      </w:r>
    </w:p>
    <w:p>
      <w:pPr>
        <w:pStyle w:val="ListBullet"/>
      </w:pPr>
      <w:r>
        <w:t xml:space="preserve">            checkPrivateRedeclaration.js</w:t>
      </w:r>
    </w:p>
    <w:p>
      <w:pPr>
        <w:pStyle w:val="ListBullet"/>
      </w:pPr>
      <w:r>
        <w:t xml:space="preserve">            checkPrivateRedeclaration.js.map</w:t>
      </w:r>
    </w:p>
    <w:p>
      <w:pPr>
        <w:pStyle w:val="ListBullet"/>
      </w:pPr>
      <w:r>
        <w:t xml:space="preserve">            classApplyDescriptorDestructureSet.js</w:t>
      </w:r>
    </w:p>
    <w:p>
      <w:pPr>
        <w:pStyle w:val="ListBullet"/>
      </w:pPr>
      <w:r>
        <w:t xml:space="preserve">            classApplyDescriptorDestructureSet.js.map</w:t>
      </w:r>
    </w:p>
    <w:p>
      <w:pPr>
        <w:pStyle w:val="ListBullet"/>
      </w:pPr>
      <w:r>
        <w:t xml:space="preserve">            classApplyDescriptorGet.js</w:t>
      </w:r>
    </w:p>
    <w:p>
      <w:pPr>
        <w:pStyle w:val="ListBullet"/>
      </w:pPr>
      <w:r>
        <w:t xml:space="preserve">            classApplyDescriptorGet.js.map</w:t>
      </w:r>
    </w:p>
    <w:p>
      <w:pPr>
        <w:pStyle w:val="ListBullet"/>
      </w:pPr>
      <w:r>
        <w:t xml:space="preserve">            classApplyDescriptorSet.js</w:t>
      </w:r>
    </w:p>
    <w:p>
      <w:pPr>
        <w:pStyle w:val="ListBullet"/>
      </w:pPr>
      <w:r>
        <w:t xml:space="preserve">            classApplyDescriptorSet.js.map</w:t>
      </w:r>
    </w:p>
    <w:p>
      <w:pPr>
        <w:pStyle w:val="ListBullet"/>
      </w:pPr>
      <w:r>
        <w:t xml:space="preserve">            classCallCheck.js</w:t>
      </w:r>
    </w:p>
    <w:p>
      <w:pPr>
        <w:pStyle w:val="ListBullet"/>
      </w:pPr>
      <w:r>
        <w:t xml:space="preserve">            classCallCheck.js.map</w:t>
      </w:r>
    </w:p>
    <w:p>
      <w:pPr>
        <w:pStyle w:val="ListBullet"/>
      </w:pPr>
      <w:r>
        <w:t xml:space="preserve">            classCheckPrivateStaticAccess.js</w:t>
      </w:r>
    </w:p>
    <w:p>
      <w:pPr>
        <w:pStyle w:val="ListBullet"/>
      </w:pPr>
      <w:r>
        <w:t xml:space="preserve">            classCheckPrivateStaticAccess.js.map</w:t>
      </w:r>
    </w:p>
    <w:p>
      <w:pPr>
        <w:pStyle w:val="ListBullet"/>
      </w:pPr>
      <w:r>
        <w:t xml:space="preserve">            classCheckPrivateStaticFieldDescriptor.js</w:t>
      </w:r>
    </w:p>
    <w:p>
      <w:pPr>
        <w:pStyle w:val="ListBullet"/>
      </w:pPr>
      <w:r>
        <w:t xml:space="preserve">            classCheckPrivateStaticFieldDescriptor.js.map</w:t>
      </w:r>
    </w:p>
    <w:p>
      <w:pPr>
        <w:pStyle w:val="ListBullet"/>
      </w:pPr>
      <w:r>
        <w:t xml:space="preserve">            classExtractFieldDescriptor.js</w:t>
      </w:r>
    </w:p>
    <w:p>
      <w:pPr>
        <w:pStyle w:val="ListBullet"/>
      </w:pPr>
      <w:r>
        <w:t xml:space="preserve">            classExtractFieldDescriptor.js.map</w:t>
      </w:r>
    </w:p>
    <w:p>
      <w:pPr>
        <w:pStyle w:val="ListBullet"/>
      </w:pPr>
      <w:r>
        <w:t xml:space="preserve">            classNameTDZError.js</w:t>
      </w:r>
    </w:p>
    <w:p>
      <w:pPr>
        <w:pStyle w:val="ListBullet"/>
      </w:pPr>
      <w:r>
        <w:t xml:space="preserve">            classNameTDZError.js.map</w:t>
      </w:r>
    </w:p>
    <w:p>
      <w:pPr>
        <w:pStyle w:val="ListBullet"/>
      </w:pPr>
      <w:r>
        <w:t xml:space="preserve">            classPrivateFieldDestructureSet.js</w:t>
      </w:r>
    </w:p>
    <w:p>
      <w:pPr>
        <w:pStyle w:val="ListBullet"/>
      </w:pPr>
      <w:r>
        <w:t xml:space="preserve">            classPrivateFieldDestructureSet.js.map</w:t>
      </w:r>
    </w:p>
    <w:p>
      <w:pPr>
        <w:pStyle w:val="ListBullet"/>
      </w:pPr>
      <w:r>
        <w:t xml:space="preserve">            classPrivateFieldGet.js</w:t>
      </w:r>
    </w:p>
    <w:p>
      <w:pPr>
        <w:pStyle w:val="ListBullet"/>
      </w:pPr>
      <w:r>
        <w:t xml:space="preserve">            classPrivateFieldGet.js.map</w:t>
      </w:r>
    </w:p>
    <w:p>
      <w:pPr>
        <w:pStyle w:val="ListBullet"/>
      </w:pPr>
      <w:r>
        <w:t xml:space="preserve">            classPrivateFieldGet2.js</w:t>
      </w:r>
    </w:p>
    <w:p>
      <w:pPr>
        <w:pStyle w:val="ListBullet"/>
      </w:pPr>
      <w:r>
        <w:t xml:space="preserve">            classPrivateFieldGet2.js.map</w:t>
      </w:r>
    </w:p>
    <w:p>
      <w:pPr>
        <w:pStyle w:val="ListBullet"/>
      </w:pPr>
      <w:r>
        <w:t xml:space="preserve">            classPrivateFieldInitSpec.js</w:t>
      </w:r>
    </w:p>
    <w:p>
      <w:pPr>
        <w:pStyle w:val="ListBullet"/>
      </w:pPr>
      <w:r>
        <w:t xml:space="preserve">            classPrivateFieldInitSpec.js.map</w:t>
      </w:r>
    </w:p>
    <w:p>
      <w:pPr>
        <w:pStyle w:val="ListBullet"/>
      </w:pPr>
      <w:r>
        <w:t xml:space="preserve">            classPrivateFieldLooseBase.js</w:t>
      </w:r>
    </w:p>
    <w:p>
      <w:pPr>
        <w:pStyle w:val="ListBullet"/>
      </w:pPr>
      <w:r>
        <w:t xml:space="preserve">            classPrivateFieldLooseBase.js.map</w:t>
      </w:r>
    </w:p>
    <w:p>
      <w:pPr>
        <w:pStyle w:val="ListBullet"/>
      </w:pPr>
      <w:r>
        <w:t xml:space="preserve">            classPrivateFieldLooseKey.js</w:t>
      </w:r>
    </w:p>
    <w:p>
      <w:pPr>
        <w:pStyle w:val="ListBullet"/>
      </w:pPr>
      <w:r>
        <w:t xml:space="preserve">            classPrivateFieldLooseKey.js.map</w:t>
      </w:r>
    </w:p>
    <w:p>
      <w:pPr>
        <w:pStyle w:val="ListBullet"/>
      </w:pPr>
      <w:r>
        <w:t xml:space="preserve">            classPrivateFieldSet.js</w:t>
      </w:r>
    </w:p>
    <w:p>
      <w:pPr>
        <w:pStyle w:val="ListBullet"/>
      </w:pPr>
      <w:r>
        <w:t xml:space="preserve">            classPrivateFieldSet.js.map</w:t>
      </w:r>
    </w:p>
    <w:p>
      <w:pPr>
        <w:pStyle w:val="ListBullet"/>
      </w:pPr>
      <w:r>
        <w:t xml:space="preserve">            classPrivateFieldSet2.js</w:t>
      </w:r>
    </w:p>
    <w:p>
      <w:pPr>
        <w:pStyle w:val="ListBullet"/>
      </w:pPr>
      <w:r>
        <w:t xml:space="preserve">            classPrivateFieldSet2.js.map</w:t>
      </w:r>
    </w:p>
    <w:p>
      <w:pPr>
        <w:pStyle w:val="ListBullet"/>
      </w:pPr>
      <w:r>
        <w:t xml:space="preserve">            classPrivateGetter.js</w:t>
      </w:r>
    </w:p>
    <w:p>
      <w:pPr>
        <w:pStyle w:val="ListBullet"/>
      </w:pPr>
      <w:r>
        <w:t xml:space="preserve">            classPrivateGetter.js.map</w:t>
      </w:r>
    </w:p>
    <w:p>
      <w:pPr>
        <w:pStyle w:val="ListBullet"/>
      </w:pPr>
      <w:r>
        <w:t xml:space="preserve">            classPrivateMethodGet.js</w:t>
      </w:r>
    </w:p>
    <w:p>
      <w:pPr>
        <w:pStyle w:val="ListBullet"/>
      </w:pPr>
      <w:r>
        <w:t xml:space="preserve">            classPrivateMethodGet.js.map</w:t>
      </w:r>
    </w:p>
    <w:p>
      <w:pPr>
        <w:pStyle w:val="ListBullet"/>
      </w:pPr>
      <w:r>
        <w:t xml:space="preserve">            classPrivateMethodInitSpec.js</w:t>
      </w:r>
    </w:p>
    <w:p>
      <w:pPr>
        <w:pStyle w:val="ListBullet"/>
      </w:pPr>
      <w:r>
        <w:t xml:space="preserve">            classPrivateMethodInitSpec.js.map</w:t>
      </w:r>
    </w:p>
    <w:p>
      <w:pPr>
        <w:pStyle w:val="ListBullet"/>
      </w:pPr>
      <w:r>
        <w:t xml:space="preserve">            classPrivateMethodSet.js</w:t>
      </w:r>
    </w:p>
    <w:p>
      <w:pPr>
        <w:pStyle w:val="ListBullet"/>
      </w:pPr>
      <w:r>
        <w:t xml:space="preserve">            classPrivateMethodSet.js.map</w:t>
      </w:r>
    </w:p>
    <w:p>
      <w:pPr>
        <w:pStyle w:val="ListBullet"/>
      </w:pPr>
      <w:r>
        <w:t xml:space="preserve">            classPrivateSetter.js</w:t>
      </w:r>
    </w:p>
    <w:p>
      <w:pPr>
        <w:pStyle w:val="ListBullet"/>
      </w:pPr>
      <w:r>
        <w:t xml:space="preserve">            classPrivateSetter.js.map</w:t>
      </w:r>
    </w:p>
    <w:p>
      <w:pPr>
        <w:pStyle w:val="ListBullet"/>
      </w:pPr>
      <w:r>
        <w:t xml:space="preserve">            classStaticPrivateFieldDestructureSet.js</w:t>
      </w:r>
    </w:p>
    <w:p>
      <w:pPr>
        <w:pStyle w:val="ListBullet"/>
      </w:pPr>
      <w:r>
        <w:t xml:space="preserve">            classStaticPrivateFieldDestructureSet.js.map</w:t>
      </w:r>
    </w:p>
    <w:p>
      <w:pPr>
        <w:pStyle w:val="ListBullet"/>
      </w:pPr>
      <w:r>
        <w:t xml:space="preserve">            classStaticPrivateFieldSpecGet.js</w:t>
      </w:r>
    </w:p>
    <w:p>
      <w:pPr>
        <w:pStyle w:val="ListBullet"/>
      </w:pPr>
      <w:r>
        <w:t xml:space="preserve">            classStaticPrivateFieldSpecGet.js.map</w:t>
      </w:r>
    </w:p>
    <w:p>
      <w:pPr>
        <w:pStyle w:val="ListBullet"/>
      </w:pPr>
      <w:r>
        <w:t xml:space="preserve">            classStaticPrivateFieldSpecSet.js</w:t>
      </w:r>
    </w:p>
    <w:p>
      <w:pPr>
        <w:pStyle w:val="ListBullet"/>
      </w:pPr>
      <w:r>
        <w:t xml:space="preserve">            classStaticPrivateFieldSpecSet.js.map</w:t>
      </w:r>
    </w:p>
    <w:p>
      <w:pPr>
        <w:pStyle w:val="ListBullet"/>
      </w:pPr>
      <w:r>
        <w:t xml:space="preserve">            classStaticPrivateMethodGet.js</w:t>
      </w:r>
    </w:p>
    <w:p>
      <w:pPr>
        <w:pStyle w:val="ListBullet"/>
      </w:pPr>
      <w:r>
        <w:t xml:space="preserve">            classStaticPrivateMethodGet.js.map</w:t>
      </w:r>
    </w:p>
    <w:p>
      <w:pPr>
        <w:pStyle w:val="ListBullet"/>
      </w:pPr>
      <w:r>
        <w:t xml:space="preserve">            classStaticPrivateMethodSet.js</w:t>
      </w:r>
    </w:p>
    <w:p>
      <w:pPr>
        <w:pStyle w:val="ListBullet"/>
      </w:pPr>
      <w:r>
        <w:t xml:space="preserve">            classStaticPrivateMethodSet.js.map</w:t>
      </w:r>
    </w:p>
    <w:p>
      <w:pPr>
        <w:pStyle w:val="ListBullet"/>
      </w:pPr>
      <w:r>
        <w:t xml:space="preserve">            construct.js</w:t>
      </w:r>
    </w:p>
    <w:p>
      <w:pPr>
        <w:pStyle w:val="ListBullet"/>
      </w:pPr>
      <w:r>
        <w:t xml:space="preserve">            construct.js.map</w:t>
      </w:r>
    </w:p>
    <w:p>
      <w:pPr>
        <w:pStyle w:val="ListBullet"/>
      </w:pPr>
      <w:r>
        <w:t xml:space="preserve">            createClass.js</w:t>
      </w:r>
    </w:p>
    <w:p>
      <w:pPr>
        <w:pStyle w:val="ListBullet"/>
      </w:pPr>
      <w:r>
        <w:t xml:space="preserve">            createClass.js.map</w:t>
      </w:r>
    </w:p>
    <w:p>
      <w:pPr>
        <w:pStyle w:val="ListBullet"/>
      </w:pPr>
      <w:r>
        <w:t xml:space="preserve">            createForOfIteratorHelper.js</w:t>
      </w:r>
    </w:p>
    <w:p>
      <w:pPr>
        <w:pStyle w:val="ListBullet"/>
      </w:pPr>
      <w:r>
        <w:t xml:space="preserve">            createForOfIteratorHelper.js.map</w:t>
      </w:r>
    </w:p>
    <w:p>
      <w:pPr>
        <w:pStyle w:val="ListBullet"/>
      </w:pPr>
      <w:r>
        <w:t xml:space="preserve">            createForOfIteratorHelperLoose.js</w:t>
      </w:r>
    </w:p>
    <w:p>
      <w:pPr>
        <w:pStyle w:val="ListBullet"/>
      </w:pPr>
      <w:r>
        <w:t xml:space="preserve">            createForOfIteratorHelperLoose.js.map</w:t>
      </w:r>
    </w:p>
    <w:p>
      <w:pPr>
        <w:pStyle w:val="ListBullet"/>
      </w:pPr>
      <w:r>
        <w:t xml:space="preserve">            createSuper.js</w:t>
      </w:r>
    </w:p>
    <w:p>
      <w:pPr>
        <w:pStyle w:val="ListBullet"/>
      </w:pPr>
      <w:r>
        <w:t xml:space="preserve">            createSuper.js.map</w:t>
      </w:r>
    </w:p>
    <w:p>
      <w:pPr>
        <w:pStyle w:val="ListBullet"/>
      </w:pPr>
      <w:r>
        <w:t xml:space="preserve">            decorate.js</w:t>
      </w:r>
    </w:p>
    <w:p>
      <w:pPr>
        <w:pStyle w:val="ListBullet"/>
      </w:pPr>
      <w:r>
        <w:t xml:space="preserve">            decorate.js.map</w:t>
      </w:r>
    </w:p>
    <w:p>
      <w:pPr>
        <w:pStyle w:val="ListBullet"/>
      </w:pPr>
      <w:r>
        <w:t xml:space="preserve">            defaults.js</w:t>
      </w:r>
    </w:p>
    <w:p>
      <w:pPr>
        <w:pStyle w:val="ListBullet"/>
      </w:pPr>
      <w:r>
        <w:t xml:space="preserve">            defaults.js.map</w:t>
      </w:r>
    </w:p>
    <w:p>
      <w:pPr>
        <w:pStyle w:val="ListBullet"/>
      </w:pPr>
      <w:r>
        <w:t xml:space="preserve">            defineAccessor.js</w:t>
      </w:r>
    </w:p>
    <w:p>
      <w:pPr>
        <w:pStyle w:val="ListBullet"/>
      </w:pPr>
      <w:r>
        <w:t xml:space="preserve">            defineAccessor.js.map</w:t>
      </w:r>
    </w:p>
    <w:p>
      <w:pPr>
        <w:pStyle w:val="ListBullet"/>
      </w:pPr>
      <w:r>
        <w:t xml:space="preserve">            defineEnumerableProperties.js</w:t>
      </w:r>
    </w:p>
    <w:p>
      <w:pPr>
        <w:pStyle w:val="ListBullet"/>
      </w:pPr>
      <w:r>
        <w:t xml:space="preserve">            defineEnumerableProperties.js.map</w:t>
      </w:r>
    </w:p>
    <w:p>
      <w:pPr>
        <w:pStyle w:val="ListBullet"/>
      </w:pPr>
      <w:r>
        <w:t xml:space="preserve">            defineProperty.js</w:t>
      </w:r>
    </w:p>
    <w:p>
      <w:pPr>
        <w:pStyle w:val="ListBullet"/>
      </w:pPr>
      <w:r>
        <w:t xml:space="preserve">            defineProperty.js.map</w:t>
      </w:r>
    </w:p>
    <w:p>
      <w:pPr>
        <w:pStyle w:val="ListBullet"/>
      </w:pPr>
      <w:r>
        <w:t xml:space="preserve">            dispose.js</w:t>
      </w:r>
    </w:p>
    <w:p>
      <w:pPr>
        <w:pStyle w:val="ListBullet"/>
      </w:pPr>
      <w:r>
        <w:t xml:space="preserve">            dispose.js.map</w:t>
      </w:r>
    </w:p>
    <w:p>
      <w:pPr>
        <w:pStyle w:val="ListBullet"/>
      </w:pPr>
      <w:r>
        <w:t xml:space="preserve">            extends.js</w:t>
      </w:r>
    </w:p>
    <w:p>
      <w:pPr>
        <w:pStyle w:val="ListBullet"/>
      </w:pPr>
      <w:r>
        <w:t xml:space="preserve">            extends.js.map</w:t>
      </w:r>
    </w:p>
    <w:p>
      <w:pPr>
        <w:pStyle w:val="ListBullet"/>
      </w:pPr>
      <w:r>
        <w:t xml:space="preserve">            get.js</w:t>
      </w:r>
    </w:p>
    <w:p>
      <w:pPr>
        <w:pStyle w:val="ListBullet"/>
      </w:pPr>
      <w:r>
        <w:t xml:space="preserve">            get.js.map</w:t>
      </w:r>
    </w:p>
    <w:p>
      <w:pPr>
        <w:pStyle w:val="ListBullet"/>
      </w:pPr>
      <w:r>
        <w:t xml:space="preserve">            getPrototypeOf.js</w:t>
      </w:r>
    </w:p>
    <w:p>
      <w:pPr>
        <w:pStyle w:val="ListBullet"/>
      </w:pPr>
      <w:r>
        <w:t xml:space="preserve">            getPrototypeOf.js.map</w:t>
      </w:r>
    </w:p>
    <w:p>
      <w:pPr>
        <w:pStyle w:val="ListBullet"/>
      </w:pPr>
      <w:r>
        <w:t xml:space="preserve">            identity.js</w:t>
      </w:r>
    </w:p>
    <w:p>
      <w:pPr>
        <w:pStyle w:val="ListBullet"/>
      </w:pPr>
      <w:r>
        <w:t xml:space="preserve">            identity.js.map</w:t>
      </w:r>
    </w:p>
    <w:p>
      <w:pPr>
        <w:pStyle w:val="ListBullet"/>
      </w:pPr>
      <w:r>
        <w:t xml:space="preserve">            importDeferProxy.js</w:t>
      </w:r>
    </w:p>
    <w:p>
      <w:pPr>
        <w:pStyle w:val="ListBullet"/>
      </w:pPr>
      <w:r>
        <w:t xml:space="preserve">            importDeferProxy.js.map</w:t>
      </w:r>
    </w:p>
    <w:p>
      <w:pPr>
        <w:pStyle w:val="ListBullet"/>
      </w:pPr>
      <w:r>
        <w:t xml:space="preserve">            inherits.js</w:t>
      </w:r>
    </w:p>
    <w:p>
      <w:pPr>
        <w:pStyle w:val="ListBullet"/>
      </w:pPr>
      <w:r>
        <w:t xml:space="preserve">            inherits.js.map</w:t>
      </w:r>
    </w:p>
    <w:p>
      <w:pPr>
        <w:pStyle w:val="ListBullet"/>
      </w:pPr>
      <w:r>
        <w:t xml:space="preserve">            inheritsLoose.js</w:t>
      </w:r>
    </w:p>
    <w:p>
      <w:pPr>
        <w:pStyle w:val="ListBullet"/>
      </w:pPr>
      <w:r>
        <w:t xml:space="preserve">            inheritsLoose.js.map</w:t>
      </w:r>
    </w:p>
    <w:p>
      <w:pPr>
        <w:pStyle w:val="ListBullet"/>
      </w:pPr>
      <w:r>
        <w:t xml:space="preserve">            initializerDefineProperty.js</w:t>
      </w:r>
    </w:p>
    <w:p>
      <w:pPr>
        <w:pStyle w:val="ListBullet"/>
      </w:pPr>
      <w:r>
        <w:t xml:space="preserve">            initializerDefineProperty.js.map</w:t>
      </w:r>
    </w:p>
    <w:p>
      <w:pPr>
        <w:pStyle w:val="ListBullet"/>
      </w:pPr>
      <w:r>
        <w:t xml:space="preserve">            initializerWarningHelper.js</w:t>
      </w:r>
    </w:p>
    <w:p>
      <w:pPr>
        <w:pStyle w:val="ListBullet"/>
      </w:pPr>
      <w:r>
        <w:t xml:space="preserve">            initializerWarningHelper.js.map</w:t>
      </w:r>
    </w:p>
    <w:p>
      <w:pPr>
        <w:pStyle w:val="ListBullet"/>
      </w:pPr>
      <w:r>
        <w:t xml:space="preserve">            instanceof.js</w:t>
      </w:r>
    </w:p>
    <w:p>
      <w:pPr>
        <w:pStyle w:val="ListBullet"/>
      </w:pPr>
      <w:r>
        <w:t xml:space="preserve">            instanceof.js.map</w:t>
      </w:r>
    </w:p>
    <w:p>
      <w:pPr>
        <w:pStyle w:val="ListBullet"/>
      </w:pPr>
      <w:r>
        <w:t xml:space="preserve">            interopRequireDefault.js</w:t>
      </w:r>
    </w:p>
    <w:p>
      <w:pPr>
        <w:pStyle w:val="ListBullet"/>
      </w:pPr>
      <w:r>
        <w:t xml:space="preserve">            interopRequireDefault.js.map</w:t>
      </w:r>
    </w:p>
    <w:p>
      <w:pPr>
        <w:pStyle w:val="ListBullet"/>
      </w:pPr>
      <w:r>
        <w:t xml:space="preserve">            interopRequireWildcard.js</w:t>
      </w:r>
    </w:p>
    <w:p>
      <w:pPr>
        <w:pStyle w:val="ListBullet"/>
      </w:pPr>
      <w:r>
        <w:t xml:space="preserve">            interopRequireWildcard.js.map</w:t>
      </w:r>
    </w:p>
    <w:p>
      <w:pPr>
        <w:pStyle w:val="ListBullet"/>
      </w:pPr>
      <w:r>
        <w:t xml:space="preserve">            isNativeFunction.js</w:t>
      </w:r>
    </w:p>
    <w:p>
      <w:pPr>
        <w:pStyle w:val="ListBullet"/>
      </w:pPr>
      <w:r>
        <w:t xml:space="preserve">            isNativeFunction.js.map</w:t>
      </w:r>
    </w:p>
    <w:p>
      <w:pPr>
        <w:pStyle w:val="ListBullet"/>
      </w:pPr>
      <w:r>
        <w:t xml:space="preserve">            isNativeReflectConstruct.js</w:t>
      </w:r>
    </w:p>
    <w:p>
      <w:pPr>
        <w:pStyle w:val="ListBullet"/>
      </w:pPr>
      <w:r>
        <w:t xml:space="preserve">            isNativeReflectConstruct.js.map</w:t>
      </w:r>
    </w:p>
    <w:p>
      <w:pPr>
        <w:pStyle w:val="ListBullet"/>
      </w:pPr>
      <w:r>
        <w:t xml:space="preserve">            iterableToArray.js</w:t>
      </w:r>
    </w:p>
    <w:p>
      <w:pPr>
        <w:pStyle w:val="ListBullet"/>
      </w:pPr>
      <w:r>
        <w:t xml:space="preserve">            iterableToArray.js.map</w:t>
      </w:r>
    </w:p>
    <w:p>
      <w:pPr>
        <w:pStyle w:val="ListBullet"/>
      </w:pPr>
      <w:r>
        <w:t xml:space="preserve">            iterableToArrayLimit.js</w:t>
      </w:r>
    </w:p>
    <w:p>
      <w:pPr>
        <w:pStyle w:val="ListBullet"/>
      </w:pPr>
      <w:r>
        <w:t xml:space="preserve">            iterableToArrayLimit.js.map</w:t>
      </w:r>
    </w:p>
    <w:p>
      <w:pPr>
        <w:pStyle w:val="ListBullet"/>
      </w:pPr>
      <w:r>
        <w:t xml:space="preserve">            jsx.js</w:t>
      </w:r>
    </w:p>
    <w:p>
      <w:pPr>
        <w:pStyle w:val="ListBullet"/>
      </w:pPr>
      <w:r>
        <w:t xml:space="preserve">            jsx.js.map</w:t>
      </w:r>
    </w:p>
    <w:p>
      <w:pPr>
        <w:pStyle w:val="ListBullet"/>
      </w:pPr>
      <w:r>
        <w:t xml:space="preserve">            maybeArrayLike.js</w:t>
      </w:r>
    </w:p>
    <w:p>
      <w:pPr>
        <w:pStyle w:val="ListBullet"/>
      </w:pPr>
      <w:r>
        <w:t xml:space="preserve">            maybeArrayLike.js.map</w:t>
      </w:r>
    </w:p>
    <w:p>
      <w:pPr>
        <w:pStyle w:val="ListBullet"/>
      </w:pPr>
      <w:r>
        <w:t xml:space="preserve">            newArrowCheck.js</w:t>
      </w:r>
    </w:p>
    <w:p>
      <w:pPr>
        <w:pStyle w:val="ListBullet"/>
      </w:pPr>
      <w:r>
        <w:t xml:space="preserve">            newArrowCheck.js.map</w:t>
      </w:r>
    </w:p>
    <w:p>
      <w:pPr>
        <w:pStyle w:val="ListBullet"/>
      </w:pPr>
      <w:r>
        <w:t xml:space="preserve">            nonIterableRest.js</w:t>
      </w:r>
    </w:p>
    <w:p>
      <w:pPr>
        <w:pStyle w:val="ListBullet"/>
      </w:pPr>
      <w:r>
        <w:t xml:space="preserve">            nonIterableRest.js.map</w:t>
      </w:r>
    </w:p>
    <w:p>
      <w:pPr>
        <w:pStyle w:val="ListBullet"/>
      </w:pPr>
      <w:r>
        <w:t xml:space="preserve">            nonIterableSpread.js</w:t>
      </w:r>
    </w:p>
    <w:p>
      <w:pPr>
        <w:pStyle w:val="ListBullet"/>
      </w:pPr>
      <w:r>
        <w:t xml:space="preserve">            nonIterableSpread.js.map</w:t>
      </w:r>
    </w:p>
    <w:p>
      <w:pPr>
        <w:pStyle w:val="ListBullet"/>
      </w:pPr>
      <w:r>
        <w:t xml:space="preserve">            nullishReceiverError.js</w:t>
      </w:r>
    </w:p>
    <w:p>
      <w:pPr>
        <w:pStyle w:val="ListBullet"/>
      </w:pPr>
      <w:r>
        <w:t xml:space="preserve">            nullishReceiverError.js.map</w:t>
      </w:r>
    </w:p>
    <w:p>
      <w:pPr>
        <w:pStyle w:val="ListBullet"/>
      </w:pPr>
      <w:r>
        <w:t xml:space="preserve">            objectDestructuringEmpty.js</w:t>
      </w:r>
    </w:p>
    <w:p>
      <w:pPr>
        <w:pStyle w:val="ListBullet"/>
      </w:pPr>
      <w:r>
        <w:t xml:space="preserve">            objectDestructuringEmpty.js.map</w:t>
      </w:r>
    </w:p>
    <w:p>
      <w:pPr>
        <w:pStyle w:val="ListBullet"/>
      </w:pPr>
      <w:r>
        <w:t xml:space="preserve">            objectSpread.js</w:t>
      </w:r>
    </w:p>
    <w:p>
      <w:pPr>
        <w:pStyle w:val="ListBullet"/>
      </w:pPr>
      <w:r>
        <w:t xml:space="preserve">            objectSpread.js.map</w:t>
      </w:r>
    </w:p>
    <w:p>
      <w:pPr>
        <w:pStyle w:val="ListBullet"/>
      </w:pPr>
      <w:r>
        <w:t xml:space="preserve">            objectSpread2.js</w:t>
      </w:r>
    </w:p>
    <w:p>
      <w:pPr>
        <w:pStyle w:val="ListBullet"/>
      </w:pPr>
      <w:r>
        <w:t xml:space="preserve">            objectSpread2.js.map</w:t>
      </w:r>
    </w:p>
    <w:p>
      <w:pPr>
        <w:pStyle w:val="ListBullet"/>
      </w:pPr>
      <w:r>
        <w:t xml:space="preserve">            objectWithoutProperties.js</w:t>
      </w:r>
    </w:p>
    <w:p>
      <w:pPr>
        <w:pStyle w:val="ListBullet"/>
      </w:pPr>
      <w:r>
        <w:t xml:space="preserve">            objectWithoutProperties.js.map</w:t>
      </w:r>
    </w:p>
    <w:p>
      <w:pPr>
        <w:pStyle w:val="ListBullet"/>
      </w:pPr>
      <w:r>
        <w:t xml:space="preserve">            objectWithoutPropertiesLoose.js</w:t>
      </w:r>
    </w:p>
    <w:p>
      <w:pPr>
        <w:pStyle w:val="ListBullet"/>
      </w:pPr>
      <w:r>
        <w:t xml:space="preserve">            objectWithoutPropertiesLoose.js.map</w:t>
      </w:r>
    </w:p>
    <w:p>
      <w:pPr>
        <w:pStyle w:val="ListBullet"/>
      </w:pPr>
      <w:r>
        <w:t xml:space="preserve">            OverloadYield.js</w:t>
      </w:r>
    </w:p>
    <w:p>
      <w:pPr>
        <w:pStyle w:val="ListBullet"/>
      </w:pPr>
      <w:r>
        <w:t xml:space="preserve">            OverloadYield.js.map</w:t>
      </w:r>
    </w:p>
    <w:p>
      <w:pPr>
        <w:pStyle w:val="ListBullet"/>
      </w:pPr>
      <w:r>
        <w:t xml:space="preserve">            possibleConstructorReturn.js</w:t>
      </w:r>
    </w:p>
    <w:p>
      <w:pPr>
        <w:pStyle w:val="ListBullet"/>
      </w:pPr>
      <w:r>
        <w:t xml:space="preserve">            possibleConstructorReturn.js.map</w:t>
      </w:r>
    </w:p>
    <w:p>
      <w:pPr>
        <w:pStyle w:val="ListBullet"/>
      </w:pPr>
      <w:r>
        <w:t xml:space="preserve">            readOnlyError.js</w:t>
      </w:r>
    </w:p>
    <w:p>
      <w:pPr>
        <w:pStyle w:val="ListBullet"/>
      </w:pPr>
      <w:r>
        <w:t xml:space="preserve">            readOnlyError.js.map</w:t>
      </w:r>
    </w:p>
    <w:p>
      <w:pPr>
        <w:pStyle w:val="ListBullet"/>
      </w:pPr>
      <w:r>
        <w:t xml:space="preserve">            regeneratorRuntime.js</w:t>
      </w:r>
    </w:p>
    <w:p>
      <w:pPr>
        <w:pStyle w:val="ListBullet"/>
      </w:pPr>
      <w:r>
        <w:t xml:space="preserve">            regeneratorRuntime.js.map</w:t>
      </w:r>
    </w:p>
    <w:p>
      <w:pPr>
        <w:pStyle w:val="ListBullet"/>
      </w:pPr>
      <w:r>
        <w:t xml:space="preserve">            set.js</w:t>
      </w:r>
    </w:p>
    <w:p>
      <w:pPr>
        <w:pStyle w:val="ListBullet"/>
      </w:pPr>
      <w:r>
        <w:t xml:space="preserve">            set.js.map</w:t>
      </w:r>
    </w:p>
    <w:p>
      <w:pPr>
        <w:pStyle w:val="ListBullet"/>
      </w:pPr>
      <w:r>
        <w:t xml:space="preserve">            setFunctionName.js</w:t>
      </w:r>
    </w:p>
    <w:p>
      <w:pPr>
        <w:pStyle w:val="ListBullet"/>
      </w:pPr>
      <w:r>
        <w:t xml:space="preserve">            setFunctionName.js.map</w:t>
      </w:r>
    </w:p>
    <w:p>
      <w:pPr>
        <w:pStyle w:val="ListBullet"/>
      </w:pPr>
      <w:r>
        <w:t xml:space="preserve">            setPrototypeOf.js</w:t>
      </w:r>
    </w:p>
    <w:p>
      <w:pPr>
        <w:pStyle w:val="ListBullet"/>
      </w:pPr>
      <w:r>
        <w:t xml:space="preserve">            setPrototypeOf.js.map</w:t>
      </w:r>
    </w:p>
    <w:p>
      <w:pPr>
        <w:pStyle w:val="ListBullet"/>
      </w:pPr>
      <w:r>
        <w:t xml:space="preserve">            skipFirstGeneratorNext.js</w:t>
      </w:r>
    </w:p>
    <w:p>
      <w:pPr>
        <w:pStyle w:val="ListBullet"/>
      </w:pPr>
      <w:r>
        <w:t xml:space="preserve">            skipFirstGeneratorNext.js.map</w:t>
      </w:r>
    </w:p>
    <w:p>
      <w:pPr>
        <w:pStyle w:val="ListBullet"/>
      </w:pPr>
      <w:r>
        <w:t xml:space="preserve">            slicedToArray.js</w:t>
      </w:r>
    </w:p>
    <w:p>
      <w:pPr>
        <w:pStyle w:val="ListBullet"/>
      </w:pPr>
      <w:r>
        <w:t xml:space="preserve">            slicedToArray.js.map</w:t>
      </w:r>
    </w:p>
    <w:p>
      <w:pPr>
        <w:pStyle w:val="ListBullet"/>
      </w:pPr>
      <w:r>
        <w:t xml:space="preserve">            superPropBase.js</w:t>
      </w:r>
    </w:p>
    <w:p>
      <w:pPr>
        <w:pStyle w:val="ListBullet"/>
      </w:pPr>
      <w:r>
        <w:t xml:space="preserve">            superPropBase.js.map</w:t>
      </w:r>
    </w:p>
    <w:p>
      <w:pPr>
        <w:pStyle w:val="ListBullet"/>
      </w:pPr>
      <w:r>
        <w:t xml:space="preserve">            superPropGet.js</w:t>
      </w:r>
    </w:p>
    <w:p>
      <w:pPr>
        <w:pStyle w:val="ListBullet"/>
      </w:pPr>
      <w:r>
        <w:t xml:space="preserve">            superPropGet.js.map</w:t>
      </w:r>
    </w:p>
    <w:p>
      <w:pPr>
        <w:pStyle w:val="ListBullet"/>
      </w:pPr>
      <w:r>
        <w:t xml:space="preserve">            superPropSet.js</w:t>
      </w:r>
    </w:p>
    <w:p>
      <w:pPr>
        <w:pStyle w:val="ListBullet"/>
      </w:pPr>
      <w:r>
        <w:t xml:space="preserve">            superPropSet.js.map</w:t>
      </w:r>
    </w:p>
    <w:p>
      <w:pPr>
        <w:pStyle w:val="ListBullet"/>
      </w:pPr>
      <w:r>
        <w:t xml:space="preserve">            taggedTemplateLiteral.js</w:t>
      </w:r>
    </w:p>
    <w:p>
      <w:pPr>
        <w:pStyle w:val="ListBullet"/>
      </w:pPr>
      <w:r>
        <w:t xml:space="preserve">            taggedTemplateLiteral.js.map</w:t>
      </w:r>
    </w:p>
    <w:p>
      <w:pPr>
        <w:pStyle w:val="ListBullet"/>
      </w:pPr>
      <w:r>
        <w:t xml:space="preserve">            taggedTemplateLiteralLoose.js</w:t>
      </w:r>
    </w:p>
    <w:p>
      <w:pPr>
        <w:pStyle w:val="ListBullet"/>
      </w:pPr>
      <w:r>
        <w:t xml:space="preserve">            taggedTemplateLiteralLoose.js.map</w:t>
      </w:r>
    </w:p>
    <w:p>
      <w:pPr>
        <w:pStyle w:val="ListBullet"/>
      </w:pPr>
      <w:r>
        <w:t xml:space="preserve">            tdz.js</w:t>
      </w:r>
    </w:p>
    <w:p>
      <w:pPr>
        <w:pStyle w:val="ListBullet"/>
      </w:pPr>
      <w:r>
        <w:t xml:space="preserve">            tdz.js.map</w:t>
      </w:r>
    </w:p>
    <w:p>
      <w:pPr>
        <w:pStyle w:val="ListBullet"/>
      </w:pPr>
      <w:r>
        <w:t xml:space="preserve">            temporalRef.js</w:t>
      </w:r>
    </w:p>
    <w:p>
      <w:pPr>
        <w:pStyle w:val="ListBullet"/>
      </w:pPr>
      <w:r>
        <w:t xml:space="preserve">            temporalRef.js.map</w:t>
      </w:r>
    </w:p>
    <w:p>
      <w:pPr>
        <w:pStyle w:val="ListBullet"/>
      </w:pPr>
      <w:r>
        <w:t xml:space="preserve">            temporalUndefined.js</w:t>
      </w:r>
    </w:p>
    <w:p>
      <w:pPr>
        <w:pStyle w:val="ListBullet"/>
      </w:pPr>
      <w:r>
        <w:t xml:space="preserve">            temporalUndefined.js.map</w:t>
      </w:r>
    </w:p>
    <w:p>
      <w:pPr>
        <w:pStyle w:val="ListBullet"/>
      </w:pPr>
      <w:r>
        <w:t xml:space="preserve">            toArray.js</w:t>
      </w:r>
    </w:p>
    <w:p>
      <w:pPr>
        <w:pStyle w:val="ListBullet"/>
      </w:pPr>
      <w:r>
        <w:t xml:space="preserve">            toArray.js.map</w:t>
      </w:r>
    </w:p>
    <w:p>
      <w:pPr>
        <w:pStyle w:val="ListBullet"/>
      </w:pPr>
      <w:r>
        <w:t xml:space="preserve">            toConsumableArray.js</w:t>
      </w:r>
    </w:p>
    <w:p>
      <w:pPr>
        <w:pStyle w:val="ListBullet"/>
      </w:pPr>
      <w:r>
        <w:t xml:space="preserve">            toConsumableArray.js.map</w:t>
      </w:r>
    </w:p>
    <w:p>
      <w:pPr>
        <w:pStyle w:val="ListBullet"/>
      </w:pPr>
      <w:r>
        <w:t xml:space="preserve">            toPrimitive.js</w:t>
      </w:r>
    </w:p>
    <w:p>
      <w:pPr>
        <w:pStyle w:val="ListBullet"/>
      </w:pPr>
      <w:r>
        <w:t xml:space="preserve">            toPrimitive.js.map</w:t>
      </w:r>
    </w:p>
    <w:p>
      <w:pPr>
        <w:pStyle w:val="ListBullet"/>
      </w:pPr>
      <w:r>
        <w:t xml:space="preserve">            toPropertyKey.js</w:t>
      </w:r>
    </w:p>
    <w:p>
      <w:pPr>
        <w:pStyle w:val="ListBullet"/>
      </w:pPr>
      <w:r>
        <w:t xml:space="preserve">            toPropertyKey.js.map</w:t>
      </w:r>
    </w:p>
    <w:p>
      <w:pPr>
        <w:pStyle w:val="ListBullet"/>
      </w:pPr>
      <w:r>
        <w:t xml:space="preserve">            toSetter.js</w:t>
      </w:r>
    </w:p>
    <w:p>
      <w:pPr>
        <w:pStyle w:val="ListBullet"/>
      </w:pPr>
      <w:r>
        <w:t xml:space="preserve">            toSetter.js.map</w:t>
      </w:r>
    </w:p>
    <w:p>
      <w:pPr>
        <w:pStyle w:val="ListBullet"/>
      </w:pPr>
      <w:r>
        <w:t xml:space="preserve">            typeof.js</w:t>
      </w:r>
    </w:p>
    <w:p>
      <w:pPr>
        <w:pStyle w:val="ListBullet"/>
      </w:pPr>
      <w:r>
        <w:t xml:space="preserve">            typeof.js.map</w:t>
      </w:r>
    </w:p>
    <w:p>
      <w:pPr>
        <w:pStyle w:val="ListBullet"/>
      </w:pPr>
      <w:r>
        <w:t xml:space="preserve">            unsupportedIterableToArray.js</w:t>
      </w:r>
    </w:p>
    <w:p>
      <w:pPr>
        <w:pStyle w:val="ListBullet"/>
      </w:pPr>
      <w:r>
        <w:t xml:space="preserve">            unsupportedIterableToArray.js.map</w:t>
      </w:r>
    </w:p>
    <w:p>
      <w:pPr>
        <w:pStyle w:val="ListBullet"/>
      </w:pPr>
      <w:r>
        <w:t xml:space="preserve">            using.js</w:t>
      </w:r>
    </w:p>
    <w:p>
      <w:pPr>
        <w:pStyle w:val="ListBullet"/>
      </w:pPr>
      <w:r>
        <w:t xml:space="preserve">            using.js.map</w:t>
      </w:r>
    </w:p>
    <w:p>
      <w:pPr>
        <w:pStyle w:val="ListBullet"/>
      </w:pPr>
      <w:r>
        <w:t xml:space="preserve">            usingCtx.js</w:t>
      </w:r>
    </w:p>
    <w:p>
      <w:pPr>
        <w:pStyle w:val="ListBullet"/>
      </w:pPr>
      <w:r>
        <w:t xml:space="preserve">            usingCtx.js.map</w:t>
      </w:r>
    </w:p>
    <w:p>
      <w:pPr>
        <w:pStyle w:val="ListBullet"/>
      </w:pPr>
      <w:r>
        <w:t xml:space="preserve">            wrapAsyncGenerator.js</w:t>
      </w:r>
    </w:p>
    <w:p>
      <w:pPr>
        <w:pStyle w:val="ListBullet"/>
      </w:pPr>
      <w:r>
        <w:t xml:space="preserve">            wrapAsyncGenerator.js.map</w:t>
      </w:r>
    </w:p>
    <w:p>
      <w:pPr>
        <w:pStyle w:val="ListBullet"/>
      </w:pPr>
      <w:r>
        <w:t xml:space="preserve">            wrapNativeSuper.js</w:t>
      </w:r>
    </w:p>
    <w:p>
      <w:pPr>
        <w:pStyle w:val="ListBullet"/>
      </w:pPr>
      <w:r>
        <w:t xml:space="preserve">            wrapNativeSuper.js.map</w:t>
      </w:r>
    </w:p>
    <w:p>
      <w:pPr>
        <w:pStyle w:val="ListBullet"/>
      </w:pPr>
      <w:r>
        <w:t xml:space="preserve">            wrapRegExp.js</w:t>
      </w:r>
    </w:p>
    <w:p>
      <w:pPr>
        <w:pStyle w:val="ListBullet"/>
      </w:pPr>
      <w:r>
        <w:t xml:space="preserve">            wrapRegExp.js.map</w:t>
      </w:r>
    </w:p>
    <w:p>
      <w:pPr>
        <w:pStyle w:val="ListBullet"/>
      </w:pPr>
      <w:r>
        <w:t xml:space="preserve">            writeOnlyError.js</w:t>
      </w:r>
    </w:p>
    <w:p>
      <w:pPr>
        <w:pStyle w:val="ListBullet"/>
      </w:pPr>
      <w:r>
        <w:t xml:space="preserve">            writeOnlyError.js.map</w:t>
      </w:r>
    </w:p>
    <w:p>
      <w:pPr>
        <w:pStyle w:val="ListBullet"/>
      </w:pPr>
      <w:r>
        <w:t xml:space="preserve">          helpers-generated.js</w:t>
      </w:r>
    </w:p>
    <w:p>
      <w:pPr>
        <w:pStyle w:val="ListBullet"/>
      </w:pPr>
      <w:r>
        <w:t xml:space="preserve">          helpers-generated.js.map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scripts</w:t>
      </w:r>
    </w:p>
    <w:p>
      <w:pPr>
        <w:pStyle w:val="ListBullet"/>
      </w:pPr>
      <w:r>
        <w:t xml:space="preserve">          build-helper-metadata.js</w:t>
      </w:r>
    </w:p>
    <w:p>
      <w:pPr>
        <w:pStyle w:val="ListBullet"/>
      </w:pPr>
      <w:r>
        <w:t xml:space="preserve">          generate-helpers.js</w:t>
      </w:r>
    </w:p>
    <w:p>
      <w:pPr>
        <w:pStyle w:val="ListBullet"/>
      </w:pPr>
      <w:r>
        <w:t xml:space="preserve">          generate-regenerator-runtime.js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highlight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parser</w:t>
      </w:r>
    </w:p>
    <w:p>
      <w:r>
        <w:t xml:space="preserve">        bin</w:t>
      </w:r>
    </w:p>
    <w:p>
      <w:pPr>
        <w:pStyle w:val="ListBullet"/>
      </w:pPr>
      <w:r>
        <w:t xml:space="preserve">          babel-parser.js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typings</w:t>
      </w:r>
    </w:p>
    <w:p>
      <w:pPr>
        <w:pStyle w:val="ListBullet"/>
      </w:pPr>
      <w:r>
        <w:t xml:space="preserve">          babel-parser.d.ts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plugin-bugfix-firefox-class-in-computed-class-key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plugin-bugfix-safari-class-field-initializer-scope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plugin-bugfix-safari-id-destructuring-collision-in-function-expression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plugin-bugfix-v8-spread-parameters-in-optional-chaining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plugin-bugfix-v8-static-class-fields-redefine-readonly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plugin-proposal-class-properties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plugin-proposal-decorators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transformer-legacy.js</w:t>
      </w:r>
    </w:p>
    <w:p>
      <w:pPr>
        <w:pStyle w:val="ListBullet"/>
      </w:pPr>
      <w:r>
        <w:t xml:space="preserve">          transformer-legacy.js.map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plugin-proposal-nullish-coalescing-operator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plugin-proposal-numeric-separator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plugin-proposal-optional-chaining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plugin-proposal-private-methods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plugin-proposal-private-property-in-object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plugin-syntax-async-generators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plugin-syntax-bigint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plugin-syntax-class-properties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plugin-syntax-class-static-block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plugin-syntax-decorators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plugin-syntax-dynamic-import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plugin-syntax-export-namespace-from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plugin-syntax-flow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plugin-syntax-import-assertions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plugin-syntax-import-attributes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plugin-syntax-import-meta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plugin-syntax-json-strings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plugin-syntax-jsx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plugin-syntax-logical-assignment-operators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plugin-syntax-nullish-coalescing-operator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plugin-syntax-numeric-separator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plugin-syntax-object-rest-spread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plugin-syntax-optional-catch-binding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plugin-syntax-optional-chaining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plugin-syntax-private-property-in-object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plugin-syntax-top-level-await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plugin-syntax-typescript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plugin-syntax-unicode-sets-regex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plugin-transform-arrow-functions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plugin-transform-async-generator-functions</w:t>
      </w:r>
    </w:p>
    <w:p>
      <w:r>
        <w:t xml:space="preserve">        lib</w:t>
      </w:r>
    </w:p>
    <w:p>
      <w:pPr>
        <w:pStyle w:val="ListBullet"/>
      </w:pPr>
      <w:r>
        <w:t xml:space="preserve">          for-await.js</w:t>
      </w:r>
    </w:p>
    <w:p>
      <w:pPr>
        <w:pStyle w:val="ListBullet"/>
      </w:pPr>
      <w:r>
        <w:t xml:space="preserve">          for-await.js.map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plugin-transform-async-to-generator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plugin-transform-block-scoped-functions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plugin-transform-block-scoping</w:t>
      </w:r>
    </w:p>
    <w:p>
      <w:r>
        <w:t xml:space="preserve">        lib</w:t>
      </w:r>
    </w:p>
    <w:p>
      <w:pPr>
        <w:pStyle w:val="ListBullet"/>
      </w:pPr>
      <w:r>
        <w:t xml:space="preserve">          annex-B_3_3.js</w:t>
      </w:r>
    </w:p>
    <w:p>
      <w:pPr>
        <w:pStyle w:val="ListBullet"/>
      </w:pPr>
      <w:r>
        <w:t xml:space="preserve">          annex-B_3_3.js.map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loop.js</w:t>
      </w:r>
    </w:p>
    <w:p>
      <w:pPr>
        <w:pStyle w:val="ListBullet"/>
      </w:pPr>
      <w:r>
        <w:t xml:space="preserve">          loop.js.map</w:t>
      </w:r>
    </w:p>
    <w:p>
      <w:pPr>
        <w:pStyle w:val="ListBullet"/>
      </w:pPr>
      <w:r>
        <w:t xml:space="preserve">          validation.js</w:t>
      </w:r>
    </w:p>
    <w:p>
      <w:pPr>
        <w:pStyle w:val="ListBullet"/>
      </w:pPr>
      <w:r>
        <w:t xml:space="preserve">          validation.js.map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plugin-transform-class-properties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plugin-transform-class-static-block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plugin-transform-classes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inline-callSuper-helpers.js</w:t>
      </w:r>
    </w:p>
    <w:p>
      <w:pPr>
        <w:pStyle w:val="ListBullet"/>
      </w:pPr>
      <w:r>
        <w:t xml:space="preserve">          inline-callSuper-helpers.js.map</w:t>
      </w:r>
    </w:p>
    <w:p>
      <w:pPr>
        <w:pStyle w:val="ListBullet"/>
      </w:pPr>
      <w:r>
        <w:t xml:space="preserve">          transformClass.js</w:t>
      </w:r>
    </w:p>
    <w:p>
      <w:pPr>
        <w:pStyle w:val="ListBullet"/>
      </w:pPr>
      <w:r>
        <w:t xml:space="preserve">          transformClass.js.map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plugin-transform-computed-properties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plugin-transform-destructuring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plugin-transform-dotall-regex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plugin-transform-duplicate-keys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plugin-transform-duplicate-named-capturing-groups-regex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plugin-transform-dynamic-import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plugin-transform-exponentiation-operator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plugin-transform-export-namespace-from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plugin-transform-flow-strip-types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plugin-transform-for-of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no-helper-implementation.js</w:t>
      </w:r>
    </w:p>
    <w:p>
      <w:pPr>
        <w:pStyle w:val="ListBullet"/>
      </w:pPr>
      <w:r>
        <w:t xml:space="preserve">          no-helper-implementation.js.map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plugin-transform-function-name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plugin-transform-json-strings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plugin-transform-literals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plugin-transform-logical-assignment-operators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plugin-transform-member-expression-literals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plugin-transform-modules-amd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plugin-transform-modules-commonjs</w:t>
      </w:r>
    </w:p>
    <w:p>
      <w:r>
        <w:t xml:space="preserve">        lib</w:t>
      </w:r>
    </w:p>
    <w:p>
      <w:pPr>
        <w:pStyle w:val="ListBullet"/>
      </w:pPr>
      <w:r>
        <w:t xml:space="preserve">          dynamic-import.js</w:t>
      </w:r>
    </w:p>
    <w:p>
      <w:pPr>
        <w:pStyle w:val="ListBullet"/>
      </w:pPr>
      <w:r>
        <w:t xml:space="preserve">          dynamic-import.js.map</w:t>
      </w:r>
    </w:p>
    <w:p>
      <w:pPr>
        <w:pStyle w:val="ListBullet"/>
      </w:pPr>
      <w:r>
        <w:t xml:space="preserve">          hooks.js</w:t>
      </w:r>
    </w:p>
    <w:p>
      <w:pPr>
        <w:pStyle w:val="ListBullet"/>
      </w:pPr>
      <w:r>
        <w:t xml:space="preserve">          hooks.js.map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lazy.js</w:t>
      </w:r>
    </w:p>
    <w:p>
      <w:pPr>
        <w:pStyle w:val="ListBullet"/>
      </w:pPr>
      <w:r>
        <w:t xml:space="preserve">          lazy.js.map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plugin-transform-modules-systemjs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plugin-transform-modules-umd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plugin-transform-named-capturing-groups-regex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plugin-transform-new-target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plugin-transform-nullish-coalescing-operator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plugin-transform-numeric-separator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plugin-transform-object-rest-spread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plugin-transform-object-super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plugin-transform-optional-catch-binding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plugin-transform-optional-chaining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plugin-transform-parameters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params.js</w:t>
      </w:r>
    </w:p>
    <w:p>
      <w:pPr>
        <w:pStyle w:val="ListBullet"/>
      </w:pPr>
      <w:r>
        <w:t xml:space="preserve">          params.js.map</w:t>
      </w:r>
    </w:p>
    <w:p>
      <w:pPr>
        <w:pStyle w:val="ListBullet"/>
      </w:pPr>
      <w:r>
        <w:t xml:space="preserve">          rest.js</w:t>
      </w:r>
    </w:p>
    <w:p>
      <w:pPr>
        <w:pStyle w:val="ListBullet"/>
      </w:pPr>
      <w:r>
        <w:t xml:space="preserve">          rest.js.map</w:t>
      </w:r>
    </w:p>
    <w:p>
      <w:pPr>
        <w:pStyle w:val="ListBullet"/>
      </w:pPr>
      <w:r>
        <w:t xml:space="preserve">          shadow-utils.js</w:t>
      </w:r>
    </w:p>
    <w:p>
      <w:pPr>
        <w:pStyle w:val="ListBullet"/>
      </w:pPr>
      <w:r>
        <w:t xml:space="preserve">          shadow-utils.js.map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plugin-transform-private-methods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plugin-transform-private-property-in-object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plugin-transform-property-literals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plugin-transform-react-constant-elements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plugin-transform-react-display-name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plugin-transform-react-jsx</w:t>
      </w:r>
    </w:p>
    <w:p>
      <w:r>
        <w:t xml:space="preserve">        lib</w:t>
      </w:r>
    </w:p>
    <w:p>
      <w:pPr>
        <w:pStyle w:val="ListBullet"/>
      </w:pPr>
      <w:r>
        <w:t xml:space="preserve">          create-plugin.js</w:t>
      </w:r>
    </w:p>
    <w:p>
      <w:pPr>
        <w:pStyle w:val="ListBullet"/>
      </w:pPr>
      <w:r>
        <w:t xml:space="preserve">          create-plugin.js.map</w:t>
      </w:r>
    </w:p>
    <w:p>
      <w:pPr>
        <w:pStyle w:val="ListBullet"/>
      </w:pPr>
      <w:r>
        <w:t xml:space="preserve">          development.js</w:t>
      </w:r>
    </w:p>
    <w:p>
      <w:pPr>
        <w:pStyle w:val="ListBullet"/>
      </w:pPr>
      <w:r>
        <w:t xml:space="preserve">          development.js.map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plugin-transform-react-jsx-development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plugin-transform-react-pure-annotations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plugin-transform-regenerator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plugin-transform-reserved-words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plugin-transform-runtime</w:t>
      </w:r>
    </w:p>
    <w:p>
      <w:r>
        <w:t xml:space="preserve">        lib</w:t>
      </w:r>
    </w:p>
    <w:p>
      <w:r>
        <w:t xml:space="preserve">          babel-7</w:t>
      </w:r>
    </w:p>
    <w:p>
      <w:pPr>
        <w:pStyle w:val="ListBullet"/>
      </w:pPr>
      <w:r>
        <w:t xml:space="preserve">            index.cjs</w:t>
      </w:r>
    </w:p>
    <w:p>
      <w:pPr>
        <w:pStyle w:val="ListBullet"/>
      </w:pPr>
      <w:r>
        <w:t xml:space="preserve">            index.cjs.map</w:t>
      </w:r>
    </w:p>
    <w:p>
      <w:pPr>
        <w:pStyle w:val="ListBullet"/>
      </w:pPr>
      <w:r>
        <w:t xml:space="preserve">            polyfills.cjs</w:t>
      </w:r>
    </w:p>
    <w:p>
      <w:pPr>
        <w:pStyle w:val="ListBullet"/>
      </w:pPr>
      <w:r>
        <w:t xml:space="preserve">            polyfills.cjs.map</w:t>
      </w:r>
    </w:p>
    <w:p>
      <w:r>
        <w:t xml:space="preserve">          get-runtime-path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browser.js.map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helpers.js</w:t>
      </w:r>
    </w:p>
    <w:p>
      <w:pPr>
        <w:pStyle w:val="ListBullet"/>
      </w:pPr>
      <w:r>
        <w:t xml:space="preserve">          helpers.js.map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node_modules</w:t>
      </w:r>
    </w:p>
    <w:p>
      <w:r>
        <w:t xml:space="preserve">          .bin</w:t>
      </w:r>
    </w:p>
    <w:p>
      <w:pPr>
        <w:pStyle w:val="ListBullet"/>
      </w:pPr>
      <w:r>
        <w:t xml:space="preserve">            semver</w:t>
      </w:r>
    </w:p>
    <w:p>
      <w:pPr>
        <w:pStyle w:val="ListBullet"/>
      </w:pPr>
      <w:r>
        <w:t xml:space="preserve">            semver.cmd</w:t>
      </w:r>
    </w:p>
    <w:p>
      <w:pPr>
        <w:pStyle w:val="ListBullet"/>
      </w:pPr>
      <w:r>
        <w:t xml:space="preserve">            semver.ps1</w:t>
      </w:r>
    </w:p>
    <w:p>
      <w:r>
        <w:t xml:space="preserve">          semver</w:t>
      </w:r>
    </w:p>
    <w:p>
      <w:r>
        <w:t xml:space="preserve">            bin</w:t>
      </w:r>
    </w:p>
    <w:p>
      <w:pPr>
        <w:pStyle w:val="ListBullet"/>
      </w:pPr>
      <w:r>
        <w:t xml:space="preserve">              semver.js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range.bnf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semver.js</w:t>
      </w:r>
    </w:p>
    <w:p>
      <w:r>
        <w:t xml:space="preserve">        src</w:t>
      </w:r>
    </w:p>
    <w:p>
      <w:r>
        <w:t xml:space="preserve">          get-runtime-path</w:t>
      </w:r>
    </w:p>
    <w:p>
      <w:pPr>
        <w:pStyle w:val="ListBullet"/>
      </w:pPr>
      <w:r>
        <w:t xml:space="preserve">            browser.ts</w:t>
      </w:r>
    </w:p>
    <w:p>
      <w:pPr>
        <w:pStyle w:val="ListBullet"/>
      </w:pPr>
      <w:r>
        <w:t xml:space="preserve">            index.ts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plugin-transform-shorthand-properties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plugin-transform-spread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plugin-transform-sticky-regex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plugin-transform-template-literals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plugin-transform-typeof-symbol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plugin-transform-typescript</w:t>
      </w:r>
    </w:p>
    <w:p>
      <w:r>
        <w:t xml:space="preserve">        lib</w:t>
      </w:r>
    </w:p>
    <w:p>
      <w:pPr>
        <w:pStyle w:val="ListBullet"/>
      </w:pPr>
      <w:r>
        <w:t xml:space="preserve">          const-enum.js</w:t>
      </w:r>
    </w:p>
    <w:p>
      <w:pPr>
        <w:pStyle w:val="ListBullet"/>
      </w:pPr>
      <w:r>
        <w:t xml:space="preserve">          const-enum.js.map</w:t>
      </w:r>
    </w:p>
    <w:p>
      <w:pPr>
        <w:pStyle w:val="ListBullet"/>
      </w:pPr>
      <w:r>
        <w:t xml:space="preserve">          enum.js</w:t>
      </w:r>
    </w:p>
    <w:p>
      <w:pPr>
        <w:pStyle w:val="ListBullet"/>
      </w:pPr>
      <w:r>
        <w:t xml:space="preserve">          enum.js.map</w:t>
      </w:r>
    </w:p>
    <w:p>
      <w:pPr>
        <w:pStyle w:val="ListBullet"/>
      </w:pPr>
      <w:r>
        <w:t xml:space="preserve">          global-types.js</w:t>
      </w:r>
    </w:p>
    <w:p>
      <w:pPr>
        <w:pStyle w:val="ListBullet"/>
      </w:pPr>
      <w:r>
        <w:t xml:space="preserve">          global-types.js.map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namespace.js</w:t>
      </w:r>
    </w:p>
    <w:p>
      <w:pPr>
        <w:pStyle w:val="ListBullet"/>
      </w:pPr>
      <w:r>
        <w:t xml:space="preserve">          namespace.js.map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plugin-transform-unicode-escapes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plugin-transform-unicode-property-regex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plugin-transform-unicode-regex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plugin-transform-unicode-sets-regex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preset-env</w:t>
      </w:r>
    </w:p>
    <w:p>
      <w:r>
        <w:t xml:space="preserve">        data</w:t>
      </w:r>
    </w:p>
    <w:p>
      <w:pPr>
        <w:pStyle w:val="ListBullet"/>
      </w:pPr>
      <w:r>
        <w:t xml:space="preserve">          built-in-modules.js</w:t>
      </w:r>
    </w:p>
    <w:p>
      <w:pPr>
        <w:pStyle w:val="ListBullet"/>
      </w:pPr>
      <w:r>
        <w:t xml:space="preserve">          built-in-modules.json.js</w:t>
      </w:r>
    </w:p>
    <w:p>
      <w:pPr>
        <w:pStyle w:val="ListBullet"/>
      </w:pPr>
      <w:r>
        <w:t xml:space="preserve">          built-ins.js</w:t>
      </w:r>
    </w:p>
    <w:p>
      <w:pPr>
        <w:pStyle w:val="ListBullet"/>
      </w:pPr>
      <w:r>
        <w:t xml:space="preserve">          built-ins.json.js</w:t>
      </w:r>
    </w:p>
    <w:p>
      <w:pPr>
        <w:pStyle w:val="ListBullet"/>
      </w:pPr>
      <w:r>
        <w:t xml:space="preserve">          core-js-compat.js</w:t>
      </w:r>
    </w:p>
    <w:p>
      <w:pPr>
        <w:pStyle w:val="ListBullet"/>
      </w:pPr>
      <w:r>
        <w:t xml:space="preserve">          corejs2-built-ins.js</w:t>
      </w:r>
    </w:p>
    <w:p>
      <w:pPr>
        <w:pStyle w:val="ListBullet"/>
      </w:pPr>
      <w:r>
        <w:t xml:space="preserve">          corejs2-built-ins.json.js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plugins.js</w:t>
      </w:r>
    </w:p>
    <w:p>
      <w:pPr>
        <w:pStyle w:val="ListBullet"/>
      </w:pPr>
      <w:r>
        <w:t xml:space="preserve">          plugins.json.js</w:t>
      </w:r>
    </w:p>
    <w:p>
      <w:pPr>
        <w:pStyle w:val="ListBullet"/>
      </w:pPr>
      <w:r>
        <w:t xml:space="preserve">          shipped-proposals.js</w:t>
      </w:r>
    </w:p>
    <w:p>
      <w:pPr>
        <w:pStyle w:val="ListBullet"/>
      </w:pPr>
      <w:r>
        <w:t xml:space="preserve">          unreleased-labels.js</w:t>
      </w:r>
    </w:p>
    <w:p>
      <w:r>
        <w:t xml:space="preserve">        lib</w:t>
      </w:r>
    </w:p>
    <w:p>
      <w:r>
        <w:t xml:space="preserve">          polyfills</w:t>
      </w:r>
    </w:p>
    <w:p>
      <w:pPr>
        <w:pStyle w:val="ListBullet"/>
      </w:pPr>
      <w:r>
        <w:t xml:space="preserve">            babel-7-plugins.cjs</w:t>
      </w:r>
    </w:p>
    <w:p>
      <w:pPr>
        <w:pStyle w:val="ListBullet"/>
      </w:pPr>
      <w:r>
        <w:t xml:space="preserve">            babel-7-plugins.cjs.map</w:t>
      </w:r>
    </w:p>
    <w:p>
      <w:pPr>
        <w:pStyle w:val="ListBullet"/>
      </w:pPr>
      <w:r>
        <w:t xml:space="preserve">            babel-polyfill.cjs</w:t>
      </w:r>
    </w:p>
    <w:p>
      <w:pPr>
        <w:pStyle w:val="ListBullet"/>
      </w:pPr>
      <w:r>
        <w:t xml:space="preserve">            babel-polyfill.cjs.map</w:t>
      </w:r>
    </w:p>
    <w:p>
      <w:pPr>
        <w:pStyle w:val="ListBullet"/>
      </w:pPr>
      <w:r>
        <w:t xml:space="preserve">            regenerator.cjs</w:t>
      </w:r>
    </w:p>
    <w:p>
      <w:pPr>
        <w:pStyle w:val="ListBullet"/>
      </w:pPr>
      <w:r>
        <w:t xml:space="preserve">            regenerator.cjs.map</w:t>
      </w:r>
    </w:p>
    <w:p>
      <w:pPr>
        <w:pStyle w:val="ListBullet"/>
      </w:pPr>
      <w:r>
        <w:t xml:space="preserve">            utils.cjs</w:t>
      </w:r>
    </w:p>
    <w:p>
      <w:pPr>
        <w:pStyle w:val="ListBullet"/>
      </w:pPr>
      <w:r>
        <w:t xml:space="preserve">            utils.cjs.map</w:t>
      </w:r>
    </w:p>
    <w:p>
      <w:pPr>
        <w:pStyle w:val="ListBullet"/>
      </w:pPr>
      <w:r>
        <w:t xml:space="preserve">          available-plugins.js</w:t>
      </w:r>
    </w:p>
    <w:p>
      <w:pPr>
        <w:pStyle w:val="ListBullet"/>
      </w:pPr>
      <w:r>
        <w:t xml:space="preserve">          available-plugins.js.map</w:t>
      </w:r>
    </w:p>
    <w:p>
      <w:pPr>
        <w:pStyle w:val="ListBullet"/>
      </w:pPr>
      <w:r>
        <w:t xml:space="preserve">          debug.js</w:t>
      </w:r>
    </w:p>
    <w:p>
      <w:pPr>
        <w:pStyle w:val="ListBullet"/>
      </w:pPr>
      <w:r>
        <w:t xml:space="preserve">          debug.js.map</w:t>
      </w:r>
    </w:p>
    <w:p>
      <w:pPr>
        <w:pStyle w:val="ListBullet"/>
      </w:pPr>
      <w:r>
        <w:t xml:space="preserve">          filter-items.js</w:t>
      </w:r>
    </w:p>
    <w:p>
      <w:pPr>
        <w:pStyle w:val="ListBullet"/>
      </w:pPr>
      <w:r>
        <w:t xml:space="preserve">          filter-items.js.map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module-transformations.js</w:t>
      </w:r>
    </w:p>
    <w:p>
      <w:pPr>
        <w:pStyle w:val="ListBullet"/>
      </w:pPr>
      <w:r>
        <w:t xml:space="preserve">          module-transformations.js.map</w:t>
      </w:r>
    </w:p>
    <w:p>
      <w:pPr>
        <w:pStyle w:val="ListBullet"/>
      </w:pPr>
      <w:r>
        <w:t xml:space="preserve">          normalize-options.js</w:t>
      </w:r>
    </w:p>
    <w:p>
      <w:pPr>
        <w:pStyle w:val="ListBullet"/>
      </w:pPr>
      <w:r>
        <w:t xml:space="preserve">          normalize-options.js.map</w:t>
      </w:r>
    </w:p>
    <w:p>
      <w:pPr>
        <w:pStyle w:val="ListBullet"/>
      </w:pPr>
      <w:r>
        <w:t xml:space="preserve">          options.js</w:t>
      </w:r>
    </w:p>
    <w:p>
      <w:pPr>
        <w:pStyle w:val="ListBullet"/>
      </w:pPr>
      <w:r>
        <w:t xml:space="preserve">          options.js.map</w:t>
      </w:r>
    </w:p>
    <w:p>
      <w:pPr>
        <w:pStyle w:val="ListBullet"/>
      </w:pPr>
      <w:r>
        <w:t xml:space="preserve">          plugins-compat-data.js</w:t>
      </w:r>
    </w:p>
    <w:p>
      <w:pPr>
        <w:pStyle w:val="ListBullet"/>
      </w:pPr>
      <w:r>
        <w:t xml:space="preserve">          plugins-compat-data.js.map</w:t>
      </w:r>
    </w:p>
    <w:p>
      <w:pPr>
        <w:pStyle w:val="ListBullet"/>
      </w:pPr>
      <w:r>
        <w:t xml:space="preserve">          shipped-proposals.js</w:t>
      </w:r>
    </w:p>
    <w:p>
      <w:pPr>
        <w:pStyle w:val="ListBullet"/>
      </w:pPr>
      <w:r>
        <w:t xml:space="preserve">          shipped-proposals.js.map</w:t>
      </w:r>
    </w:p>
    <w:p>
      <w:pPr>
        <w:pStyle w:val="ListBullet"/>
      </w:pPr>
      <w:r>
        <w:t xml:space="preserve">          targets-parser.js</w:t>
      </w:r>
    </w:p>
    <w:p>
      <w:pPr>
        <w:pStyle w:val="ListBullet"/>
      </w:pPr>
      <w:r>
        <w:t xml:space="preserve">          targets-parser.js.map</w:t>
      </w:r>
    </w:p>
    <w:p>
      <w:r>
        <w:t xml:space="preserve">        node_modules</w:t>
      </w:r>
    </w:p>
    <w:p>
      <w:r>
        <w:t xml:space="preserve">          .bin</w:t>
      </w:r>
    </w:p>
    <w:p>
      <w:pPr>
        <w:pStyle w:val="ListBullet"/>
      </w:pPr>
      <w:r>
        <w:t xml:space="preserve">            semver</w:t>
      </w:r>
    </w:p>
    <w:p>
      <w:pPr>
        <w:pStyle w:val="ListBullet"/>
      </w:pPr>
      <w:r>
        <w:t xml:space="preserve">            semver.cmd</w:t>
      </w:r>
    </w:p>
    <w:p>
      <w:pPr>
        <w:pStyle w:val="ListBullet"/>
      </w:pPr>
      <w:r>
        <w:t xml:space="preserve">            semver.ps1</w:t>
      </w:r>
    </w:p>
    <w:p>
      <w:r>
        <w:t xml:space="preserve">          semver</w:t>
      </w:r>
    </w:p>
    <w:p>
      <w:r>
        <w:t xml:space="preserve">            bin</w:t>
      </w:r>
    </w:p>
    <w:p>
      <w:pPr>
        <w:pStyle w:val="ListBullet"/>
      </w:pPr>
      <w:r>
        <w:t xml:space="preserve">              semver.js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range.bnf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preset-modules</w:t>
      </w:r>
    </w:p>
    <w:p>
      <w:r>
        <w:t xml:space="preserve">        lib</w:t>
      </w:r>
    </w:p>
    <w:p>
      <w:r>
        <w:t xml:space="preserve">          plugins</w:t>
      </w:r>
    </w:p>
    <w:p>
      <w:r>
        <w:t xml:space="preserve">            transform-async-arrows-in-class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transform-edge-default-parameters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transform-edge-function-name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transform-jsx-spread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transform-safari-block-shadowing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transform-safari-for-shadowing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transform-tagged-template-caching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index.js</w:t>
      </w:r>
    </w:p>
    <w:p>
      <w:r>
        <w:t xml:space="preserve">        src</w:t>
      </w:r>
    </w:p>
    <w:p>
      <w:r>
        <w:t xml:space="preserve">          plugins</w:t>
      </w:r>
    </w:p>
    <w:p>
      <w:r>
        <w:t xml:space="preserve">            transform-async-arrows-in-class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transform-edge-default-parameters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transform-edge-function-name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transform-jsx-spread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transform-safari-block-shadowing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transform-safari-for-shadowing</w:t>
      </w:r>
    </w:p>
    <w:p>
      <w:pPr>
        <w:pStyle w:val="ListBullet"/>
      </w:pPr>
      <w:r>
        <w:t xml:space="preserve">              index.js</w:t>
      </w:r>
    </w:p>
    <w:p>
      <w:r>
        <w:t xml:space="preserve">            transform-tagged-template-caching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preset-react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preset-typescript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tsconfig.tsbuildinfo</w:t>
      </w:r>
    </w:p>
    <w:p>
      <w:r>
        <w:t xml:space="preserve">      regjsgen</w:t>
      </w:r>
    </w:p>
    <w:p>
      <w:pPr>
        <w:pStyle w:val="ListBullet"/>
      </w:pPr>
      <w:r>
        <w:t xml:space="preserve">        LICENSE-MIT.txt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regjsgen.js</w:t>
      </w:r>
    </w:p>
    <w:p>
      <w:r>
        <w:t xml:space="preserve">      runtime</w:t>
      </w:r>
    </w:p>
    <w:p>
      <w:r>
        <w:t xml:space="preserve">        helpers</w:t>
      </w:r>
    </w:p>
    <w:p>
      <w:r>
        <w:t xml:space="preserve">          esm</w:t>
      </w:r>
    </w:p>
    <w:p>
      <w:pPr>
        <w:pStyle w:val="ListBullet"/>
      </w:pPr>
      <w:r>
        <w:t xml:space="preserve">            applyDecoratedDescriptor.js</w:t>
      </w:r>
    </w:p>
    <w:p>
      <w:pPr>
        <w:pStyle w:val="ListBullet"/>
      </w:pPr>
      <w:r>
        <w:t xml:space="preserve">            applyDecs.js</w:t>
      </w:r>
    </w:p>
    <w:p>
      <w:pPr>
        <w:pStyle w:val="ListBullet"/>
      </w:pPr>
      <w:r>
        <w:t xml:space="preserve">            applyDecs2203.js</w:t>
      </w:r>
    </w:p>
    <w:p>
      <w:pPr>
        <w:pStyle w:val="ListBullet"/>
      </w:pPr>
      <w:r>
        <w:t xml:space="preserve">            applyDecs2203R.js</w:t>
      </w:r>
    </w:p>
    <w:p>
      <w:pPr>
        <w:pStyle w:val="ListBullet"/>
      </w:pPr>
      <w:r>
        <w:t xml:space="preserve">            applyDecs2301.js</w:t>
      </w:r>
    </w:p>
    <w:p>
      <w:pPr>
        <w:pStyle w:val="ListBullet"/>
      </w:pPr>
      <w:r>
        <w:t xml:space="preserve">            applyDecs2305.js</w:t>
      </w:r>
    </w:p>
    <w:p>
      <w:pPr>
        <w:pStyle w:val="ListBullet"/>
      </w:pPr>
      <w:r>
        <w:t xml:space="preserve">            applyDecs2311.js</w:t>
      </w:r>
    </w:p>
    <w:p>
      <w:pPr>
        <w:pStyle w:val="ListBullet"/>
      </w:pPr>
      <w:r>
        <w:t xml:space="preserve">            arrayLikeToArray.js</w:t>
      </w:r>
    </w:p>
    <w:p>
      <w:pPr>
        <w:pStyle w:val="ListBullet"/>
      </w:pPr>
      <w:r>
        <w:t xml:space="preserve">            arrayWithHoles.js</w:t>
      </w:r>
    </w:p>
    <w:p>
      <w:pPr>
        <w:pStyle w:val="ListBullet"/>
      </w:pPr>
      <w:r>
        <w:t xml:space="preserve">            arrayWithoutHoles.js</w:t>
      </w:r>
    </w:p>
    <w:p>
      <w:pPr>
        <w:pStyle w:val="ListBullet"/>
      </w:pPr>
      <w:r>
        <w:t xml:space="preserve">            assertClassBrand.js</w:t>
      </w:r>
    </w:p>
    <w:p>
      <w:pPr>
        <w:pStyle w:val="ListBullet"/>
      </w:pPr>
      <w:r>
        <w:t xml:space="preserve">            assertThisInitialized.js</w:t>
      </w:r>
    </w:p>
    <w:p>
      <w:pPr>
        <w:pStyle w:val="ListBullet"/>
      </w:pPr>
      <w:r>
        <w:t xml:space="preserve">            asyncGeneratorDelegate.js</w:t>
      </w:r>
    </w:p>
    <w:p>
      <w:pPr>
        <w:pStyle w:val="ListBullet"/>
      </w:pPr>
      <w:r>
        <w:t xml:space="preserve">            asyncIterator.js</w:t>
      </w:r>
    </w:p>
    <w:p>
      <w:pPr>
        <w:pStyle w:val="ListBullet"/>
      </w:pPr>
      <w:r>
        <w:t xml:space="preserve">            asyncToGenerator.js</w:t>
      </w:r>
    </w:p>
    <w:p>
      <w:pPr>
        <w:pStyle w:val="ListBullet"/>
      </w:pPr>
      <w:r>
        <w:t xml:space="preserve">            awaitAsyncGenerator.js</w:t>
      </w:r>
    </w:p>
    <w:p>
      <w:pPr>
        <w:pStyle w:val="ListBullet"/>
      </w:pPr>
      <w:r>
        <w:t xml:space="preserve">            AwaitValue.js</w:t>
      </w:r>
    </w:p>
    <w:p>
      <w:pPr>
        <w:pStyle w:val="ListBullet"/>
      </w:pPr>
      <w:r>
        <w:t xml:space="preserve">            callSuper.js</w:t>
      </w:r>
    </w:p>
    <w:p>
      <w:pPr>
        <w:pStyle w:val="ListBullet"/>
      </w:pPr>
      <w:r>
        <w:t xml:space="preserve">            checkInRHS.js</w:t>
      </w:r>
    </w:p>
    <w:p>
      <w:pPr>
        <w:pStyle w:val="ListBullet"/>
      </w:pPr>
      <w:r>
        <w:t xml:space="preserve">            checkPrivateRedeclaration.js</w:t>
      </w:r>
    </w:p>
    <w:p>
      <w:pPr>
        <w:pStyle w:val="ListBullet"/>
      </w:pPr>
      <w:r>
        <w:t xml:space="preserve">            classApplyDescriptorDestructureSet.js</w:t>
      </w:r>
    </w:p>
    <w:p>
      <w:pPr>
        <w:pStyle w:val="ListBullet"/>
      </w:pPr>
      <w:r>
        <w:t xml:space="preserve">            classApplyDescriptorGet.js</w:t>
      </w:r>
    </w:p>
    <w:p>
      <w:pPr>
        <w:pStyle w:val="ListBullet"/>
      </w:pPr>
      <w:r>
        <w:t xml:space="preserve">            classApplyDescriptorSet.js</w:t>
      </w:r>
    </w:p>
    <w:p>
      <w:pPr>
        <w:pStyle w:val="ListBullet"/>
      </w:pPr>
      <w:r>
        <w:t xml:space="preserve">            classCallCheck.js</w:t>
      </w:r>
    </w:p>
    <w:p>
      <w:pPr>
        <w:pStyle w:val="ListBullet"/>
      </w:pPr>
      <w:r>
        <w:t xml:space="preserve">            classCheckPrivateStaticAccess.js</w:t>
      </w:r>
    </w:p>
    <w:p>
      <w:pPr>
        <w:pStyle w:val="ListBullet"/>
      </w:pPr>
      <w:r>
        <w:t xml:space="preserve">            classCheckPrivateStaticFieldDescriptor.js</w:t>
      </w:r>
    </w:p>
    <w:p>
      <w:pPr>
        <w:pStyle w:val="ListBullet"/>
      </w:pPr>
      <w:r>
        <w:t xml:space="preserve">            classExtractFieldDescriptor.js</w:t>
      </w:r>
    </w:p>
    <w:p>
      <w:pPr>
        <w:pStyle w:val="ListBullet"/>
      </w:pPr>
      <w:r>
        <w:t xml:space="preserve">            classNameTDZError.js</w:t>
      </w:r>
    </w:p>
    <w:p>
      <w:pPr>
        <w:pStyle w:val="ListBullet"/>
      </w:pPr>
      <w:r>
        <w:t xml:space="preserve">            classPrivateFieldDestructureSet.js</w:t>
      </w:r>
    </w:p>
    <w:p>
      <w:pPr>
        <w:pStyle w:val="ListBullet"/>
      </w:pPr>
      <w:r>
        <w:t xml:space="preserve">            classPrivateFieldGet.js</w:t>
      </w:r>
    </w:p>
    <w:p>
      <w:pPr>
        <w:pStyle w:val="ListBullet"/>
      </w:pPr>
      <w:r>
        <w:t xml:space="preserve">            classPrivateFieldGet2.js</w:t>
      </w:r>
    </w:p>
    <w:p>
      <w:pPr>
        <w:pStyle w:val="ListBullet"/>
      </w:pPr>
      <w:r>
        <w:t xml:space="preserve">            classPrivateFieldInitSpec.js</w:t>
      </w:r>
    </w:p>
    <w:p>
      <w:pPr>
        <w:pStyle w:val="ListBullet"/>
      </w:pPr>
      <w:r>
        <w:t xml:space="preserve">            classPrivateFieldLooseBase.js</w:t>
      </w:r>
    </w:p>
    <w:p>
      <w:pPr>
        <w:pStyle w:val="ListBullet"/>
      </w:pPr>
      <w:r>
        <w:t xml:space="preserve">            classPrivateFieldLooseKey.js</w:t>
      </w:r>
    </w:p>
    <w:p>
      <w:pPr>
        <w:pStyle w:val="ListBullet"/>
      </w:pPr>
      <w:r>
        <w:t xml:space="preserve">            classPrivateFieldSet.js</w:t>
      </w:r>
    </w:p>
    <w:p>
      <w:pPr>
        <w:pStyle w:val="ListBullet"/>
      </w:pPr>
      <w:r>
        <w:t xml:space="preserve">            classPrivateFieldSet2.js</w:t>
      </w:r>
    </w:p>
    <w:p>
      <w:pPr>
        <w:pStyle w:val="ListBullet"/>
      </w:pPr>
      <w:r>
        <w:t xml:space="preserve">            classPrivateGetter.js</w:t>
      </w:r>
    </w:p>
    <w:p>
      <w:pPr>
        <w:pStyle w:val="ListBullet"/>
      </w:pPr>
      <w:r>
        <w:t xml:space="preserve">            classPrivateMethodGet.js</w:t>
      </w:r>
    </w:p>
    <w:p>
      <w:pPr>
        <w:pStyle w:val="ListBullet"/>
      </w:pPr>
      <w:r>
        <w:t xml:space="preserve">            classPrivateMethodInitSpec.js</w:t>
      </w:r>
    </w:p>
    <w:p>
      <w:pPr>
        <w:pStyle w:val="ListBullet"/>
      </w:pPr>
      <w:r>
        <w:t xml:space="preserve">            classPrivateMethodSet.js</w:t>
      </w:r>
    </w:p>
    <w:p>
      <w:pPr>
        <w:pStyle w:val="ListBullet"/>
      </w:pPr>
      <w:r>
        <w:t xml:space="preserve">            classPrivateSetter.js</w:t>
      </w:r>
    </w:p>
    <w:p>
      <w:pPr>
        <w:pStyle w:val="ListBullet"/>
      </w:pPr>
      <w:r>
        <w:t xml:space="preserve">            classStaticPrivateFieldDestructureSet.js</w:t>
      </w:r>
    </w:p>
    <w:p>
      <w:pPr>
        <w:pStyle w:val="ListBullet"/>
      </w:pPr>
      <w:r>
        <w:t xml:space="preserve">            classStaticPrivateFieldSpecGet.js</w:t>
      </w:r>
    </w:p>
    <w:p>
      <w:pPr>
        <w:pStyle w:val="ListBullet"/>
      </w:pPr>
      <w:r>
        <w:t xml:space="preserve">            classStaticPrivateFieldSpecSet.js</w:t>
      </w:r>
    </w:p>
    <w:p>
      <w:pPr>
        <w:pStyle w:val="ListBullet"/>
      </w:pPr>
      <w:r>
        <w:t xml:space="preserve">            classStaticPrivateMethodGet.js</w:t>
      </w:r>
    </w:p>
    <w:p>
      <w:pPr>
        <w:pStyle w:val="ListBullet"/>
      </w:pPr>
      <w:r>
        <w:t xml:space="preserve">            classStaticPrivateMethodSet.js</w:t>
      </w:r>
    </w:p>
    <w:p>
      <w:pPr>
        <w:pStyle w:val="ListBullet"/>
      </w:pPr>
      <w:r>
        <w:t xml:space="preserve">            construct.js</w:t>
      </w:r>
    </w:p>
    <w:p>
      <w:pPr>
        <w:pStyle w:val="ListBullet"/>
      </w:pPr>
      <w:r>
        <w:t xml:space="preserve">            createClass.js</w:t>
      </w:r>
    </w:p>
    <w:p>
      <w:pPr>
        <w:pStyle w:val="ListBullet"/>
      </w:pPr>
      <w:r>
        <w:t xml:space="preserve">            createForOfIteratorHelper.js</w:t>
      </w:r>
    </w:p>
    <w:p>
      <w:pPr>
        <w:pStyle w:val="ListBullet"/>
      </w:pPr>
      <w:r>
        <w:t xml:space="preserve">            createForOfIteratorHelperLoose.js</w:t>
      </w:r>
    </w:p>
    <w:p>
      <w:pPr>
        <w:pStyle w:val="ListBullet"/>
      </w:pPr>
      <w:r>
        <w:t xml:space="preserve">            createSuper.js</w:t>
      </w:r>
    </w:p>
    <w:p>
      <w:pPr>
        <w:pStyle w:val="ListBullet"/>
      </w:pPr>
      <w:r>
        <w:t xml:space="preserve">            decorate.js</w:t>
      </w:r>
    </w:p>
    <w:p>
      <w:pPr>
        <w:pStyle w:val="ListBullet"/>
      </w:pPr>
      <w:r>
        <w:t xml:space="preserve">            defaults.js</w:t>
      </w:r>
    </w:p>
    <w:p>
      <w:pPr>
        <w:pStyle w:val="ListBullet"/>
      </w:pPr>
      <w:r>
        <w:t xml:space="preserve">            defineAccessor.js</w:t>
      </w:r>
    </w:p>
    <w:p>
      <w:pPr>
        <w:pStyle w:val="ListBullet"/>
      </w:pPr>
      <w:r>
        <w:t xml:space="preserve">            defineEnumerableProperties.js</w:t>
      </w:r>
    </w:p>
    <w:p>
      <w:pPr>
        <w:pStyle w:val="ListBullet"/>
      </w:pPr>
      <w:r>
        <w:t xml:space="preserve">            defineProperty.js</w:t>
      </w:r>
    </w:p>
    <w:p>
      <w:pPr>
        <w:pStyle w:val="ListBullet"/>
      </w:pPr>
      <w:r>
        <w:t xml:space="preserve">            dispose.js</w:t>
      </w:r>
    </w:p>
    <w:p>
      <w:pPr>
        <w:pStyle w:val="ListBullet"/>
      </w:pPr>
      <w:r>
        <w:t xml:space="preserve">            extends.js</w:t>
      </w:r>
    </w:p>
    <w:p>
      <w:pPr>
        <w:pStyle w:val="ListBullet"/>
      </w:pPr>
      <w:r>
        <w:t xml:space="preserve">            get.js</w:t>
      </w:r>
    </w:p>
    <w:p>
      <w:pPr>
        <w:pStyle w:val="ListBullet"/>
      </w:pPr>
      <w:r>
        <w:t xml:space="preserve">            getPrototypeOf.js</w:t>
      </w:r>
    </w:p>
    <w:p>
      <w:pPr>
        <w:pStyle w:val="ListBullet"/>
      </w:pPr>
      <w:r>
        <w:t xml:space="preserve">            identity.js</w:t>
      </w:r>
    </w:p>
    <w:p>
      <w:pPr>
        <w:pStyle w:val="ListBullet"/>
      </w:pPr>
      <w:r>
        <w:t xml:space="preserve">            importDeferProxy.js</w:t>
      </w:r>
    </w:p>
    <w:p>
      <w:pPr>
        <w:pStyle w:val="ListBullet"/>
      </w:pPr>
      <w:r>
        <w:t xml:space="preserve">            inherits.js</w:t>
      </w:r>
    </w:p>
    <w:p>
      <w:pPr>
        <w:pStyle w:val="ListBullet"/>
      </w:pPr>
      <w:r>
        <w:t xml:space="preserve">            inheritsLoose.js</w:t>
      </w:r>
    </w:p>
    <w:p>
      <w:pPr>
        <w:pStyle w:val="ListBullet"/>
      </w:pPr>
      <w:r>
        <w:t xml:space="preserve">            initializerDefineProperty.js</w:t>
      </w:r>
    </w:p>
    <w:p>
      <w:pPr>
        <w:pStyle w:val="ListBullet"/>
      </w:pPr>
      <w:r>
        <w:t xml:space="preserve">            initializerWarningHelper.js</w:t>
      </w:r>
    </w:p>
    <w:p>
      <w:pPr>
        <w:pStyle w:val="ListBullet"/>
      </w:pPr>
      <w:r>
        <w:t xml:space="preserve">            instanceof.js</w:t>
      </w:r>
    </w:p>
    <w:p>
      <w:pPr>
        <w:pStyle w:val="ListBullet"/>
      </w:pPr>
      <w:r>
        <w:t xml:space="preserve">            interopRequireDefault.js</w:t>
      </w:r>
    </w:p>
    <w:p>
      <w:pPr>
        <w:pStyle w:val="ListBullet"/>
      </w:pPr>
      <w:r>
        <w:t xml:space="preserve">            interopRequireWildcard.js</w:t>
      </w:r>
    </w:p>
    <w:p>
      <w:pPr>
        <w:pStyle w:val="ListBullet"/>
      </w:pPr>
      <w:r>
        <w:t xml:space="preserve">            isNativeFunction.js</w:t>
      </w:r>
    </w:p>
    <w:p>
      <w:pPr>
        <w:pStyle w:val="ListBullet"/>
      </w:pPr>
      <w:r>
        <w:t xml:space="preserve">            isNativeReflectConstruct.js</w:t>
      </w:r>
    </w:p>
    <w:p>
      <w:pPr>
        <w:pStyle w:val="ListBullet"/>
      </w:pPr>
      <w:r>
        <w:t xml:space="preserve">            iterableToArray.js</w:t>
      </w:r>
    </w:p>
    <w:p>
      <w:pPr>
        <w:pStyle w:val="ListBullet"/>
      </w:pPr>
      <w:r>
        <w:t xml:space="preserve">            iterableToArrayLimit.js</w:t>
      </w:r>
    </w:p>
    <w:p>
      <w:pPr>
        <w:pStyle w:val="ListBullet"/>
      </w:pPr>
      <w:r>
        <w:t xml:space="preserve">            jsx.js</w:t>
      </w:r>
    </w:p>
    <w:p>
      <w:pPr>
        <w:pStyle w:val="ListBullet"/>
      </w:pPr>
      <w:r>
        <w:t xml:space="preserve">            maybeArrayLike.js</w:t>
      </w:r>
    </w:p>
    <w:p>
      <w:pPr>
        <w:pStyle w:val="ListBullet"/>
      </w:pPr>
      <w:r>
        <w:t xml:space="preserve">            newArrowCheck.js</w:t>
      </w:r>
    </w:p>
    <w:p>
      <w:pPr>
        <w:pStyle w:val="ListBullet"/>
      </w:pPr>
      <w:r>
        <w:t xml:space="preserve">            nonIterableRest.js</w:t>
      </w:r>
    </w:p>
    <w:p>
      <w:pPr>
        <w:pStyle w:val="ListBullet"/>
      </w:pPr>
      <w:r>
        <w:t xml:space="preserve">            nonIterableSpread.js</w:t>
      </w:r>
    </w:p>
    <w:p>
      <w:pPr>
        <w:pStyle w:val="ListBullet"/>
      </w:pPr>
      <w:r>
        <w:t xml:space="preserve">            nullishReceiverError.js</w:t>
      </w:r>
    </w:p>
    <w:p>
      <w:pPr>
        <w:pStyle w:val="ListBullet"/>
      </w:pPr>
      <w:r>
        <w:t xml:space="preserve">            objectDestructuringEmpty.js</w:t>
      </w:r>
    </w:p>
    <w:p>
      <w:pPr>
        <w:pStyle w:val="ListBullet"/>
      </w:pPr>
      <w:r>
        <w:t xml:space="preserve">            objectSpread.js</w:t>
      </w:r>
    </w:p>
    <w:p>
      <w:pPr>
        <w:pStyle w:val="ListBullet"/>
      </w:pPr>
      <w:r>
        <w:t xml:space="preserve">            objectSpread2.js</w:t>
      </w:r>
    </w:p>
    <w:p>
      <w:pPr>
        <w:pStyle w:val="ListBullet"/>
      </w:pPr>
      <w:r>
        <w:t xml:space="preserve">            objectWithoutProperties.js</w:t>
      </w:r>
    </w:p>
    <w:p>
      <w:pPr>
        <w:pStyle w:val="ListBullet"/>
      </w:pPr>
      <w:r>
        <w:t xml:space="preserve">            objectWithoutPropertiesLoose.js</w:t>
      </w:r>
    </w:p>
    <w:p>
      <w:pPr>
        <w:pStyle w:val="ListBullet"/>
      </w:pPr>
      <w:r>
        <w:t xml:space="preserve">            OverloadYield.js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possibleConstructorReturn.js</w:t>
      </w:r>
    </w:p>
    <w:p>
      <w:pPr>
        <w:pStyle w:val="ListBullet"/>
      </w:pPr>
      <w:r>
        <w:t xml:space="preserve">            readOnlyError.js</w:t>
      </w:r>
    </w:p>
    <w:p>
      <w:pPr>
        <w:pStyle w:val="ListBullet"/>
      </w:pPr>
      <w:r>
        <w:t xml:space="preserve">            regeneratorRuntime.js</w:t>
      </w:r>
    </w:p>
    <w:p>
      <w:pPr>
        <w:pStyle w:val="ListBullet"/>
      </w:pPr>
      <w:r>
        <w:t xml:space="preserve">            set.js</w:t>
      </w:r>
    </w:p>
    <w:p>
      <w:pPr>
        <w:pStyle w:val="ListBullet"/>
      </w:pPr>
      <w:r>
        <w:t xml:space="preserve">            setFunctionName.js</w:t>
      </w:r>
    </w:p>
    <w:p>
      <w:pPr>
        <w:pStyle w:val="ListBullet"/>
      </w:pPr>
      <w:r>
        <w:t xml:space="preserve">            setPrototypeOf.js</w:t>
      </w:r>
    </w:p>
    <w:p>
      <w:pPr>
        <w:pStyle w:val="ListBullet"/>
      </w:pPr>
      <w:r>
        <w:t xml:space="preserve">            skipFirstGeneratorNext.js</w:t>
      </w:r>
    </w:p>
    <w:p>
      <w:pPr>
        <w:pStyle w:val="ListBullet"/>
      </w:pPr>
      <w:r>
        <w:t xml:space="preserve">            slicedToArray.js</w:t>
      </w:r>
    </w:p>
    <w:p>
      <w:pPr>
        <w:pStyle w:val="ListBullet"/>
      </w:pPr>
      <w:r>
        <w:t xml:space="preserve">            superPropBase.js</w:t>
      </w:r>
    </w:p>
    <w:p>
      <w:pPr>
        <w:pStyle w:val="ListBullet"/>
      </w:pPr>
      <w:r>
        <w:t xml:space="preserve">            superPropGet.js</w:t>
      </w:r>
    </w:p>
    <w:p>
      <w:pPr>
        <w:pStyle w:val="ListBullet"/>
      </w:pPr>
      <w:r>
        <w:t xml:space="preserve">            superPropSet.js</w:t>
      </w:r>
    </w:p>
    <w:p>
      <w:pPr>
        <w:pStyle w:val="ListBullet"/>
      </w:pPr>
      <w:r>
        <w:t xml:space="preserve">            taggedTemplateLiteral.js</w:t>
      </w:r>
    </w:p>
    <w:p>
      <w:pPr>
        <w:pStyle w:val="ListBullet"/>
      </w:pPr>
      <w:r>
        <w:t xml:space="preserve">            taggedTemplateLiteralLoose.js</w:t>
      </w:r>
    </w:p>
    <w:p>
      <w:pPr>
        <w:pStyle w:val="ListBullet"/>
      </w:pPr>
      <w:r>
        <w:t xml:space="preserve">            tdz.js</w:t>
      </w:r>
    </w:p>
    <w:p>
      <w:pPr>
        <w:pStyle w:val="ListBullet"/>
      </w:pPr>
      <w:r>
        <w:t xml:space="preserve">            temporalRef.js</w:t>
      </w:r>
    </w:p>
    <w:p>
      <w:pPr>
        <w:pStyle w:val="ListBullet"/>
      </w:pPr>
      <w:r>
        <w:t xml:space="preserve">            temporalUndefined.js</w:t>
      </w:r>
    </w:p>
    <w:p>
      <w:pPr>
        <w:pStyle w:val="ListBullet"/>
      </w:pPr>
      <w:r>
        <w:t xml:space="preserve">            toArray.js</w:t>
      </w:r>
    </w:p>
    <w:p>
      <w:pPr>
        <w:pStyle w:val="ListBullet"/>
      </w:pPr>
      <w:r>
        <w:t xml:space="preserve">            toConsumableArray.js</w:t>
      </w:r>
    </w:p>
    <w:p>
      <w:pPr>
        <w:pStyle w:val="ListBullet"/>
      </w:pPr>
      <w:r>
        <w:t xml:space="preserve">            toPrimitive.js</w:t>
      </w:r>
    </w:p>
    <w:p>
      <w:pPr>
        <w:pStyle w:val="ListBullet"/>
      </w:pPr>
      <w:r>
        <w:t xml:space="preserve">            toPropertyKey.js</w:t>
      </w:r>
    </w:p>
    <w:p>
      <w:pPr>
        <w:pStyle w:val="ListBullet"/>
      </w:pPr>
      <w:r>
        <w:t xml:space="preserve">            toSetter.js</w:t>
      </w:r>
    </w:p>
    <w:p>
      <w:pPr>
        <w:pStyle w:val="ListBullet"/>
      </w:pPr>
      <w:r>
        <w:t xml:space="preserve">            typeof.js</w:t>
      </w:r>
    </w:p>
    <w:p>
      <w:pPr>
        <w:pStyle w:val="ListBullet"/>
      </w:pPr>
      <w:r>
        <w:t xml:space="preserve">            unsupportedIterableToArray.js</w:t>
      </w:r>
    </w:p>
    <w:p>
      <w:pPr>
        <w:pStyle w:val="ListBullet"/>
      </w:pPr>
      <w:r>
        <w:t xml:space="preserve">            using.js</w:t>
      </w:r>
    </w:p>
    <w:p>
      <w:pPr>
        <w:pStyle w:val="ListBullet"/>
      </w:pPr>
      <w:r>
        <w:t xml:space="preserve">            usingCtx.js</w:t>
      </w:r>
    </w:p>
    <w:p>
      <w:pPr>
        <w:pStyle w:val="ListBullet"/>
      </w:pPr>
      <w:r>
        <w:t xml:space="preserve">            wrapAsyncGenerator.js</w:t>
      </w:r>
    </w:p>
    <w:p>
      <w:pPr>
        <w:pStyle w:val="ListBullet"/>
      </w:pPr>
      <w:r>
        <w:t xml:space="preserve">            wrapNativeSuper.js</w:t>
      </w:r>
    </w:p>
    <w:p>
      <w:pPr>
        <w:pStyle w:val="ListBullet"/>
      </w:pPr>
      <w:r>
        <w:t xml:space="preserve">            wrapRegExp.js</w:t>
      </w:r>
    </w:p>
    <w:p>
      <w:pPr>
        <w:pStyle w:val="ListBullet"/>
      </w:pPr>
      <w:r>
        <w:t xml:space="preserve">            writeOnlyError.js</w:t>
      </w:r>
    </w:p>
    <w:p>
      <w:pPr>
        <w:pStyle w:val="ListBullet"/>
      </w:pPr>
      <w:r>
        <w:t xml:space="preserve">          applyDecoratedDescriptor.js</w:t>
      </w:r>
    </w:p>
    <w:p>
      <w:pPr>
        <w:pStyle w:val="ListBullet"/>
      </w:pPr>
      <w:r>
        <w:t xml:space="preserve">          applyDecs.js</w:t>
      </w:r>
    </w:p>
    <w:p>
      <w:pPr>
        <w:pStyle w:val="ListBullet"/>
      </w:pPr>
      <w:r>
        <w:t xml:space="preserve">          applyDecs2203.js</w:t>
      </w:r>
    </w:p>
    <w:p>
      <w:pPr>
        <w:pStyle w:val="ListBullet"/>
      </w:pPr>
      <w:r>
        <w:t xml:space="preserve">          applyDecs2203R.js</w:t>
      </w:r>
    </w:p>
    <w:p>
      <w:pPr>
        <w:pStyle w:val="ListBullet"/>
      </w:pPr>
      <w:r>
        <w:t xml:space="preserve">          applyDecs2301.js</w:t>
      </w:r>
    </w:p>
    <w:p>
      <w:pPr>
        <w:pStyle w:val="ListBullet"/>
      </w:pPr>
      <w:r>
        <w:t xml:space="preserve">          applyDecs2305.js</w:t>
      </w:r>
    </w:p>
    <w:p>
      <w:pPr>
        <w:pStyle w:val="ListBullet"/>
      </w:pPr>
      <w:r>
        <w:t xml:space="preserve">          applyDecs2311.js</w:t>
      </w:r>
    </w:p>
    <w:p>
      <w:pPr>
        <w:pStyle w:val="ListBullet"/>
      </w:pPr>
      <w:r>
        <w:t xml:space="preserve">          arrayLikeToArray.js</w:t>
      </w:r>
    </w:p>
    <w:p>
      <w:pPr>
        <w:pStyle w:val="ListBullet"/>
      </w:pPr>
      <w:r>
        <w:t xml:space="preserve">          arrayWithHoles.js</w:t>
      </w:r>
    </w:p>
    <w:p>
      <w:pPr>
        <w:pStyle w:val="ListBullet"/>
      </w:pPr>
      <w:r>
        <w:t xml:space="preserve">          arrayWithoutHoles.js</w:t>
      </w:r>
    </w:p>
    <w:p>
      <w:pPr>
        <w:pStyle w:val="ListBullet"/>
      </w:pPr>
      <w:r>
        <w:t xml:space="preserve">          assertClassBrand.js</w:t>
      </w:r>
    </w:p>
    <w:p>
      <w:pPr>
        <w:pStyle w:val="ListBullet"/>
      </w:pPr>
      <w:r>
        <w:t xml:space="preserve">          assertThisInitialized.js</w:t>
      </w:r>
    </w:p>
    <w:p>
      <w:pPr>
        <w:pStyle w:val="ListBullet"/>
      </w:pPr>
      <w:r>
        <w:t xml:space="preserve">          asyncGeneratorDelegate.js</w:t>
      </w:r>
    </w:p>
    <w:p>
      <w:pPr>
        <w:pStyle w:val="ListBullet"/>
      </w:pPr>
      <w:r>
        <w:t xml:space="preserve">          asyncIterator.js</w:t>
      </w:r>
    </w:p>
    <w:p>
      <w:pPr>
        <w:pStyle w:val="ListBullet"/>
      </w:pPr>
      <w:r>
        <w:t xml:space="preserve">          asyncToGenerator.js</w:t>
      </w:r>
    </w:p>
    <w:p>
      <w:pPr>
        <w:pStyle w:val="ListBullet"/>
      </w:pPr>
      <w:r>
        <w:t xml:space="preserve">          awaitAsyncGenerator.js</w:t>
      </w:r>
    </w:p>
    <w:p>
      <w:pPr>
        <w:pStyle w:val="ListBullet"/>
      </w:pPr>
      <w:r>
        <w:t xml:space="preserve">          AwaitValue.js</w:t>
      </w:r>
    </w:p>
    <w:p>
      <w:pPr>
        <w:pStyle w:val="ListBullet"/>
      </w:pPr>
      <w:r>
        <w:t xml:space="preserve">          callSuper.js</w:t>
      </w:r>
    </w:p>
    <w:p>
      <w:pPr>
        <w:pStyle w:val="ListBullet"/>
      </w:pPr>
      <w:r>
        <w:t xml:space="preserve">          checkInRHS.js</w:t>
      </w:r>
    </w:p>
    <w:p>
      <w:pPr>
        <w:pStyle w:val="ListBullet"/>
      </w:pPr>
      <w:r>
        <w:t xml:space="preserve">          checkPrivateRedeclaration.js</w:t>
      </w:r>
    </w:p>
    <w:p>
      <w:pPr>
        <w:pStyle w:val="ListBullet"/>
      </w:pPr>
      <w:r>
        <w:t xml:space="preserve">          classApplyDescriptorDestructureSet.js</w:t>
      </w:r>
    </w:p>
    <w:p>
      <w:pPr>
        <w:pStyle w:val="ListBullet"/>
      </w:pPr>
      <w:r>
        <w:t xml:space="preserve">          classApplyDescriptorGet.js</w:t>
      </w:r>
    </w:p>
    <w:p>
      <w:pPr>
        <w:pStyle w:val="ListBullet"/>
      </w:pPr>
      <w:r>
        <w:t xml:space="preserve">          classApplyDescriptorSet.js</w:t>
      </w:r>
    </w:p>
    <w:p>
      <w:pPr>
        <w:pStyle w:val="ListBullet"/>
      </w:pPr>
      <w:r>
        <w:t xml:space="preserve">          classCallCheck.js</w:t>
      </w:r>
    </w:p>
    <w:p>
      <w:pPr>
        <w:pStyle w:val="ListBullet"/>
      </w:pPr>
      <w:r>
        <w:t xml:space="preserve">          classCheckPrivateStaticAccess.js</w:t>
      </w:r>
    </w:p>
    <w:p>
      <w:pPr>
        <w:pStyle w:val="ListBullet"/>
      </w:pPr>
      <w:r>
        <w:t xml:space="preserve">          classCheckPrivateStaticFieldDescriptor.js</w:t>
      </w:r>
    </w:p>
    <w:p>
      <w:pPr>
        <w:pStyle w:val="ListBullet"/>
      </w:pPr>
      <w:r>
        <w:t xml:space="preserve">          classExtractFieldDescriptor.js</w:t>
      </w:r>
    </w:p>
    <w:p>
      <w:pPr>
        <w:pStyle w:val="ListBullet"/>
      </w:pPr>
      <w:r>
        <w:t xml:space="preserve">          classNameTDZError.js</w:t>
      </w:r>
    </w:p>
    <w:p>
      <w:pPr>
        <w:pStyle w:val="ListBullet"/>
      </w:pPr>
      <w:r>
        <w:t xml:space="preserve">          classPrivateFieldDestructureSet.js</w:t>
      </w:r>
    </w:p>
    <w:p>
      <w:pPr>
        <w:pStyle w:val="ListBullet"/>
      </w:pPr>
      <w:r>
        <w:t xml:space="preserve">          classPrivateFieldGet.js</w:t>
      </w:r>
    </w:p>
    <w:p>
      <w:pPr>
        <w:pStyle w:val="ListBullet"/>
      </w:pPr>
      <w:r>
        <w:t xml:space="preserve">          classPrivateFieldGet2.js</w:t>
      </w:r>
    </w:p>
    <w:p>
      <w:pPr>
        <w:pStyle w:val="ListBullet"/>
      </w:pPr>
      <w:r>
        <w:t xml:space="preserve">          classPrivateFieldInitSpec.js</w:t>
      </w:r>
    </w:p>
    <w:p>
      <w:pPr>
        <w:pStyle w:val="ListBullet"/>
      </w:pPr>
      <w:r>
        <w:t xml:space="preserve">          classPrivateFieldLooseBase.js</w:t>
      </w:r>
    </w:p>
    <w:p>
      <w:pPr>
        <w:pStyle w:val="ListBullet"/>
      </w:pPr>
      <w:r>
        <w:t xml:space="preserve">          classPrivateFieldLooseKey.js</w:t>
      </w:r>
    </w:p>
    <w:p>
      <w:pPr>
        <w:pStyle w:val="ListBullet"/>
      </w:pPr>
      <w:r>
        <w:t xml:space="preserve">          classPrivateFieldSet.js</w:t>
      </w:r>
    </w:p>
    <w:p>
      <w:pPr>
        <w:pStyle w:val="ListBullet"/>
      </w:pPr>
      <w:r>
        <w:t xml:space="preserve">          classPrivateFieldSet2.js</w:t>
      </w:r>
    </w:p>
    <w:p>
      <w:pPr>
        <w:pStyle w:val="ListBullet"/>
      </w:pPr>
      <w:r>
        <w:t xml:space="preserve">          classPrivateGetter.js</w:t>
      </w:r>
    </w:p>
    <w:p>
      <w:pPr>
        <w:pStyle w:val="ListBullet"/>
      </w:pPr>
      <w:r>
        <w:t xml:space="preserve">          classPrivateMethodGet.js</w:t>
      </w:r>
    </w:p>
    <w:p>
      <w:pPr>
        <w:pStyle w:val="ListBullet"/>
      </w:pPr>
      <w:r>
        <w:t xml:space="preserve">          classPrivateMethodInitSpec.js</w:t>
      </w:r>
    </w:p>
    <w:p>
      <w:pPr>
        <w:pStyle w:val="ListBullet"/>
      </w:pPr>
      <w:r>
        <w:t xml:space="preserve">          classPrivateMethodSet.js</w:t>
      </w:r>
    </w:p>
    <w:p>
      <w:pPr>
        <w:pStyle w:val="ListBullet"/>
      </w:pPr>
      <w:r>
        <w:t xml:space="preserve">          classPrivateSetter.js</w:t>
      </w:r>
    </w:p>
    <w:p>
      <w:pPr>
        <w:pStyle w:val="ListBullet"/>
      </w:pPr>
      <w:r>
        <w:t xml:space="preserve">          classStaticPrivateFieldDestructureSet.js</w:t>
      </w:r>
    </w:p>
    <w:p>
      <w:pPr>
        <w:pStyle w:val="ListBullet"/>
      </w:pPr>
      <w:r>
        <w:t xml:space="preserve">          classStaticPrivateFieldSpecGet.js</w:t>
      </w:r>
    </w:p>
    <w:p>
      <w:pPr>
        <w:pStyle w:val="ListBullet"/>
      </w:pPr>
      <w:r>
        <w:t xml:space="preserve">          classStaticPrivateFieldSpecSet.js</w:t>
      </w:r>
    </w:p>
    <w:p>
      <w:pPr>
        <w:pStyle w:val="ListBullet"/>
      </w:pPr>
      <w:r>
        <w:t xml:space="preserve">          classStaticPrivateMethodGet.js</w:t>
      </w:r>
    </w:p>
    <w:p>
      <w:pPr>
        <w:pStyle w:val="ListBullet"/>
      </w:pPr>
      <w:r>
        <w:t xml:space="preserve">          classStaticPrivateMethodSet.js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createClass.js</w:t>
      </w:r>
    </w:p>
    <w:p>
      <w:pPr>
        <w:pStyle w:val="ListBullet"/>
      </w:pPr>
      <w:r>
        <w:t xml:space="preserve">          createForOfIteratorHelper.js</w:t>
      </w:r>
    </w:p>
    <w:p>
      <w:pPr>
        <w:pStyle w:val="ListBullet"/>
      </w:pPr>
      <w:r>
        <w:t xml:space="preserve">          createForOfIteratorHelperLoose.js</w:t>
      </w:r>
    </w:p>
    <w:p>
      <w:pPr>
        <w:pStyle w:val="ListBullet"/>
      </w:pPr>
      <w:r>
        <w:t xml:space="preserve">          createSuper.js</w:t>
      </w:r>
    </w:p>
    <w:p>
      <w:pPr>
        <w:pStyle w:val="ListBullet"/>
      </w:pPr>
      <w:r>
        <w:t xml:space="preserve">          decorate.js</w:t>
      </w:r>
    </w:p>
    <w:p>
      <w:pPr>
        <w:pStyle w:val="ListBullet"/>
      </w:pPr>
      <w:r>
        <w:t xml:space="preserve">          defaults.js</w:t>
      </w:r>
    </w:p>
    <w:p>
      <w:pPr>
        <w:pStyle w:val="ListBullet"/>
      </w:pPr>
      <w:r>
        <w:t xml:space="preserve">          defineAccessor.js</w:t>
      </w:r>
    </w:p>
    <w:p>
      <w:pPr>
        <w:pStyle w:val="ListBullet"/>
      </w:pPr>
      <w:r>
        <w:t xml:space="preserve">          defineEnumerableProperties.js</w:t>
      </w:r>
    </w:p>
    <w:p>
      <w:pPr>
        <w:pStyle w:val="ListBullet"/>
      </w:pPr>
      <w:r>
        <w:t xml:space="preserve">          defineProperty.js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extends.js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getPrototypeOf.js</w:t>
      </w:r>
    </w:p>
    <w:p>
      <w:pPr>
        <w:pStyle w:val="ListBullet"/>
      </w:pPr>
      <w:r>
        <w:t xml:space="preserve">          identity.js</w:t>
      </w:r>
    </w:p>
    <w:p>
      <w:pPr>
        <w:pStyle w:val="ListBullet"/>
      </w:pPr>
      <w:r>
        <w:t xml:space="preserve">          importDeferProxy.js</w:t>
      </w:r>
    </w:p>
    <w:p>
      <w:pPr>
        <w:pStyle w:val="ListBullet"/>
      </w:pPr>
      <w:r>
        <w:t xml:space="preserve">          inherits.js</w:t>
      </w:r>
    </w:p>
    <w:p>
      <w:pPr>
        <w:pStyle w:val="ListBullet"/>
      </w:pPr>
      <w:r>
        <w:t xml:space="preserve">          inheritsLoose.js</w:t>
      </w:r>
    </w:p>
    <w:p>
      <w:pPr>
        <w:pStyle w:val="ListBullet"/>
      </w:pPr>
      <w:r>
        <w:t xml:space="preserve">          initializerDefineProperty.js</w:t>
      </w:r>
    </w:p>
    <w:p>
      <w:pPr>
        <w:pStyle w:val="ListBullet"/>
      </w:pPr>
      <w:r>
        <w:t xml:space="preserve">          initializerWarningHelper.js</w:t>
      </w:r>
    </w:p>
    <w:p>
      <w:pPr>
        <w:pStyle w:val="ListBullet"/>
      </w:pPr>
      <w:r>
        <w:t xml:space="preserve">          instanceof.js</w:t>
      </w:r>
    </w:p>
    <w:p>
      <w:pPr>
        <w:pStyle w:val="ListBullet"/>
      </w:pPr>
      <w:r>
        <w:t xml:space="preserve">          interopRequireDefault.js</w:t>
      </w:r>
    </w:p>
    <w:p>
      <w:pPr>
        <w:pStyle w:val="ListBullet"/>
      </w:pPr>
      <w:r>
        <w:t xml:space="preserve">          interopRequireWildcard.js</w:t>
      </w:r>
    </w:p>
    <w:p>
      <w:pPr>
        <w:pStyle w:val="ListBullet"/>
      </w:pPr>
      <w:r>
        <w:t xml:space="preserve">          isNativeFunction.js</w:t>
      </w:r>
    </w:p>
    <w:p>
      <w:pPr>
        <w:pStyle w:val="ListBullet"/>
      </w:pPr>
      <w:r>
        <w:t xml:space="preserve">          isNativeReflectConstruct.js</w:t>
      </w:r>
    </w:p>
    <w:p>
      <w:pPr>
        <w:pStyle w:val="ListBullet"/>
      </w:pPr>
      <w:r>
        <w:t xml:space="preserve">          iterableToArray.js</w:t>
      </w:r>
    </w:p>
    <w:p>
      <w:pPr>
        <w:pStyle w:val="ListBullet"/>
      </w:pPr>
      <w:r>
        <w:t xml:space="preserve">          iterableToArrayLimit.js</w:t>
      </w:r>
    </w:p>
    <w:p>
      <w:pPr>
        <w:pStyle w:val="ListBullet"/>
      </w:pPr>
      <w:r>
        <w:t xml:space="preserve">          jsx.js</w:t>
      </w:r>
    </w:p>
    <w:p>
      <w:pPr>
        <w:pStyle w:val="ListBullet"/>
      </w:pPr>
      <w:r>
        <w:t xml:space="preserve">          maybeArrayLike.js</w:t>
      </w:r>
    </w:p>
    <w:p>
      <w:pPr>
        <w:pStyle w:val="ListBullet"/>
      </w:pPr>
      <w:r>
        <w:t xml:space="preserve">          newArrowCheck.js</w:t>
      </w:r>
    </w:p>
    <w:p>
      <w:pPr>
        <w:pStyle w:val="ListBullet"/>
      </w:pPr>
      <w:r>
        <w:t xml:space="preserve">          nonIterableRest.js</w:t>
      </w:r>
    </w:p>
    <w:p>
      <w:pPr>
        <w:pStyle w:val="ListBullet"/>
      </w:pPr>
      <w:r>
        <w:t xml:space="preserve">          nonIterableSpread.js</w:t>
      </w:r>
    </w:p>
    <w:p>
      <w:pPr>
        <w:pStyle w:val="ListBullet"/>
      </w:pPr>
      <w:r>
        <w:t xml:space="preserve">          nullishReceiverError.js</w:t>
      </w:r>
    </w:p>
    <w:p>
      <w:pPr>
        <w:pStyle w:val="ListBullet"/>
      </w:pPr>
      <w:r>
        <w:t xml:space="preserve">          objectDestructuringEmpty.js</w:t>
      </w:r>
    </w:p>
    <w:p>
      <w:pPr>
        <w:pStyle w:val="ListBullet"/>
      </w:pPr>
      <w:r>
        <w:t xml:space="preserve">          objectSpread.js</w:t>
      </w:r>
    </w:p>
    <w:p>
      <w:pPr>
        <w:pStyle w:val="ListBullet"/>
      </w:pPr>
      <w:r>
        <w:t xml:space="preserve">          objectSpread2.js</w:t>
      </w:r>
    </w:p>
    <w:p>
      <w:pPr>
        <w:pStyle w:val="ListBullet"/>
      </w:pPr>
      <w:r>
        <w:t xml:space="preserve">          objectWithoutProperties.js</w:t>
      </w:r>
    </w:p>
    <w:p>
      <w:pPr>
        <w:pStyle w:val="ListBullet"/>
      </w:pPr>
      <w:r>
        <w:t xml:space="preserve">          objectWithoutPropertiesLoose.js</w:t>
      </w:r>
    </w:p>
    <w:p>
      <w:pPr>
        <w:pStyle w:val="ListBullet"/>
      </w:pPr>
      <w:r>
        <w:t xml:space="preserve">          OverloadYield.js</w:t>
      </w:r>
    </w:p>
    <w:p>
      <w:pPr>
        <w:pStyle w:val="ListBullet"/>
      </w:pPr>
      <w:r>
        <w:t xml:space="preserve">          possibleConstructorReturn.js</w:t>
      </w:r>
    </w:p>
    <w:p>
      <w:pPr>
        <w:pStyle w:val="ListBullet"/>
      </w:pPr>
      <w:r>
        <w:t xml:space="preserve">          readOnlyError.js</w:t>
      </w:r>
    </w:p>
    <w:p>
      <w:pPr>
        <w:pStyle w:val="ListBullet"/>
      </w:pPr>
      <w:r>
        <w:t xml:space="preserve">          regeneratorRuntime.js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setFunctionName.js</w:t>
      </w:r>
    </w:p>
    <w:p>
      <w:pPr>
        <w:pStyle w:val="ListBullet"/>
      </w:pPr>
      <w:r>
        <w:t xml:space="preserve">          setPrototypeOf.js</w:t>
      </w:r>
    </w:p>
    <w:p>
      <w:pPr>
        <w:pStyle w:val="ListBullet"/>
      </w:pPr>
      <w:r>
        <w:t xml:space="preserve">          skipFirstGeneratorNext.js</w:t>
      </w:r>
    </w:p>
    <w:p>
      <w:pPr>
        <w:pStyle w:val="ListBullet"/>
      </w:pPr>
      <w:r>
        <w:t xml:space="preserve">          slicedToArray.js</w:t>
      </w:r>
    </w:p>
    <w:p>
      <w:pPr>
        <w:pStyle w:val="ListBullet"/>
      </w:pPr>
      <w:r>
        <w:t xml:space="preserve">          superPropBase.js</w:t>
      </w:r>
    </w:p>
    <w:p>
      <w:pPr>
        <w:pStyle w:val="ListBullet"/>
      </w:pPr>
      <w:r>
        <w:t xml:space="preserve">          superPropGet.js</w:t>
      </w:r>
    </w:p>
    <w:p>
      <w:pPr>
        <w:pStyle w:val="ListBullet"/>
      </w:pPr>
      <w:r>
        <w:t xml:space="preserve">          superPropSet.js</w:t>
      </w:r>
    </w:p>
    <w:p>
      <w:pPr>
        <w:pStyle w:val="ListBullet"/>
      </w:pPr>
      <w:r>
        <w:t xml:space="preserve">          taggedTemplateLiteral.js</w:t>
      </w:r>
    </w:p>
    <w:p>
      <w:pPr>
        <w:pStyle w:val="ListBullet"/>
      </w:pPr>
      <w:r>
        <w:t xml:space="preserve">          taggedTemplateLiteralLoose.js</w:t>
      </w:r>
    </w:p>
    <w:p>
      <w:pPr>
        <w:pStyle w:val="ListBullet"/>
      </w:pPr>
      <w:r>
        <w:t xml:space="preserve">          tdz.js</w:t>
      </w:r>
    </w:p>
    <w:p>
      <w:pPr>
        <w:pStyle w:val="ListBullet"/>
      </w:pPr>
      <w:r>
        <w:t xml:space="preserve">          temporalRef.js</w:t>
      </w:r>
    </w:p>
    <w:p>
      <w:pPr>
        <w:pStyle w:val="ListBullet"/>
      </w:pPr>
      <w:r>
        <w:t xml:space="preserve">          temporalUndefined.js</w:t>
      </w:r>
    </w:p>
    <w:p>
      <w:pPr>
        <w:pStyle w:val="ListBullet"/>
      </w:pPr>
      <w:r>
        <w:t xml:space="preserve">          toArray.js</w:t>
      </w:r>
    </w:p>
    <w:p>
      <w:pPr>
        <w:pStyle w:val="ListBullet"/>
      </w:pPr>
      <w:r>
        <w:t xml:space="preserve">          toConsumableArray.js</w:t>
      </w:r>
    </w:p>
    <w:p>
      <w:pPr>
        <w:pStyle w:val="ListBullet"/>
      </w:pPr>
      <w:r>
        <w:t xml:space="preserve">          toPrimitive.js</w:t>
      </w:r>
    </w:p>
    <w:p>
      <w:pPr>
        <w:pStyle w:val="ListBullet"/>
      </w:pPr>
      <w:r>
        <w:t xml:space="preserve">          toPropertyKey.js</w:t>
      </w:r>
    </w:p>
    <w:p>
      <w:pPr>
        <w:pStyle w:val="ListBullet"/>
      </w:pPr>
      <w:r>
        <w:t xml:space="preserve">          toSetter.js</w:t>
      </w:r>
    </w:p>
    <w:p>
      <w:pPr>
        <w:pStyle w:val="ListBullet"/>
      </w:pPr>
      <w:r>
        <w:t xml:space="preserve">          typeof.js</w:t>
      </w:r>
    </w:p>
    <w:p>
      <w:pPr>
        <w:pStyle w:val="ListBullet"/>
      </w:pPr>
      <w:r>
        <w:t xml:space="preserve">          unsupportedIterableToArray.js</w:t>
      </w:r>
    </w:p>
    <w:p>
      <w:pPr>
        <w:pStyle w:val="ListBullet"/>
      </w:pPr>
      <w:r>
        <w:t xml:space="preserve">          using.js</w:t>
      </w:r>
    </w:p>
    <w:p>
      <w:pPr>
        <w:pStyle w:val="ListBullet"/>
      </w:pPr>
      <w:r>
        <w:t xml:space="preserve">          usingCtx.js</w:t>
      </w:r>
    </w:p>
    <w:p>
      <w:pPr>
        <w:pStyle w:val="ListBullet"/>
      </w:pPr>
      <w:r>
        <w:t xml:space="preserve">          wrapAsyncGenerator.js</w:t>
      </w:r>
    </w:p>
    <w:p>
      <w:pPr>
        <w:pStyle w:val="ListBullet"/>
      </w:pPr>
      <w:r>
        <w:t xml:space="preserve">          wrapNativeSuper.js</w:t>
      </w:r>
    </w:p>
    <w:p>
      <w:pPr>
        <w:pStyle w:val="ListBullet"/>
      </w:pPr>
      <w:r>
        <w:t xml:space="preserve">          wrapRegExp.js</w:t>
      </w:r>
    </w:p>
    <w:p>
      <w:pPr>
        <w:pStyle w:val="ListBullet"/>
      </w:pPr>
      <w:r>
        <w:t xml:space="preserve">          writeOnlyError.js</w:t>
      </w:r>
    </w:p>
    <w:p>
      <w:r>
        <w:t xml:space="preserve">        regenerator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template</w:t>
      </w:r>
    </w:p>
    <w:p>
      <w:r>
        <w:t xml:space="preserve">        lib</w:t>
      </w:r>
    </w:p>
    <w:p>
      <w:pPr>
        <w:pStyle w:val="ListBullet"/>
      </w:pPr>
      <w:r>
        <w:t xml:space="preserve">          builder.js</w:t>
      </w:r>
    </w:p>
    <w:p>
      <w:pPr>
        <w:pStyle w:val="ListBullet"/>
      </w:pPr>
      <w:r>
        <w:t xml:space="preserve">          builder.js.map</w:t>
      </w:r>
    </w:p>
    <w:p>
      <w:pPr>
        <w:pStyle w:val="ListBullet"/>
      </w:pPr>
      <w:r>
        <w:t xml:space="preserve">          formatters.js</w:t>
      </w:r>
    </w:p>
    <w:p>
      <w:pPr>
        <w:pStyle w:val="ListBullet"/>
      </w:pPr>
      <w:r>
        <w:t xml:space="preserve">          formatters.js.map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literal.js</w:t>
      </w:r>
    </w:p>
    <w:p>
      <w:pPr>
        <w:pStyle w:val="ListBullet"/>
      </w:pPr>
      <w:r>
        <w:t xml:space="preserve">          literal.js.map</w:t>
      </w:r>
    </w:p>
    <w:p>
      <w:pPr>
        <w:pStyle w:val="ListBullet"/>
      </w:pPr>
      <w:r>
        <w:t xml:space="preserve">          options.js</w:t>
      </w:r>
    </w:p>
    <w:p>
      <w:pPr>
        <w:pStyle w:val="ListBullet"/>
      </w:pPr>
      <w:r>
        <w:t xml:space="preserve">          options.js.map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parse.js.map</w:t>
      </w:r>
    </w:p>
    <w:p>
      <w:pPr>
        <w:pStyle w:val="ListBullet"/>
      </w:pPr>
      <w:r>
        <w:t xml:space="preserve">          populate.js</w:t>
      </w:r>
    </w:p>
    <w:p>
      <w:pPr>
        <w:pStyle w:val="ListBullet"/>
      </w:pPr>
      <w:r>
        <w:t xml:space="preserve">          populate.js.map</w:t>
      </w:r>
    </w:p>
    <w:p>
      <w:pPr>
        <w:pStyle w:val="ListBullet"/>
      </w:pPr>
      <w:r>
        <w:t xml:space="preserve">          string.js</w:t>
      </w:r>
    </w:p>
    <w:p>
      <w:pPr>
        <w:pStyle w:val="ListBullet"/>
      </w:pPr>
      <w:r>
        <w:t xml:space="preserve">          string.js.map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traverse</w:t>
      </w:r>
    </w:p>
    <w:p>
      <w:r>
        <w:t xml:space="preserve">        lib</w:t>
      </w:r>
    </w:p>
    <w:p>
      <w:r>
        <w:t xml:space="preserve">          path</w:t>
      </w:r>
    </w:p>
    <w:p>
      <w:r>
        <w:t xml:space="preserve">            inference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inferer-reference.js</w:t>
      </w:r>
    </w:p>
    <w:p>
      <w:pPr>
        <w:pStyle w:val="ListBullet"/>
      </w:pPr>
      <w:r>
        <w:t xml:space="preserve">              inferer-reference.js.map</w:t>
      </w:r>
    </w:p>
    <w:p>
      <w:pPr>
        <w:pStyle w:val="ListBullet"/>
      </w:pPr>
      <w:r>
        <w:t xml:space="preserve">              inferers.js</w:t>
      </w:r>
    </w:p>
    <w:p>
      <w:pPr>
        <w:pStyle w:val="ListBullet"/>
      </w:pPr>
      <w:r>
        <w:t xml:space="preserve">              inferers.js.map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  util.js.map</w:t>
      </w:r>
    </w:p>
    <w:p>
      <w:r>
        <w:t xml:space="preserve">            lib</w:t>
      </w:r>
    </w:p>
    <w:p>
      <w:pPr>
        <w:pStyle w:val="ListBullet"/>
      </w:pPr>
      <w:r>
        <w:t xml:space="preserve">              hoister.js</w:t>
      </w:r>
    </w:p>
    <w:p>
      <w:pPr>
        <w:pStyle w:val="ListBullet"/>
      </w:pPr>
      <w:r>
        <w:t xml:space="preserve">              hoister.js.map</w:t>
      </w:r>
    </w:p>
    <w:p>
      <w:pPr>
        <w:pStyle w:val="ListBullet"/>
      </w:pPr>
      <w:r>
        <w:t xml:space="preserve">              removal-hooks.js</w:t>
      </w:r>
    </w:p>
    <w:p>
      <w:pPr>
        <w:pStyle w:val="ListBullet"/>
      </w:pPr>
      <w:r>
        <w:t xml:space="preserve">              removal-hooks.js.map</w:t>
      </w:r>
    </w:p>
    <w:p>
      <w:pPr>
        <w:pStyle w:val="ListBullet"/>
      </w:pPr>
      <w:r>
        <w:t xml:space="preserve">              virtual-types-validator.js</w:t>
      </w:r>
    </w:p>
    <w:p>
      <w:pPr>
        <w:pStyle w:val="ListBullet"/>
      </w:pPr>
      <w:r>
        <w:t xml:space="preserve">              virtual-types-validator.js.map</w:t>
      </w:r>
    </w:p>
    <w:p>
      <w:pPr>
        <w:pStyle w:val="ListBullet"/>
      </w:pPr>
      <w:r>
        <w:t xml:space="preserve">              virtual-types.js</w:t>
      </w:r>
    </w:p>
    <w:p>
      <w:pPr>
        <w:pStyle w:val="ListBullet"/>
      </w:pPr>
      <w:r>
        <w:t xml:space="preserve">              virtual-types.js.map</w:t>
      </w:r>
    </w:p>
    <w:p>
      <w:pPr>
        <w:pStyle w:val="ListBullet"/>
      </w:pPr>
      <w:r>
        <w:t xml:space="preserve">            ancestry.js</w:t>
      </w:r>
    </w:p>
    <w:p>
      <w:pPr>
        <w:pStyle w:val="ListBullet"/>
      </w:pPr>
      <w:r>
        <w:t xml:space="preserve">            ancestry.js.map</w:t>
      </w:r>
    </w:p>
    <w:p>
      <w:pPr>
        <w:pStyle w:val="ListBullet"/>
      </w:pPr>
      <w:r>
        <w:t xml:space="preserve">            comments.js</w:t>
      </w:r>
    </w:p>
    <w:p>
      <w:pPr>
        <w:pStyle w:val="ListBullet"/>
      </w:pPr>
      <w:r>
        <w:t xml:space="preserve">            comments.js.map</w:t>
      </w:r>
    </w:p>
    <w:p>
      <w:pPr>
        <w:pStyle w:val="ListBullet"/>
      </w:pPr>
      <w:r>
        <w:t xml:space="preserve">            context.js</w:t>
      </w:r>
    </w:p>
    <w:p>
      <w:pPr>
        <w:pStyle w:val="ListBullet"/>
      </w:pPr>
      <w:r>
        <w:t xml:space="preserve">            context.js.map</w:t>
      </w:r>
    </w:p>
    <w:p>
      <w:pPr>
        <w:pStyle w:val="ListBullet"/>
      </w:pPr>
      <w:r>
        <w:t xml:space="preserve">            conversion.js</w:t>
      </w:r>
    </w:p>
    <w:p>
      <w:pPr>
        <w:pStyle w:val="ListBullet"/>
      </w:pPr>
      <w:r>
        <w:t xml:space="preserve">            conversion.js.map</w:t>
      </w:r>
    </w:p>
    <w:p>
      <w:pPr>
        <w:pStyle w:val="ListBullet"/>
      </w:pPr>
      <w:r>
        <w:t xml:space="preserve">            evaluation.js</w:t>
      </w:r>
    </w:p>
    <w:p>
      <w:pPr>
        <w:pStyle w:val="ListBullet"/>
      </w:pPr>
      <w:r>
        <w:t xml:space="preserve">            evaluation.js.map</w:t>
      </w:r>
    </w:p>
    <w:p>
      <w:pPr>
        <w:pStyle w:val="ListBullet"/>
      </w:pPr>
      <w:r>
        <w:t xml:space="preserve">            family.js</w:t>
      </w:r>
    </w:p>
    <w:p>
      <w:pPr>
        <w:pStyle w:val="ListBullet"/>
      </w:pPr>
      <w:r>
        <w:t xml:space="preserve">            family.js.map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introspection.js</w:t>
      </w:r>
    </w:p>
    <w:p>
      <w:pPr>
        <w:pStyle w:val="ListBullet"/>
      </w:pPr>
      <w:r>
        <w:t xml:space="preserve">            introspection.js.map</w:t>
      </w:r>
    </w:p>
    <w:p>
      <w:pPr>
        <w:pStyle w:val="ListBullet"/>
      </w:pPr>
      <w:r>
        <w:t xml:space="preserve">            modification.js</w:t>
      </w:r>
    </w:p>
    <w:p>
      <w:pPr>
        <w:pStyle w:val="ListBullet"/>
      </w:pPr>
      <w:r>
        <w:t xml:space="preserve">            modification.js.map</w:t>
      </w:r>
    </w:p>
    <w:p>
      <w:pPr>
        <w:pStyle w:val="ListBullet"/>
      </w:pPr>
      <w:r>
        <w:t xml:space="preserve">            removal.js</w:t>
      </w:r>
    </w:p>
    <w:p>
      <w:pPr>
        <w:pStyle w:val="ListBullet"/>
      </w:pPr>
      <w:r>
        <w:t xml:space="preserve">            removal.js.map</w:t>
      </w:r>
    </w:p>
    <w:p>
      <w:pPr>
        <w:pStyle w:val="ListBullet"/>
      </w:pPr>
      <w:r>
        <w:t xml:space="preserve">            replacement.js</w:t>
      </w:r>
    </w:p>
    <w:p>
      <w:pPr>
        <w:pStyle w:val="ListBullet"/>
      </w:pPr>
      <w:r>
        <w:t xml:space="preserve">            replacement.js.map</w:t>
      </w:r>
    </w:p>
    <w:p>
      <w:r>
        <w:t xml:space="preserve">          scope</w:t>
      </w:r>
    </w:p>
    <w:p>
      <w:r>
        <w:t xml:space="preserve">            lib</w:t>
      </w:r>
    </w:p>
    <w:p>
      <w:pPr>
        <w:pStyle w:val="ListBullet"/>
      </w:pPr>
      <w:r>
        <w:t xml:space="preserve">              renamer.js</w:t>
      </w:r>
    </w:p>
    <w:p>
      <w:pPr>
        <w:pStyle w:val="ListBullet"/>
      </w:pPr>
      <w:r>
        <w:t xml:space="preserve">              renamer.js.map</w:t>
      </w:r>
    </w:p>
    <w:p>
      <w:pPr>
        <w:pStyle w:val="ListBullet"/>
      </w:pPr>
      <w:r>
        <w:t xml:space="preserve">            binding.js</w:t>
      </w:r>
    </w:p>
    <w:p>
      <w:pPr>
        <w:pStyle w:val="ListBullet"/>
      </w:pPr>
      <w:r>
        <w:t xml:space="preserve">            binding.js.map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cache.js</w:t>
      </w:r>
    </w:p>
    <w:p>
      <w:pPr>
        <w:pStyle w:val="ListBullet"/>
      </w:pPr>
      <w:r>
        <w:t xml:space="preserve">          cache.js.map</w:t>
      </w:r>
    </w:p>
    <w:p>
      <w:pPr>
        <w:pStyle w:val="ListBullet"/>
      </w:pPr>
      <w:r>
        <w:t xml:space="preserve">          context.js</w:t>
      </w:r>
    </w:p>
    <w:p>
      <w:pPr>
        <w:pStyle w:val="ListBullet"/>
      </w:pPr>
      <w:r>
        <w:t xml:space="preserve">          context.js.map</w:t>
      </w:r>
    </w:p>
    <w:p>
      <w:pPr>
        <w:pStyle w:val="ListBullet"/>
      </w:pPr>
      <w:r>
        <w:t xml:space="preserve">          hub.js</w:t>
      </w:r>
    </w:p>
    <w:p>
      <w:pPr>
        <w:pStyle w:val="ListBullet"/>
      </w:pPr>
      <w:r>
        <w:t xml:space="preserve">          hub.js.map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traverse-node.js</w:t>
      </w:r>
    </w:p>
    <w:p>
      <w:pPr>
        <w:pStyle w:val="ListBullet"/>
      </w:pPr>
      <w:r>
        <w:t xml:space="preserve">          traverse-node.js.map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types.js.map</w:t>
      </w:r>
    </w:p>
    <w:p>
      <w:pPr>
        <w:pStyle w:val="ListBullet"/>
      </w:pPr>
      <w:r>
        <w:t xml:space="preserve">          visitors.js</w:t>
      </w:r>
    </w:p>
    <w:p>
      <w:pPr>
        <w:pStyle w:val="ListBullet"/>
      </w:pPr>
      <w:r>
        <w:t xml:space="preserve">          visitors.js.map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types</w:t>
      </w:r>
    </w:p>
    <w:p>
      <w:r>
        <w:t xml:space="preserve">        lib</w:t>
      </w:r>
    </w:p>
    <w:p>
      <w:r>
        <w:t xml:space="preserve">          asserts</w:t>
      </w:r>
    </w:p>
    <w:p>
      <w:r>
        <w:t xml:space="preserve">            generated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assertNode.js</w:t>
      </w:r>
    </w:p>
    <w:p>
      <w:pPr>
        <w:pStyle w:val="ListBullet"/>
      </w:pPr>
      <w:r>
        <w:t xml:space="preserve">            assertNode.js.map</w:t>
      </w:r>
    </w:p>
    <w:p>
      <w:r>
        <w:t xml:space="preserve">          ast-types</w:t>
      </w:r>
    </w:p>
    <w:p>
      <w:r>
        <w:t xml:space="preserve">            generated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r>
        <w:t xml:space="preserve">          builders</w:t>
      </w:r>
    </w:p>
    <w:p>
      <w:r>
        <w:t xml:space="preserve">            flow</w:t>
      </w:r>
    </w:p>
    <w:p>
      <w:pPr>
        <w:pStyle w:val="ListBullet"/>
      </w:pPr>
      <w:r>
        <w:t xml:space="preserve">              createFlowUnionType.js</w:t>
      </w:r>
    </w:p>
    <w:p>
      <w:pPr>
        <w:pStyle w:val="ListBullet"/>
      </w:pPr>
      <w:r>
        <w:t xml:space="preserve">              createFlowUnionType.js.map</w:t>
      </w:r>
    </w:p>
    <w:p>
      <w:pPr>
        <w:pStyle w:val="ListBullet"/>
      </w:pPr>
      <w:r>
        <w:t xml:space="preserve">              createTypeAnnotationBasedOnTypeof.js</w:t>
      </w:r>
    </w:p>
    <w:p>
      <w:pPr>
        <w:pStyle w:val="ListBullet"/>
      </w:pPr>
      <w:r>
        <w:t xml:space="preserve">              createTypeAnnotationBasedOnTypeof.js.map</w:t>
      </w:r>
    </w:p>
    <w:p>
      <w:r>
        <w:t xml:space="preserve">            generated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uppercase.js</w:t>
      </w:r>
    </w:p>
    <w:p>
      <w:pPr>
        <w:pStyle w:val="ListBullet"/>
      </w:pPr>
      <w:r>
        <w:t xml:space="preserve">              uppercase.js.map</w:t>
      </w:r>
    </w:p>
    <w:p>
      <w:r>
        <w:t xml:space="preserve">            react</w:t>
      </w:r>
    </w:p>
    <w:p>
      <w:pPr>
        <w:pStyle w:val="ListBullet"/>
      </w:pPr>
      <w:r>
        <w:t xml:space="preserve">              buildChildren.js</w:t>
      </w:r>
    </w:p>
    <w:p>
      <w:pPr>
        <w:pStyle w:val="ListBullet"/>
      </w:pPr>
      <w:r>
        <w:t xml:space="preserve">              buildChildren.js.map</w:t>
      </w:r>
    </w:p>
    <w:p>
      <w:r>
        <w:t xml:space="preserve">            typescript</w:t>
      </w:r>
    </w:p>
    <w:p>
      <w:pPr>
        <w:pStyle w:val="ListBullet"/>
      </w:pPr>
      <w:r>
        <w:t xml:space="preserve">              createTSUnionType.js</w:t>
      </w:r>
    </w:p>
    <w:p>
      <w:pPr>
        <w:pStyle w:val="ListBullet"/>
      </w:pPr>
      <w:r>
        <w:t xml:space="preserve">              createTSUnionType.js.map</w:t>
      </w:r>
    </w:p>
    <w:p>
      <w:pPr>
        <w:pStyle w:val="ListBullet"/>
      </w:pPr>
      <w:r>
        <w:t xml:space="preserve">            productions.js</w:t>
      </w:r>
    </w:p>
    <w:p>
      <w:pPr>
        <w:pStyle w:val="ListBullet"/>
      </w:pPr>
      <w:r>
        <w:t xml:space="preserve">            productions.js.map</w:t>
      </w:r>
    </w:p>
    <w:p>
      <w:pPr>
        <w:pStyle w:val="ListBullet"/>
      </w:pPr>
      <w:r>
        <w:t xml:space="preserve">            validateNode.js</w:t>
      </w:r>
    </w:p>
    <w:p>
      <w:pPr>
        <w:pStyle w:val="ListBullet"/>
      </w:pPr>
      <w:r>
        <w:t xml:space="preserve">            validateNode.js.map</w:t>
      </w:r>
    </w:p>
    <w:p>
      <w:r>
        <w:t xml:space="preserve">          clone</w:t>
      </w:r>
    </w:p>
    <w:p>
      <w:pPr>
        <w:pStyle w:val="ListBullet"/>
      </w:pPr>
      <w:r>
        <w:t xml:space="preserve">            clone.js</w:t>
      </w:r>
    </w:p>
    <w:p>
      <w:pPr>
        <w:pStyle w:val="ListBullet"/>
      </w:pPr>
      <w:r>
        <w:t xml:space="preserve">            clone.js.map</w:t>
      </w:r>
    </w:p>
    <w:p>
      <w:pPr>
        <w:pStyle w:val="ListBullet"/>
      </w:pPr>
      <w:r>
        <w:t xml:space="preserve">            cloneDeep.js</w:t>
      </w:r>
    </w:p>
    <w:p>
      <w:pPr>
        <w:pStyle w:val="ListBullet"/>
      </w:pPr>
      <w:r>
        <w:t xml:space="preserve">            cloneDeep.js.map</w:t>
      </w:r>
    </w:p>
    <w:p>
      <w:pPr>
        <w:pStyle w:val="ListBullet"/>
      </w:pPr>
      <w:r>
        <w:t xml:space="preserve">            cloneDeepWithoutLoc.js</w:t>
      </w:r>
    </w:p>
    <w:p>
      <w:pPr>
        <w:pStyle w:val="ListBullet"/>
      </w:pPr>
      <w:r>
        <w:t xml:space="preserve">            cloneDeepWithoutLoc.js.map</w:t>
      </w:r>
    </w:p>
    <w:p>
      <w:pPr>
        <w:pStyle w:val="ListBullet"/>
      </w:pPr>
      <w:r>
        <w:t xml:space="preserve">            cloneNode.js</w:t>
      </w:r>
    </w:p>
    <w:p>
      <w:pPr>
        <w:pStyle w:val="ListBullet"/>
      </w:pPr>
      <w:r>
        <w:t xml:space="preserve">            cloneNode.js.map</w:t>
      </w:r>
    </w:p>
    <w:p>
      <w:pPr>
        <w:pStyle w:val="ListBullet"/>
      </w:pPr>
      <w:r>
        <w:t xml:space="preserve">            cloneWithoutLoc.js</w:t>
      </w:r>
    </w:p>
    <w:p>
      <w:pPr>
        <w:pStyle w:val="ListBullet"/>
      </w:pPr>
      <w:r>
        <w:t xml:space="preserve">            cloneWithoutLoc.js.map</w:t>
      </w:r>
    </w:p>
    <w:p>
      <w:r>
        <w:t xml:space="preserve">          comments</w:t>
      </w:r>
    </w:p>
    <w:p>
      <w:pPr>
        <w:pStyle w:val="ListBullet"/>
      </w:pPr>
      <w:r>
        <w:t xml:space="preserve">            addComment.js</w:t>
      </w:r>
    </w:p>
    <w:p>
      <w:pPr>
        <w:pStyle w:val="ListBullet"/>
      </w:pPr>
      <w:r>
        <w:t xml:space="preserve">            addComment.js.map</w:t>
      </w:r>
    </w:p>
    <w:p>
      <w:pPr>
        <w:pStyle w:val="ListBullet"/>
      </w:pPr>
      <w:r>
        <w:t xml:space="preserve">            addComments.js</w:t>
      </w:r>
    </w:p>
    <w:p>
      <w:pPr>
        <w:pStyle w:val="ListBullet"/>
      </w:pPr>
      <w:r>
        <w:t xml:space="preserve">            addComments.js.map</w:t>
      </w:r>
    </w:p>
    <w:p>
      <w:pPr>
        <w:pStyle w:val="ListBullet"/>
      </w:pPr>
      <w:r>
        <w:t xml:space="preserve">            inheritInnerComments.js</w:t>
      </w:r>
    </w:p>
    <w:p>
      <w:pPr>
        <w:pStyle w:val="ListBullet"/>
      </w:pPr>
      <w:r>
        <w:t xml:space="preserve">            inheritInnerComments.js.map</w:t>
      </w:r>
    </w:p>
    <w:p>
      <w:pPr>
        <w:pStyle w:val="ListBullet"/>
      </w:pPr>
      <w:r>
        <w:t xml:space="preserve">            inheritLeadingComments.js</w:t>
      </w:r>
    </w:p>
    <w:p>
      <w:pPr>
        <w:pStyle w:val="ListBullet"/>
      </w:pPr>
      <w:r>
        <w:t xml:space="preserve">            inheritLeadingComments.js.map</w:t>
      </w:r>
    </w:p>
    <w:p>
      <w:pPr>
        <w:pStyle w:val="ListBullet"/>
      </w:pPr>
      <w:r>
        <w:t xml:space="preserve">            inheritsComments.js</w:t>
      </w:r>
    </w:p>
    <w:p>
      <w:pPr>
        <w:pStyle w:val="ListBullet"/>
      </w:pPr>
      <w:r>
        <w:t xml:space="preserve">            inheritsComments.js.map</w:t>
      </w:r>
    </w:p>
    <w:p>
      <w:pPr>
        <w:pStyle w:val="ListBullet"/>
      </w:pPr>
      <w:r>
        <w:t xml:space="preserve">            inheritTrailingComments.js</w:t>
      </w:r>
    </w:p>
    <w:p>
      <w:pPr>
        <w:pStyle w:val="ListBullet"/>
      </w:pPr>
      <w:r>
        <w:t xml:space="preserve">            inheritTrailingComments.js.map</w:t>
      </w:r>
    </w:p>
    <w:p>
      <w:pPr>
        <w:pStyle w:val="ListBullet"/>
      </w:pPr>
      <w:r>
        <w:t xml:space="preserve">            removeComments.js</w:t>
      </w:r>
    </w:p>
    <w:p>
      <w:pPr>
        <w:pStyle w:val="ListBullet"/>
      </w:pPr>
      <w:r>
        <w:t xml:space="preserve">            removeComments.js.map</w:t>
      </w:r>
    </w:p>
    <w:p>
      <w:r>
        <w:t xml:space="preserve">          constants</w:t>
      </w:r>
    </w:p>
    <w:p>
      <w:r>
        <w:t xml:space="preserve">            generated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converters</w:t>
      </w:r>
    </w:p>
    <w:p>
      <w:pPr>
        <w:pStyle w:val="ListBullet"/>
      </w:pPr>
      <w:r>
        <w:t xml:space="preserve">            ensureBlock.js</w:t>
      </w:r>
    </w:p>
    <w:p>
      <w:pPr>
        <w:pStyle w:val="ListBullet"/>
      </w:pPr>
      <w:r>
        <w:t xml:space="preserve">            ensureBlock.js.map</w:t>
      </w:r>
    </w:p>
    <w:p>
      <w:pPr>
        <w:pStyle w:val="ListBullet"/>
      </w:pPr>
      <w:r>
        <w:t xml:space="preserve">            gatherSequenceExpressions.js</w:t>
      </w:r>
    </w:p>
    <w:p>
      <w:pPr>
        <w:pStyle w:val="ListBullet"/>
      </w:pPr>
      <w:r>
        <w:t xml:space="preserve">            gatherSequenceExpressions.js.map</w:t>
      </w:r>
    </w:p>
    <w:p>
      <w:pPr>
        <w:pStyle w:val="ListBullet"/>
      </w:pPr>
      <w:r>
        <w:t xml:space="preserve">            toBindingIdentifierName.js</w:t>
      </w:r>
    </w:p>
    <w:p>
      <w:pPr>
        <w:pStyle w:val="ListBullet"/>
      </w:pPr>
      <w:r>
        <w:t xml:space="preserve">            toBindingIdentifierName.js.map</w:t>
      </w:r>
    </w:p>
    <w:p>
      <w:pPr>
        <w:pStyle w:val="ListBullet"/>
      </w:pPr>
      <w:r>
        <w:t xml:space="preserve">            toBlock.js</w:t>
      </w:r>
    </w:p>
    <w:p>
      <w:pPr>
        <w:pStyle w:val="ListBullet"/>
      </w:pPr>
      <w:r>
        <w:t xml:space="preserve">            toBlock.js.map</w:t>
      </w:r>
    </w:p>
    <w:p>
      <w:pPr>
        <w:pStyle w:val="ListBullet"/>
      </w:pPr>
      <w:r>
        <w:t xml:space="preserve">            toComputedKey.js</w:t>
      </w:r>
    </w:p>
    <w:p>
      <w:pPr>
        <w:pStyle w:val="ListBullet"/>
      </w:pPr>
      <w:r>
        <w:t xml:space="preserve">            toComputedKey.js.map</w:t>
      </w:r>
    </w:p>
    <w:p>
      <w:pPr>
        <w:pStyle w:val="ListBullet"/>
      </w:pPr>
      <w:r>
        <w:t xml:space="preserve">            toExpression.js</w:t>
      </w:r>
    </w:p>
    <w:p>
      <w:pPr>
        <w:pStyle w:val="ListBullet"/>
      </w:pPr>
      <w:r>
        <w:t xml:space="preserve">            toExpression.js.map</w:t>
      </w:r>
    </w:p>
    <w:p>
      <w:pPr>
        <w:pStyle w:val="ListBullet"/>
      </w:pPr>
      <w:r>
        <w:t xml:space="preserve">            toIdentifier.js</w:t>
      </w:r>
    </w:p>
    <w:p>
      <w:pPr>
        <w:pStyle w:val="ListBullet"/>
      </w:pPr>
      <w:r>
        <w:t xml:space="preserve">            toIdentifier.js.map</w:t>
      </w:r>
    </w:p>
    <w:p>
      <w:pPr>
        <w:pStyle w:val="ListBullet"/>
      </w:pPr>
      <w:r>
        <w:t xml:space="preserve">            toKeyAlias.js</w:t>
      </w:r>
    </w:p>
    <w:p>
      <w:pPr>
        <w:pStyle w:val="ListBullet"/>
      </w:pPr>
      <w:r>
        <w:t xml:space="preserve">            toKeyAlias.js.map</w:t>
      </w:r>
    </w:p>
    <w:p>
      <w:pPr>
        <w:pStyle w:val="ListBullet"/>
      </w:pPr>
      <w:r>
        <w:t xml:space="preserve">            toSequenceExpression.js</w:t>
      </w:r>
    </w:p>
    <w:p>
      <w:pPr>
        <w:pStyle w:val="ListBullet"/>
      </w:pPr>
      <w:r>
        <w:t xml:space="preserve">            toSequenceExpression.js.map</w:t>
      </w:r>
    </w:p>
    <w:p>
      <w:pPr>
        <w:pStyle w:val="ListBullet"/>
      </w:pPr>
      <w:r>
        <w:t xml:space="preserve">            toStatement.js</w:t>
      </w:r>
    </w:p>
    <w:p>
      <w:pPr>
        <w:pStyle w:val="ListBullet"/>
      </w:pPr>
      <w:r>
        <w:t xml:space="preserve">            toStatement.js.map</w:t>
      </w:r>
    </w:p>
    <w:p>
      <w:pPr>
        <w:pStyle w:val="ListBullet"/>
      </w:pPr>
      <w:r>
        <w:t xml:space="preserve">            valueToNode.js</w:t>
      </w:r>
    </w:p>
    <w:p>
      <w:pPr>
        <w:pStyle w:val="ListBullet"/>
      </w:pPr>
      <w:r>
        <w:t xml:space="preserve">            valueToNode.js.map</w:t>
      </w:r>
    </w:p>
    <w:p>
      <w:r>
        <w:t xml:space="preserve">          definitions</w:t>
      </w:r>
    </w:p>
    <w:p>
      <w:pPr>
        <w:pStyle w:val="ListBullet"/>
      </w:pPr>
      <w:r>
        <w:t xml:space="preserve">            core.js</w:t>
      </w:r>
    </w:p>
    <w:p>
      <w:pPr>
        <w:pStyle w:val="ListBullet"/>
      </w:pPr>
      <w:r>
        <w:t xml:space="preserve">            core.js.map</w:t>
      </w:r>
    </w:p>
    <w:p>
      <w:pPr>
        <w:pStyle w:val="ListBullet"/>
      </w:pPr>
      <w:r>
        <w:t xml:space="preserve">            deprecated-aliases.js</w:t>
      </w:r>
    </w:p>
    <w:p>
      <w:pPr>
        <w:pStyle w:val="ListBullet"/>
      </w:pPr>
      <w:r>
        <w:t xml:space="preserve">            deprecated-aliases.js.map</w:t>
      </w:r>
    </w:p>
    <w:p>
      <w:pPr>
        <w:pStyle w:val="ListBullet"/>
      </w:pPr>
      <w:r>
        <w:t xml:space="preserve">            experimental.js</w:t>
      </w:r>
    </w:p>
    <w:p>
      <w:pPr>
        <w:pStyle w:val="ListBullet"/>
      </w:pPr>
      <w:r>
        <w:t xml:space="preserve">            experimental.js.map</w:t>
      </w:r>
    </w:p>
    <w:p>
      <w:pPr>
        <w:pStyle w:val="ListBullet"/>
      </w:pPr>
      <w:r>
        <w:t xml:space="preserve">            flow.js</w:t>
      </w:r>
    </w:p>
    <w:p>
      <w:pPr>
        <w:pStyle w:val="ListBullet"/>
      </w:pPr>
      <w:r>
        <w:t xml:space="preserve">            flow.js.map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jsx.js</w:t>
      </w:r>
    </w:p>
    <w:p>
      <w:pPr>
        <w:pStyle w:val="ListBullet"/>
      </w:pPr>
      <w:r>
        <w:t xml:space="preserve">            jsx.js.map</w:t>
      </w:r>
    </w:p>
    <w:p>
      <w:pPr>
        <w:pStyle w:val="ListBullet"/>
      </w:pPr>
      <w:r>
        <w:t xml:space="preserve">            misc.js</w:t>
      </w:r>
    </w:p>
    <w:p>
      <w:pPr>
        <w:pStyle w:val="ListBullet"/>
      </w:pPr>
      <w:r>
        <w:t xml:space="preserve">            misc.js.map</w:t>
      </w:r>
    </w:p>
    <w:p>
      <w:pPr>
        <w:pStyle w:val="ListBullet"/>
      </w:pPr>
      <w:r>
        <w:t xml:space="preserve">            placeholders.js</w:t>
      </w:r>
    </w:p>
    <w:p>
      <w:pPr>
        <w:pStyle w:val="ListBullet"/>
      </w:pPr>
      <w:r>
        <w:t xml:space="preserve">            placeholders.js.map</w:t>
      </w:r>
    </w:p>
    <w:p>
      <w:pPr>
        <w:pStyle w:val="ListBullet"/>
      </w:pPr>
      <w:r>
        <w:t xml:space="preserve">            typescript.js</w:t>
      </w:r>
    </w:p>
    <w:p>
      <w:pPr>
        <w:pStyle w:val="ListBullet"/>
      </w:pPr>
      <w:r>
        <w:t xml:space="preserve">            typescript.js.map</w:t>
      </w:r>
    </w:p>
    <w:p>
      <w:pPr>
        <w:pStyle w:val="ListBullet"/>
      </w:pPr>
      <w:r>
        <w:t xml:space="preserve">            utils.js</w:t>
      </w:r>
    </w:p>
    <w:p>
      <w:pPr>
        <w:pStyle w:val="ListBullet"/>
      </w:pPr>
      <w:r>
        <w:t xml:space="preserve">            utils.js.map</w:t>
      </w:r>
    </w:p>
    <w:p>
      <w:r>
        <w:t xml:space="preserve">          modifications</w:t>
      </w:r>
    </w:p>
    <w:p>
      <w:r>
        <w:t xml:space="preserve">            flow</w:t>
      </w:r>
    </w:p>
    <w:p>
      <w:pPr>
        <w:pStyle w:val="ListBullet"/>
      </w:pPr>
      <w:r>
        <w:t xml:space="preserve">              removeTypeDuplicates.js</w:t>
      </w:r>
    </w:p>
    <w:p>
      <w:pPr>
        <w:pStyle w:val="ListBullet"/>
      </w:pPr>
      <w:r>
        <w:t xml:space="preserve">              removeTypeDuplicates.js.map</w:t>
      </w:r>
    </w:p>
    <w:p>
      <w:r>
        <w:t xml:space="preserve">            typescript</w:t>
      </w:r>
    </w:p>
    <w:p>
      <w:pPr>
        <w:pStyle w:val="ListBullet"/>
      </w:pPr>
      <w:r>
        <w:t xml:space="preserve">              removeTypeDuplicates.js</w:t>
      </w:r>
    </w:p>
    <w:p>
      <w:pPr>
        <w:pStyle w:val="ListBullet"/>
      </w:pPr>
      <w:r>
        <w:t xml:space="preserve">              removeTypeDuplicates.js.map</w:t>
      </w:r>
    </w:p>
    <w:p>
      <w:pPr>
        <w:pStyle w:val="ListBullet"/>
      </w:pPr>
      <w:r>
        <w:t xml:space="preserve">            appendToMemberExpression.js</w:t>
      </w:r>
    </w:p>
    <w:p>
      <w:pPr>
        <w:pStyle w:val="ListBullet"/>
      </w:pPr>
      <w:r>
        <w:t xml:space="preserve">            appendToMemberExpression.js.map</w:t>
      </w:r>
    </w:p>
    <w:p>
      <w:pPr>
        <w:pStyle w:val="ListBullet"/>
      </w:pPr>
      <w:r>
        <w:t xml:space="preserve">            inherits.js</w:t>
      </w:r>
    </w:p>
    <w:p>
      <w:pPr>
        <w:pStyle w:val="ListBullet"/>
      </w:pPr>
      <w:r>
        <w:t xml:space="preserve">            inherits.js.map</w:t>
      </w:r>
    </w:p>
    <w:p>
      <w:pPr>
        <w:pStyle w:val="ListBullet"/>
      </w:pPr>
      <w:r>
        <w:t xml:space="preserve">            prependToMemberExpression.js</w:t>
      </w:r>
    </w:p>
    <w:p>
      <w:pPr>
        <w:pStyle w:val="ListBullet"/>
      </w:pPr>
      <w:r>
        <w:t xml:space="preserve">            prependToMemberExpression.js.map</w:t>
      </w:r>
    </w:p>
    <w:p>
      <w:pPr>
        <w:pStyle w:val="ListBullet"/>
      </w:pPr>
      <w:r>
        <w:t xml:space="preserve">            removeProperties.js</w:t>
      </w:r>
    </w:p>
    <w:p>
      <w:pPr>
        <w:pStyle w:val="ListBullet"/>
      </w:pPr>
      <w:r>
        <w:t xml:space="preserve">            removeProperties.js.map</w:t>
      </w:r>
    </w:p>
    <w:p>
      <w:pPr>
        <w:pStyle w:val="ListBullet"/>
      </w:pPr>
      <w:r>
        <w:t xml:space="preserve">            removePropertiesDeep.js</w:t>
      </w:r>
    </w:p>
    <w:p>
      <w:pPr>
        <w:pStyle w:val="ListBullet"/>
      </w:pPr>
      <w:r>
        <w:t xml:space="preserve">            removePropertiesDeep.js.map</w:t>
      </w:r>
    </w:p>
    <w:p>
      <w:r>
        <w:t xml:space="preserve">          retrievers</w:t>
      </w:r>
    </w:p>
    <w:p>
      <w:pPr>
        <w:pStyle w:val="ListBullet"/>
      </w:pPr>
      <w:r>
        <w:t xml:space="preserve">            getAssignmentIdentifiers.js</w:t>
      </w:r>
    </w:p>
    <w:p>
      <w:pPr>
        <w:pStyle w:val="ListBullet"/>
      </w:pPr>
      <w:r>
        <w:t xml:space="preserve">            getAssignmentIdentifiers.js.map</w:t>
      </w:r>
    </w:p>
    <w:p>
      <w:pPr>
        <w:pStyle w:val="ListBullet"/>
      </w:pPr>
      <w:r>
        <w:t xml:space="preserve">            getBindingIdentifiers.js</w:t>
      </w:r>
    </w:p>
    <w:p>
      <w:pPr>
        <w:pStyle w:val="ListBullet"/>
      </w:pPr>
      <w:r>
        <w:t xml:space="preserve">            getBindingIdentifiers.js.map</w:t>
      </w:r>
    </w:p>
    <w:p>
      <w:pPr>
        <w:pStyle w:val="ListBullet"/>
      </w:pPr>
      <w:r>
        <w:t xml:space="preserve">            getFunctionName.js</w:t>
      </w:r>
    </w:p>
    <w:p>
      <w:pPr>
        <w:pStyle w:val="ListBullet"/>
      </w:pPr>
      <w:r>
        <w:t xml:space="preserve">            getFunctionName.js.map</w:t>
      </w:r>
    </w:p>
    <w:p>
      <w:pPr>
        <w:pStyle w:val="ListBullet"/>
      </w:pPr>
      <w:r>
        <w:t xml:space="preserve">            getOuterBindingIdentifiers.js</w:t>
      </w:r>
    </w:p>
    <w:p>
      <w:pPr>
        <w:pStyle w:val="ListBullet"/>
      </w:pPr>
      <w:r>
        <w:t xml:space="preserve">            getOuterBindingIdentifiers.js.map</w:t>
      </w:r>
    </w:p>
    <w:p>
      <w:r>
        <w:t xml:space="preserve">          traverse</w:t>
      </w:r>
    </w:p>
    <w:p>
      <w:pPr>
        <w:pStyle w:val="ListBullet"/>
      </w:pPr>
      <w:r>
        <w:t xml:space="preserve">            traverse.js</w:t>
      </w:r>
    </w:p>
    <w:p>
      <w:pPr>
        <w:pStyle w:val="ListBullet"/>
      </w:pPr>
      <w:r>
        <w:t xml:space="preserve">            traverse.js.map</w:t>
      </w:r>
    </w:p>
    <w:p>
      <w:pPr>
        <w:pStyle w:val="ListBullet"/>
      </w:pPr>
      <w:r>
        <w:t xml:space="preserve">            traverseFast.js</w:t>
      </w:r>
    </w:p>
    <w:p>
      <w:pPr>
        <w:pStyle w:val="ListBullet"/>
      </w:pPr>
      <w:r>
        <w:t xml:space="preserve">            traverseFast.js.map</w:t>
      </w:r>
    </w:p>
    <w:p>
      <w:r>
        <w:t xml:space="preserve">          utils</w:t>
      </w:r>
    </w:p>
    <w:p>
      <w:r>
        <w:t xml:space="preserve">            react</w:t>
      </w:r>
    </w:p>
    <w:p>
      <w:pPr>
        <w:pStyle w:val="ListBullet"/>
      </w:pPr>
      <w:r>
        <w:t xml:space="preserve">              cleanJSXElementLiteralChild.js</w:t>
      </w:r>
    </w:p>
    <w:p>
      <w:pPr>
        <w:pStyle w:val="ListBullet"/>
      </w:pPr>
      <w:r>
        <w:t xml:space="preserve">              cleanJSXElementLiteralChild.js.map</w:t>
      </w:r>
    </w:p>
    <w:p>
      <w:pPr>
        <w:pStyle w:val="ListBullet"/>
      </w:pPr>
      <w:r>
        <w:t xml:space="preserve">            deprecationWarning.js</w:t>
      </w:r>
    </w:p>
    <w:p>
      <w:pPr>
        <w:pStyle w:val="ListBullet"/>
      </w:pPr>
      <w:r>
        <w:t xml:space="preserve">            deprecationWarning.js.map</w:t>
      </w:r>
    </w:p>
    <w:p>
      <w:pPr>
        <w:pStyle w:val="ListBullet"/>
      </w:pPr>
      <w:r>
        <w:t xml:space="preserve">            inherit.js</w:t>
      </w:r>
    </w:p>
    <w:p>
      <w:pPr>
        <w:pStyle w:val="ListBullet"/>
      </w:pPr>
      <w:r>
        <w:t xml:space="preserve">            inherit.js.map</w:t>
      </w:r>
    </w:p>
    <w:p>
      <w:pPr>
        <w:pStyle w:val="ListBullet"/>
      </w:pPr>
      <w:r>
        <w:t xml:space="preserve">            shallowEqual.js</w:t>
      </w:r>
    </w:p>
    <w:p>
      <w:pPr>
        <w:pStyle w:val="ListBullet"/>
      </w:pPr>
      <w:r>
        <w:t xml:space="preserve">            shallowEqual.js.map</w:t>
      </w:r>
    </w:p>
    <w:p>
      <w:r>
        <w:t xml:space="preserve">          validators</w:t>
      </w:r>
    </w:p>
    <w:p>
      <w:r>
        <w:t xml:space="preserve">            generated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r>
        <w:t xml:space="preserve">            react</w:t>
      </w:r>
    </w:p>
    <w:p>
      <w:pPr>
        <w:pStyle w:val="ListBullet"/>
      </w:pPr>
      <w:r>
        <w:t xml:space="preserve">              isCompatTag.js</w:t>
      </w:r>
    </w:p>
    <w:p>
      <w:pPr>
        <w:pStyle w:val="ListBullet"/>
      </w:pPr>
      <w:r>
        <w:t xml:space="preserve">              isCompatTag.js.map</w:t>
      </w:r>
    </w:p>
    <w:p>
      <w:pPr>
        <w:pStyle w:val="ListBullet"/>
      </w:pPr>
      <w:r>
        <w:t xml:space="preserve">              isReactComponent.js</w:t>
      </w:r>
    </w:p>
    <w:p>
      <w:pPr>
        <w:pStyle w:val="ListBullet"/>
      </w:pPr>
      <w:r>
        <w:t xml:space="preserve">              isReactComponent.js.map</w:t>
      </w:r>
    </w:p>
    <w:p>
      <w:pPr>
        <w:pStyle w:val="ListBullet"/>
      </w:pPr>
      <w:r>
        <w:t xml:space="preserve">            buildMatchMemberExpression.js</w:t>
      </w:r>
    </w:p>
    <w:p>
      <w:pPr>
        <w:pStyle w:val="ListBullet"/>
      </w:pPr>
      <w:r>
        <w:t xml:space="preserve">            buildMatchMemberExpression.js.map</w:t>
      </w:r>
    </w:p>
    <w:p>
      <w:pPr>
        <w:pStyle w:val="ListBullet"/>
      </w:pPr>
      <w:r>
        <w:t xml:space="preserve">            is.js</w:t>
      </w:r>
    </w:p>
    <w:p>
      <w:pPr>
        <w:pStyle w:val="ListBullet"/>
      </w:pPr>
      <w:r>
        <w:t xml:space="preserve">            is.js.map</w:t>
      </w:r>
    </w:p>
    <w:p>
      <w:pPr>
        <w:pStyle w:val="ListBullet"/>
      </w:pPr>
      <w:r>
        <w:t xml:space="preserve">            isBinding.js</w:t>
      </w:r>
    </w:p>
    <w:p>
      <w:pPr>
        <w:pStyle w:val="ListBullet"/>
      </w:pPr>
      <w:r>
        <w:t xml:space="preserve">            isBinding.js.map</w:t>
      </w:r>
    </w:p>
    <w:p>
      <w:pPr>
        <w:pStyle w:val="ListBullet"/>
      </w:pPr>
      <w:r>
        <w:t xml:space="preserve">            isBlockScoped.js</w:t>
      </w:r>
    </w:p>
    <w:p>
      <w:pPr>
        <w:pStyle w:val="ListBullet"/>
      </w:pPr>
      <w:r>
        <w:t xml:space="preserve">            isBlockScoped.js.map</w:t>
      </w:r>
    </w:p>
    <w:p>
      <w:pPr>
        <w:pStyle w:val="ListBullet"/>
      </w:pPr>
      <w:r>
        <w:t xml:space="preserve">            isImmutable.js</w:t>
      </w:r>
    </w:p>
    <w:p>
      <w:pPr>
        <w:pStyle w:val="ListBullet"/>
      </w:pPr>
      <w:r>
        <w:t xml:space="preserve">            isImmutable.js.map</w:t>
      </w:r>
    </w:p>
    <w:p>
      <w:pPr>
        <w:pStyle w:val="ListBullet"/>
      </w:pPr>
      <w:r>
        <w:t xml:space="preserve">            isLet.js</w:t>
      </w:r>
    </w:p>
    <w:p>
      <w:pPr>
        <w:pStyle w:val="ListBullet"/>
      </w:pPr>
      <w:r>
        <w:t xml:space="preserve">            isLet.js.map</w:t>
      </w:r>
    </w:p>
    <w:p>
      <w:pPr>
        <w:pStyle w:val="ListBullet"/>
      </w:pPr>
      <w:r>
        <w:t xml:space="preserve">            isNode.js</w:t>
      </w:r>
    </w:p>
    <w:p>
      <w:pPr>
        <w:pStyle w:val="ListBullet"/>
      </w:pPr>
      <w:r>
        <w:t xml:space="preserve">            isNode.js.map</w:t>
      </w:r>
    </w:p>
    <w:p>
      <w:pPr>
        <w:pStyle w:val="ListBullet"/>
      </w:pPr>
      <w:r>
        <w:t xml:space="preserve">            isNodesEquivalent.js</w:t>
      </w:r>
    </w:p>
    <w:p>
      <w:pPr>
        <w:pStyle w:val="ListBullet"/>
      </w:pPr>
      <w:r>
        <w:t xml:space="preserve">            isNodesEquivalent.js.map</w:t>
      </w:r>
    </w:p>
    <w:p>
      <w:pPr>
        <w:pStyle w:val="ListBullet"/>
      </w:pPr>
      <w:r>
        <w:t xml:space="preserve">            isPlaceholderType.js</w:t>
      </w:r>
    </w:p>
    <w:p>
      <w:pPr>
        <w:pStyle w:val="ListBullet"/>
      </w:pPr>
      <w:r>
        <w:t xml:space="preserve">            isPlaceholderType.js.map</w:t>
      </w:r>
    </w:p>
    <w:p>
      <w:pPr>
        <w:pStyle w:val="ListBullet"/>
      </w:pPr>
      <w:r>
        <w:t xml:space="preserve">            isReferenced.js</w:t>
      </w:r>
    </w:p>
    <w:p>
      <w:pPr>
        <w:pStyle w:val="ListBullet"/>
      </w:pPr>
      <w:r>
        <w:t xml:space="preserve">            isReferenced.js.map</w:t>
      </w:r>
    </w:p>
    <w:p>
      <w:pPr>
        <w:pStyle w:val="ListBullet"/>
      </w:pPr>
      <w:r>
        <w:t xml:space="preserve">            isScope.js</w:t>
      </w:r>
    </w:p>
    <w:p>
      <w:pPr>
        <w:pStyle w:val="ListBullet"/>
      </w:pPr>
      <w:r>
        <w:t xml:space="preserve">            isScope.js.map</w:t>
      </w:r>
    </w:p>
    <w:p>
      <w:pPr>
        <w:pStyle w:val="ListBullet"/>
      </w:pPr>
      <w:r>
        <w:t xml:space="preserve">            isSpecifierDefault.js</w:t>
      </w:r>
    </w:p>
    <w:p>
      <w:pPr>
        <w:pStyle w:val="ListBullet"/>
      </w:pPr>
      <w:r>
        <w:t xml:space="preserve">            isSpecifierDefault.js.map</w:t>
      </w:r>
    </w:p>
    <w:p>
      <w:pPr>
        <w:pStyle w:val="ListBullet"/>
      </w:pPr>
      <w:r>
        <w:t xml:space="preserve">            isType.js</w:t>
      </w:r>
    </w:p>
    <w:p>
      <w:pPr>
        <w:pStyle w:val="ListBullet"/>
      </w:pPr>
      <w:r>
        <w:t xml:space="preserve">            isType.js.map</w:t>
      </w:r>
    </w:p>
    <w:p>
      <w:pPr>
        <w:pStyle w:val="ListBullet"/>
      </w:pPr>
      <w:r>
        <w:t xml:space="preserve">            isValidES3Identifier.js</w:t>
      </w:r>
    </w:p>
    <w:p>
      <w:pPr>
        <w:pStyle w:val="ListBullet"/>
      </w:pPr>
      <w:r>
        <w:t xml:space="preserve">            isValidES3Identifier.js.map</w:t>
      </w:r>
    </w:p>
    <w:p>
      <w:pPr>
        <w:pStyle w:val="ListBullet"/>
      </w:pPr>
      <w:r>
        <w:t xml:space="preserve">            isValidIdentifier.js</w:t>
      </w:r>
    </w:p>
    <w:p>
      <w:pPr>
        <w:pStyle w:val="ListBullet"/>
      </w:pPr>
      <w:r>
        <w:t xml:space="preserve">            isValidIdentifier.js.map</w:t>
      </w:r>
    </w:p>
    <w:p>
      <w:pPr>
        <w:pStyle w:val="ListBullet"/>
      </w:pPr>
      <w:r>
        <w:t xml:space="preserve">            isVar.js</w:t>
      </w:r>
    </w:p>
    <w:p>
      <w:pPr>
        <w:pStyle w:val="ListBullet"/>
      </w:pPr>
      <w:r>
        <w:t xml:space="preserve">            isVar.js.map</w:t>
      </w:r>
    </w:p>
    <w:p>
      <w:pPr>
        <w:pStyle w:val="ListBullet"/>
      </w:pPr>
      <w:r>
        <w:t xml:space="preserve">            matchesPattern.js</w:t>
      </w:r>
    </w:p>
    <w:p>
      <w:pPr>
        <w:pStyle w:val="ListBullet"/>
      </w:pPr>
      <w:r>
        <w:t xml:space="preserve">            matchesPattern.js.map</w:t>
      </w:r>
    </w:p>
    <w:p>
      <w:pPr>
        <w:pStyle w:val="ListBullet"/>
      </w:pPr>
      <w:r>
        <w:t xml:space="preserve">            validate.js</w:t>
      </w:r>
    </w:p>
    <w:p>
      <w:pPr>
        <w:pStyle w:val="ListBullet"/>
      </w:pPr>
      <w:r>
        <w:t xml:space="preserve">            validate.js.map</w:t>
      </w:r>
    </w:p>
    <w:p>
      <w:pPr>
        <w:pStyle w:val="ListBullet"/>
      </w:pPr>
      <w:r>
        <w:t xml:space="preserve">          index-legacy.d.ts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@bcoe</w:t>
      </w:r>
    </w:p>
    <w:p>
      <w:r>
        <w:t xml:space="preserve">      v8-coverage</w:t>
      </w:r>
    </w:p>
    <w:p>
      <w:r>
        <w:t xml:space="preserve">        dist</w:t>
      </w:r>
    </w:p>
    <w:p>
      <w:r>
        <w:t xml:space="preserve">          lib</w:t>
      </w:r>
    </w:p>
    <w:p>
      <w:r>
        <w:t xml:space="preserve">            _src</w:t>
      </w:r>
    </w:p>
    <w:p>
      <w:pPr>
        <w:pStyle w:val="ListBullet"/>
      </w:pPr>
      <w:r>
        <w:t xml:space="preserve">              ascii.ts</w:t>
      </w:r>
    </w:p>
    <w:p>
      <w:pPr>
        <w:pStyle w:val="ListBullet"/>
      </w:pPr>
      <w:r>
        <w:t xml:space="preserve">              clone.ts</w:t>
      </w:r>
    </w:p>
    <w:p>
      <w:pPr>
        <w:pStyle w:val="ListBullet"/>
      </w:pPr>
      <w:r>
        <w:t xml:space="preserve">              compare.ts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merge.ts</w:t>
      </w:r>
    </w:p>
    <w:p>
      <w:pPr>
        <w:pStyle w:val="ListBullet"/>
      </w:pPr>
      <w:r>
        <w:t xml:space="preserve">              normalize.ts</w:t>
      </w:r>
    </w:p>
    <w:p>
      <w:pPr>
        <w:pStyle w:val="ListBullet"/>
      </w:pPr>
      <w:r>
        <w:t xml:space="preserve">              range-tree.ts</w:t>
      </w:r>
    </w:p>
    <w:p>
      <w:pPr>
        <w:pStyle w:val="ListBullet"/>
      </w:pPr>
      <w:r>
        <w:t xml:space="preserve">              types.ts</w:t>
      </w:r>
    </w:p>
    <w:p>
      <w:pPr>
        <w:pStyle w:val="ListBullet"/>
      </w:pPr>
      <w:r>
        <w:t xml:space="preserve">            ascii.d.ts</w:t>
      </w:r>
    </w:p>
    <w:p>
      <w:pPr>
        <w:pStyle w:val="ListBullet"/>
      </w:pPr>
      <w:r>
        <w:t xml:space="preserve">            ascii.js</w:t>
      </w:r>
    </w:p>
    <w:p>
      <w:pPr>
        <w:pStyle w:val="ListBullet"/>
      </w:pPr>
      <w:r>
        <w:t xml:space="preserve">            ascii.mjs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clone.d.ts</w:t>
      </w:r>
    </w:p>
    <w:p>
      <w:pPr>
        <w:pStyle w:val="ListBullet"/>
      </w:pPr>
      <w:r>
        <w:t xml:space="preserve">            clone.js</w:t>
      </w:r>
    </w:p>
    <w:p>
      <w:pPr>
        <w:pStyle w:val="ListBullet"/>
      </w:pPr>
      <w:r>
        <w:t xml:space="preserve">            clone.mjs</w:t>
      </w:r>
    </w:p>
    <w:p>
      <w:pPr>
        <w:pStyle w:val="ListBullet"/>
      </w:pPr>
      <w:r>
        <w:t xml:space="preserve">            compare.d.ts</w:t>
      </w:r>
    </w:p>
    <w:p>
      <w:pPr>
        <w:pStyle w:val="ListBullet"/>
      </w:pPr>
      <w:r>
        <w:t xml:space="preserve">            compare.js</w:t>
      </w:r>
    </w:p>
    <w:p>
      <w:pPr>
        <w:pStyle w:val="ListBullet"/>
      </w:pPr>
      <w:r>
        <w:t xml:space="preserve">            compare.mjs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index.mjs</w:t>
      </w:r>
    </w:p>
    <w:p>
      <w:pPr>
        <w:pStyle w:val="ListBullet"/>
      </w:pPr>
      <w:r>
        <w:t xml:space="preserve">            LICENSE.md</w:t>
      </w:r>
    </w:p>
    <w:p>
      <w:pPr>
        <w:pStyle w:val="ListBullet"/>
      </w:pPr>
      <w:r>
        <w:t xml:space="preserve">            merge.d.ts</w:t>
      </w:r>
    </w:p>
    <w:p>
      <w:pPr>
        <w:pStyle w:val="ListBullet"/>
      </w:pPr>
      <w:r>
        <w:t xml:space="preserve">            merge.js</w:t>
      </w:r>
    </w:p>
    <w:p>
      <w:pPr>
        <w:pStyle w:val="ListBullet"/>
      </w:pPr>
      <w:r>
        <w:t xml:space="preserve">            merge.mjs</w:t>
      </w:r>
    </w:p>
    <w:p>
      <w:pPr>
        <w:pStyle w:val="ListBullet"/>
      </w:pPr>
      <w:r>
        <w:t xml:space="preserve">            normalize.d.ts</w:t>
      </w:r>
    </w:p>
    <w:p>
      <w:pPr>
        <w:pStyle w:val="ListBullet"/>
      </w:pPr>
      <w:r>
        <w:t xml:space="preserve">            normalize.js</w:t>
      </w:r>
    </w:p>
    <w:p>
      <w:pPr>
        <w:pStyle w:val="ListBullet"/>
      </w:pPr>
      <w:r>
        <w:t xml:space="preserve">            normalize.mjs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range-tree.d.ts</w:t>
      </w:r>
    </w:p>
    <w:p>
      <w:pPr>
        <w:pStyle w:val="ListBullet"/>
      </w:pPr>
      <w:r>
        <w:t xml:space="preserve">            range-tree.js</w:t>
      </w:r>
    </w:p>
    <w:p>
      <w:pPr>
        <w:pStyle w:val="ListBullet"/>
      </w:pPr>
      <w:r>
        <w:t xml:space="preserve">            range-tree.mjs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tsconfig.json</w:t>
      </w:r>
    </w:p>
    <w:p>
      <w:pPr>
        <w:pStyle w:val="ListBullet"/>
      </w:pPr>
      <w:r>
        <w:t xml:space="preserve">            types.d.ts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types.mjs</w:t>
      </w:r>
    </w:p>
    <w:p>
      <w:r>
        <w:t xml:space="preserve">        src</w:t>
      </w:r>
    </w:p>
    <w:p>
      <w:r>
        <w:t xml:space="preserve">          lib</w:t>
      </w:r>
    </w:p>
    <w:p>
      <w:pPr>
        <w:pStyle w:val="ListBullet"/>
      </w:pPr>
      <w:r>
        <w:t xml:space="preserve">            ascii.ts</w:t>
      </w:r>
    </w:p>
    <w:p>
      <w:pPr>
        <w:pStyle w:val="ListBullet"/>
      </w:pPr>
      <w:r>
        <w:t xml:space="preserve">            clone.ts</w:t>
      </w:r>
    </w:p>
    <w:p>
      <w:pPr>
        <w:pStyle w:val="ListBullet"/>
      </w:pPr>
      <w:r>
        <w:t xml:space="preserve">            compare.ts</w:t>
      </w:r>
    </w:p>
    <w:p>
      <w:pPr>
        <w:pStyle w:val="ListBullet"/>
      </w:pPr>
      <w:r>
        <w:t xml:space="preserve">            index.ts</w:t>
      </w:r>
    </w:p>
    <w:p>
      <w:pPr>
        <w:pStyle w:val="ListBullet"/>
      </w:pPr>
      <w:r>
        <w:t xml:space="preserve">            merge.ts</w:t>
      </w:r>
    </w:p>
    <w:p>
      <w:pPr>
        <w:pStyle w:val="ListBullet"/>
      </w:pPr>
      <w:r>
        <w:t xml:space="preserve">            normalize.ts</w:t>
      </w:r>
    </w:p>
    <w:p>
      <w:pPr>
        <w:pStyle w:val="ListBullet"/>
      </w:pPr>
      <w:r>
        <w:t xml:space="preserve">            range-tree.ts</w:t>
      </w:r>
    </w:p>
    <w:p>
      <w:pPr>
        <w:pStyle w:val="ListBullet"/>
      </w:pPr>
      <w:r>
        <w:t xml:space="preserve">            types.ts</w:t>
      </w:r>
    </w:p>
    <w:p>
      <w:r>
        <w:t xml:space="preserve">          test</w:t>
      </w:r>
    </w:p>
    <w:p>
      <w:pPr>
        <w:pStyle w:val="ListBullet"/>
      </w:pPr>
      <w:r>
        <w:t xml:space="preserve">            merge.spec.ts</w:t>
      </w:r>
    </w:p>
    <w:p>
      <w:pPr>
        <w:pStyle w:val="ListBullet"/>
      </w:pPr>
      <w:r>
        <w:t xml:space="preserve">        .editorconfig</w:t>
      </w:r>
    </w:p>
    <w:p>
      <w:pPr>
        <w:pStyle w:val="ListBullet"/>
      </w:pPr>
      <w:r>
        <w:t xml:space="preserve">        .gitattributes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gulpfile.ts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LICENSE.txt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tsconfig.json</w:t>
      </w:r>
    </w:p>
    <w:p>
      <w:r>
        <w:t xml:space="preserve">    @csstools</w:t>
      </w:r>
    </w:p>
    <w:p>
      <w:r>
        <w:t xml:space="preserve">      normalize.css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normalize.css</w:t>
      </w:r>
    </w:p>
    <w:p>
      <w:pPr>
        <w:pStyle w:val="ListBullet"/>
      </w:pPr>
      <w:r>
        <w:t xml:space="preserve">        opinionated.css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postcss-cascade-layers</w:t>
      </w:r>
    </w:p>
    <w:p>
      <w:r>
        <w:t xml:space="preserve">        dist</w:t>
      </w:r>
    </w:p>
    <w:p>
      <w:pPr>
        <w:pStyle w:val="ListBullet"/>
      </w:pPr>
      <w:r>
        <w:t xml:space="preserve">          adjust-selector-specificity.d.ts</w:t>
      </w:r>
    </w:p>
    <w:p>
      <w:pPr>
        <w:pStyle w:val="ListBullet"/>
      </w:pPr>
      <w:r>
        <w:t xml:space="preserve">          clean-blocks.d.ts</w:t>
      </w:r>
    </w:p>
    <w:p>
      <w:pPr>
        <w:pStyle w:val="ListBullet"/>
      </w:pPr>
      <w:r>
        <w:t xml:space="preserve">          constants.d.ts</w:t>
      </w:r>
    </w:p>
    <w:p>
      <w:pPr>
        <w:pStyle w:val="ListBullet"/>
      </w:pPr>
      <w:r>
        <w:t xml:space="preserve">          desugar-and-parse-layer-names.d.ts</w:t>
      </w:r>
    </w:p>
    <w:p>
      <w:pPr>
        <w:pStyle w:val="ListBullet"/>
      </w:pPr>
      <w:r>
        <w:t xml:space="preserve">          desugar-nested-layers.d.ts</w:t>
      </w:r>
    </w:p>
    <w:p>
      <w:pPr>
        <w:pStyle w:val="ListBullet"/>
      </w:pPr>
      <w:r>
        <w:t xml:space="preserve">          get-conditional-atrule-ancestor.d.ts</w:t>
      </w:r>
    </w:p>
    <w:p>
      <w:pPr>
        <w:pStyle w:val="ListBullet"/>
      </w:pPr>
      <w:r>
        <w:t xml:space="preserve">          get-layer-atrule-ancestor.d.ts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is-processable-layer-rule.d.ts</w:t>
      </w:r>
    </w:p>
    <w:p>
      <w:pPr>
        <w:pStyle w:val="ListBullet"/>
      </w:pPr>
      <w:r>
        <w:t xml:space="preserve">          model.d.ts</w:t>
      </w:r>
    </w:p>
    <w:p>
      <w:pPr>
        <w:pStyle w:val="ListBullet"/>
      </w:pPr>
      <w:r>
        <w:t xml:space="preserve">          options.d.ts</w:t>
      </w:r>
    </w:p>
    <w:p>
      <w:pPr>
        <w:pStyle w:val="ListBullet"/>
      </w:pPr>
      <w:r>
        <w:t xml:space="preserve">          record-layer-order.d.ts</w:t>
      </w:r>
    </w:p>
    <w:p>
      <w:pPr>
        <w:pStyle w:val="ListBullet"/>
      </w:pPr>
      <w:r>
        <w:t xml:space="preserve">          some-in-tree.d.ts</w:t>
      </w:r>
    </w:p>
    <w:p>
      <w:pPr>
        <w:pStyle w:val="ListBullet"/>
      </w:pPr>
      <w:r>
        <w:t xml:space="preserve">          sort-root-nodes.d.ts</w:t>
      </w:r>
    </w:p>
    <w:p>
      <w:pPr>
        <w:pStyle w:val="ListBullet"/>
      </w:pPr>
      <w:r>
        <w:t xml:space="preserve">          split-important-styles.d.ts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postcss-color-function</w:t>
      </w:r>
    </w:p>
    <w:p>
      <w:r>
        <w:t xml:space="preserve">        dist</w:t>
      </w:r>
    </w:p>
    <w:p>
      <w:r>
        <w:t xml:space="preserve">          css-color-4</w:t>
      </w:r>
    </w:p>
    <w:p>
      <w:pPr>
        <w:pStyle w:val="ListBullet"/>
      </w:pPr>
      <w:r>
        <w:t xml:space="preserve">            conversions.d.ts</w:t>
      </w:r>
    </w:p>
    <w:p>
      <w:pPr>
        <w:pStyle w:val="ListBullet"/>
      </w:pPr>
      <w:r>
        <w:t xml:space="preserve">            deltaEOK.d.ts</w:t>
      </w:r>
    </w:p>
    <w:p>
      <w:pPr>
        <w:pStyle w:val="ListBullet"/>
      </w:pPr>
      <w:r>
        <w:t xml:space="preserve">            map-gamut.d.ts</w:t>
      </w:r>
    </w:p>
    <w:p>
      <w:pPr>
        <w:pStyle w:val="ListBullet"/>
      </w:pPr>
      <w:r>
        <w:t xml:space="preserve">            multiply-matrices.d.ts</w:t>
      </w:r>
    </w:p>
    <w:p>
      <w:pPr>
        <w:pStyle w:val="ListBullet"/>
      </w:pPr>
      <w:r>
        <w:t xml:space="preserve">            utilities.d.ts</w:t>
      </w:r>
    </w:p>
    <w:p>
      <w:pPr>
        <w:pStyle w:val="ListBullet"/>
      </w:pPr>
      <w:r>
        <w:t xml:space="preserve">          convert-a98-rgb-to-srgb.d.ts</w:t>
      </w:r>
    </w:p>
    <w:p>
      <w:pPr>
        <w:pStyle w:val="ListBullet"/>
      </w:pPr>
      <w:r>
        <w:t xml:space="preserve">          convert-cie-xyz-50-to-srgb.d.ts</w:t>
      </w:r>
    </w:p>
    <w:p>
      <w:pPr>
        <w:pStyle w:val="ListBullet"/>
      </w:pPr>
      <w:r>
        <w:t xml:space="preserve">          convert-cie-xyz-65-to-srgb.d.ts</w:t>
      </w:r>
    </w:p>
    <w:p>
      <w:pPr>
        <w:pStyle w:val="ListBullet"/>
      </w:pPr>
      <w:r>
        <w:t xml:space="preserve">          convert-display-p3-to-srgb.d.ts</w:t>
      </w:r>
    </w:p>
    <w:p>
      <w:pPr>
        <w:pStyle w:val="ListBullet"/>
      </w:pPr>
      <w:r>
        <w:t xml:space="preserve">          convert-prophoto-rgb-to-srgb.d.ts</w:t>
      </w:r>
    </w:p>
    <w:p>
      <w:pPr>
        <w:pStyle w:val="ListBullet"/>
      </w:pPr>
      <w:r>
        <w:t xml:space="preserve">          convert-rec2020-to-srgb.d.ts</w:t>
      </w:r>
    </w:p>
    <w:p>
      <w:pPr>
        <w:pStyle w:val="ListBullet"/>
      </w:pPr>
      <w:r>
        <w:t xml:space="preserve">          convert-srgb-linear-to-srgb.d.ts</w:t>
      </w:r>
    </w:p>
    <w:p>
      <w:pPr>
        <w:pStyle w:val="ListBullet"/>
      </w:pPr>
      <w:r>
        <w:t xml:space="preserve">          convert-srgb-to-srgb.d.ts</w:t>
      </w:r>
    </w:p>
    <w:p>
      <w:pPr>
        <w:pStyle w:val="ListBullet"/>
      </w:pPr>
      <w:r>
        <w:t xml:space="preserve">          has-fallback-decl.d.ts</w:t>
      </w:r>
    </w:p>
    <w:p>
      <w:pPr>
        <w:pStyle w:val="ListBullet"/>
      </w:pPr>
      <w:r>
        <w:t xml:space="preserve">          has-supports-at-rule-ancestor.d.ts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modified-value.d.ts</w:t>
      </w:r>
    </w:p>
    <w:p>
      <w:pPr>
        <w:pStyle w:val="ListBullet"/>
      </w:pPr>
      <w:r>
        <w:t xml:space="preserve">          on-css-function.d.ts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postcss-font-format-keywords</w:t>
      </w:r>
    </w:p>
    <w:p>
      <w:r>
        <w:t xml:space="preserve">        dist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postcss-hwb-function</w:t>
      </w:r>
    </w:p>
    <w:p>
      <w:r>
        <w:t xml:space="preserve">        dist</w:t>
      </w:r>
    </w:p>
    <w:p>
      <w:pPr>
        <w:pStyle w:val="ListBullet"/>
      </w:pPr>
      <w:r>
        <w:t xml:space="preserve">          has-supports-at-rule-ancestor.d.ts</w:t>
      </w:r>
    </w:p>
    <w:p>
      <w:pPr>
        <w:pStyle w:val="ListBullet"/>
      </w:pPr>
      <w:r>
        <w:t xml:space="preserve">          hwb.d.ts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on-css-function.d.ts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INSTALL.md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postcss-ic-unit</w:t>
      </w:r>
    </w:p>
    <w:p>
      <w:r>
        <w:t xml:space="preserve">        dist</w:t>
      </w:r>
    </w:p>
    <w:p>
      <w:pPr>
        <w:pStyle w:val="ListBullet"/>
      </w:pPr>
      <w:r>
        <w:t xml:space="preserve">          has-supports-at-rule-ancestor.d.ts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postcss-is-pseudo-class</w:t>
      </w:r>
    </w:p>
    <w:p>
      <w:r>
        <w:t xml:space="preserve">        dist</w:t>
      </w:r>
    </w:p>
    <w:p>
      <w:r>
        <w:t xml:space="preserve">          split-selectors</w:t>
      </w:r>
    </w:p>
    <w:p>
      <w:r>
        <w:t xml:space="preserve">            complex</w:t>
      </w:r>
    </w:p>
    <w:p>
      <w:pPr>
        <w:pStyle w:val="ListBullet"/>
      </w:pPr>
      <w:r>
        <w:t xml:space="preserve">              child-adjacent-child.d.ts</w:t>
      </w:r>
    </w:p>
    <w:p>
      <w:pPr>
        <w:pStyle w:val="ListBullet"/>
      </w:pPr>
      <w:r>
        <w:t xml:space="preserve">              is-in-compound.d.ts</w:t>
      </w:r>
    </w:p>
    <w:p>
      <w:pPr>
        <w:pStyle w:val="ListBullet"/>
      </w:pPr>
      <w:r>
        <w:t xml:space="preserve">            complex.d.ts</w:t>
      </w:r>
    </w:p>
    <w:p>
      <w:pPr>
        <w:pStyle w:val="ListBullet"/>
      </w:pPr>
      <w:r>
        <w:t xml:space="preserve">            compound-selector-order.d.ts</w:t>
      </w:r>
    </w:p>
    <w:p>
      <w:pPr>
        <w:pStyle w:val="ListBullet"/>
      </w:pPr>
      <w:r>
        <w:t xml:space="preserve">            split-selectors.d.ts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postcss-nested-calc</w:t>
      </w:r>
    </w:p>
    <w:p>
      <w:r>
        <w:t xml:space="preserve">        dist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occurrences.d.ts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postcss-normalize-display-values</w:t>
      </w:r>
    </w:p>
    <w:p>
      <w:r>
        <w:t xml:space="preserve">        dist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mappings.d.ts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postcss-oklab-function</w:t>
      </w:r>
    </w:p>
    <w:p>
      <w:r>
        <w:t xml:space="preserve">        dist</w:t>
      </w:r>
    </w:p>
    <w:p>
      <w:r>
        <w:t xml:space="preserve">          css-color-4</w:t>
      </w:r>
    </w:p>
    <w:p>
      <w:pPr>
        <w:pStyle w:val="ListBullet"/>
      </w:pPr>
      <w:r>
        <w:t xml:space="preserve">            conversions.d.ts</w:t>
      </w:r>
    </w:p>
    <w:p>
      <w:pPr>
        <w:pStyle w:val="ListBullet"/>
      </w:pPr>
      <w:r>
        <w:t xml:space="preserve">            deltaEOK.d.ts</w:t>
      </w:r>
    </w:p>
    <w:p>
      <w:pPr>
        <w:pStyle w:val="ListBullet"/>
      </w:pPr>
      <w:r>
        <w:t xml:space="preserve">            map-gamut.d.ts</w:t>
      </w:r>
    </w:p>
    <w:p>
      <w:pPr>
        <w:pStyle w:val="ListBullet"/>
      </w:pPr>
      <w:r>
        <w:t xml:space="preserve">            multiply-matrices.d.ts</w:t>
      </w:r>
    </w:p>
    <w:p>
      <w:pPr>
        <w:pStyle w:val="ListBullet"/>
      </w:pPr>
      <w:r>
        <w:t xml:space="preserve">            utilities.d.ts</w:t>
      </w:r>
    </w:p>
    <w:p>
      <w:pPr>
        <w:pStyle w:val="ListBullet"/>
      </w:pPr>
      <w:r>
        <w:t xml:space="preserve">          convert-oklab-to-display-p3.d.ts</w:t>
      </w:r>
    </w:p>
    <w:p>
      <w:pPr>
        <w:pStyle w:val="ListBullet"/>
      </w:pPr>
      <w:r>
        <w:t xml:space="preserve">          convert-oklab-to-srgb.d.ts</w:t>
      </w:r>
    </w:p>
    <w:p>
      <w:pPr>
        <w:pStyle w:val="ListBullet"/>
      </w:pPr>
      <w:r>
        <w:t xml:space="preserve">          convert-oklch-to-display-p3.d.ts</w:t>
      </w:r>
    </w:p>
    <w:p>
      <w:pPr>
        <w:pStyle w:val="ListBullet"/>
      </w:pPr>
      <w:r>
        <w:t xml:space="preserve">          convert-oklch-to-srgb.d.ts</w:t>
      </w:r>
    </w:p>
    <w:p>
      <w:pPr>
        <w:pStyle w:val="ListBullet"/>
      </w:pPr>
      <w:r>
        <w:t xml:space="preserve">          has-fallback-decl.d.ts</w:t>
      </w:r>
    </w:p>
    <w:p>
      <w:pPr>
        <w:pStyle w:val="ListBullet"/>
      </w:pPr>
      <w:r>
        <w:t xml:space="preserve">          has-supports-at-rule-ancestor.d.ts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modified-values.d.ts</w:t>
      </w:r>
    </w:p>
    <w:p>
      <w:pPr>
        <w:pStyle w:val="ListBullet"/>
      </w:pPr>
      <w:r>
        <w:t xml:space="preserve">          on-css-function.d.ts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postcss-progressive-custom-properties</w:t>
      </w:r>
    </w:p>
    <w:p>
      <w:r>
        <w:t xml:space="preserve">        dist</w:t>
      </w:r>
    </w:p>
    <w:p>
      <w:r>
        <w:t xml:space="preserve">          custom</w:t>
      </w:r>
    </w:p>
    <w:p>
      <w:pPr>
        <w:pStyle w:val="ListBullet"/>
      </w:pPr>
      <w:r>
        <w:t xml:space="preserve">            double-position-gradients.d.ts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match.d.ts</w:t>
      </w:r>
    </w:p>
    <w:p>
      <w:pPr>
        <w:pStyle w:val="ListBullet"/>
      </w:pPr>
      <w:r>
        <w:t xml:space="preserve">          matchers.d.ts</w:t>
      </w:r>
    </w:p>
    <w:p>
      <w:pPr>
        <w:pStyle w:val="ListBullet"/>
      </w:pPr>
      <w:r>
        <w:t xml:space="preserve">          support-conditions-from-values.d.ts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postcss-stepped-value-functions</w:t>
      </w:r>
    </w:p>
    <w:p>
      <w:r>
        <w:t xml:space="preserve">        dist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mod.d.ts</w:t>
      </w:r>
    </w:p>
    <w:p>
      <w:pPr>
        <w:pStyle w:val="ListBullet"/>
      </w:pPr>
      <w:r>
        <w:t xml:space="preserve">          rem.d.ts</w:t>
      </w:r>
    </w:p>
    <w:p>
      <w:pPr>
        <w:pStyle w:val="ListBullet"/>
      </w:pPr>
      <w:r>
        <w:t xml:space="preserve">          round.d.ts</w:t>
      </w:r>
    </w:p>
    <w:p>
      <w:pPr>
        <w:pStyle w:val="ListBullet"/>
      </w:pPr>
      <w:r>
        <w:t xml:space="preserve">          utils.d.ts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postcss-text-decoration-shorthand</w:t>
      </w:r>
    </w:p>
    <w:p>
      <w:r>
        <w:t xml:space="preserve">        dist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postcss-trigonometric-functions</w:t>
      </w:r>
    </w:p>
    <w:p>
      <w:r>
        <w:t xml:space="preserve">        dist</w:t>
      </w:r>
    </w:p>
    <w:p>
      <w:pPr>
        <w:pStyle w:val="ListBullet"/>
      </w:pPr>
      <w:r>
        <w:t xml:space="preserve">          acos.d.ts</w:t>
      </w:r>
    </w:p>
    <w:p>
      <w:pPr>
        <w:pStyle w:val="ListBullet"/>
      </w:pPr>
      <w:r>
        <w:t xml:space="preserve">          asin.d.ts</w:t>
      </w:r>
    </w:p>
    <w:p>
      <w:pPr>
        <w:pStyle w:val="ListBullet"/>
      </w:pPr>
      <w:r>
        <w:t xml:space="preserve">          atan.d.ts</w:t>
      </w:r>
    </w:p>
    <w:p>
      <w:pPr>
        <w:pStyle w:val="ListBullet"/>
      </w:pPr>
      <w:r>
        <w:t xml:space="preserve">          atan2.d.ts</w:t>
      </w:r>
    </w:p>
    <w:p>
      <w:pPr>
        <w:pStyle w:val="ListBullet"/>
      </w:pPr>
      <w:r>
        <w:t xml:space="preserve">          cos.d.ts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sin.d.ts</w:t>
      </w:r>
    </w:p>
    <w:p>
      <w:pPr>
        <w:pStyle w:val="ListBullet"/>
      </w:pPr>
      <w:r>
        <w:t xml:space="preserve">          tan.d.ts</w:t>
      </w:r>
    </w:p>
    <w:p>
      <w:pPr>
        <w:pStyle w:val="ListBullet"/>
      </w:pPr>
      <w:r>
        <w:t xml:space="preserve">          utils.d.ts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postcss-unset-value</w:t>
      </w:r>
    </w:p>
    <w:p>
      <w:r>
        <w:t xml:space="preserve">        dist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property-def.d.ts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selector-specificity</w:t>
      </w:r>
    </w:p>
    <w:p>
      <w:r>
        <w:t xml:space="preserve">        dist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@eslint</w:t>
      </w:r>
    </w:p>
    <w:p>
      <w:r>
        <w:t xml:space="preserve">      eslintrc</w:t>
      </w:r>
    </w:p>
    <w:p>
      <w:r>
        <w:t xml:space="preserve">        conf</w:t>
      </w:r>
    </w:p>
    <w:p>
      <w:pPr>
        <w:pStyle w:val="ListBullet"/>
      </w:pPr>
      <w:r>
        <w:t xml:space="preserve">          config-schema.js</w:t>
      </w:r>
    </w:p>
    <w:p>
      <w:pPr>
        <w:pStyle w:val="ListBullet"/>
      </w:pPr>
      <w:r>
        <w:t xml:space="preserve">          environments.js</w:t>
      </w:r>
    </w:p>
    <w:p>
      <w:r>
        <w:t xml:space="preserve">        dist</w:t>
      </w:r>
    </w:p>
    <w:p>
      <w:pPr>
        <w:pStyle w:val="ListBullet"/>
      </w:pPr>
      <w:r>
        <w:t xml:space="preserve">          eslintrc-universal.cjs</w:t>
      </w:r>
    </w:p>
    <w:p>
      <w:pPr>
        <w:pStyle w:val="ListBullet"/>
      </w:pPr>
      <w:r>
        <w:t xml:space="preserve">          eslintrc-universal.cjs.map</w:t>
      </w:r>
    </w:p>
    <w:p>
      <w:pPr>
        <w:pStyle w:val="ListBullet"/>
      </w:pPr>
      <w:r>
        <w:t xml:space="preserve">          eslintrc.cjs</w:t>
      </w:r>
    </w:p>
    <w:p>
      <w:pPr>
        <w:pStyle w:val="ListBullet"/>
      </w:pPr>
      <w:r>
        <w:t xml:space="preserve">          eslintrc.cjs.map</w:t>
      </w:r>
    </w:p>
    <w:p>
      <w:r>
        <w:t xml:space="preserve">        lib</w:t>
      </w:r>
    </w:p>
    <w:p>
      <w:r>
        <w:t xml:space="preserve">          config-array</w:t>
      </w:r>
    </w:p>
    <w:p>
      <w:pPr>
        <w:pStyle w:val="ListBullet"/>
      </w:pPr>
      <w:r>
        <w:t xml:space="preserve">            config-array.js</w:t>
      </w:r>
    </w:p>
    <w:p>
      <w:pPr>
        <w:pStyle w:val="ListBullet"/>
      </w:pPr>
      <w:r>
        <w:t xml:space="preserve">            config-dependency.js</w:t>
      </w:r>
    </w:p>
    <w:p>
      <w:pPr>
        <w:pStyle w:val="ListBullet"/>
      </w:pPr>
      <w:r>
        <w:t xml:space="preserve">            extracted-config.js</w:t>
      </w:r>
    </w:p>
    <w:p>
      <w:pPr>
        <w:pStyle w:val="ListBullet"/>
      </w:pPr>
      <w:r>
        <w:t xml:space="preserve">            ignore-pattern.js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override-tester.js</w:t>
      </w:r>
    </w:p>
    <w:p>
      <w:r>
        <w:t xml:space="preserve">          shared</w:t>
      </w:r>
    </w:p>
    <w:p>
      <w:pPr>
        <w:pStyle w:val="ListBullet"/>
      </w:pPr>
      <w:r>
        <w:t xml:space="preserve">            ajv.js</w:t>
      </w:r>
    </w:p>
    <w:p>
      <w:pPr>
        <w:pStyle w:val="ListBullet"/>
      </w:pPr>
      <w:r>
        <w:t xml:space="preserve">            config-ops.js</w:t>
      </w:r>
    </w:p>
    <w:p>
      <w:pPr>
        <w:pStyle w:val="ListBullet"/>
      </w:pPr>
      <w:r>
        <w:t xml:space="preserve">            config-validator.js</w:t>
      </w:r>
    </w:p>
    <w:p>
      <w:pPr>
        <w:pStyle w:val="ListBullet"/>
      </w:pPr>
      <w:r>
        <w:t xml:space="preserve">            deprecation-warnings.js</w:t>
      </w:r>
    </w:p>
    <w:p>
      <w:pPr>
        <w:pStyle w:val="ListBullet"/>
      </w:pPr>
      <w:r>
        <w:t xml:space="preserve">            naming.js</w:t>
      </w:r>
    </w:p>
    <w:p>
      <w:pPr>
        <w:pStyle w:val="ListBullet"/>
      </w:pPr>
      <w:r>
        <w:t xml:space="preserve">            relative-module-resolver.js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cascading-config-array-factory.js</w:t>
      </w:r>
    </w:p>
    <w:p>
      <w:pPr>
        <w:pStyle w:val="ListBullet"/>
      </w:pPr>
      <w:r>
        <w:t xml:space="preserve">          config-array-factory.js</w:t>
      </w:r>
    </w:p>
    <w:p>
      <w:pPr>
        <w:pStyle w:val="ListBullet"/>
      </w:pPr>
      <w:r>
        <w:t xml:space="preserve">          flat-compat.js</w:t>
      </w:r>
    </w:p>
    <w:p>
      <w:pPr>
        <w:pStyle w:val="ListBullet"/>
      </w:pPr>
      <w:r>
        <w:t xml:space="preserve">          index-universal.js</w:t>
      </w:r>
    </w:p>
    <w:p>
      <w:pPr>
        <w:pStyle w:val="ListBullet"/>
      </w:pPr>
      <w:r>
        <w:t xml:space="preserve">          index.js</w:t>
      </w:r>
    </w:p>
    <w:p>
      <w:r>
        <w:t xml:space="preserve">        node_modules</w:t>
      </w:r>
    </w:p>
    <w:p>
      <w:r>
        <w:t xml:space="preserve">          .bin</w:t>
      </w:r>
    </w:p>
    <w:p>
      <w:pPr>
        <w:pStyle w:val="ListBullet"/>
      </w:pPr>
      <w:r>
        <w:t xml:space="preserve">            js-yaml</w:t>
      </w:r>
    </w:p>
    <w:p>
      <w:pPr>
        <w:pStyle w:val="ListBullet"/>
      </w:pPr>
      <w:r>
        <w:t xml:space="preserve">            js-yaml.cmd</w:t>
      </w:r>
    </w:p>
    <w:p>
      <w:pPr>
        <w:pStyle w:val="ListBullet"/>
      </w:pPr>
      <w:r>
        <w:t xml:space="preserve">            js-yaml.ps1</w:t>
      </w:r>
    </w:p>
    <w:p>
      <w:r>
        <w:t xml:space="preserve">          argparse</w:t>
      </w:r>
    </w:p>
    <w:p>
      <w:r>
        <w:t xml:space="preserve">            lib</w:t>
      </w:r>
    </w:p>
    <w:p>
      <w:pPr>
        <w:pStyle w:val="ListBullet"/>
      </w:pPr>
      <w:r>
        <w:t xml:space="preserve">              sub.js</w:t>
      </w:r>
    </w:p>
    <w:p>
      <w:pPr>
        <w:pStyle w:val="ListBullet"/>
      </w:pPr>
      <w:r>
        <w:t xml:space="preserve">              textwrap.js</w:t>
      </w:r>
    </w:p>
    <w:p>
      <w:pPr>
        <w:pStyle w:val="ListBullet"/>
      </w:pPr>
      <w:r>
        <w:t xml:space="preserve">            argparse.js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globals</w:t>
      </w:r>
    </w:p>
    <w:p>
      <w:pPr>
        <w:pStyle w:val="ListBullet"/>
      </w:pPr>
      <w:r>
        <w:t xml:space="preserve">            globals.json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js-yaml</w:t>
      </w:r>
    </w:p>
    <w:p>
      <w:r>
        <w:t xml:space="preserve">            bin</w:t>
      </w:r>
    </w:p>
    <w:p>
      <w:pPr>
        <w:pStyle w:val="ListBullet"/>
      </w:pPr>
      <w:r>
        <w:t xml:space="preserve">              js-yaml.js</w:t>
      </w:r>
    </w:p>
    <w:p>
      <w:r>
        <w:t xml:space="preserve">            dist</w:t>
      </w:r>
    </w:p>
    <w:p>
      <w:pPr>
        <w:pStyle w:val="ListBullet"/>
      </w:pPr>
      <w:r>
        <w:t xml:space="preserve">              js-yaml.js</w:t>
      </w:r>
    </w:p>
    <w:p>
      <w:pPr>
        <w:pStyle w:val="ListBullet"/>
      </w:pPr>
      <w:r>
        <w:t xml:space="preserve">              js-yaml.min.js</w:t>
      </w:r>
    </w:p>
    <w:p>
      <w:pPr>
        <w:pStyle w:val="ListBullet"/>
      </w:pPr>
      <w:r>
        <w:t xml:space="preserve">              js-yaml.mjs</w:t>
      </w:r>
    </w:p>
    <w:p>
      <w:r>
        <w:t xml:space="preserve">            lib</w:t>
      </w:r>
    </w:p>
    <w:p>
      <w:r>
        <w:t xml:space="preserve">              schema</w:t>
      </w:r>
    </w:p>
    <w:p>
      <w:pPr>
        <w:pStyle w:val="ListBullet"/>
      </w:pPr>
      <w:r>
        <w:t xml:space="preserve">                core.js</w:t>
      </w:r>
    </w:p>
    <w:p>
      <w:pPr>
        <w:pStyle w:val="ListBullet"/>
      </w:pPr>
      <w:r>
        <w:t xml:space="preserve">                default.js</w:t>
      </w:r>
    </w:p>
    <w:p>
      <w:pPr>
        <w:pStyle w:val="ListBullet"/>
      </w:pPr>
      <w:r>
        <w:t xml:space="preserve">                failsafe.js</w:t>
      </w:r>
    </w:p>
    <w:p>
      <w:pPr>
        <w:pStyle w:val="ListBullet"/>
      </w:pPr>
      <w:r>
        <w:t xml:space="preserve">                json.js</w:t>
      </w:r>
    </w:p>
    <w:p>
      <w:r>
        <w:t xml:space="preserve">              type</w:t>
      </w:r>
    </w:p>
    <w:p>
      <w:pPr>
        <w:pStyle w:val="ListBullet"/>
      </w:pPr>
      <w:r>
        <w:t xml:space="preserve">                binary.js</w:t>
      </w:r>
    </w:p>
    <w:p>
      <w:pPr>
        <w:pStyle w:val="ListBullet"/>
      </w:pPr>
      <w:r>
        <w:t xml:space="preserve">                bool.js</w:t>
      </w:r>
    </w:p>
    <w:p>
      <w:pPr>
        <w:pStyle w:val="ListBullet"/>
      </w:pPr>
      <w:r>
        <w:t xml:space="preserve">                float.js</w:t>
      </w:r>
    </w:p>
    <w:p>
      <w:pPr>
        <w:pStyle w:val="ListBullet"/>
      </w:pPr>
      <w:r>
        <w:t xml:space="preserve">                int.js</w:t>
      </w:r>
    </w:p>
    <w:p>
      <w:pPr>
        <w:pStyle w:val="ListBullet"/>
      </w:pPr>
      <w:r>
        <w:t xml:space="preserve">                map.js</w:t>
      </w:r>
    </w:p>
    <w:p>
      <w:pPr>
        <w:pStyle w:val="ListBullet"/>
      </w:pPr>
      <w:r>
        <w:t xml:space="preserve">                merge.js</w:t>
      </w:r>
    </w:p>
    <w:p>
      <w:pPr>
        <w:pStyle w:val="ListBullet"/>
      </w:pPr>
      <w:r>
        <w:t xml:space="preserve">                null.js</w:t>
      </w:r>
    </w:p>
    <w:p>
      <w:pPr>
        <w:pStyle w:val="ListBullet"/>
      </w:pPr>
      <w:r>
        <w:t xml:space="preserve">                omap.js</w:t>
      </w:r>
    </w:p>
    <w:p>
      <w:pPr>
        <w:pStyle w:val="ListBullet"/>
      </w:pPr>
      <w:r>
        <w:t xml:space="preserve">                pairs.js</w:t>
      </w:r>
    </w:p>
    <w:p>
      <w:pPr>
        <w:pStyle w:val="ListBullet"/>
      </w:pPr>
      <w:r>
        <w:t xml:space="preserve">                seq.js</w:t>
      </w:r>
    </w:p>
    <w:p>
      <w:pPr>
        <w:pStyle w:val="ListBullet"/>
      </w:pPr>
      <w:r>
        <w:t xml:space="preserve">                set.js</w:t>
      </w:r>
    </w:p>
    <w:p>
      <w:pPr>
        <w:pStyle w:val="ListBullet"/>
      </w:pPr>
      <w:r>
        <w:t xml:space="preserve">                str.js</w:t>
      </w:r>
    </w:p>
    <w:p>
      <w:pPr>
        <w:pStyle w:val="ListBullet"/>
      </w:pPr>
      <w:r>
        <w:t xml:space="preserve">                timestamp.js</w:t>
      </w:r>
    </w:p>
    <w:p>
      <w:pPr>
        <w:pStyle w:val="ListBullet"/>
      </w:pPr>
      <w:r>
        <w:t xml:space="preserve">              common.js</w:t>
      </w:r>
    </w:p>
    <w:p>
      <w:pPr>
        <w:pStyle w:val="ListBullet"/>
      </w:pPr>
      <w:r>
        <w:t xml:space="preserve">              dumper.js</w:t>
      </w:r>
    </w:p>
    <w:p>
      <w:pPr>
        <w:pStyle w:val="ListBullet"/>
      </w:pPr>
      <w:r>
        <w:t xml:space="preserve">              exception.js</w:t>
      </w:r>
    </w:p>
    <w:p>
      <w:pPr>
        <w:pStyle w:val="ListBullet"/>
      </w:pPr>
      <w:r>
        <w:t xml:space="preserve">              loader.js</w:t>
      </w:r>
    </w:p>
    <w:p>
      <w:pPr>
        <w:pStyle w:val="ListBullet"/>
      </w:pPr>
      <w:r>
        <w:t xml:space="preserve">              schema.js</w:t>
      </w:r>
    </w:p>
    <w:p>
      <w:pPr>
        <w:pStyle w:val="ListBullet"/>
      </w:pPr>
      <w:r>
        <w:t xml:space="preserve">              snippet.js</w:t>
      </w:r>
    </w:p>
    <w:p>
      <w:pPr>
        <w:pStyle w:val="ListBullet"/>
      </w:pPr>
      <w:r>
        <w:t xml:space="preserve">              type.js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type-fest</w:t>
      </w:r>
    </w:p>
    <w:p>
      <w:r>
        <w:t xml:space="preserve">            source</w:t>
      </w:r>
    </w:p>
    <w:p>
      <w:pPr>
        <w:pStyle w:val="ListBullet"/>
      </w:pPr>
      <w:r>
        <w:t xml:space="preserve">              async-return-type.d.ts</w:t>
      </w:r>
    </w:p>
    <w:p>
      <w:pPr>
        <w:pStyle w:val="ListBullet"/>
      </w:pPr>
      <w:r>
        <w:t xml:space="preserve">              asyncify.d.ts</w:t>
      </w:r>
    </w:p>
    <w:p>
      <w:pPr>
        <w:pStyle w:val="ListBullet"/>
      </w:pPr>
      <w:r>
        <w:t xml:space="preserve">              basic.d.ts</w:t>
      </w:r>
    </w:p>
    <w:p>
      <w:pPr>
        <w:pStyle w:val="ListBullet"/>
      </w:pPr>
      <w:r>
        <w:t xml:space="preserve">              conditional-except.d.ts</w:t>
      </w:r>
    </w:p>
    <w:p>
      <w:pPr>
        <w:pStyle w:val="ListBullet"/>
      </w:pPr>
      <w:r>
        <w:t xml:space="preserve">              conditional-keys.d.ts</w:t>
      </w:r>
    </w:p>
    <w:p>
      <w:pPr>
        <w:pStyle w:val="ListBullet"/>
      </w:pPr>
      <w:r>
        <w:t xml:space="preserve">              conditional-pick.d.ts</w:t>
      </w:r>
    </w:p>
    <w:p>
      <w:pPr>
        <w:pStyle w:val="ListBullet"/>
      </w:pPr>
      <w:r>
        <w:t xml:space="preserve">              entries.d.ts</w:t>
      </w:r>
    </w:p>
    <w:p>
      <w:pPr>
        <w:pStyle w:val="ListBullet"/>
      </w:pPr>
      <w:r>
        <w:t xml:space="preserve">              entry.d.ts</w:t>
      </w:r>
    </w:p>
    <w:p>
      <w:pPr>
        <w:pStyle w:val="ListBullet"/>
      </w:pPr>
      <w:r>
        <w:t xml:space="preserve">              except.d.ts</w:t>
      </w:r>
    </w:p>
    <w:p>
      <w:pPr>
        <w:pStyle w:val="ListBullet"/>
      </w:pPr>
      <w:r>
        <w:t xml:space="preserve">              fixed-length-array.d.ts</w:t>
      </w:r>
    </w:p>
    <w:p>
      <w:pPr>
        <w:pStyle w:val="ListBullet"/>
      </w:pPr>
      <w:r>
        <w:t xml:space="preserve">              iterable-element.d.ts</w:t>
      </w:r>
    </w:p>
    <w:p>
      <w:pPr>
        <w:pStyle w:val="ListBullet"/>
      </w:pPr>
      <w:r>
        <w:t xml:space="preserve">              literal-union.d.ts</w:t>
      </w:r>
    </w:p>
    <w:p>
      <w:pPr>
        <w:pStyle w:val="ListBullet"/>
      </w:pPr>
      <w:r>
        <w:t xml:space="preserve">              merge-exclusive.d.ts</w:t>
      </w:r>
    </w:p>
    <w:p>
      <w:pPr>
        <w:pStyle w:val="ListBullet"/>
      </w:pPr>
      <w:r>
        <w:t xml:space="preserve">              merge.d.ts</w:t>
      </w:r>
    </w:p>
    <w:p>
      <w:pPr>
        <w:pStyle w:val="ListBullet"/>
      </w:pPr>
      <w:r>
        <w:t xml:space="preserve">              mutable.d.ts</w:t>
      </w:r>
    </w:p>
    <w:p>
      <w:pPr>
        <w:pStyle w:val="ListBullet"/>
      </w:pPr>
      <w:r>
        <w:t xml:space="preserve">              opaque.d.ts</w:t>
      </w:r>
    </w:p>
    <w:p>
      <w:pPr>
        <w:pStyle w:val="ListBullet"/>
      </w:pPr>
      <w:r>
        <w:t xml:space="preserve">              package-json.d.ts</w:t>
      </w:r>
    </w:p>
    <w:p>
      <w:pPr>
        <w:pStyle w:val="ListBullet"/>
      </w:pPr>
      <w:r>
        <w:t xml:space="preserve">              partial-deep.d.ts</w:t>
      </w:r>
    </w:p>
    <w:p>
      <w:pPr>
        <w:pStyle w:val="ListBullet"/>
      </w:pPr>
      <w:r>
        <w:t xml:space="preserve">              promisable.d.ts</w:t>
      </w:r>
    </w:p>
    <w:p>
      <w:pPr>
        <w:pStyle w:val="ListBullet"/>
      </w:pPr>
      <w:r>
        <w:t xml:space="preserve">              promise-value.d.ts</w:t>
      </w:r>
    </w:p>
    <w:p>
      <w:pPr>
        <w:pStyle w:val="ListBullet"/>
      </w:pPr>
      <w:r>
        <w:t xml:space="preserve">              readonly-deep.d.ts</w:t>
      </w:r>
    </w:p>
    <w:p>
      <w:pPr>
        <w:pStyle w:val="ListBullet"/>
      </w:pPr>
      <w:r>
        <w:t xml:space="preserve">              require-at-least-one.d.ts</w:t>
      </w:r>
    </w:p>
    <w:p>
      <w:pPr>
        <w:pStyle w:val="ListBullet"/>
      </w:pPr>
      <w:r>
        <w:t xml:space="preserve">              require-exactly-one.d.ts</w:t>
      </w:r>
    </w:p>
    <w:p>
      <w:pPr>
        <w:pStyle w:val="ListBullet"/>
      </w:pPr>
      <w:r>
        <w:t xml:space="preserve">              set-optional.d.ts</w:t>
      </w:r>
    </w:p>
    <w:p>
      <w:pPr>
        <w:pStyle w:val="ListBullet"/>
      </w:pPr>
      <w:r>
        <w:t xml:space="preserve">              set-required.d.ts</w:t>
      </w:r>
    </w:p>
    <w:p>
      <w:pPr>
        <w:pStyle w:val="ListBullet"/>
      </w:pPr>
      <w:r>
        <w:t xml:space="preserve">              set-return-type.d.ts</w:t>
      </w:r>
    </w:p>
    <w:p>
      <w:pPr>
        <w:pStyle w:val="ListBullet"/>
      </w:pPr>
      <w:r>
        <w:t xml:space="preserve">              stringified.d.ts</w:t>
      </w:r>
    </w:p>
    <w:p>
      <w:pPr>
        <w:pStyle w:val="ListBullet"/>
      </w:pPr>
      <w:r>
        <w:t xml:space="preserve">              tsconfig-json.d.ts</w:t>
      </w:r>
    </w:p>
    <w:p>
      <w:pPr>
        <w:pStyle w:val="ListBullet"/>
      </w:pPr>
      <w:r>
        <w:t xml:space="preserve">              union-to-intersection.d.ts</w:t>
      </w:r>
    </w:p>
    <w:p>
      <w:pPr>
        <w:pStyle w:val="ListBullet"/>
      </w:pPr>
      <w:r>
        <w:t xml:space="preserve">              utilities.d.ts</w:t>
      </w:r>
    </w:p>
    <w:p>
      <w:pPr>
        <w:pStyle w:val="ListBullet"/>
      </w:pPr>
      <w:r>
        <w:t xml:space="preserve">              value-of.d.ts</w:t>
      </w:r>
    </w:p>
    <w:p>
      <w:r>
        <w:t xml:space="preserve">            ts41</w:t>
      </w:r>
    </w:p>
    <w:p>
      <w:pPr>
        <w:pStyle w:val="ListBullet"/>
      </w:pPr>
      <w:r>
        <w:t xml:space="preserve">              camel-case.d.ts</w:t>
      </w:r>
    </w:p>
    <w:p>
      <w:pPr>
        <w:pStyle w:val="ListBullet"/>
      </w:pPr>
      <w:r>
        <w:t xml:space="preserve">              delimiter-case.d.ts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kebab-case.d.ts</w:t>
      </w:r>
    </w:p>
    <w:p>
      <w:pPr>
        <w:pStyle w:val="ListBullet"/>
      </w:pPr>
      <w:r>
        <w:t xml:space="preserve">              pascal-case.d.ts</w:t>
      </w:r>
    </w:p>
    <w:p>
      <w:pPr>
        <w:pStyle w:val="ListBullet"/>
      </w:pPr>
      <w:r>
        <w:t xml:space="preserve">              snake-case.d.ts</w:t>
      </w:r>
    </w:p>
    <w:p>
      <w:pPr>
        <w:pStyle w:val="ListBullet"/>
      </w:pPr>
      <w:r>
        <w:t xml:space="preserve">            base.d.ts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universal.js</w:t>
      </w:r>
    </w:p>
    <w:p>
      <w:r>
        <w:t xml:space="preserve">      js</w:t>
      </w:r>
    </w:p>
    <w:p>
      <w:r>
        <w:t xml:space="preserve">        src</w:t>
      </w:r>
    </w:p>
    <w:p>
      <w:r>
        <w:t xml:space="preserve">          configs</w:t>
      </w:r>
    </w:p>
    <w:p>
      <w:pPr>
        <w:pStyle w:val="ListBullet"/>
      </w:pPr>
      <w:r>
        <w:t xml:space="preserve">            eslint-all.js</w:t>
      </w:r>
    </w:p>
    <w:p>
      <w:pPr>
        <w:pStyle w:val="ListBullet"/>
      </w:pPr>
      <w:r>
        <w:t xml:space="preserve">            eslint-recommended.js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@eslint-community</w:t>
      </w:r>
    </w:p>
    <w:p>
      <w:r>
        <w:t xml:space="preserve">      eslint-utils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index.mjs.map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regexpp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index.mjs.map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@humanwhocodes</w:t>
      </w:r>
    </w:p>
    <w:p>
      <w:r>
        <w:t xml:space="preserve">      config-array</w:t>
      </w:r>
    </w:p>
    <w:p>
      <w:pPr>
        <w:pStyle w:val="ListBullet"/>
      </w:pPr>
      <w:r>
        <w:t xml:space="preserve">        api.js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module-importer</w:t>
      </w:r>
    </w:p>
    <w:p>
      <w:r>
        <w:t xml:space="preserve">        dist</w:t>
      </w:r>
    </w:p>
    <w:p>
      <w:pPr>
        <w:pStyle w:val="ListBullet"/>
      </w:pPr>
      <w:r>
        <w:t xml:space="preserve">          module-importer.cjs</w:t>
      </w:r>
    </w:p>
    <w:p>
      <w:pPr>
        <w:pStyle w:val="ListBullet"/>
      </w:pPr>
      <w:r>
        <w:t xml:space="preserve">          module-importer.d.cts</w:t>
      </w:r>
    </w:p>
    <w:p>
      <w:pPr>
        <w:pStyle w:val="ListBullet"/>
      </w:pPr>
      <w:r>
        <w:t xml:space="preserve">          module-importer.d.ts</w:t>
      </w:r>
    </w:p>
    <w:p>
      <w:pPr>
        <w:pStyle w:val="ListBullet"/>
      </w:pPr>
      <w:r>
        <w:t xml:space="preserve">          module-importer.js</w:t>
      </w:r>
    </w:p>
    <w:p>
      <w:r>
        <w:t xml:space="preserve">        src</w:t>
      </w:r>
    </w:p>
    <w:p>
      <w:pPr>
        <w:pStyle w:val="ListBullet"/>
      </w:pPr>
      <w:r>
        <w:t xml:space="preserve">          module-importer.cjs</w:t>
      </w:r>
    </w:p>
    <w:p>
      <w:pPr>
        <w:pStyle w:val="ListBullet"/>
      </w:pPr>
      <w:r>
        <w:t xml:space="preserve">          module-importer.js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object-schema</w:t>
      </w:r>
    </w:p>
    <w:p>
      <w:r>
        <w:t xml:space="preserve">        src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merge-strategy.js</w:t>
      </w:r>
    </w:p>
    <w:p>
      <w:pPr>
        <w:pStyle w:val="ListBullet"/>
      </w:pPr>
      <w:r>
        <w:t xml:space="preserve">          object-schema.js</w:t>
      </w:r>
    </w:p>
    <w:p>
      <w:pPr>
        <w:pStyle w:val="ListBullet"/>
      </w:pPr>
      <w:r>
        <w:t xml:space="preserve">          validation-strategy.js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@isaacs</w:t>
      </w:r>
    </w:p>
    <w:p>
      <w:r>
        <w:t xml:space="preserve">      cliui</w:t>
      </w:r>
    </w:p>
    <w:p>
      <w:r>
        <w:t xml:space="preserve">        build</w:t>
      </w:r>
    </w:p>
    <w:p>
      <w:r>
        <w:t xml:space="preserve">          lib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index.cjs</w:t>
      </w:r>
    </w:p>
    <w:p>
      <w:pPr>
        <w:pStyle w:val="ListBullet"/>
      </w:pPr>
      <w:r>
        <w:t xml:space="preserve">          index.d.cts</w:t>
      </w:r>
    </w:p>
    <w:p>
      <w:r>
        <w:t xml:space="preserve">        node_modules</w:t>
      </w:r>
    </w:p>
    <w:p>
      <w:r>
        <w:t xml:space="preserve">          ansi-regex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string-width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strip-ansi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wrap-ansi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LICENSE.txt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@istanbuljs</w:t>
      </w:r>
    </w:p>
    <w:p>
      <w:r>
        <w:t xml:space="preserve">      load-nyc-config</w:t>
      </w:r>
    </w:p>
    <w:p>
      <w:r>
        <w:t xml:space="preserve">        node_modules</w:t>
      </w:r>
    </w:p>
    <w:p>
      <w:r>
        <w:t xml:space="preserve">          camelcase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load-esm.js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schema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default-exclude.js</w:t>
      </w:r>
    </w:p>
    <w:p>
      <w:pPr>
        <w:pStyle w:val="ListBullet"/>
      </w:pPr>
      <w:r>
        <w:t xml:space="preserve">        default-extension.js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@jest</w:t>
      </w:r>
    </w:p>
    <w:p>
      <w:r>
        <w:t xml:space="preserve">      console</w:t>
      </w:r>
    </w:p>
    <w:p>
      <w:r>
        <w:t xml:space="preserve">        build</w:t>
      </w:r>
    </w:p>
    <w:p>
      <w:pPr>
        <w:pStyle w:val="ListBullet"/>
      </w:pPr>
      <w:r>
        <w:t xml:space="preserve">          BufferedConsole.d.ts</w:t>
      </w:r>
    </w:p>
    <w:p>
      <w:pPr>
        <w:pStyle w:val="ListBullet"/>
      </w:pPr>
      <w:r>
        <w:t xml:space="preserve">          BufferedConsole.js</w:t>
      </w:r>
    </w:p>
    <w:p>
      <w:pPr>
        <w:pStyle w:val="ListBullet"/>
      </w:pPr>
      <w:r>
        <w:t xml:space="preserve">          CustomConsole.d.ts</w:t>
      </w:r>
    </w:p>
    <w:p>
      <w:pPr>
        <w:pStyle w:val="ListBullet"/>
      </w:pPr>
      <w:r>
        <w:t xml:space="preserve">          CustomConsole.js</w:t>
      </w:r>
    </w:p>
    <w:p>
      <w:pPr>
        <w:pStyle w:val="ListBullet"/>
      </w:pPr>
      <w:r>
        <w:t xml:space="preserve">          getConsoleOutput.d.ts</w:t>
      </w:r>
    </w:p>
    <w:p>
      <w:pPr>
        <w:pStyle w:val="ListBullet"/>
      </w:pPr>
      <w:r>
        <w:t xml:space="preserve">          getConsoleOutput.js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NullConsole.d.ts</w:t>
      </w:r>
    </w:p>
    <w:p>
      <w:pPr>
        <w:pStyle w:val="ListBullet"/>
      </w:pPr>
      <w:r>
        <w:t xml:space="preserve">          NullConsole.js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types.js</w:t>
      </w:r>
    </w:p>
    <w:p>
      <w:r>
        <w:t xml:space="preserve">        node_modules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chalk</w:t>
      </w:r>
    </w:p>
    <w:p>
      <w:r>
        <w:t xml:space="preserve">            source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templates.js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color-convert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conversions.js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route.js</w:t>
      </w:r>
    </w:p>
    <w:p>
      <w:r>
        <w:t xml:space="preserve">          color-name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has-flag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supports-color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core</w:t>
      </w:r>
    </w:p>
    <w:p>
      <w:r>
        <w:t xml:space="preserve">        build</w:t>
      </w:r>
    </w:p>
    <w:p>
      <w:r>
        <w:t xml:space="preserve">          assets</w:t>
      </w:r>
    </w:p>
    <w:p>
      <w:pPr>
        <w:pStyle w:val="ListBullet"/>
      </w:pPr>
      <w:r>
        <w:t xml:space="preserve">            jest_logo.png</w:t>
      </w:r>
    </w:p>
    <w:p>
      <w:r>
        <w:t xml:space="preserve">          cli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r>
        <w:t xml:space="preserve">          lib</w:t>
      </w:r>
    </w:p>
    <w:p>
      <w:pPr>
        <w:pStyle w:val="ListBullet"/>
      </w:pPr>
      <w:r>
        <w:t xml:space="preserve">            activeFiltersMessage.d.ts</w:t>
      </w:r>
    </w:p>
    <w:p>
      <w:pPr>
        <w:pStyle w:val="ListBullet"/>
      </w:pPr>
      <w:r>
        <w:t xml:space="preserve">            activeFiltersMessage.js</w:t>
      </w:r>
    </w:p>
    <w:p>
      <w:pPr>
        <w:pStyle w:val="ListBullet"/>
      </w:pPr>
      <w:r>
        <w:t xml:space="preserve">            createContext.d.ts</w:t>
      </w:r>
    </w:p>
    <w:p>
      <w:pPr>
        <w:pStyle w:val="ListBullet"/>
      </w:pPr>
      <w:r>
        <w:t xml:space="preserve">            createContext.js</w:t>
      </w:r>
    </w:p>
    <w:p>
      <w:pPr>
        <w:pStyle w:val="ListBullet"/>
      </w:pPr>
      <w:r>
        <w:t xml:space="preserve">            handleDeprecationWarnings.d.ts</w:t>
      </w:r>
    </w:p>
    <w:p>
      <w:pPr>
        <w:pStyle w:val="ListBullet"/>
      </w:pPr>
      <w:r>
        <w:t xml:space="preserve">            handleDeprecationWarnings.js</w:t>
      </w:r>
    </w:p>
    <w:p>
      <w:pPr>
        <w:pStyle w:val="ListBullet"/>
      </w:pPr>
      <w:r>
        <w:t xml:space="preserve">            isValidPath.d.ts</w:t>
      </w:r>
    </w:p>
    <w:p>
      <w:pPr>
        <w:pStyle w:val="ListBullet"/>
      </w:pPr>
      <w:r>
        <w:t xml:space="preserve">            isValidPath.js</w:t>
      </w:r>
    </w:p>
    <w:p>
      <w:pPr>
        <w:pStyle w:val="ListBullet"/>
      </w:pPr>
      <w:r>
        <w:t xml:space="preserve">            logDebugMessages.d.ts</w:t>
      </w:r>
    </w:p>
    <w:p>
      <w:pPr>
        <w:pStyle w:val="ListBullet"/>
      </w:pPr>
      <w:r>
        <w:t xml:space="preserve">            logDebugMessages.js</w:t>
      </w:r>
    </w:p>
    <w:p>
      <w:pPr>
        <w:pStyle w:val="ListBullet"/>
      </w:pPr>
      <w:r>
        <w:t xml:space="preserve">            updateGlobalConfig.d.ts</w:t>
      </w:r>
    </w:p>
    <w:p>
      <w:pPr>
        <w:pStyle w:val="ListBullet"/>
      </w:pPr>
      <w:r>
        <w:t xml:space="preserve">            updateGlobalConfig.js</w:t>
      </w:r>
    </w:p>
    <w:p>
      <w:pPr>
        <w:pStyle w:val="ListBullet"/>
      </w:pPr>
      <w:r>
        <w:t xml:space="preserve">            watchPluginsHelpers.d.ts</w:t>
      </w:r>
    </w:p>
    <w:p>
      <w:pPr>
        <w:pStyle w:val="ListBullet"/>
      </w:pPr>
      <w:r>
        <w:t xml:space="preserve">            watchPluginsHelpers.js</w:t>
      </w:r>
    </w:p>
    <w:p>
      <w:r>
        <w:t xml:space="preserve">          plugins</w:t>
      </w:r>
    </w:p>
    <w:p>
      <w:pPr>
        <w:pStyle w:val="ListBullet"/>
      </w:pPr>
      <w:r>
        <w:t xml:space="preserve">            FailedTestsInteractive.d.ts</w:t>
      </w:r>
    </w:p>
    <w:p>
      <w:pPr>
        <w:pStyle w:val="ListBullet"/>
      </w:pPr>
      <w:r>
        <w:t xml:space="preserve">            FailedTestsInteractive.js</w:t>
      </w:r>
    </w:p>
    <w:p>
      <w:pPr>
        <w:pStyle w:val="ListBullet"/>
      </w:pPr>
      <w:r>
        <w:t xml:space="preserve">            Quit.d.ts</w:t>
      </w:r>
    </w:p>
    <w:p>
      <w:pPr>
        <w:pStyle w:val="ListBullet"/>
      </w:pPr>
      <w:r>
        <w:t xml:space="preserve">            Quit.js</w:t>
      </w:r>
    </w:p>
    <w:p>
      <w:pPr>
        <w:pStyle w:val="ListBullet"/>
      </w:pPr>
      <w:r>
        <w:t xml:space="preserve">            TestNamePattern.d.ts</w:t>
      </w:r>
    </w:p>
    <w:p>
      <w:pPr>
        <w:pStyle w:val="ListBullet"/>
      </w:pPr>
      <w:r>
        <w:t xml:space="preserve">            TestNamePattern.js</w:t>
      </w:r>
    </w:p>
    <w:p>
      <w:pPr>
        <w:pStyle w:val="ListBullet"/>
      </w:pPr>
      <w:r>
        <w:t xml:space="preserve">            TestPathPattern.d.ts</w:t>
      </w:r>
    </w:p>
    <w:p>
      <w:pPr>
        <w:pStyle w:val="ListBullet"/>
      </w:pPr>
      <w:r>
        <w:t xml:space="preserve">            TestPathPattern.js</w:t>
      </w:r>
    </w:p>
    <w:p>
      <w:pPr>
        <w:pStyle w:val="ListBullet"/>
      </w:pPr>
      <w:r>
        <w:t xml:space="preserve">            UpdateSnapshots.d.ts</w:t>
      </w:r>
    </w:p>
    <w:p>
      <w:pPr>
        <w:pStyle w:val="ListBullet"/>
      </w:pPr>
      <w:r>
        <w:t xml:space="preserve">            UpdateSnapshots.js</w:t>
      </w:r>
    </w:p>
    <w:p>
      <w:pPr>
        <w:pStyle w:val="ListBullet"/>
      </w:pPr>
      <w:r>
        <w:t xml:space="preserve">            UpdateSnapshotsInteractive.d.ts</w:t>
      </w:r>
    </w:p>
    <w:p>
      <w:pPr>
        <w:pStyle w:val="ListBullet"/>
      </w:pPr>
      <w:r>
        <w:t xml:space="preserve">            UpdateSnapshotsInteractive.js</w:t>
      </w:r>
    </w:p>
    <w:p>
      <w:pPr>
        <w:pStyle w:val="ListBullet"/>
      </w:pPr>
      <w:r>
        <w:t xml:space="preserve">          collectHandles.d.ts</w:t>
      </w:r>
    </w:p>
    <w:p>
      <w:pPr>
        <w:pStyle w:val="ListBullet"/>
      </w:pPr>
      <w:r>
        <w:t xml:space="preserve">          collectHandles.js</w:t>
      </w:r>
    </w:p>
    <w:p>
      <w:pPr>
        <w:pStyle w:val="ListBullet"/>
      </w:pPr>
      <w:r>
        <w:t xml:space="preserve">          FailedTestsCache.d.ts</w:t>
      </w:r>
    </w:p>
    <w:p>
      <w:pPr>
        <w:pStyle w:val="ListBullet"/>
      </w:pPr>
      <w:r>
        <w:t xml:space="preserve">          FailedTestsCache.js</w:t>
      </w:r>
    </w:p>
    <w:p>
      <w:pPr>
        <w:pStyle w:val="ListBullet"/>
      </w:pPr>
      <w:r>
        <w:t xml:space="preserve">          FailedTestsInteractiveMode.d.ts</w:t>
      </w:r>
    </w:p>
    <w:p>
      <w:pPr>
        <w:pStyle w:val="ListBullet"/>
      </w:pPr>
      <w:r>
        <w:t xml:space="preserve">          FailedTestsInteractiveMode.js</w:t>
      </w:r>
    </w:p>
    <w:p>
      <w:pPr>
        <w:pStyle w:val="ListBullet"/>
      </w:pPr>
      <w:r>
        <w:t xml:space="preserve">          getChangedFilesPromise.d.ts</w:t>
      </w:r>
    </w:p>
    <w:p>
      <w:pPr>
        <w:pStyle w:val="ListBullet"/>
      </w:pPr>
      <w:r>
        <w:t xml:space="preserve">          getChangedFilesPromise.js</w:t>
      </w:r>
    </w:p>
    <w:p>
      <w:pPr>
        <w:pStyle w:val="ListBullet"/>
      </w:pPr>
      <w:r>
        <w:t xml:space="preserve">          getConfigsOfProjectsToRun.d.ts</w:t>
      </w:r>
    </w:p>
    <w:p>
      <w:pPr>
        <w:pStyle w:val="ListBullet"/>
      </w:pPr>
      <w:r>
        <w:t xml:space="preserve">          getConfigsOfProjectsToRun.js</w:t>
      </w:r>
    </w:p>
    <w:p>
      <w:pPr>
        <w:pStyle w:val="ListBullet"/>
      </w:pPr>
      <w:r>
        <w:t xml:space="preserve">          getNoTestFound.d.ts</w:t>
      </w:r>
    </w:p>
    <w:p>
      <w:pPr>
        <w:pStyle w:val="ListBullet"/>
      </w:pPr>
      <w:r>
        <w:t xml:space="preserve">          getNoTestFound.js</w:t>
      </w:r>
    </w:p>
    <w:p>
      <w:pPr>
        <w:pStyle w:val="ListBullet"/>
      </w:pPr>
      <w:r>
        <w:t xml:space="preserve">          getNoTestFoundFailed.d.ts</w:t>
      </w:r>
    </w:p>
    <w:p>
      <w:pPr>
        <w:pStyle w:val="ListBullet"/>
      </w:pPr>
      <w:r>
        <w:t xml:space="preserve">          getNoTestFoundFailed.js</w:t>
      </w:r>
    </w:p>
    <w:p>
      <w:pPr>
        <w:pStyle w:val="ListBullet"/>
      </w:pPr>
      <w:r>
        <w:t xml:space="preserve">          getNoTestFoundPassWithNoTests.d.ts</w:t>
      </w:r>
    </w:p>
    <w:p>
      <w:pPr>
        <w:pStyle w:val="ListBullet"/>
      </w:pPr>
      <w:r>
        <w:t xml:space="preserve">          getNoTestFoundPassWithNoTests.js</w:t>
      </w:r>
    </w:p>
    <w:p>
      <w:pPr>
        <w:pStyle w:val="ListBullet"/>
      </w:pPr>
      <w:r>
        <w:t xml:space="preserve">          getNoTestFoundRelatedToChangedFiles.d.ts</w:t>
      </w:r>
    </w:p>
    <w:p>
      <w:pPr>
        <w:pStyle w:val="ListBullet"/>
      </w:pPr>
      <w:r>
        <w:t xml:space="preserve">          getNoTestFoundRelatedToChangedFiles.js</w:t>
      </w:r>
    </w:p>
    <w:p>
      <w:pPr>
        <w:pStyle w:val="ListBullet"/>
      </w:pPr>
      <w:r>
        <w:t xml:space="preserve">          getNoTestFoundVerbose.d.ts</w:t>
      </w:r>
    </w:p>
    <w:p>
      <w:pPr>
        <w:pStyle w:val="ListBullet"/>
      </w:pPr>
      <w:r>
        <w:t xml:space="preserve">          getNoTestFoundVerbose.js</w:t>
      </w:r>
    </w:p>
    <w:p>
      <w:pPr>
        <w:pStyle w:val="ListBullet"/>
      </w:pPr>
      <w:r>
        <w:t xml:space="preserve">          getNoTestsFoundMessage.d.ts</w:t>
      </w:r>
    </w:p>
    <w:p>
      <w:pPr>
        <w:pStyle w:val="ListBullet"/>
      </w:pPr>
      <w:r>
        <w:t xml:space="preserve">          getNoTestsFoundMessage.js</w:t>
      </w:r>
    </w:p>
    <w:p>
      <w:pPr>
        <w:pStyle w:val="ListBullet"/>
      </w:pPr>
      <w:r>
        <w:t xml:space="preserve">          getProjectDisplayName.d.ts</w:t>
      </w:r>
    </w:p>
    <w:p>
      <w:pPr>
        <w:pStyle w:val="ListBullet"/>
      </w:pPr>
      <w:r>
        <w:t xml:space="preserve">          getProjectDisplayName.js</w:t>
      </w:r>
    </w:p>
    <w:p>
      <w:pPr>
        <w:pStyle w:val="ListBullet"/>
      </w:pPr>
      <w:r>
        <w:t xml:space="preserve">          getProjectNamesMissingWarning.d.ts</w:t>
      </w:r>
    </w:p>
    <w:p>
      <w:pPr>
        <w:pStyle w:val="ListBullet"/>
      </w:pPr>
      <w:r>
        <w:t xml:space="preserve">          getProjectNamesMissingWarning.js</w:t>
      </w:r>
    </w:p>
    <w:p>
      <w:pPr>
        <w:pStyle w:val="ListBullet"/>
      </w:pPr>
      <w:r>
        <w:t xml:space="preserve">          getSelectProjectsMessage.d.ts</w:t>
      </w:r>
    </w:p>
    <w:p>
      <w:pPr>
        <w:pStyle w:val="ListBullet"/>
      </w:pPr>
      <w:r>
        <w:t xml:space="preserve">          getSelectProjectsMessage.js</w:t>
      </w:r>
    </w:p>
    <w:p>
      <w:pPr>
        <w:pStyle w:val="ListBullet"/>
      </w:pPr>
      <w:r>
        <w:t xml:space="preserve">          jest.d.ts</w:t>
      </w:r>
    </w:p>
    <w:p>
      <w:pPr>
        <w:pStyle w:val="ListBullet"/>
      </w:pPr>
      <w:r>
        <w:t xml:space="preserve">          jest.js</w:t>
      </w:r>
    </w:p>
    <w:p>
      <w:pPr>
        <w:pStyle w:val="ListBullet"/>
      </w:pPr>
      <w:r>
        <w:t xml:space="preserve">          pluralize.d.ts</w:t>
      </w:r>
    </w:p>
    <w:p>
      <w:pPr>
        <w:pStyle w:val="ListBullet"/>
      </w:pPr>
      <w:r>
        <w:t xml:space="preserve">          pluralize.js</w:t>
      </w:r>
    </w:p>
    <w:p>
      <w:pPr>
        <w:pStyle w:val="ListBullet"/>
      </w:pPr>
      <w:r>
        <w:t xml:space="preserve">          ReporterDispatcher.d.ts</w:t>
      </w:r>
    </w:p>
    <w:p>
      <w:pPr>
        <w:pStyle w:val="ListBullet"/>
      </w:pPr>
      <w:r>
        <w:t xml:space="preserve">          ReporterDispatcher.js</w:t>
      </w:r>
    </w:p>
    <w:p>
      <w:pPr>
        <w:pStyle w:val="ListBullet"/>
      </w:pPr>
      <w:r>
        <w:t xml:space="preserve">          runGlobalHook.d.ts</w:t>
      </w:r>
    </w:p>
    <w:p>
      <w:pPr>
        <w:pStyle w:val="ListBullet"/>
      </w:pPr>
      <w:r>
        <w:t xml:space="preserve">          runGlobalHook.js</w:t>
      </w:r>
    </w:p>
    <w:p>
      <w:pPr>
        <w:pStyle w:val="ListBullet"/>
      </w:pPr>
      <w:r>
        <w:t xml:space="preserve">          runJest.d.ts</w:t>
      </w:r>
    </w:p>
    <w:p>
      <w:pPr>
        <w:pStyle w:val="ListBullet"/>
      </w:pPr>
      <w:r>
        <w:t xml:space="preserve">          runJest.js</w:t>
      </w:r>
    </w:p>
    <w:p>
      <w:pPr>
        <w:pStyle w:val="ListBullet"/>
      </w:pPr>
      <w:r>
        <w:t xml:space="preserve">          SearchSource.d.ts</w:t>
      </w:r>
    </w:p>
    <w:p>
      <w:pPr>
        <w:pStyle w:val="ListBullet"/>
      </w:pPr>
      <w:r>
        <w:t xml:space="preserve">          SearchSource.js</w:t>
      </w:r>
    </w:p>
    <w:p>
      <w:pPr>
        <w:pStyle w:val="ListBullet"/>
      </w:pPr>
      <w:r>
        <w:t xml:space="preserve">          SnapshotInteractiveMode.d.ts</w:t>
      </w:r>
    </w:p>
    <w:p>
      <w:pPr>
        <w:pStyle w:val="ListBullet"/>
      </w:pPr>
      <w:r>
        <w:t xml:space="preserve">          SnapshotInteractiveMode.js</w:t>
      </w:r>
    </w:p>
    <w:p>
      <w:pPr>
        <w:pStyle w:val="ListBullet"/>
      </w:pPr>
      <w:r>
        <w:t xml:space="preserve">          TestNamePatternPrompt.d.ts</w:t>
      </w:r>
    </w:p>
    <w:p>
      <w:pPr>
        <w:pStyle w:val="ListBullet"/>
      </w:pPr>
      <w:r>
        <w:t xml:space="preserve">          TestNamePatternPrompt.js</w:t>
      </w:r>
    </w:p>
    <w:p>
      <w:pPr>
        <w:pStyle w:val="ListBullet"/>
      </w:pPr>
      <w:r>
        <w:t xml:space="preserve">          TestPathPatternPrompt.d.ts</w:t>
      </w:r>
    </w:p>
    <w:p>
      <w:pPr>
        <w:pStyle w:val="ListBullet"/>
      </w:pPr>
      <w:r>
        <w:t xml:space="preserve">          TestPathPatternPrompt.js</w:t>
      </w:r>
    </w:p>
    <w:p>
      <w:pPr>
        <w:pStyle w:val="ListBullet"/>
      </w:pPr>
      <w:r>
        <w:t xml:space="preserve">          TestScheduler.d.ts</w:t>
      </w:r>
    </w:p>
    <w:p>
      <w:pPr>
        <w:pStyle w:val="ListBullet"/>
      </w:pPr>
      <w:r>
        <w:t xml:space="preserve">          TestScheduler.js</w:t>
      </w:r>
    </w:p>
    <w:p>
      <w:pPr>
        <w:pStyle w:val="ListBullet"/>
      </w:pPr>
      <w:r>
        <w:t xml:space="preserve">          testSchedulerHelper.d.ts</w:t>
      </w:r>
    </w:p>
    <w:p>
      <w:pPr>
        <w:pStyle w:val="ListBullet"/>
      </w:pPr>
      <w:r>
        <w:t xml:space="preserve">          testSchedulerHelper.js</w:t>
      </w:r>
    </w:p>
    <w:p>
      <w:pPr>
        <w:pStyle w:val="ListBullet"/>
      </w:pPr>
      <w:r>
        <w:t xml:space="preserve">          TestWatcher.d.ts</w:t>
      </w:r>
    </w:p>
    <w:p>
      <w:pPr>
        <w:pStyle w:val="ListBullet"/>
      </w:pPr>
      <w:r>
        <w:t xml:space="preserve">          TestWatcher.js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version.d.ts</w:t>
      </w:r>
    </w:p>
    <w:p>
      <w:pPr>
        <w:pStyle w:val="ListBullet"/>
      </w:pPr>
      <w:r>
        <w:t xml:space="preserve">          version.js</w:t>
      </w:r>
    </w:p>
    <w:p>
      <w:pPr>
        <w:pStyle w:val="ListBullet"/>
      </w:pPr>
      <w:r>
        <w:t xml:space="preserve">          watch.d.ts</w:t>
      </w:r>
    </w:p>
    <w:p>
      <w:pPr>
        <w:pStyle w:val="ListBullet"/>
      </w:pPr>
      <w:r>
        <w:t xml:space="preserve">          watch.js</w:t>
      </w:r>
    </w:p>
    <w:p>
      <w:r>
        <w:t xml:space="preserve">        node_modules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chalk</w:t>
      </w:r>
    </w:p>
    <w:p>
      <w:r>
        <w:t xml:space="preserve">            source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templates.js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color-convert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conversions.js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route.js</w:t>
      </w:r>
    </w:p>
    <w:p>
      <w:r>
        <w:t xml:space="preserve">          color-name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has-flag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supports-color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environment</w:t>
      </w:r>
    </w:p>
    <w:p>
      <w:r>
        <w:t xml:space="preserve">        build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expect-utils</w:t>
      </w:r>
    </w:p>
    <w:p>
      <w:r>
        <w:t xml:space="preserve">        build</w:t>
      </w:r>
    </w:p>
    <w:p>
      <w:pPr>
        <w:pStyle w:val="ListBullet"/>
      </w:pPr>
      <w:r>
        <w:t xml:space="preserve">          immutableUtils.js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jasmineUtils.js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utils.js</w:t>
      </w:r>
    </w:p>
    <w:p>
      <w:r>
        <w:t xml:space="preserve">        node_modules</w:t>
      </w:r>
    </w:p>
    <w:p>
      <w:r>
        <w:t xml:space="preserve">          jest-get-type</w:t>
      </w:r>
    </w:p>
    <w:p>
      <w:r>
        <w:t xml:space="preserve">            build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fake-timers</w:t>
      </w:r>
    </w:p>
    <w:p>
      <w:r>
        <w:t xml:space="preserve">        build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legacyFakeTimers.d.ts</w:t>
      </w:r>
    </w:p>
    <w:p>
      <w:pPr>
        <w:pStyle w:val="ListBullet"/>
      </w:pPr>
      <w:r>
        <w:t xml:space="preserve">          legacyFakeTimers.js</w:t>
      </w:r>
    </w:p>
    <w:p>
      <w:pPr>
        <w:pStyle w:val="ListBullet"/>
      </w:pPr>
      <w:r>
        <w:t xml:space="preserve">          modernFakeTimers.d.ts</w:t>
      </w:r>
    </w:p>
    <w:p>
      <w:pPr>
        <w:pStyle w:val="ListBullet"/>
      </w:pPr>
      <w:r>
        <w:t xml:space="preserve">          modernFakeTimers.js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globals</w:t>
      </w:r>
    </w:p>
    <w:p>
      <w:r>
        <w:t xml:space="preserve">        build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reporters</w:t>
      </w:r>
    </w:p>
    <w:p>
      <w:r>
        <w:t xml:space="preserve">        build</w:t>
      </w:r>
    </w:p>
    <w:p>
      <w:pPr>
        <w:pStyle w:val="ListBullet"/>
      </w:pPr>
      <w:r>
        <w:t xml:space="preserve">          BaseReporter.d.ts</w:t>
      </w:r>
    </w:p>
    <w:p>
      <w:pPr>
        <w:pStyle w:val="ListBullet"/>
      </w:pPr>
      <w:r>
        <w:t xml:space="preserve">          BaseReporter.js</w:t>
      </w:r>
    </w:p>
    <w:p>
      <w:pPr>
        <w:pStyle w:val="ListBullet"/>
      </w:pPr>
      <w:r>
        <w:t xml:space="preserve">          CoverageReporter.d.ts</w:t>
      </w:r>
    </w:p>
    <w:p>
      <w:pPr>
        <w:pStyle w:val="ListBullet"/>
      </w:pPr>
      <w:r>
        <w:t xml:space="preserve">          CoverageReporter.js</w:t>
      </w:r>
    </w:p>
    <w:p>
      <w:pPr>
        <w:pStyle w:val="ListBullet"/>
      </w:pPr>
      <w:r>
        <w:t xml:space="preserve">          CoverageWorker.d.ts</w:t>
      </w:r>
    </w:p>
    <w:p>
      <w:pPr>
        <w:pStyle w:val="ListBullet"/>
      </w:pPr>
      <w:r>
        <w:t xml:space="preserve">          CoverageWorker.js</w:t>
      </w:r>
    </w:p>
    <w:p>
      <w:pPr>
        <w:pStyle w:val="ListBullet"/>
      </w:pPr>
      <w:r>
        <w:t xml:space="preserve">          DefaultReporter.d.ts</w:t>
      </w:r>
    </w:p>
    <w:p>
      <w:pPr>
        <w:pStyle w:val="ListBullet"/>
      </w:pPr>
      <w:r>
        <w:t xml:space="preserve">          DefaultReporter.js</w:t>
      </w:r>
    </w:p>
    <w:p>
      <w:pPr>
        <w:pStyle w:val="ListBullet"/>
      </w:pPr>
      <w:r>
        <w:t xml:space="preserve">          generateEmptyCoverage.d.ts</w:t>
      </w:r>
    </w:p>
    <w:p>
      <w:pPr>
        <w:pStyle w:val="ListBullet"/>
      </w:pPr>
      <w:r>
        <w:t xml:space="preserve">          generateEmptyCoverage.js</w:t>
      </w:r>
    </w:p>
    <w:p>
      <w:pPr>
        <w:pStyle w:val="ListBullet"/>
      </w:pPr>
      <w:r>
        <w:t xml:space="preserve">          getResultHeader.d.ts</w:t>
      </w:r>
    </w:p>
    <w:p>
      <w:pPr>
        <w:pStyle w:val="ListBullet"/>
      </w:pPr>
      <w:r>
        <w:t xml:space="preserve">          getResultHeader.js</w:t>
      </w:r>
    </w:p>
    <w:p>
      <w:pPr>
        <w:pStyle w:val="ListBullet"/>
      </w:pPr>
      <w:r>
        <w:t xml:space="preserve">          getSnapshotStatus.d.ts</w:t>
      </w:r>
    </w:p>
    <w:p>
      <w:pPr>
        <w:pStyle w:val="ListBullet"/>
      </w:pPr>
      <w:r>
        <w:t xml:space="preserve">          getSnapshotStatus.js</w:t>
      </w:r>
    </w:p>
    <w:p>
      <w:pPr>
        <w:pStyle w:val="ListBullet"/>
      </w:pPr>
      <w:r>
        <w:t xml:space="preserve">          getSnapshotSummary.d.ts</w:t>
      </w:r>
    </w:p>
    <w:p>
      <w:pPr>
        <w:pStyle w:val="ListBullet"/>
      </w:pPr>
      <w:r>
        <w:t xml:space="preserve">          getSnapshotSummary.js</w:t>
      </w:r>
    </w:p>
    <w:p>
      <w:pPr>
        <w:pStyle w:val="ListBullet"/>
      </w:pPr>
      <w:r>
        <w:t xml:space="preserve">          getWatermarks.d.ts</w:t>
      </w:r>
    </w:p>
    <w:p>
      <w:pPr>
        <w:pStyle w:val="ListBullet"/>
      </w:pPr>
      <w:r>
        <w:t xml:space="preserve">          getWatermarks.js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NotifyReporter.d.ts</w:t>
      </w:r>
    </w:p>
    <w:p>
      <w:pPr>
        <w:pStyle w:val="ListBullet"/>
      </w:pPr>
      <w:r>
        <w:t xml:space="preserve">          NotifyReporter.js</w:t>
      </w:r>
    </w:p>
    <w:p>
      <w:pPr>
        <w:pStyle w:val="ListBullet"/>
      </w:pPr>
      <w:r>
        <w:t xml:space="preserve">          Status.d.ts</w:t>
      </w:r>
    </w:p>
    <w:p>
      <w:pPr>
        <w:pStyle w:val="ListBullet"/>
      </w:pPr>
      <w:r>
        <w:t xml:space="preserve">          Status.js</w:t>
      </w:r>
    </w:p>
    <w:p>
      <w:pPr>
        <w:pStyle w:val="ListBullet"/>
      </w:pPr>
      <w:r>
        <w:t xml:space="preserve">          SummaryReporter.d.ts</w:t>
      </w:r>
    </w:p>
    <w:p>
      <w:pPr>
        <w:pStyle w:val="ListBullet"/>
      </w:pPr>
      <w:r>
        <w:t xml:space="preserve">          SummaryReporter.js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utils.d.ts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  VerboseReporter.d.ts</w:t>
      </w:r>
    </w:p>
    <w:p>
      <w:pPr>
        <w:pStyle w:val="ListBullet"/>
      </w:pPr>
      <w:r>
        <w:t xml:space="preserve">          VerboseReporter.js</w:t>
      </w:r>
    </w:p>
    <w:p>
      <w:r>
        <w:t xml:space="preserve">        node_modules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chalk</w:t>
      </w:r>
    </w:p>
    <w:p>
      <w:r>
        <w:t xml:space="preserve">            source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templates.js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color-convert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conversions.js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route.js</w:t>
      </w:r>
    </w:p>
    <w:p>
      <w:r>
        <w:t xml:space="preserve">          color-name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has-flag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source-map</w:t>
      </w:r>
    </w:p>
    <w:p>
      <w:r>
        <w:t xml:space="preserve">            dist</w:t>
      </w:r>
    </w:p>
    <w:p>
      <w:pPr>
        <w:pStyle w:val="ListBullet"/>
      </w:pPr>
      <w:r>
        <w:t xml:space="preserve">              source-map.debug.js</w:t>
      </w:r>
    </w:p>
    <w:p>
      <w:pPr>
        <w:pStyle w:val="ListBullet"/>
      </w:pPr>
      <w:r>
        <w:t xml:space="preserve">              source-map.js</w:t>
      </w:r>
    </w:p>
    <w:p>
      <w:pPr>
        <w:pStyle w:val="ListBullet"/>
      </w:pPr>
      <w:r>
        <w:t xml:space="preserve">              source-map.min.js</w:t>
      </w:r>
    </w:p>
    <w:p>
      <w:pPr>
        <w:pStyle w:val="ListBullet"/>
      </w:pPr>
      <w:r>
        <w:t xml:space="preserve">              source-map.min.js.map</w:t>
      </w:r>
    </w:p>
    <w:p>
      <w:r>
        <w:t xml:space="preserve">            lib</w:t>
      </w:r>
    </w:p>
    <w:p>
      <w:pPr>
        <w:pStyle w:val="ListBullet"/>
      </w:pPr>
      <w:r>
        <w:t xml:space="preserve">              array-set.js</w:t>
      </w:r>
    </w:p>
    <w:p>
      <w:pPr>
        <w:pStyle w:val="ListBullet"/>
      </w:pPr>
      <w:r>
        <w:t xml:space="preserve">              base64-vlq.js</w:t>
      </w:r>
    </w:p>
    <w:p>
      <w:pPr>
        <w:pStyle w:val="ListBullet"/>
      </w:pPr>
      <w:r>
        <w:t xml:space="preserve">              base64.js</w:t>
      </w:r>
    </w:p>
    <w:p>
      <w:pPr>
        <w:pStyle w:val="ListBullet"/>
      </w:pPr>
      <w:r>
        <w:t xml:space="preserve">              binary-search.js</w:t>
      </w:r>
    </w:p>
    <w:p>
      <w:pPr>
        <w:pStyle w:val="ListBullet"/>
      </w:pPr>
      <w:r>
        <w:t xml:space="preserve">              mapping-list.js</w:t>
      </w:r>
    </w:p>
    <w:p>
      <w:pPr>
        <w:pStyle w:val="ListBullet"/>
      </w:pPr>
      <w:r>
        <w:t xml:space="preserve">              quick-sort.js</w:t>
      </w:r>
    </w:p>
    <w:p>
      <w:pPr>
        <w:pStyle w:val="ListBullet"/>
      </w:pPr>
      <w:r>
        <w:t xml:space="preserve">              source-map-consumer.js</w:t>
      </w:r>
    </w:p>
    <w:p>
      <w:pPr>
        <w:pStyle w:val="ListBullet"/>
      </w:pPr>
      <w:r>
        <w:t xml:space="preserve">              source-map-generator.js</w:t>
      </w:r>
    </w:p>
    <w:p>
      <w:pPr>
        <w:pStyle w:val="ListBullet"/>
      </w:pPr>
      <w:r>
        <w:t xml:space="preserve">              source-node.js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source-map.d.ts</w:t>
      </w:r>
    </w:p>
    <w:p>
      <w:pPr>
        <w:pStyle w:val="ListBullet"/>
      </w:pPr>
      <w:r>
        <w:t xml:space="preserve">            source-map.js</w:t>
      </w:r>
    </w:p>
    <w:p>
      <w:r>
        <w:t xml:space="preserve">          supports-color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schemas</w:t>
      </w:r>
    </w:p>
    <w:p>
      <w:r>
        <w:t xml:space="preserve">        build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source-map</w:t>
      </w:r>
    </w:p>
    <w:p>
      <w:r>
        <w:t xml:space="preserve">        build</w:t>
      </w:r>
    </w:p>
    <w:p>
      <w:pPr>
        <w:pStyle w:val="ListBullet"/>
      </w:pPr>
      <w:r>
        <w:t xml:space="preserve">          getCallsite.d.ts</w:t>
      </w:r>
    </w:p>
    <w:p>
      <w:pPr>
        <w:pStyle w:val="ListBullet"/>
      </w:pPr>
      <w:r>
        <w:t xml:space="preserve">          getCallsite.js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types.js</w:t>
      </w:r>
    </w:p>
    <w:p>
      <w:r>
        <w:t xml:space="preserve">        node_modules</w:t>
      </w:r>
    </w:p>
    <w:p>
      <w:r>
        <w:t xml:space="preserve">          source-map</w:t>
      </w:r>
    </w:p>
    <w:p>
      <w:r>
        <w:t xml:space="preserve">            dist</w:t>
      </w:r>
    </w:p>
    <w:p>
      <w:pPr>
        <w:pStyle w:val="ListBullet"/>
      </w:pPr>
      <w:r>
        <w:t xml:space="preserve">              source-map.debug.js</w:t>
      </w:r>
    </w:p>
    <w:p>
      <w:pPr>
        <w:pStyle w:val="ListBullet"/>
      </w:pPr>
      <w:r>
        <w:t xml:space="preserve">              source-map.js</w:t>
      </w:r>
    </w:p>
    <w:p>
      <w:pPr>
        <w:pStyle w:val="ListBullet"/>
      </w:pPr>
      <w:r>
        <w:t xml:space="preserve">              source-map.min.js</w:t>
      </w:r>
    </w:p>
    <w:p>
      <w:pPr>
        <w:pStyle w:val="ListBullet"/>
      </w:pPr>
      <w:r>
        <w:t xml:space="preserve">              source-map.min.js.map</w:t>
      </w:r>
    </w:p>
    <w:p>
      <w:r>
        <w:t xml:space="preserve">            lib</w:t>
      </w:r>
    </w:p>
    <w:p>
      <w:pPr>
        <w:pStyle w:val="ListBullet"/>
      </w:pPr>
      <w:r>
        <w:t xml:space="preserve">              array-set.js</w:t>
      </w:r>
    </w:p>
    <w:p>
      <w:pPr>
        <w:pStyle w:val="ListBullet"/>
      </w:pPr>
      <w:r>
        <w:t xml:space="preserve">              base64-vlq.js</w:t>
      </w:r>
    </w:p>
    <w:p>
      <w:pPr>
        <w:pStyle w:val="ListBullet"/>
      </w:pPr>
      <w:r>
        <w:t xml:space="preserve">              base64.js</w:t>
      </w:r>
    </w:p>
    <w:p>
      <w:pPr>
        <w:pStyle w:val="ListBullet"/>
      </w:pPr>
      <w:r>
        <w:t xml:space="preserve">              binary-search.js</w:t>
      </w:r>
    </w:p>
    <w:p>
      <w:pPr>
        <w:pStyle w:val="ListBullet"/>
      </w:pPr>
      <w:r>
        <w:t xml:space="preserve">              mapping-list.js</w:t>
      </w:r>
    </w:p>
    <w:p>
      <w:pPr>
        <w:pStyle w:val="ListBullet"/>
      </w:pPr>
      <w:r>
        <w:t xml:space="preserve">              quick-sort.js</w:t>
      </w:r>
    </w:p>
    <w:p>
      <w:pPr>
        <w:pStyle w:val="ListBullet"/>
      </w:pPr>
      <w:r>
        <w:t xml:space="preserve">              source-map-consumer.js</w:t>
      </w:r>
    </w:p>
    <w:p>
      <w:pPr>
        <w:pStyle w:val="ListBullet"/>
      </w:pPr>
      <w:r>
        <w:t xml:space="preserve">              source-map-generator.js</w:t>
      </w:r>
    </w:p>
    <w:p>
      <w:pPr>
        <w:pStyle w:val="ListBullet"/>
      </w:pPr>
      <w:r>
        <w:t xml:space="preserve">              source-node.js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source-map.d.ts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test-result</w:t>
      </w:r>
    </w:p>
    <w:p>
      <w:r>
        <w:t xml:space="preserve">        build</w:t>
      </w:r>
    </w:p>
    <w:p>
      <w:pPr>
        <w:pStyle w:val="ListBullet"/>
      </w:pPr>
      <w:r>
        <w:t xml:space="preserve">          formatTestResults.d.ts</w:t>
      </w:r>
    </w:p>
    <w:p>
      <w:pPr>
        <w:pStyle w:val="ListBullet"/>
      </w:pPr>
      <w:r>
        <w:t xml:space="preserve">          formatTestResults.js</w:t>
      </w:r>
    </w:p>
    <w:p>
      <w:pPr>
        <w:pStyle w:val="ListBullet"/>
      </w:pPr>
      <w:r>
        <w:t xml:space="preserve">          helpers.d.ts</w:t>
      </w:r>
    </w:p>
    <w:p>
      <w:pPr>
        <w:pStyle w:val="ListBullet"/>
      </w:pPr>
      <w:r>
        <w:t xml:space="preserve">          helpers.js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test-sequencer</w:t>
      </w:r>
    </w:p>
    <w:p>
      <w:r>
        <w:t xml:space="preserve">        build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transform</w:t>
      </w:r>
    </w:p>
    <w:p>
      <w:r>
        <w:t xml:space="preserve">        build</w:t>
      </w:r>
    </w:p>
    <w:p>
      <w:pPr>
        <w:pStyle w:val="ListBullet"/>
      </w:pPr>
      <w:r>
        <w:t xml:space="preserve">          enhanceUnexpectedTokenMessage.d.ts</w:t>
      </w:r>
    </w:p>
    <w:p>
      <w:pPr>
        <w:pStyle w:val="ListBullet"/>
      </w:pPr>
      <w:r>
        <w:t xml:space="preserve">          enhanceUnexpectedTokenMessage.js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runtimeErrorsAndWarnings.d.ts</w:t>
      </w:r>
    </w:p>
    <w:p>
      <w:pPr>
        <w:pStyle w:val="ListBullet"/>
      </w:pPr>
      <w:r>
        <w:t xml:space="preserve">          runtimeErrorsAndWarnings.js</w:t>
      </w:r>
    </w:p>
    <w:p>
      <w:pPr>
        <w:pStyle w:val="ListBullet"/>
      </w:pPr>
      <w:r>
        <w:t xml:space="preserve">          ScriptTransformer.d.ts</w:t>
      </w:r>
    </w:p>
    <w:p>
      <w:pPr>
        <w:pStyle w:val="ListBullet"/>
      </w:pPr>
      <w:r>
        <w:t xml:space="preserve">          ScriptTransformer.js</w:t>
      </w:r>
    </w:p>
    <w:p>
      <w:pPr>
        <w:pStyle w:val="ListBullet"/>
      </w:pPr>
      <w:r>
        <w:t xml:space="preserve">          shouldInstrument.d.ts</w:t>
      </w:r>
    </w:p>
    <w:p>
      <w:pPr>
        <w:pStyle w:val="ListBullet"/>
      </w:pPr>
      <w:r>
        <w:t xml:space="preserve">          shouldInstrument.js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types.js</w:t>
      </w:r>
    </w:p>
    <w:p>
      <w:r>
        <w:t xml:space="preserve">        node_modules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chalk</w:t>
      </w:r>
    </w:p>
    <w:p>
      <w:r>
        <w:t xml:space="preserve">            source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templates.js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color-convert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conversions.js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route.js</w:t>
      </w:r>
    </w:p>
    <w:p>
      <w:r>
        <w:t xml:space="preserve">          color-name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convert-source-map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has-flag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source-map</w:t>
      </w:r>
    </w:p>
    <w:p>
      <w:r>
        <w:t xml:space="preserve">            dist</w:t>
      </w:r>
    </w:p>
    <w:p>
      <w:pPr>
        <w:pStyle w:val="ListBullet"/>
      </w:pPr>
      <w:r>
        <w:t xml:space="preserve">              source-map.debug.js</w:t>
      </w:r>
    </w:p>
    <w:p>
      <w:pPr>
        <w:pStyle w:val="ListBullet"/>
      </w:pPr>
      <w:r>
        <w:t xml:space="preserve">              source-map.js</w:t>
      </w:r>
    </w:p>
    <w:p>
      <w:pPr>
        <w:pStyle w:val="ListBullet"/>
      </w:pPr>
      <w:r>
        <w:t xml:space="preserve">              source-map.min.js</w:t>
      </w:r>
    </w:p>
    <w:p>
      <w:pPr>
        <w:pStyle w:val="ListBullet"/>
      </w:pPr>
      <w:r>
        <w:t xml:space="preserve">              source-map.min.js.map</w:t>
      </w:r>
    </w:p>
    <w:p>
      <w:r>
        <w:t xml:space="preserve">            lib</w:t>
      </w:r>
    </w:p>
    <w:p>
      <w:pPr>
        <w:pStyle w:val="ListBullet"/>
      </w:pPr>
      <w:r>
        <w:t xml:space="preserve">              array-set.js</w:t>
      </w:r>
    </w:p>
    <w:p>
      <w:pPr>
        <w:pStyle w:val="ListBullet"/>
      </w:pPr>
      <w:r>
        <w:t xml:space="preserve">              base64-vlq.js</w:t>
      </w:r>
    </w:p>
    <w:p>
      <w:pPr>
        <w:pStyle w:val="ListBullet"/>
      </w:pPr>
      <w:r>
        <w:t xml:space="preserve">              base64.js</w:t>
      </w:r>
    </w:p>
    <w:p>
      <w:pPr>
        <w:pStyle w:val="ListBullet"/>
      </w:pPr>
      <w:r>
        <w:t xml:space="preserve">              binary-search.js</w:t>
      </w:r>
    </w:p>
    <w:p>
      <w:pPr>
        <w:pStyle w:val="ListBullet"/>
      </w:pPr>
      <w:r>
        <w:t xml:space="preserve">              mapping-list.js</w:t>
      </w:r>
    </w:p>
    <w:p>
      <w:pPr>
        <w:pStyle w:val="ListBullet"/>
      </w:pPr>
      <w:r>
        <w:t xml:space="preserve">              quick-sort.js</w:t>
      </w:r>
    </w:p>
    <w:p>
      <w:pPr>
        <w:pStyle w:val="ListBullet"/>
      </w:pPr>
      <w:r>
        <w:t xml:space="preserve">              source-map-consumer.js</w:t>
      </w:r>
    </w:p>
    <w:p>
      <w:pPr>
        <w:pStyle w:val="ListBullet"/>
      </w:pPr>
      <w:r>
        <w:t xml:space="preserve">              source-map-generator.js</w:t>
      </w:r>
    </w:p>
    <w:p>
      <w:pPr>
        <w:pStyle w:val="ListBullet"/>
      </w:pPr>
      <w:r>
        <w:t xml:space="preserve">              source-node.js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source-map.d.ts</w:t>
      </w:r>
    </w:p>
    <w:p>
      <w:pPr>
        <w:pStyle w:val="ListBullet"/>
      </w:pPr>
      <w:r>
        <w:t xml:space="preserve">            source-map.js</w:t>
      </w:r>
    </w:p>
    <w:p>
      <w:r>
        <w:t xml:space="preserve">          supports-color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types</w:t>
      </w:r>
    </w:p>
    <w:p>
      <w:r>
        <w:t xml:space="preserve">        build</w:t>
      </w:r>
    </w:p>
    <w:p>
      <w:pPr>
        <w:pStyle w:val="ListBullet"/>
      </w:pPr>
      <w:r>
        <w:t xml:space="preserve">          Circus.d.ts</w:t>
      </w:r>
    </w:p>
    <w:p>
      <w:pPr>
        <w:pStyle w:val="ListBullet"/>
      </w:pPr>
      <w:r>
        <w:t xml:space="preserve">          Circus.js</w:t>
      </w:r>
    </w:p>
    <w:p>
      <w:pPr>
        <w:pStyle w:val="ListBullet"/>
      </w:pPr>
      <w:r>
        <w:t xml:space="preserve">          Config.d.ts</w:t>
      </w:r>
    </w:p>
    <w:p>
      <w:pPr>
        <w:pStyle w:val="ListBullet"/>
      </w:pPr>
      <w:r>
        <w:t xml:space="preserve">          Config.js</w:t>
      </w:r>
    </w:p>
    <w:p>
      <w:pPr>
        <w:pStyle w:val="ListBullet"/>
      </w:pPr>
      <w:r>
        <w:t xml:space="preserve">          Global.d.ts</w:t>
      </w:r>
    </w:p>
    <w:p>
      <w:pPr>
        <w:pStyle w:val="ListBullet"/>
      </w:pPr>
      <w:r>
        <w:t xml:space="preserve">          Global.js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TestResult.d.ts</w:t>
      </w:r>
    </w:p>
    <w:p>
      <w:pPr>
        <w:pStyle w:val="ListBullet"/>
      </w:pPr>
      <w:r>
        <w:t xml:space="preserve">          TestResult.js</w:t>
      </w:r>
    </w:p>
    <w:p>
      <w:pPr>
        <w:pStyle w:val="ListBullet"/>
      </w:pPr>
      <w:r>
        <w:t xml:space="preserve">          Transform.d.ts</w:t>
      </w:r>
    </w:p>
    <w:p>
      <w:pPr>
        <w:pStyle w:val="ListBullet"/>
      </w:pPr>
      <w:r>
        <w:t xml:space="preserve">          Transform.js</w:t>
      </w:r>
    </w:p>
    <w:p>
      <w:r>
        <w:t xml:space="preserve">        node_modules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chalk</w:t>
      </w:r>
    </w:p>
    <w:p>
      <w:r>
        <w:t xml:space="preserve">            source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templates.js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color-convert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conversions.js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route.js</w:t>
      </w:r>
    </w:p>
    <w:p>
      <w:r>
        <w:t xml:space="preserve">          color-name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has-flag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supports-color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@jridgewell</w:t>
      </w:r>
    </w:p>
    <w:p>
      <w:r>
        <w:t xml:space="preserve">      gen-mapping</w:t>
      </w:r>
    </w:p>
    <w:p>
      <w:r>
        <w:t xml:space="preserve">        dist</w:t>
      </w:r>
    </w:p>
    <w:p>
      <w:r>
        <w:t xml:space="preserve">          types</w:t>
      </w:r>
    </w:p>
    <w:p>
      <w:pPr>
        <w:pStyle w:val="ListBullet"/>
      </w:pPr>
      <w:r>
        <w:t xml:space="preserve">            gen-mapping.d.ts</w:t>
      </w:r>
    </w:p>
    <w:p>
      <w:pPr>
        <w:pStyle w:val="ListBullet"/>
      </w:pPr>
      <w:r>
        <w:t xml:space="preserve">            sourcemap-segment.d.ts</w:t>
      </w:r>
    </w:p>
    <w:p>
      <w:pPr>
        <w:pStyle w:val="ListBullet"/>
      </w:pPr>
      <w:r>
        <w:t xml:space="preserve">            types.d.ts</w:t>
      </w:r>
    </w:p>
    <w:p>
      <w:pPr>
        <w:pStyle w:val="ListBullet"/>
      </w:pPr>
      <w:r>
        <w:t xml:space="preserve">          gen-mapping.mjs</w:t>
      </w:r>
    </w:p>
    <w:p>
      <w:pPr>
        <w:pStyle w:val="ListBullet"/>
      </w:pPr>
      <w:r>
        <w:t xml:space="preserve">          gen-mapping.mjs.map</w:t>
      </w:r>
    </w:p>
    <w:p>
      <w:pPr>
        <w:pStyle w:val="ListBullet"/>
      </w:pPr>
      <w:r>
        <w:t xml:space="preserve">          gen-mapping.umd.js</w:t>
      </w:r>
    </w:p>
    <w:p>
      <w:pPr>
        <w:pStyle w:val="ListBullet"/>
      </w:pPr>
      <w:r>
        <w:t xml:space="preserve">          gen-mapping.umd.js.map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resolve-uri</w:t>
      </w:r>
    </w:p>
    <w:p>
      <w:r>
        <w:t xml:space="preserve">        dist</w:t>
      </w:r>
    </w:p>
    <w:p>
      <w:r>
        <w:t xml:space="preserve">          types</w:t>
      </w:r>
    </w:p>
    <w:p>
      <w:pPr>
        <w:pStyle w:val="ListBullet"/>
      </w:pPr>
      <w:r>
        <w:t xml:space="preserve">            resolve-uri.d.ts</w:t>
      </w:r>
    </w:p>
    <w:p>
      <w:pPr>
        <w:pStyle w:val="ListBullet"/>
      </w:pPr>
      <w:r>
        <w:t xml:space="preserve">          resolve-uri.mjs</w:t>
      </w:r>
    </w:p>
    <w:p>
      <w:pPr>
        <w:pStyle w:val="ListBullet"/>
      </w:pPr>
      <w:r>
        <w:t xml:space="preserve">          resolve-uri.mjs.map</w:t>
      </w:r>
    </w:p>
    <w:p>
      <w:pPr>
        <w:pStyle w:val="ListBullet"/>
      </w:pPr>
      <w:r>
        <w:t xml:space="preserve">          resolve-uri.umd.js</w:t>
      </w:r>
    </w:p>
    <w:p>
      <w:pPr>
        <w:pStyle w:val="ListBullet"/>
      </w:pPr>
      <w:r>
        <w:t xml:space="preserve">          resolve-uri.umd.js.map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set-array</w:t>
      </w:r>
    </w:p>
    <w:p>
      <w:r>
        <w:t xml:space="preserve">        dist</w:t>
      </w:r>
    </w:p>
    <w:p>
      <w:r>
        <w:t xml:space="preserve">          types</w:t>
      </w:r>
    </w:p>
    <w:p>
      <w:pPr>
        <w:pStyle w:val="ListBullet"/>
      </w:pPr>
      <w:r>
        <w:t xml:space="preserve">            set-array.d.ts</w:t>
      </w:r>
    </w:p>
    <w:p>
      <w:pPr>
        <w:pStyle w:val="ListBullet"/>
      </w:pPr>
      <w:r>
        <w:t xml:space="preserve">          set-array.mjs</w:t>
      </w:r>
    </w:p>
    <w:p>
      <w:pPr>
        <w:pStyle w:val="ListBullet"/>
      </w:pPr>
      <w:r>
        <w:t xml:space="preserve">          set-array.mjs.map</w:t>
      </w:r>
    </w:p>
    <w:p>
      <w:pPr>
        <w:pStyle w:val="ListBullet"/>
      </w:pPr>
      <w:r>
        <w:t xml:space="preserve">          set-array.umd.js</w:t>
      </w:r>
    </w:p>
    <w:p>
      <w:pPr>
        <w:pStyle w:val="ListBullet"/>
      </w:pPr>
      <w:r>
        <w:t xml:space="preserve">          set-array.umd.js.map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source-map</w:t>
      </w:r>
    </w:p>
    <w:p>
      <w:r>
        <w:t xml:space="preserve">        dist</w:t>
      </w:r>
    </w:p>
    <w:p>
      <w:r>
        <w:t xml:space="preserve">          types</w:t>
      </w:r>
    </w:p>
    <w:p>
      <w:pPr>
        <w:pStyle w:val="ListBullet"/>
      </w:pPr>
      <w:r>
        <w:t xml:space="preserve">            source-map.d.ts</w:t>
      </w:r>
    </w:p>
    <w:p>
      <w:pPr>
        <w:pStyle w:val="ListBullet"/>
      </w:pPr>
      <w:r>
        <w:t xml:space="preserve">          source-map.cjs</w:t>
      </w:r>
    </w:p>
    <w:p>
      <w:pPr>
        <w:pStyle w:val="ListBullet"/>
      </w:pPr>
      <w:r>
        <w:t xml:space="preserve">          source-map.cjs.map</w:t>
      </w:r>
    </w:p>
    <w:p>
      <w:pPr>
        <w:pStyle w:val="ListBullet"/>
      </w:pPr>
      <w:r>
        <w:t xml:space="preserve">          source-map.mjs</w:t>
      </w:r>
    </w:p>
    <w:p>
      <w:pPr>
        <w:pStyle w:val="ListBullet"/>
      </w:pPr>
      <w:r>
        <w:t xml:space="preserve">          source-map.mjs.map</w:t>
      </w:r>
    </w:p>
    <w:p>
      <w:pPr>
        <w:pStyle w:val="ListBullet"/>
      </w:pPr>
      <w:r>
        <w:t xml:space="preserve">          source-map.umd.js</w:t>
      </w:r>
    </w:p>
    <w:p>
      <w:pPr>
        <w:pStyle w:val="ListBullet"/>
      </w:pPr>
      <w:r>
        <w:t xml:space="preserve">          source-map.umd.js.map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sourcemap-codec</w:t>
      </w:r>
    </w:p>
    <w:p>
      <w:r>
        <w:t xml:space="preserve">        dist</w:t>
      </w:r>
    </w:p>
    <w:p>
      <w:r>
        <w:t xml:space="preserve">          types</w:t>
      </w:r>
    </w:p>
    <w:p>
      <w:pPr>
        <w:pStyle w:val="ListBullet"/>
      </w:pPr>
      <w:r>
        <w:t xml:space="preserve">            scopes.d.ts</w:t>
      </w:r>
    </w:p>
    <w:p>
      <w:pPr>
        <w:pStyle w:val="ListBullet"/>
      </w:pPr>
      <w:r>
        <w:t xml:space="preserve">            sourcemap-codec.d.ts</w:t>
      </w:r>
    </w:p>
    <w:p>
      <w:pPr>
        <w:pStyle w:val="ListBullet"/>
      </w:pPr>
      <w:r>
        <w:t xml:space="preserve">            strings.d.ts</w:t>
      </w:r>
    </w:p>
    <w:p>
      <w:pPr>
        <w:pStyle w:val="ListBullet"/>
      </w:pPr>
      <w:r>
        <w:t xml:space="preserve">            vlq.d.ts</w:t>
      </w:r>
    </w:p>
    <w:p>
      <w:pPr>
        <w:pStyle w:val="ListBullet"/>
      </w:pPr>
      <w:r>
        <w:t xml:space="preserve">          sourcemap-codec.mjs</w:t>
      </w:r>
    </w:p>
    <w:p>
      <w:pPr>
        <w:pStyle w:val="ListBullet"/>
      </w:pPr>
      <w:r>
        <w:t xml:space="preserve">          sourcemap-codec.mjs.map</w:t>
      </w:r>
    </w:p>
    <w:p>
      <w:pPr>
        <w:pStyle w:val="ListBullet"/>
      </w:pPr>
      <w:r>
        <w:t xml:space="preserve">          sourcemap-codec.umd.js</w:t>
      </w:r>
    </w:p>
    <w:p>
      <w:pPr>
        <w:pStyle w:val="ListBullet"/>
      </w:pPr>
      <w:r>
        <w:t xml:space="preserve">          sourcemap-codec.umd.js.map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trace-mapping</w:t>
      </w:r>
    </w:p>
    <w:p>
      <w:r>
        <w:t xml:space="preserve">        dist</w:t>
      </w:r>
    </w:p>
    <w:p>
      <w:r>
        <w:t xml:space="preserve">          types</w:t>
      </w:r>
    </w:p>
    <w:p>
      <w:pPr>
        <w:pStyle w:val="ListBullet"/>
      </w:pPr>
      <w:r>
        <w:t xml:space="preserve">            any-map.d.ts</w:t>
      </w:r>
    </w:p>
    <w:p>
      <w:pPr>
        <w:pStyle w:val="ListBullet"/>
      </w:pPr>
      <w:r>
        <w:t xml:space="preserve">            binary-search.d.ts</w:t>
      </w:r>
    </w:p>
    <w:p>
      <w:pPr>
        <w:pStyle w:val="ListBullet"/>
      </w:pPr>
      <w:r>
        <w:t xml:space="preserve">            by-source.d.ts</w:t>
      </w:r>
    </w:p>
    <w:p>
      <w:pPr>
        <w:pStyle w:val="ListBullet"/>
      </w:pPr>
      <w:r>
        <w:t xml:space="preserve">            resolve.d.ts</w:t>
      </w:r>
    </w:p>
    <w:p>
      <w:pPr>
        <w:pStyle w:val="ListBullet"/>
      </w:pPr>
      <w:r>
        <w:t xml:space="preserve">            sort.d.ts</w:t>
      </w:r>
    </w:p>
    <w:p>
      <w:pPr>
        <w:pStyle w:val="ListBullet"/>
      </w:pPr>
      <w:r>
        <w:t xml:space="preserve">            sourcemap-segment.d.ts</w:t>
      </w:r>
    </w:p>
    <w:p>
      <w:pPr>
        <w:pStyle w:val="ListBullet"/>
      </w:pPr>
      <w:r>
        <w:t xml:space="preserve">            strip-filename.d.ts</w:t>
      </w:r>
    </w:p>
    <w:p>
      <w:pPr>
        <w:pStyle w:val="ListBullet"/>
      </w:pPr>
      <w:r>
        <w:t xml:space="preserve">            trace-mapping.d.ts</w:t>
      </w:r>
    </w:p>
    <w:p>
      <w:pPr>
        <w:pStyle w:val="ListBullet"/>
      </w:pPr>
      <w:r>
        <w:t xml:space="preserve">            types.d.ts</w:t>
      </w:r>
    </w:p>
    <w:p>
      <w:pPr>
        <w:pStyle w:val="ListBullet"/>
      </w:pPr>
      <w:r>
        <w:t xml:space="preserve">          trace-mapping.mjs</w:t>
      </w:r>
    </w:p>
    <w:p>
      <w:pPr>
        <w:pStyle w:val="ListBullet"/>
      </w:pPr>
      <w:r>
        <w:t xml:space="preserve">          trace-mapping.mjs.map</w:t>
      </w:r>
    </w:p>
    <w:p>
      <w:pPr>
        <w:pStyle w:val="ListBullet"/>
      </w:pPr>
      <w:r>
        <w:t xml:space="preserve">          trace-mapping.umd.js</w:t>
      </w:r>
    </w:p>
    <w:p>
      <w:pPr>
        <w:pStyle w:val="ListBullet"/>
      </w:pPr>
      <w:r>
        <w:t xml:space="preserve">          trace-mapping.umd.js.map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@leichtgewicht</w:t>
      </w:r>
    </w:p>
    <w:p>
      <w:r>
        <w:t xml:space="preserve">      ip-codec</w:t>
      </w:r>
    </w:p>
    <w:p>
      <w:r>
        <w:t xml:space="preserve">        types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@nicolo-ribaudo</w:t>
      </w:r>
    </w:p>
    <w:p>
      <w:r>
        <w:t xml:space="preserve">      eslint-scope-5-internals</w:t>
      </w:r>
    </w:p>
    <w:p>
      <w:r>
        <w:t xml:space="preserve">        node_modules</w:t>
      </w:r>
    </w:p>
    <w:p>
      <w:r>
        <w:t xml:space="preserve">          eslint-scope</w:t>
      </w:r>
    </w:p>
    <w:p>
      <w:r>
        <w:t xml:space="preserve">            lib</w:t>
      </w:r>
    </w:p>
    <w:p>
      <w:pPr>
        <w:pStyle w:val="ListBullet"/>
      </w:pPr>
      <w:r>
        <w:t xml:space="preserve">              definition.js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pattern-visitor.js</w:t>
      </w:r>
    </w:p>
    <w:p>
      <w:pPr>
        <w:pStyle w:val="ListBullet"/>
      </w:pPr>
      <w:r>
        <w:t xml:space="preserve">              reference.js</w:t>
      </w:r>
    </w:p>
    <w:p>
      <w:pPr>
        <w:pStyle w:val="ListBullet"/>
      </w:pPr>
      <w:r>
        <w:t xml:space="preserve">              referencer.js</w:t>
      </w:r>
    </w:p>
    <w:p>
      <w:pPr>
        <w:pStyle w:val="ListBullet"/>
      </w:pPr>
      <w:r>
        <w:t xml:space="preserve">              scope-manager.js</w:t>
      </w:r>
    </w:p>
    <w:p>
      <w:pPr>
        <w:pStyle w:val="ListBullet"/>
      </w:pPr>
      <w:r>
        <w:t xml:space="preserve">              scope.js</w:t>
      </w:r>
    </w:p>
    <w:p>
      <w:pPr>
        <w:pStyle w:val="ListBullet"/>
      </w:pPr>
      <w:r>
        <w:t xml:space="preserve">              variable.js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estraverse</w:t>
      </w:r>
    </w:p>
    <w:p>
      <w:pPr>
        <w:pStyle w:val="ListBullet"/>
      </w:pPr>
      <w:r>
        <w:t xml:space="preserve">            .jshintrc</w:t>
      </w:r>
    </w:p>
    <w:p>
      <w:pPr>
        <w:pStyle w:val="ListBullet"/>
      </w:pPr>
      <w:r>
        <w:t xml:space="preserve">            estraverse.js</w:t>
      </w:r>
    </w:p>
    <w:p>
      <w:pPr>
        <w:pStyle w:val="ListBullet"/>
      </w:pPr>
      <w:r>
        <w:t xml:space="preserve">            gulpfile.js</w:t>
      </w:r>
    </w:p>
    <w:p>
      <w:pPr>
        <w:pStyle w:val="ListBullet"/>
      </w:pPr>
      <w:r>
        <w:t xml:space="preserve">            LICENSE.BSD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@nodelib</w:t>
      </w:r>
    </w:p>
    <w:p>
      <w:r>
        <w:t xml:space="preserve">      fs.scandir</w:t>
      </w:r>
    </w:p>
    <w:p>
      <w:r>
        <w:t xml:space="preserve">        out</w:t>
      </w:r>
    </w:p>
    <w:p>
      <w:r>
        <w:t xml:space="preserve">          adapters</w:t>
      </w:r>
    </w:p>
    <w:p>
      <w:pPr>
        <w:pStyle w:val="ListBullet"/>
      </w:pPr>
      <w:r>
        <w:t xml:space="preserve">            fs.d.ts</w:t>
      </w:r>
    </w:p>
    <w:p>
      <w:pPr>
        <w:pStyle w:val="ListBullet"/>
      </w:pPr>
      <w:r>
        <w:t xml:space="preserve">            fs.js</w:t>
      </w:r>
    </w:p>
    <w:p>
      <w:r>
        <w:t xml:space="preserve">          providers</w:t>
      </w:r>
    </w:p>
    <w:p>
      <w:pPr>
        <w:pStyle w:val="ListBullet"/>
      </w:pPr>
      <w:r>
        <w:t xml:space="preserve">            async.d.ts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common.d.ts</w:t>
      </w:r>
    </w:p>
    <w:p>
      <w:pPr>
        <w:pStyle w:val="ListBullet"/>
      </w:pPr>
      <w:r>
        <w:t xml:space="preserve">            common.js</w:t>
      </w:r>
    </w:p>
    <w:p>
      <w:pPr>
        <w:pStyle w:val="ListBullet"/>
      </w:pPr>
      <w:r>
        <w:t xml:space="preserve">            sync.d.ts</w:t>
      </w:r>
    </w:p>
    <w:p>
      <w:pPr>
        <w:pStyle w:val="ListBullet"/>
      </w:pPr>
      <w:r>
        <w:t xml:space="preserve">            sync.js</w:t>
      </w:r>
    </w:p>
    <w:p>
      <w:r>
        <w:t xml:space="preserve">          types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r>
        <w:t xml:space="preserve">          utils</w:t>
      </w:r>
    </w:p>
    <w:p>
      <w:pPr>
        <w:pStyle w:val="ListBullet"/>
      </w:pPr>
      <w:r>
        <w:t xml:space="preserve">            fs.d.ts</w:t>
      </w:r>
    </w:p>
    <w:p>
      <w:pPr>
        <w:pStyle w:val="ListBullet"/>
      </w:pPr>
      <w:r>
        <w:t xml:space="preserve">            fs.js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constants.d.ts</w:t>
      </w:r>
    </w:p>
    <w:p>
      <w:pPr>
        <w:pStyle w:val="ListBullet"/>
      </w:pPr>
      <w:r>
        <w:t xml:space="preserve">          constants.js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settings.d.ts</w:t>
      </w:r>
    </w:p>
    <w:p>
      <w:pPr>
        <w:pStyle w:val="ListBullet"/>
      </w:pPr>
      <w:r>
        <w:t xml:space="preserve">          settings.js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fs.stat</w:t>
      </w:r>
    </w:p>
    <w:p>
      <w:r>
        <w:t xml:space="preserve">        out</w:t>
      </w:r>
    </w:p>
    <w:p>
      <w:r>
        <w:t xml:space="preserve">          adapters</w:t>
      </w:r>
    </w:p>
    <w:p>
      <w:pPr>
        <w:pStyle w:val="ListBullet"/>
      </w:pPr>
      <w:r>
        <w:t xml:space="preserve">            fs.d.ts</w:t>
      </w:r>
    </w:p>
    <w:p>
      <w:pPr>
        <w:pStyle w:val="ListBullet"/>
      </w:pPr>
      <w:r>
        <w:t xml:space="preserve">            fs.js</w:t>
      </w:r>
    </w:p>
    <w:p>
      <w:r>
        <w:t xml:space="preserve">          providers</w:t>
      </w:r>
    </w:p>
    <w:p>
      <w:pPr>
        <w:pStyle w:val="ListBullet"/>
      </w:pPr>
      <w:r>
        <w:t xml:space="preserve">            async.d.ts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sync.d.ts</w:t>
      </w:r>
    </w:p>
    <w:p>
      <w:pPr>
        <w:pStyle w:val="ListBullet"/>
      </w:pPr>
      <w:r>
        <w:t xml:space="preserve">            sync.js</w:t>
      </w:r>
    </w:p>
    <w:p>
      <w:r>
        <w:t xml:space="preserve">          types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settings.d.ts</w:t>
      </w:r>
    </w:p>
    <w:p>
      <w:pPr>
        <w:pStyle w:val="ListBullet"/>
      </w:pPr>
      <w:r>
        <w:t xml:space="preserve">          settings.js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fs.walk</w:t>
      </w:r>
    </w:p>
    <w:p>
      <w:r>
        <w:t xml:space="preserve">        out</w:t>
      </w:r>
    </w:p>
    <w:p>
      <w:r>
        <w:t xml:space="preserve">          providers</w:t>
      </w:r>
    </w:p>
    <w:p>
      <w:pPr>
        <w:pStyle w:val="ListBullet"/>
      </w:pPr>
      <w:r>
        <w:t xml:space="preserve">            async.d.ts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stream.d.ts</w:t>
      </w:r>
    </w:p>
    <w:p>
      <w:pPr>
        <w:pStyle w:val="ListBullet"/>
      </w:pPr>
      <w:r>
        <w:t xml:space="preserve">            stream.js</w:t>
      </w:r>
    </w:p>
    <w:p>
      <w:pPr>
        <w:pStyle w:val="ListBullet"/>
      </w:pPr>
      <w:r>
        <w:t xml:space="preserve">            sync.d.ts</w:t>
      </w:r>
    </w:p>
    <w:p>
      <w:pPr>
        <w:pStyle w:val="ListBullet"/>
      </w:pPr>
      <w:r>
        <w:t xml:space="preserve">            sync.js</w:t>
      </w:r>
    </w:p>
    <w:p>
      <w:r>
        <w:t xml:space="preserve">          readers</w:t>
      </w:r>
    </w:p>
    <w:p>
      <w:pPr>
        <w:pStyle w:val="ListBullet"/>
      </w:pPr>
      <w:r>
        <w:t xml:space="preserve">            async.d.ts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common.d.ts</w:t>
      </w:r>
    </w:p>
    <w:p>
      <w:pPr>
        <w:pStyle w:val="ListBullet"/>
      </w:pPr>
      <w:r>
        <w:t xml:space="preserve">            common.js</w:t>
      </w:r>
    </w:p>
    <w:p>
      <w:pPr>
        <w:pStyle w:val="ListBullet"/>
      </w:pPr>
      <w:r>
        <w:t xml:space="preserve">            reader.d.ts</w:t>
      </w:r>
    </w:p>
    <w:p>
      <w:pPr>
        <w:pStyle w:val="ListBullet"/>
      </w:pPr>
      <w:r>
        <w:t xml:space="preserve">            reader.js</w:t>
      </w:r>
    </w:p>
    <w:p>
      <w:pPr>
        <w:pStyle w:val="ListBullet"/>
      </w:pPr>
      <w:r>
        <w:t xml:space="preserve">            sync.d.ts</w:t>
      </w:r>
    </w:p>
    <w:p>
      <w:pPr>
        <w:pStyle w:val="ListBullet"/>
      </w:pPr>
      <w:r>
        <w:t xml:space="preserve">            sync.js</w:t>
      </w:r>
    </w:p>
    <w:p>
      <w:r>
        <w:t xml:space="preserve">          types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settings.d.ts</w:t>
      </w:r>
    </w:p>
    <w:p>
      <w:pPr>
        <w:pStyle w:val="ListBullet"/>
      </w:pPr>
      <w:r>
        <w:t xml:space="preserve">          settings.js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@pkgjs</w:t>
      </w:r>
    </w:p>
    <w:p>
      <w:r>
        <w:t xml:space="preserve">      parseargs</w:t>
      </w:r>
    </w:p>
    <w:p>
      <w:r>
        <w:t xml:space="preserve">        examples</w:t>
      </w:r>
    </w:p>
    <w:p>
      <w:pPr>
        <w:pStyle w:val="ListBullet"/>
      </w:pPr>
      <w:r>
        <w:t xml:space="preserve">          is-default-value.js</w:t>
      </w:r>
    </w:p>
    <w:p>
      <w:pPr>
        <w:pStyle w:val="ListBullet"/>
      </w:pPr>
      <w:r>
        <w:t xml:space="preserve">          limit-long-syntax.js</w:t>
      </w:r>
    </w:p>
    <w:p>
      <w:pPr>
        <w:pStyle w:val="ListBullet"/>
      </w:pPr>
      <w:r>
        <w:t xml:space="preserve">          negate.js</w:t>
      </w:r>
    </w:p>
    <w:p>
      <w:pPr>
        <w:pStyle w:val="ListBullet"/>
      </w:pPr>
      <w:r>
        <w:t xml:space="preserve">          no-repeated-options.js</w:t>
      </w:r>
    </w:p>
    <w:p>
      <w:pPr>
        <w:pStyle w:val="ListBullet"/>
      </w:pPr>
      <w:r>
        <w:t xml:space="preserve">          ordered-options.mjs</w:t>
      </w:r>
    </w:p>
    <w:p>
      <w:pPr>
        <w:pStyle w:val="ListBullet"/>
      </w:pPr>
      <w:r>
        <w:t xml:space="preserve">          simple-hard-coded.js</w:t>
      </w:r>
    </w:p>
    <w:p>
      <w:r>
        <w:t xml:space="preserve">        internal</w:t>
      </w:r>
    </w:p>
    <w:p>
      <w:pPr>
        <w:pStyle w:val="ListBullet"/>
      </w:pPr>
      <w:r>
        <w:t xml:space="preserve">          errors.js</w:t>
      </w:r>
    </w:p>
    <w:p>
      <w:pPr>
        <w:pStyle w:val="ListBullet"/>
      </w:pPr>
      <w:r>
        <w:t xml:space="preserve">          primordials.js</w:t>
      </w:r>
    </w:p>
    <w:p>
      <w:pPr>
        <w:pStyle w:val="ListBullet"/>
      </w:pPr>
      <w:r>
        <w:t xml:space="preserve">          util.js</w:t>
      </w:r>
    </w:p>
    <w:p>
      <w:pPr>
        <w:pStyle w:val="ListBullet"/>
      </w:pPr>
      <w:r>
        <w:t xml:space="preserve">          validators.js</w:t>
      </w:r>
    </w:p>
    <w:p>
      <w:pPr>
        <w:pStyle w:val="ListBullet"/>
      </w:pPr>
      <w:r>
        <w:t xml:space="preserve">        .editorconfig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utils.js</w:t>
      </w:r>
    </w:p>
    <w:p>
      <w:r>
        <w:t xml:space="preserve">    @pmmmwh</w:t>
      </w:r>
    </w:p>
    <w:p>
      <w:r>
        <w:t xml:space="preserve">      react-refresh-webpack-plugin</w:t>
      </w:r>
    </w:p>
    <w:p>
      <w:r>
        <w:t xml:space="preserve">        client</w:t>
      </w:r>
    </w:p>
    <w:p>
      <w:r>
        <w:t xml:space="preserve">          utils</w:t>
      </w:r>
    </w:p>
    <w:p>
      <w:pPr>
        <w:pStyle w:val="ListBullet"/>
      </w:pPr>
      <w:r>
        <w:t xml:space="preserve">            errorEventHandlers.js</w:t>
      </w:r>
    </w:p>
    <w:p>
      <w:pPr>
        <w:pStyle w:val="ListBullet"/>
      </w:pPr>
      <w:r>
        <w:t xml:space="preserve">            formatWebpackErrors.js</w:t>
      </w:r>
    </w:p>
    <w:p>
      <w:pPr>
        <w:pStyle w:val="ListBullet"/>
      </w:pPr>
      <w:r>
        <w:t xml:space="preserve">            patchUrl.js</w:t>
      </w:r>
    </w:p>
    <w:p>
      <w:pPr>
        <w:pStyle w:val="ListBullet"/>
      </w:pPr>
      <w:r>
        <w:t xml:space="preserve">            retry.js</w:t>
      </w:r>
    </w:p>
    <w:p>
      <w:pPr>
        <w:pStyle w:val="ListBullet"/>
      </w:pPr>
      <w:r>
        <w:t xml:space="preserve">          ErrorOverlayEntry.js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ReactRefreshEntry.js</w:t>
      </w:r>
    </w:p>
    <w:p>
      <w:r>
        <w:t xml:space="preserve">        lib</w:t>
      </w:r>
    </w:p>
    <w:p>
      <w:r>
        <w:t xml:space="preserve">          runtime</w:t>
      </w:r>
    </w:p>
    <w:p>
      <w:pPr>
        <w:pStyle w:val="ListBullet"/>
      </w:pPr>
      <w:r>
        <w:t xml:space="preserve">            RefreshUtils.js</w:t>
      </w:r>
    </w:p>
    <w:p>
      <w:r>
        <w:t xml:space="preserve">          utils</w:t>
      </w:r>
    </w:p>
    <w:p>
      <w:pPr>
        <w:pStyle w:val="ListBullet"/>
      </w:pPr>
      <w:r>
        <w:t xml:space="preserve">            getAdditionalEntries.js</w:t>
      </w:r>
    </w:p>
    <w:p>
      <w:pPr>
        <w:pStyle w:val="ListBullet"/>
      </w:pPr>
      <w:r>
        <w:t xml:space="preserve">            getIntegrationEntry.js</w:t>
      </w:r>
    </w:p>
    <w:p>
      <w:pPr>
        <w:pStyle w:val="ListBullet"/>
      </w:pPr>
      <w:r>
        <w:t xml:space="preserve">            getRefreshGlobal.js</w:t>
      </w:r>
    </w:p>
    <w:p>
      <w:pPr>
        <w:pStyle w:val="ListBullet"/>
      </w:pPr>
      <w:r>
        <w:t xml:space="preserve">            getSocketIntegration.js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injectRefreshEntry.js</w:t>
      </w:r>
    </w:p>
    <w:p>
      <w:pPr>
        <w:pStyle w:val="ListBullet"/>
      </w:pPr>
      <w:r>
        <w:t xml:space="preserve">            injectRefreshLoader.js</w:t>
      </w:r>
    </w:p>
    <w:p>
      <w:pPr>
        <w:pStyle w:val="ListBullet"/>
      </w:pPr>
      <w:r>
        <w:t xml:space="preserve">            makeRefreshRuntimeModule.js</w:t>
      </w:r>
    </w:p>
    <w:p>
      <w:pPr>
        <w:pStyle w:val="ListBullet"/>
      </w:pPr>
      <w:r>
        <w:t xml:space="preserve">            normalizeOptions.js</w:t>
      </w:r>
    </w:p>
    <w:p>
      <w:pPr>
        <w:pStyle w:val="ListBullet"/>
      </w:pPr>
      <w:r>
        <w:t xml:space="preserve">          globals.js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options.json</w:t>
      </w:r>
    </w:p>
    <w:p>
      <w:pPr>
        <w:pStyle w:val="ListBullet"/>
      </w:pPr>
      <w:r>
        <w:t xml:space="preserve">          types.js</w:t>
      </w:r>
    </w:p>
    <w:p>
      <w:r>
        <w:t xml:space="preserve">        loader</w:t>
      </w:r>
    </w:p>
    <w:p>
      <w:r>
        <w:t xml:space="preserve">          utils</w:t>
      </w:r>
    </w:p>
    <w:p>
      <w:pPr>
        <w:pStyle w:val="ListBullet"/>
      </w:pPr>
      <w:r>
        <w:t xml:space="preserve">            getIdentitySourceMap.js</w:t>
      </w:r>
    </w:p>
    <w:p>
      <w:pPr>
        <w:pStyle w:val="ListBullet"/>
      </w:pPr>
      <w:r>
        <w:t xml:space="preserve">            getModuleSystem.js</w:t>
      </w:r>
    </w:p>
    <w:p>
      <w:pPr>
        <w:pStyle w:val="ListBullet"/>
      </w:pPr>
      <w:r>
        <w:t xml:space="preserve">            getRefreshModuleRuntime.js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normalizeOptions.js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options.json</w:t>
      </w:r>
    </w:p>
    <w:p>
      <w:pPr>
        <w:pStyle w:val="ListBullet"/>
      </w:pPr>
      <w:r>
        <w:t xml:space="preserve">          types.js</w:t>
      </w:r>
    </w:p>
    <w:p>
      <w:r>
        <w:t xml:space="preserve">        options</w:t>
      </w:r>
    </w:p>
    <w:p>
      <w:pPr>
        <w:pStyle w:val="ListBullet"/>
      </w:pPr>
      <w:r>
        <w:t xml:space="preserve">          index.js</w:t>
      </w:r>
    </w:p>
    <w:p>
      <w:r>
        <w:t xml:space="preserve">        overlay</w:t>
      </w:r>
    </w:p>
    <w:p>
      <w:r>
        <w:t xml:space="preserve">          components</w:t>
      </w:r>
    </w:p>
    <w:p>
      <w:pPr>
        <w:pStyle w:val="ListBullet"/>
      </w:pPr>
      <w:r>
        <w:t xml:space="preserve">            CompileErrorTrace.js</w:t>
      </w:r>
    </w:p>
    <w:p>
      <w:pPr>
        <w:pStyle w:val="ListBullet"/>
      </w:pPr>
      <w:r>
        <w:t xml:space="preserve">            PageHeader.js</w:t>
      </w:r>
    </w:p>
    <w:p>
      <w:pPr>
        <w:pStyle w:val="ListBullet"/>
      </w:pPr>
      <w:r>
        <w:t xml:space="preserve">            RuntimeErrorFooter.js</w:t>
      </w:r>
    </w:p>
    <w:p>
      <w:pPr>
        <w:pStyle w:val="ListBullet"/>
      </w:pPr>
      <w:r>
        <w:t xml:space="preserve">            RuntimeErrorHeader.js</w:t>
      </w:r>
    </w:p>
    <w:p>
      <w:pPr>
        <w:pStyle w:val="ListBullet"/>
      </w:pPr>
      <w:r>
        <w:t xml:space="preserve">            RuntimeErrorStack.js</w:t>
      </w:r>
    </w:p>
    <w:p>
      <w:pPr>
        <w:pStyle w:val="ListBullet"/>
      </w:pPr>
      <w:r>
        <w:t xml:space="preserve">            Spacer.js</w:t>
      </w:r>
    </w:p>
    <w:p>
      <w:r>
        <w:t xml:space="preserve">          containers</w:t>
      </w:r>
    </w:p>
    <w:p>
      <w:pPr>
        <w:pStyle w:val="ListBullet"/>
      </w:pPr>
      <w:r>
        <w:t xml:space="preserve">            CompileErrorContainer.js</w:t>
      </w:r>
    </w:p>
    <w:p>
      <w:pPr>
        <w:pStyle w:val="ListBullet"/>
      </w:pPr>
      <w:r>
        <w:t xml:space="preserve">            RuntimeErrorContainer.js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theme.js</w:t>
      </w:r>
    </w:p>
    <w:p>
      <w:pPr>
        <w:pStyle w:val="ListBullet"/>
      </w:pPr>
      <w:r>
        <w:t xml:space="preserve">          utils.js</w:t>
      </w:r>
    </w:p>
    <w:p>
      <w:r>
        <w:t xml:space="preserve">        sockets</w:t>
      </w:r>
    </w:p>
    <w:p>
      <w:r>
        <w:t xml:space="preserve">          utils</w:t>
      </w:r>
    </w:p>
    <w:p>
      <w:pPr>
        <w:pStyle w:val="ListBullet"/>
      </w:pPr>
      <w:r>
        <w:t xml:space="preserve">            getCurrentScriptSource.js</w:t>
      </w:r>
    </w:p>
    <w:p>
      <w:pPr>
        <w:pStyle w:val="ListBullet"/>
      </w:pPr>
      <w:r>
        <w:t xml:space="preserve">            getSocketUrlParts.js</w:t>
      </w:r>
    </w:p>
    <w:p>
      <w:pPr>
        <w:pStyle w:val="ListBullet"/>
      </w:pPr>
      <w:r>
        <w:t xml:space="preserve">            getUrlFromParts.js</w:t>
      </w:r>
    </w:p>
    <w:p>
      <w:pPr>
        <w:pStyle w:val="ListBullet"/>
      </w:pPr>
      <w:r>
        <w:t xml:space="preserve">            getWDSMetadata.js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WDSSocket.js</w:t>
      </w:r>
    </w:p>
    <w:p>
      <w:pPr>
        <w:pStyle w:val="ListBullet"/>
      </w:pPr>
      <w:r>
        <w:t xml:space="preserve">          WHMEventSource.js</w:t>
      </w:r>
    </w:p>
    <w:p>
      <w:pPr>
        <w:pStyle w:val="ListBullet"/>
      </w:pPr>
      <w:r>
        <w:t xml:space="preserve">          WPSSocket.js</w:t>
      </w:r>
    </w:p>
    <w:p>
      <w:r>
        <w:t xml:space="preserve">        types</w:t>
      </w:r>
    </w:p>
    <w:p>
      <w:r>
        <w:t xml:space="preserve">          lib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types.d.ts</w:t>
      </w:r>
    </w:p>
    <w:p>
      <w:r>
        <w:t xml:space="preserve">          loader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types.d.ts</w:t>
      </w:r>
    </w:p>
    <w:p>
      <w:r>
        <w:t xml:space="preserve">          options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@remix-run</w:t>
      </w:r>
    </w:p>
    <w:p>
      <w:r>
        <w:t xml:space="preserve">      router</w:t>
      </w:r>
    </w:p>
    <w:p>
      <w:r>
        <w:t xml:space="preserve">        dist</w:t>
      </w:r>
    </w:p>
    <w:p>
      <w:pPr>
        <w:pStyle w:val="ListBullet"/>
      </w:pPr>
      <w:r>
        <w:t xml:space="preserve">          history.d.ts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router.cjs.js</w:t>
      </w:r>
    </w:p>
    <w:p>
      <w:pPr>
        <w:pStyle w:val="ListBullet"/>
      </w:pPr>
      <w:r>
        <w:t xml:space="preserve">          router.cjs.js.map</w:t>
      </w:r>
    </w:p>
    <w:p>
      <w:pPr>
        <w:pStyle w:val="ListBullet"/>
      </w:pPr>
      <w:r>
        <w:t xml:space="preserve">          router.d.ts</w:t>
      </w:r>
    </w:p>
    <w:p>
      <w:pPr>
        <w:pStyle w:val="ListBullet"/>
      </w:pPr>
      <w:r>
        <w:t xml:space="preserve">          router.js</w:t>
      </w:r>
    </w:p>
    <w:p>
      <w:pPr>
        <w:pStyle w:val="ListBullet"/>
      </w:pPr>
      <w:r>
        <w:t xml:space="preserve">          router.js.map</w:t>
      </w:r>
    </w:p>
    <w:p>
      <w:pPr>
        <w:pStyle w:val="ListBullet"/>
      </w:pPr>
      <w:r>
        <w:t xml:space="preserve">          router.umd.js</w:t>
      </w:r>
    </w:p>
    <w:p>
      <w:pPr>
        <w:pStyle w:val="ListBullet"/>
      </w:pPr>
      <w:r>
        <w:t xml:space="preserve">          router.umd.js.map</w:t>
      </w:r>
    </w:p>
    <w:p>
      <w:pPr>
        <w:pStyle w:val="ListBullet"/>
      </w:pPr>
      <w:r>
        <w:t xml:space="preserve">          router.umd.min.js</w:t>
      </w:r>
    </w:p>
    <w:p>
      <w:pPr>
        <w:pStyle w:val="ListBullet"/>
      </w:pPr>
      <w:r>
        <w:t xml:space="preserve">          router.umd.min.js.map</w:t>
      </w:r>
    </w:p>
    <w:p>
      <w:pPr>
        <w:pStyle w:val="ListBullet"/>
      </w:pPr>
      <w:r>
        <w:t xml:space="preserve">          utils.d.ts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history.ts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LICENSE.md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router.ts</w:t>
      </w:r>
    </w:p>
    <w:p>
      <w:pPr>
        <w:pStyle w:val="ListBullet"/>
      </w:pPr>
      <w:r>
        <w:t xml:space="preserve">        utils.ts</w:t>
      </w:r>
    </w:p>
    <w:p>
      <w:r>
        <w:t xml:space="preserve">    @rollup</w:t>
      </w:r>
    </w:p>
    <w:p>
      <w:r>
        <w:t xml:space="preserve">      plugin-babel</w:t>
      </w:r>
    </w:p>
    <w:p>
      <w:r>
        <w:t xml:space="preserve">        dist</w:t>
      </w:r>
    </w:p>
    <w:p>
      <w:pPr>
        <w:pStyle w:val="ListBullet"/>
      </w:pPr>
      <w:r>
        <w:t xml:space="preserve">          index.es.js</w:t>
      </w:r>
    </w:p>
    <w:p>
      <w:pPr>
        <w:pStyle w:val="ListBullet"/>
      </w:pPr>
      <w:r>
        <w:t xml:space="preserve">          index.js</w:t>
      </w:r>
    </w:p>
    <w:p>
      <w:r>
        <w:t xml:space="preserve">        types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plugin-node-resolve</w:t>
      </w:r>
    </w:p>
    <w:p>
      <w:r>
        <w:t xml:space="preserve">        dist</w:t>
      </w:r>
    </w:p>
    <w:p>
      <w:r>
        <w:t xml:space="preserve">          cjs</w:t>
      </w:r>
    </w:p>
    <w:p>
      <w:pPr>
        <w:pStyle w:val="ListBullet"/>
      </w:pPr>
      <w:r>
        <w:t xml:space="preserve">            index.js</w:t>
      </w:r>
    </w:p>
    <w:p>
      <w:r>
        <w:t xml:space="preserve">          es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package.json</w:t>
      </w:r>
    </w:p>
    <w:p>
      <w:r>
        <w:t xml:space="preserve">        types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plugin-replace</w:t>
      </w:r>
    </w:p>
    <w:p>
      <w:r>
        <w:t xml:space="preserve">        dist</w:t>
      </w:r>
    </w:p>
    <w:p>
      <w:pPr>
        <w:pStyle w:val="ListBullet"/>
      </w:pPr>
      <w:r>
        <w:t xml:space="preserve">          rollup-plugin-replace.cjs.js</w:t>
      </w:r>
    </w:p>
    <w:p>
      <w:pPr>
        <w:pStyle w:val="ListBullet"/>
      </w:pPr>
      <w:r>
        <w:t xml:space="preserve">          rollup-plugin-replace.es.js</w:t>
      </w:r>
    </w:p>
    <w:p>
      <w:r>
        <w:t xml:space="preserve">        src</w:t>
      </w:r>
    </w:p>
    <w:p>
      <w:pPr>
        <w:pStyle w:val="ListBullet"/>
      </w:pPr>
      <w:r>
        <w:t xml:space="preserve">          index.js</w:t>
      </w:r>
    </w:p>
    <w:p>
      <w:r>
        <w:t xml:space="preserve">        types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pluginutils</w:t>
      </w:r>
    </w:p>
    <w:p>
      <w:r>
        <w:t xml:space="preserve">        dist</w:t>
      </w:r>
    </w:p>
    <w:p>
      <w:r>
        <w:t xml:space="preserve">          cjs</w:t>
      </w:r>
    </w:p>
    <w:p>
      <w:pPr>
        <w:pStyle w:val="ListBullet"/>
      </w:pPr>
      <w:r>
        <w:t xml:space="preserve">            index.js</w:t>
      </w:r>
    </w:p>
    <w:p>
      <w:r>
        <w:t xml:space="preserve">          es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package.json</w:t>
      </w:r>
    </w:p>
    <w:p>
      <w:r>
        <w:t xml:space="preserve">        node_modules</w:t>
      </w:r>
    </w:p>
    <w:p>
      <w:r>
        <w:t xml:space="preserve">          @types</w:t>
      </w:r>
    </w:p>
    <w:p>
      <w:r>
        <w:t xml:space="preserve">            estree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r>
        <w:t xml:space="preserve">        types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@rushstack</w:t>
      </w:r>
    </w:p>
    <w:p>
      <w:r>
        <w:t xml:space="preserve">      eslint-patch</w:t>
      </w:r>
    </w:p>
    <w:p>
      <w:r>
        <w:t xml:space="preserve">        lib</w:t>
      </w:r>
    </w:p>
    <w:p>
      <w:r>
        <w:t xml:space="preserve">          eslint-bulk-suppressions</w:t>
      </w:r>
    </w:p>
    <w:p>
      <w:r>
        <w:t xml:space="preserve">            cli</w:t>
      </w:r>
    </w:p>
    <w:p>
      <w:r>
        <w:t xml:space="preserve">              utils</w:t>
      </w:r>
    </w:p>
    <w:p>
      <w:pPr>
        <w:pStyle w:val="ListBullet"/>
      </w:pPr>
      <w:r>
        <w:t xml:space="preserve">                get-eslint-cli.d.ts</w:t>
      </w:r>
    </w:p>
    <w:p>
      <w:pPr>
        <w:pStyle w:val="ListBullet"/>
      </w:pPr>
      <w:r>
        <w:t xml:space="preserve">                get-eslint-cli.d.ts.map</w:t>
      </w:r>
    </w:p>
    <w:p>
      <w:pPr>
        <w:pStyle w:val="ListBullet"/>
      </w:pPr>
      <w:r>
        <w:t xml:space="preserve">                get-eslint-cli.js</w:t>
      </w:r>
    </w:p>
    <w:p>
      <w:pPr>
        <w:pStyle w:val="ListBullet"/>
      </w:pPr>
      <w:r>
        <w:t xml:space="preserve">                get-eslint-cli.js.map</w:t>
      </w:r>
    </w:p>
    <w:p>
      <w:pPr>
        <w:pStyle w:val="ListBullet"/>
      </w:pPr>
      <w:r>
        <w:t xml:space="preserve">                is-correct-cwd.d.ts</w:t>
      </w:r>
    </w:p>
    <w:p>
      <w:pPr>
        <w:pStyle w:val="ListBullet"/>
      </w:pPr>
      <w:r>
        <w:t xml:space="preserve">                is-correct-cwd.d.ts.map</w:t>
      </w:r>
    </w:p>
    <w:p>
      <w:pPr>
        <w:pStyle w:val="ListBullet"/>
      </w:pPr>
      <w:r>
        <w:t xml:space="preserve">                is-correct-cwd.js</w:t>
      </w:r>
    </w:p>
    <w:p>
      <w:pPr>
        <w:pStyle w:val="ListBullet"/>
      </w:pPr>
      <w:r>
        <w:t xml:space="preserve">                is-correct-cwd.js.map</w:t>
      </w:r>
    </w:p>
    <w:p>
      <w:pPr>
        <w:pStyle w:val="ListBullet"/>
      </w:pPr>
      <w:r>
        <w:t xml:space="preserve">                print-help.d.ts</w:t>
      </w:r>
    </w:p>
    <w:p>
      <w:pPr>
        <w:pStyle w:val="ListBullet"/>
      </w:pPr>
      <w:r>
        <w:t xml:space="preserve">                print-help.d.ts.map</w:t>
      </w:r>
    </w:p>
    <w:p>
      <w:pPr>
        <w:pStyle w:val="ListBullet"/>
      </w:pPr>
      <w:r>
        <w:t xml:space="preserve">                print-help.js</w:t>
      </w:r>
    </w:p>
    <w:p>
      <w:pPr>
        <w:pStyle w:val="ListBullet"/>
      </w:pPr>
      <w:r>
        <w:t xml:space="preserve">                print-help.js.map</w:t>
      </w:r>
    </w:p>
    <w:p>
      <w:pPr>
        <w:pStyle w:val="ListBullet"/>
      </w:pPr>
      <w:r>
        <w:t xml:space="preserve">                wrap-words-to-lines.d.ts</w:t>
      </w:r>
    </w:p>
    <w:p>
      <w:pPr>
        <w:pStyle w:val="ListBullet"/>
      </w:pPr>
      <w:r>
        <w:t xml:space="preserve">                wrap-words-to-lines.d.ts.map</w:t>
      </w:r>
    </w:p>
    <w:p>
      <w:pPr>
        <w:pStyle w:val="ListBullet"/>
      </w:pPr>
      <w:r>
        <w:t xml:space="preserve">                wrap-words-to-lines.js</w:t>
      </w:r>
    </w:p>
    <w:p>
      <w:pPr>
        <w:pStyle w:val="ListBullet"/>
      </w:pPr>
      <w:r>
        <w:t xml:space="preserve">                wrap-words-to-lines.js.map</w:t>
      </w:r>
    </w:p>
    <w:p>
      <w:pPr>
        <w:pStyle w:val="ListBullet"/>
      </w:pPr>
      <w:r>
        <w:t xml:space="preserve">              prune.d.ts</w:t>
      </w:r>
    </w:p>
    <w:p>
      <w:pPr>
        <w:pStyle w:val="ListBullet"/>
      </w:pPr>
      <w:r>
        <w:t xml:space="preserve">              prune.d.ts.map</w:t>
      </w:r>
    </w:p>
    <w:p>
      <w:pPr>
        <w:pStyle w:val="ListBullet"/>
      </w:pPr>
      <w:r>
        <w:t xml:space="preserve">              prune.js</w:t>
      </w:r>
    </w:p>
    <w:p>
      <w:pPr>
        <w:pStyle w:val="ListBullet"/>
      </w:pPr>
      <w:r>
        <w:t xml:space="preserve">              prune.js.map</w:t>
      </w:r>
    </w:p>
    <w:p>
      <w:pPr>
        <w:pStyle w:val="ListBullet"/>
      </w:pPr>
      <w:r>
        <w:t xml:space="preserve">              runEslint.d.ts</w:t>
      </w:r>
    </w:p>
    <w:p>
      <w:pPr>
        <w:pStyle w:val="ListBullet"/>
      </w:pPr>
      <w:r>
        <w:t xml:space="preserve">              runEslint.d.ts.map</w:t>
      </w:r>
    </w:p>
    <w:p>
      <w:pPr>
        <w:pStyle w:val="ListBullet"/>
      </w:pPr>
      <w:r>
        <w:t xml:space="preserve">              runEslint.js</w:t>
      </w:r>
    </w:p>
    <w:p>
      <w:pPr>
        <w:pStyle w:val="ListBullet"/>
      </w:pPr>
      <w:r>
        <w:t xml:space="preserve">              runEslint.js.map</w:t>
      </w:r>
    </w:p>
    <w:p>
      <w:pPr>
        <w:pStyle w:val="ListBullet"/>
      </w:pPr>
      <w:r>
        <w:t xml:space="preserve">              start.d.ts</w:t>
      </w:r>
    </w:p>
    <w:p>
      <w:pPr>
        <w:pStyle w:val="ListBullet"/>
      </w:pPr>
      <w:r>
        <w:t xml:space="preserve">              start.d.ts.map</w:t>
      </w:r>
    </w:p>
    <w:p>
      <w:pPr>
        <w:pStyle w:val="ListBullet"/>
      </w:pPr>
      <w:r>
        <w:t xml:space="preserve">              start.js</w:t>
      </w:r>
    </w:p>
    <w:p>
      <w:pPr>
        <w:pStyle w:val="ListBullet"/>
      </w:pPr>
      <w:r>
        <w:t xml:space="preserve">              start.js.map</w:t>
      </w:r>
    </w:p>
    <w:p>
      <w:pPr>
        <w:pStyle w:val="ListBullet"/>
      </w:pPr>
      <w:r>
        <w:t xml:space="preserve">              suppress.d.ts</w:t>
      </w:r>
    </w:p>
    <w:p>
      <w:pPr>
        <w:pStyle w:val="ListBullet"/>
      </w:pPr>
      <w:r>
        <w:t xml:space="preserve">              suppress.d.ts.map</w:t>
      </w:r>
    </w:p>
    <w:p>
      <w:pPr>
        <w:pStyle w:val="ListBullet"/>
      </w:pPr>
      <w:r>
        <w:t xml:space="preserve">              suppress.js</w:t>
      </w:r>
    </w:p>
    <w:p>
      <w:pPr>
        <w:pStyle w:val="ListBullet"/>
      </w:pPr>
      <w:r>
        <w:t xml:space="preserve">              suppress.js.map</w:t>
      </w:r>
    </w:p>
    <w:p>
      <w:pPr>
        <w:pStyle w:val="ListBullet"/>
      </w:pPr>
      <w:r>
        <w:t xml:space="preserve">            ast-guards.d.ts</w:t>
      </w:r>
    </w:p>
    <w:p>
      <w:pPr>
        <w:pStyle w:val="ListBullet"/>
      </w:pPr>
      <w:r>
        <w:t xml:space="preserve">            ast-guards.d.ts.map</w:t>
      </w:r>
    </w:p>
    <w:p>
      <w:pPr>
        <w:pStyle w:val="ListBullet"/>
      </w:pPr>
      <w:r>
        <w:t xml:space="preserve">            ast-guards.js</w:t>
      </w:r>
    </w:p>
    <w:p>
      <w:pPr>
        <w:pStyle w:val="ListBullet"/>
      </w:pPr>
      <w:r>
        <w:t xml:space="preserve">            ast-guards.js.map</w:t>
      </w:r>
    </w:p>
    <w:p>
      <w:pPr>
        <w:pStyle w:val="ListBullet"/>
      </w:pPr>
      <w:r>
        <w:t xml:space="preserve">            bulk-suppressions-file.d.ts</w:t>
      </w:r>
    </w:p>
    <w:p>
      <w:pPr>
        <w:pStyle w:val="ListBullet"/>
      </w:pPr>
      <w:r>
        <w:t xml:space="preserve">            bulk-suppressions-file.d.ts.map</w:t>
      </w:r>
    </w:p>
    <w:p>
      <w:pPr>
        <w:pStyle w:val="ListBullet"/>
      </w:pPr>
      <w:r>
        <w:t xml:space="preserve">            bulk-suppressions-file.js</w:t>
      </w:r>
    </w:p>
    <w:p>
      <w:pPr>
        <w:pStyle w:val="ListBullet"/>
      </w:pPr>
      <w:r>
        <w:t xml:space="preserve">            bulk-suppressions-file.js.map</w:t>
      </w:r>
    </w:p>
    <w:p>
      <w:pPr>
        <w:pStyle w:val="ListBullet"/>
      </w:pPr>
      <w:r>
        <w:t xml:space="preserve">            bulk-suppressions-patch.d.ts</w:t>
      </w:r>
    </w:p>
    <w:p>
      <w:pPr>
        <w:pStyle w:val="ListBullet"/>
      </w:pPr>
      <w:r>
        <w:t xml:space="preserve">            bulk-suppressions-patch.d.ts.map</w:t>
      </w:r>
    </w:p>
    <w:p>
      <w:pPr>
        <w:pStyle w:val="ListBullet"/>
      </w:pPr>
      <w:r>
        <w:t xml:space="preserve">            bulk-suppressions-patch.js</w:t>
      </w:r>
    </w:p>
    <w:p>
      <w:pPr>
        <w:pStyle w:val="ListBullet"/>
      </w:pPr>
      <w:r>
        <w:t xml:space="preserve">            bulk-suppressions-patch.js.map</w:t>
      </w:r>
    </w:p>
    <w:p>
      <w:pPr>
        <w:pStyle w:val="ListBullet"/>
      </w:pPr>
      <w:r>
        <w:t xml:space="preserve">            constants.d.ts</w:t>
      </w:r>
    </w:p>
    <w:p>
      <w:pPr>
        <w:pStyle w:val="ListBullet"/>
      </w:pPr>
      <w:r>
        <w:t xml:space="preserve">            constants.d.ts.map</w:t>
      </w:r>
    </w:p>
    <w:p>
      <w:pPr>
        <w:pStyle w:val="ListBullet"/>
      </w:pPr>
      <w:r>
        <w:t xml:space="preserve">            constants.js</w:t>
      </w:r>
    </w:p>
    <w:p>
      <w:pPr>
        <w:pStyle w:val="ListBullet"/>
      </w:pPr>
      <w:r>
        <w:t xml:space="preserve">            constants.js.map</w:t>
      </w:r>
    </w:p>
    <w:p>
      <w:pPr>
        <w:pStyle w:val="ListBullet"/>
      </w:pPr>
      <w:r>
        <w:t xml:space="preserve">            generate-patched-file.d.ts</w:t>
      </w:r>
    </w:p>
    <w:p>
      <w:pPr>
        <w:pStyle w:val="ListBullet"/>
      </w:pPr>
      <w:r>
        <w:t xml:space="preserve">            generate-patched-file.d.ts.map</w:t>
      </w:r>
    </w:p>
    <w:p>
      <w:pPr>
        <w:pStyle w:val="ListBullet"/>
      </w:pPr>
      <w:r>
        <w:t xml:space="preserve">            generate-patched-file.js</w:t>
      </w:r>
    </w:p>
    <w:p>
      <w:pPr>
        <w:pStyle w:val="ListBullet"/>
      </w:pPr>
      <w:r>
        <w:t xml:space="preserve">            generate-patched-file.js.map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path-utils.d.ts</w:t>
      </w:r>
    </w:p>
    <w:p>
      <w:pPr>
        <w:pStyle w:val="ListBullet"/>
      </w:pPr>
      <w:r>
        <w:t xml:space="preserve">            path-utils.d.ts.map</w:t>
      </w:r>
    </w:p>
    <w:p>
      <w:pPr>
        <w:pStyle w:val="ListBullet"/>
      </w:pPr>
      <w:r>
        <w:t xml:space="preserve">            path-utils.js</w:t>
      </w:r>
    </w:p>
    <w:p>
      <w:pPr>
        <w:pStyle w:val="ListBullet"/>
      </w:pPr>
      <w:r>
        <w:t xml:space="preserve">            path-utils.js.map</w:t>
      </w:r>
    </w:p>
    <w:p>
      <w:r>
        <w:t xml:space="preserve">          exports</w:t>
      </w:r>
    </w:p>
    <w:p>
      <w:pPr>
        <w:pStyle w:val="ListBullet"/>
      </w:pPr>
      <w:r>
        <w:t xml:space="preserve">            eslint-bulk.d.ts</w:t>
      </w:r>
    </w:p>
    <w:p>
      <w:pPr>
        <w:pStyle w:val="ListBullet"/>
      </w:pPr>
      <w:r>
        <w:t xml:space="preserve">            eslint-bulk.d.ts.map</w:t>
      </w:r>
    </w:p>
    <w:p>
      <w:pPr>
        <w:pStyle w:val="ListBullet"/>
      </w:pPr>
      <w:r>
        <w:t xml:space="preserve">            eslint-bulk.js</w:t>
      </w:r>
    </w:p>
    <w:p>
      <w:pPr>
        <w:pStyle w:val="ListBullet"/>
      </w:pPr>
      <w:r>
        <w:t xml:space="preserve">            eslint-bulk.js.map</w:t>
      </w:r>
    </w:p>
    <w:p>
      <w:pPr>
        <w:pStyle w:val="ListBullet"/>
      </w:pPr>
      <w:r>
        <w:t xml:space="preserve">          custom-config-package-names.d.ts</w:t>
      </w:r>
    </w:p>
    <w:p>
      <w:pPr>
        <w:pStyle w:val="ListBullet"/>
      </w:pPr>
      <w:r>
        <w:t xml:space="preserve">          custom-config-package-names.d.ts.map</w:t>
      </w:r>
    </w:p>
    <w:p>
      <w:pPr>
        <w:pStyle w:val="ListBullet"/>
      </w:pPr>
      <w:r>
        <w:t xml:space="preserve">          custom-config-package-names.js</w:t>
      </w:r>
    </w:p>
    <w:p>
      <w:pPr>
        <w:pStyle w:val="ListBullet"/>
      </w:pPr>
      <w:r>
        <w:t xml:space="preserve">          custom-config-package-names.js.map</w:t>
      </w:r>
    </w:p>
    <w:p>
      <w:pPr>
        <w:pStyle w:val="ListBullet"/>
      </w:pPr>
      <w:r>
        <w:t xml:space="preserve">          modern-module-resolution.d.ts</w:t>
      </w:r>
    </w:p>
    <w:p>
      <w:pPr>
        <w:pStyle w:val="ListBullet"/>
      </w:pPr>
      <w:r>
        <w:t xml:space="preserve">          modern-module-resolution.d.ts.map</w:t>
      </w:r>
    </w:p>
    <w:p>
      <w:pPr>
        <w:pStyle w:val="ListBullet"/>
      </w:pPr>
      <w:r>
        <w:t xml:space="preserve">          modern-module-resolution.js</w:t>
      </w:r>
    </w:p>
    <w:p>
      <w:pPr>
        <w:pStyle w:val="ListBullet"/>
      </w:pPr>
      <w:r>
        <w:t xml:space="preserve">          modern-module-resolution.js.map</w:t>
      </w:r>
    </w:p>
    <w:p>
      <w:pPr>
        <w:pStyle w:val="ListBullet"/>
      </w:pPr>
      <w:r>
        <w:t xml:space="preserve">          usage.d.ts</w:t>
      </w:r>
    </w:p>
    <w:p>
      <w:pPr>
        <w:pStyle w:val="ListBullet"/>
      </w:pPr>
      <w:r>
        <w:t xml:space="preserve">          usage.d.ts.map</w:t>
      </w:r>
    </w:p>
    <w:p>
      <w:pPr>
        <w:pStyle w:val="ListBullet"/>
      </w:pPr>
      <w:r>
        <w:t xml:space="preserve">          usage.js</w:t>
      </w:r>
    </w:p>
    <w:p>
      <w:pPr>
        <w:pStyle w:val="ListBullet"/>
      </w:pPr>
      <w:r>
        <w:t xml:space="preserve">          usage.js.map</w:t>
      </w:r>
    </w:p>
    <w:p>
      <w:pPr>
        <w:pStyle w:val="ListBullet"/>
      </w:pPr>
      <w:r>
        <w:t xml:space="preserve">          _patch-base.d.ts</w:t>
      </w:r>
    </w:p>
    <w:p>
      <w:pPr>
        <w:pStyle w:val="ListBullet"/>
      </w:pPr>
      <w:r>
        <w:t xml:space="preserve">          _patch-base.d.ts.map</w:t>
      </w:r>
    </w:p>
    <w:p>
      <w:pPr>
        <w:pStyle w:val="ListBullet"/>
      </w:pPr>
      <w:r>
        <w:t xml:space="preserve">          _patch-base.js</w:t>
      </w:r>
    </w:p>
    <w:p>
      <w:pPr>
        <w:pStyle w:val="ListBullet"/>
      </w:pPr>
      <w:r>
        <w:t xml:space="preserve">          _patch-base.js.map</w:t>
      </w:r>
    </w:p>
    <w:p>
      <w:pPr>
        <w:pStyle w:val="ListBullet"/>
      </w:pPr>
      <w:r>
        <w:t xml:space="preserve">        .eslintrc.js</w:t>
      </w:r>
    </w:p>
    <w:p>
      <w:pPr>
        <w:pStyle w:val="ListBullet"/>
      </w:pPr>
      <w:r>
        <w:t xml:space="preserve">        CHANGELOG.json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custom-config-package-names.js</w:t>
      </w:r>
    </w:p>
    <w:p>
      <w:pPr>
        <w:pStyle w:val="ListBullet"/>
      </w:pPr>
      <w:r>
        <w:t xml:space="preserve">        eslint-bulk-suppressions.js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modern-module-resolution.js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@sinclair</w:t>
      </w:r>
    </w:p>
    <w:p>
      <w:r>
        <w:t xml:space="preserve">      typebox</w:t>
      </w:r>
    </w:p>
    <w:p>
      <w:r>
        <w:t xml:space="preserve">        compiler</w:t>
      </w:r>
    </w:p>
    <w:p>
      <w:pPr>
        <w:pStyle w:val="ListBullet"/>
      </w:pPr>
      <w:r>
        <w:t xml:space="preserve">          compiler.d.ts</w:t>
      </w:r>
    </w:p>
    <w:p>
      <w:pPr>
        <w:pStyle w:val="ListBullet"/>
      </w:pPr>
      <w:r>
        <w:t xml:space="preserve">          compiler.js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r>
        <w:t xml:space="preserve">        conditional</w:t>
      </w:r>
    </w:p>
    <w:p>
      <w:pPr>
        <w:pStyle w:val="ListBullet"/>
      </w:pPr>
      <w:r>
        <w:t xml:space="preserve">          conditional.d.ts</w:t>
      </w:r>
    </w:p>
    <w:p>
      <w:pPr>
        <w:pStyle w:val="ListBullet"/>
      </w:pPr>
      <w:r>
        <w:t xml:space="preserve">          conditional.js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structural.d.ts</w:t>
      </w:r>
    </w:p>
    <w:p>
      <w:pPr>
        <w:pStyle w:val="ListBullet"/>
      </w:pPr>
      <w:r>
        <w:t xml:space="preserve">          structural.js</w:t>
      </w:r>
    </w:p>
    <w:p>
      <w:r>
        <w:t xml:space="preserve">        errors</w:t>
      </w:r>
    </w:p>
    <w:p>
      <w:pPr>
        <w:pStyle w:val="ListBullet"/>
      </w:pPr>
      <w:r>
        <w:t xml:space="preserve">          errors.d.ts</w:t>
      </w:r>
    </w:p>
    <w:p>
      <w:pPr>
        <w:pStyle w:val="ListBullet"/>
      </w:pPr>
      <w:r>
        <w:t xml:space="preserve">          errors.js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r>
        <w:t xml:space="preserve">        format</w:t>
      </w:r>
    </w:p>
    <w:p>
      <w:pPr>
        <w:pStyle w:val="ListBullet"/>
      </w:pPr>
      <w:r>
        <w:t xml:space="preserve">          format.d.ts</w:t>
      </w:r>
    </w:p>
    <w:p>
      <w:pPr>
        <w:pStyle w:val="ListBullet"/>
      </w:pPr>
      <w:r>
        <w:t xml:space="preserve">          format.js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r>
        <w:t xml:space="preserve">        guard</w:t>
      </w:r>
    </w:p>
    <w:p>
      <w:pPr>
        <w:pStyle w:val="ListBullet"/>
      </w:pPr>
      <w:r>
        <w:t xml:space="preserve">          guard.d.ts</w:t>
      </w:r>
    </w:p>
    <w:p>
      <w:pPr>
        <w:pStyle w:val="ListBullet"/>
      </w:pPr>
      <w:r>
        <w:t xml:space="preserve">          guard.js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r>
        <w:t xml:space="preserve">        value</w:t>
      </w:r>
    </w:p>
    <w:p>
      <w:pPr>
        <w:pStyle w:val="ListBullet"/>
      </w:pPr>
      <w:r>
        <w:t xml:space="preserve">          cast.d.ts</w:t>
      </w:r>
    </w:p>
    <w:p>
      <w:pPr>
        <w:pStyle w:val="ListBullet"/>
      </w:pPr>
      <w:r>
        <w:t xml:space="preserve">          cast.js</w:t>
      </w:r>
    </w:p>
    <w:p>
      <w:pPr>
        <w:pStyle w:val="ListBullet"/>
      </w:pPr>
      <w:r>
        <w:t xml:space="preserve">          check.d.ts</w:t>
      </w:r>
    </w:p>
    <w:p>
      <w:pPr>
        <w:pStyle w:val="ListBullet"/>
      </w:pPr>
      <w:r>
        <w:t xml:space="preserve">          check.js</w:t>
      </w:r>
    </w:p>
    <w:p>
      <w:pPr>
        <w:pStyle w:val="ListBullet"/>
      </w:pPr>
      <w:r>
        <w:t xml:space="preserve">          clone.d.ts</w:t>
      </w:r>
    </w:p>
    <w:p>
      <w:pPr>
        <w:pStyle w:val="ListBullet"/>
      </w:pPr>
      <w:r>
        <w:t xml:space="preserve">          clone.js</w:t>
      </w:r>
    </w:p>
    <w:p>
      <w:pPr>
        <w:pStyle w:val="ListBullet"/>
      </w:pPr>
      <w:r>
        <w:t xml:space="preserve">          create.d.ts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delta.d.ts</w:t>
      </w:r>
    </w:p>
    <w:p>
      <w:pPr>
        <w:pStyle w:val="ListBullet"/>
      </w:pPr>
      <w:r>
        <w:t xml:space="preserve">          delta.js</w:t>
      </w:r>
    </w:p>
    <w:p>
      <w:pPr>
        <w:pStyle w:val="ListBullet"/>
      </w:pPr>
      <w:r>
        <w:t xml:space="preserve">          equal.d.ts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is.d.ts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pointer.d.ts</w:t>
      </w:r>
    </w:p>
    <w:p>
      <w:pPr>
        <w:pStyle w:val="ListBullet"/>
      </w:pPr>
      <w:r>
        <w:t xml:space="preserve">          pointer.js</w:t>
      </w:r>
    </w:p>
    <w:p>
      <w:pPr>
        <w:pStyle w:val="ListBullet"/>
      </w:pPr>
      <w:r>
        <w:t xml:space="preserve">          value.d.ts</w:t>
      </w:r>
    </w:p>
    <w:p>
      <w:pPr>
        <w:pStyle w:val="ListBullet"/>
      </w:pPr>
      <w:r>
        <w:t xml:space="preserve">          value.js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typebox.d.ts</w:t>
      </w:r>
    </w:p>
    <w:p>
      <w:pPr>
        <w:pStyle w:val="ListBullet"/>
      </w:pPr>
      <w:r>
        <w:t xml:space="preserve">        typebox.js</w:t>
      </w:r>
    </w:p>
    <w:p>
      <w:r>
        <w:t xml:space="preserve">    @sinonjs</w:t>
      </w:r>
    </w:p>
    <w:p>
      <w:r>
        <w:t xml:space="preserve">      commons</w:t>
      </w:r>
    </w:p>
    <w:p>
      <w:r>
        <w:t xml:space="preserve">        lib</w:t>
      </w:r>
    </w:p>
    <w:p>
      <w:r>
        <w:t xml:space="preserve">          prototypes</w:t>
      </w:r>
    </w:p>
    <w:p>
      <w:pPr>
        <w:pStyle w:val="ListBullet"/>
      </w:pPr>
      <w:r>
        <w:t xml:space="preserve">            array.js</w:t>
      </w:r>
    </w:p>
    <w:p>
      <w:pPr>
        <w:pStyle w:val="ListBullet"/>
      </w:pPr>
      <w:r>
        <w:t xml:space="preserve">            copy-prototype-methods.js</w:t>
      </w:r>
    </w:p>
    <w:p>
      <w:pPr>
        <w:pStyle w:val="ListBullet"/>
      </w:pPr>
      <w:r>
        <w:t xml:space="preserve">            copy-prototype-methods.test.js</w:t>
      </w:r>
    </w:p>
    <w:p>
      <w:pPr>
        <w:pStyle w:val="ListBullet"/>
      </w:pPr>
      <w:r>
        <w:t xml:space="preserve">            function.js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index.test.js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object.js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set.js</w:t>
      </w:r>
    </w:p>
    <w:p>
      <w:pPr>
        <w:pStyle w:val="ListBullet"/>
      </w:pPr>
      <w:r>
        <w:t xml:space="preserve">            string.js</w:t>
      </w:r>
    </w:p>
    <w:p>
      <w:pPr>
        <w:pStyle w:val="ListBullet"/>
      </w:pPr>
      <w:r>
        <w:t xml:space="preserve">            throws-on-proto.js</w:t>
      </w:r>
    </w:p>
    <w:p>
      <w:pPr>
        <w:pStyle w:val="ListBullet"/>
      </w:pPr>
      <w:r>
        <w:t xml:space="preserve">          called-in-order.js</w:t>
      </w:r>
    </w:p>
    <w:p>
      <w:pPr>
        <w:pStyle w:val="ListBullet"/>
      </w:pPr>
      <w:r>
        <w:t xml:space="preserve">          called-in-order.test.js</w:t>
      </w:r>
    </w:p>
    <w:p>
      <w:pPr>
        <w:pStyle w:val="ListBullet"/>
      </w:pPr>
      <w:r>
        <w:t xml:space="preserve">          class-name.js</w:t>
      </w:r>
    </w:p>
    <w:p>
      <w:pPr>
        <w:pStyle w:val="ListBullet"/>
      </w:pPr>
      <w:r>
        <w:t xml:space="preserve">          class-name.test.js</w:t>
      </w:r>
    </w:p>
    <w:p>
      <w:pPr>
        <w:pStyle w:val="ListBullet"/>
      </w:pPr>
      <w:r>
        <w:t xml:space="preserve">          deprecated.js</w:t>
      </w:r>
    </w:p>
    <w:p>
      <w:pPr>
        <w:pStyle w:val="ListBullet"/>
      </w:pPr>
      <w:r>
        <w:t xml:space="preserve">          deprecated.test.js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every.test.js</w:t>
      </w:r>
    </w:p>
    <w:p>
      <w:pPr>
        <w:pStyle w:val="ListBullet"/>
      </w:pPr>
      <w:r>
        <w:t xml:space="preserve">          function-name.js</w:t>
      </w:r>
    </w:p>
    <w:p>
      <w:pPr>
        <w:pStyle w:val="ListBullet"/>
      </w:pPr>
      <w:r>
        <w:t xml:space="preserve">          function-name.test.js</w:t>
      </w:r>
    </w:p>
    <w:p>
      <w:pPr>
        <w:pStyle w:val="ListBullet"/>
      </w:pPr>
      <w:r>
        <w:t xml:space="preserve">          global.js</w:t>
      </w:r>
    </w:p>
    <w:p>
      <w:pPr>
        <w:pStyle w:val="ListBullet"/>
      </w:pPr>
      <w:r>
        <w:t xml:space="preserve">          global.test.js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index.test.js</w:t>
      </w:r>
    </w:p>
    <w:p>
      <w:pPr>
        <w:pStyle w:val="ListBullet"/>
      </w:pPr>
      <w:r>
        <w:t xml:space="preserve">          order-by-first-call.js</w:t>
      </w:r>
    </w:p>
    <w:p>
      <w:pPr>
        <w:pStyle w:val="ListBullet"/>
      </w:pPr>
      <w:r>
        <w:t xml:space="preserve">          order-by-first-call.test.js</w:t>
      </w:r>
    </w:p>
    <w:p>
      <w:pPr>
        <w:pStyle w:val="ListBullet"/>
      </w:pPr>
      <w:r>
        <w:t xml:space="preserve">          type-of.js</w:t>
      </w:r>
    </w:p>
    <w:p>
      <w:pPr>
        <w:pStyle w:val="ListBullet"/>
      </w:pPr>
      <w:r>
        <w:t xml:space="preserve">          type-of.test.js</w:t>
      </w:r>
    </w:p>
    <w:p>
      <w:pPr>
        <w:pStyle w:val="ListBullet"/>
      </w:pPr>
      <w:r>
        <w:t xml:space="preserve">          value-to-string.js</w:t>
      </w:r>
    </w:p>
    <w:p>
      <w:pPr>
        <w:pStyle w:val="ListBullet"/>
      </w:pPr>
      <w:r>
        <w:t xml:space="preserve">          value-to-string.test.js</w:t>
      </w:r>
    </w:p>
    <w:p>
      <w:r>
        <w:t xml:space="preserve">        types</w:t>
      </w:r>
    </w:p>
    <w:p>
      <w:r>
        <w:t xml:space="preserve">          prototypes</w:t>
      </w:r>
    </w:p>
    <w:p>
      <w:pPr>
        <w:pStyle w:val="ListBullet"/>
      </w:pPr>
      <w:r>
        <w:t xml:space="preserve">            array.d.ts</w:t>
      </w:r>
    </w:p>
    <w:p>
      <w:pPr>
        <w:pStyle w:val="ListBullet"/>
      </w:pPr>
      <w:r>
        <w:t xml:space="preserve">            copy-prototype-methods.d.ts</w:t>
      </w:r>
    </w:p>
    <w:p>
      <w:pPr>
        <w:pStyle w:val="ListBullet"/>
      </w:pPr>
      <w:r>
        <w:t xml:space="preserve">            function.d.ts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map.d.ts</w:t>
      </w:r>
    </w:p>
    <w:p>
      <w:pPr>
        <w:pStyle w:val="ListBullet"/>
      </w:pPr>
      <w:r>
        <w:t xml:space="preserve">            object.d.ts</w:t>
      </w:r>
    </w:p>
    <w:p>
      <w:pPr>
        <w:pStyle w:val="ListBullet"/>
      </w:pPr>
      <w:r>
        <w:t xml:space="preserve">            set.d.ts</w:t>
      </w:r>
    </w:p>
    <w:p>
      <w:pPr>
        <w:pStyle w:val="ListBullet"/>
      </w:pPr>
      <w:r>
        <w:t xml:space="preserve">            string.d.ts</w:t>
      </w:r>
    </w:p>
    <w:p>
      <w:pPr>
        <w:pStyle w:val="ListBullet"/>
      </w:pPr>
      <w:r>
        <w:t xml:space="preserve">            throws-on-proto.d.ts</w:t>
      </w:r>
    </w:p>
    <w:p>
      <w:pPr>
        <w:pStyle w:val="ListBullet"/>
      </w:pPr>
      <w:r>
        <w:t xml:space="preserve">          called-in-order.d.ts</w:t>
      </w:r>
    </w:p>
    <w:p>
      <w:pPr>
        <w:pStyle w:val="ListBullet"/>
      </w:pPr>
      <w:r>
        <w:t xml:space="preserve">          class-name.d.ts</w:t>
      </w:r>
    </w:p>
    <w:p>
      <w:pPr>
        <w:pStyle w:val="ListBullet"/>
      </w:pPr>
      <w:r>
        <w:t xml:space="preserve">          deprecated.d.ts</w:t>
      </w:r>
    </w:p>
    <w:p>
      <w:pPr>
        <w:pStyle w:val="ListBullet"/>
      </w:pPr>
      <w:r>
        <w:t xml:space="preserve">          every.d.ts</w:t>
      </w:r>
    </w:p>
    <w:p>
      <w:pPr>
        <w:pStyle w:val="ListBullet"/>
      </w:pPr>
      <w:r>
        <w:t xml:space="preserve">          function-name.d.ts</w:t>
      </w:r>
    </w:p>
    <w:p>
      <w:pPr>
        <w:pStyle w:val="ListBullet"/>
      </w:pPr>
      <w:r>
        <w:t xml:space="preserve">          global.d.ts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order-by-first-call.d.ts</w:t>
      </w:r>
    </w:p>
    <w:p>
      <w:pPr>
        <w:pStyle w:val="ListBullet"/>
      </w:pPr>
      <w:r>
        <w:t xml:space="preserve">          type-of.d.ts</w:t>
      </w:r>
    </w:p>
    <w:p>
      <w:pPr>
        <w:pStyle w:val="ListBullet"/>
      </w:pPr>
      <w:r>
        <w:t xml:space="preserve">          value-to-string.d.ts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fake-timers</w:t>
      </w:r>
    </w:p>
    <w:p>
      <w:r>
        <w:t xml:space="preserve">        src</w:t>
      </w:r>
    </w:p>
    <w:p>
      <w:pPr>
        <w:pStyle w:val="ListBullet"/>
      </w:pPr>
      <w:r>
        <w:t xml:space="preserve">          fake-timers-src.js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@surma</w:t>
      </w:r>
    </w:p>
    <w:p>
      <w:r>
        <w:t xml:space="preserve">      rollup-plugin-off-main-thread</w:t>
      </w:r>
    </w:p>
    <w:p>
      <w:r>
        <w:t xml:space="preserve">        tests</w:t>
      </w:r>
    </w:p>
    <w:p>
      <w:r>
        <w:t xml:space="preserve">          fixtures</w:t>
      </w:r>
    </w:p>
    <w:p>
      <w:r>
        <w:t xml:space="preserve">            amd-function-name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config.json</w:t>
      </w:r>
    </w:p>
    <w:p>
      <w:pPr>
        <w:pStyle w:val="ListBullet"/>
      </w:pPr>
      <w:r>
        <w:t xml:space="preserve">              entry.js</w:t>
      </w:r>
    </w:p>
    <w:p>
      <w:r>
        <w:t xml:space="preserve">            assets-in-worker</w:t>
      </w:r>
    </w:p>
    <w:p>
      <w:r>
        <w:t xml:space="preserve">              build</w:t>
      </w:r>
    </w:p>
    <w:p>
      <w:r>
        <w:t xml:space="preserve">                assets</w:t>
      </w:r>
    </w:p>
    <w:p>
      <w:pPr>
        <w:pStyle w:val="ListBullet"/>
      </w:pPr>
      <w:r>
        <w:t xml:space="preserve">                  my-asset-620b911b.bin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entry.js</w:t>
      </w:r>
    </w:p>
    <w:p>
      <w:pPr>
        <w:pStyle w:val="ListBullet"/>
      </w:pPr>
      <w:r>
        <w:t xml:space="preserve">              rollup.config.js</w:t>
      </w:r>
    </w:p>
    <w:p>
      <w:pPr>
        <w:pStyle w:val="ListBullet"/>
      </w:pPr>
      <w:r>
        <w:t xml:space="preserve">              worker.js</w:t>
      </w:r>
    </w:p>
    <w:p>
      <w:r>
        <w:t xml:space="preserve">            dynamic-import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entry.js</w:t>
      </w:r>
    </w:p>
    <w:p>
      <w:r>
        <w:t xml:space="preserve">            import-meta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entry.js</w:t>
      </w:r>
    </w:p>
    <w:p>
      <w:r>
        <w:t xml:space="preserve">            import-meta-worker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entry.js</w:t>
      </w:r>
    </w:p>
    <w:p>
      <w:r>
        <w:t xml:space="preserve">            import-worker-url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b.js</w:t>
      </w:r>
    </w:p>
    <w:p>
      <w:pPr>
        <w:pStyle w:val="ListBullet"/>
      </w:pPr>
      <w:r>
        <w:t xml:space="preserve">              entry.js</w:t>
      </w:r>
    </w:p>
    <w:p>
      <w:pPr>
        <w:pStyle w:val="ListBullet"/>
      </w:pPr>
      <w:r>
        <w:t xml:space="preserve">              worker.js</w:t>
      </w:r>
    </w:p>
    <w:p>
      <w:r>
        <w:t xml:space="preserve">            import-worker-url-custom-scheme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b.js</w:t>
      </w:r>
    </w:p>
    <w:p>
      <w:pPr>
        <w:pStyle w:val="ListBullet"/>
      </w:pPr>
      <w:r>
        <w:t xml:space="preserve">              config.json</w:t>
      </w:r>
    </w:p>
    <w:p>
      <w:pPr>
        <w:pStyle w:val="ListBullet"/>
      </w:pPr>
      <w:r>
        <w:t xml:space="preserve">              entry.js</w:t>
      </w:r>
    </w:p>
    <w:p>
      <w:pPr>
        <w:pStyle w:val="ListBullet"/>
      </w:pPr>
      <w:r>
        <w:t xml:space="preserve">              worker.js</w:t>
      </w:r>
    </w:p>
    <w:p>
      <w:r>
        <w:t xml:space="preserve">            module-worker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b.js</w:t>
      </w:r>
    </w:p>
    <w:p>
      <w:pPr>
        <w:pStyle w:val="ListBullet"/>
      </w:pPr>
      <w:r>
        <w:t xml:space="preserve">              entry.js</w:t>
      </w:r>
    </w:p>
    <w:p>
      <w:pPr>
        <w:pStyle w:val="ListBullet"/>
      </w:pPr>
      <w:r>
        <w:t xml:space="preserve">              rollup.config.js</w:t>
      </w:r>
    </w:p>
    <w:p>
      <w:pPr>
        <w:pStyle w:val="ListBullet"/>
      </w:pPr>
      <w:r>
        <w:t xml:space="preserve">              worker.js</w:t>
      </w:r>
    </w:p>
    <w:p>
      <w:r>
        <w:t xml:space="preserve">            more-workers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b.js</w:t>
      </w:r>
    </w:p>
    <w:p>
      <w:pPr>
        <w:pStyle w:val="ListBullet"/>
      </w:pPr>
      <w:r>
        <w:t xml:space="preserve">              entry.js</w:t>
      </w:r>
    </w:p>
    <w:p>
      <w:pPr>
        <w:pStyle w:val="ListBullet"/>
      </w:pPr>
      <w:r>
        <w:t xml:space="preserve">              worker_a.js</w:t>
      </w:r>
    </w:p>
    <w:p>
      <w:pPr>
        <w:pStyle w:val="ListBullet"/>
      </w:pPr>
      <w:r>
        <w:t xml:space="preserve">              worker_b.js</w:t>
      </w:r>
    </w:p>
    <w:p>
      <w:r>
        <w:t xml:space="preserve">            public-path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config.json</w:t>
      </w:r>
    </w:p>
    <w:p>
      <w:pPr>
        <w:pStyle w:val="ListBullet"/>
      </w:pPr>
      <w:r>
        <w:t xml:space="preserve">              entry.js</w:t>
      </w:r>
    </w:p>
    <w:p>
      <w:r>
        <w:t xml:space="preserve">            simple-bundle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entry.js</w:t>
      </w:r>
    </w:p>
    <w:p>
      <w:r>
        <w:t xml:space="preserve">            single-default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entry.js</w:t>
      </w:r>
    </w:p>
    <w:p>
      <w:r>
        <w:t xml:space="preserve">            url-import-meta-worker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b.js</w:t>
      </w:r>
    </w:p>
    <w:p>
      <w:pPr>
        <w:pStyle w:val="ListBullet"/>
      </w:pPr>
      <w:r>
        <w:t xml:space="preserve">              entry.js</w:t>
      </w:r>
    </w:p>
    <w:p>
      <w:pPr>
        <w:pStyle w:val="ListBullet"/>
      </w:pPr>
      <w:r>
        <w:t xml:space="preserve">              worker.js</w:t>
      </w:r>
    </w:p>
    <w:p>
      <w:r>
        <w:t xml:space="preserve">            worker</w:t>
      </w:r>
    </w:p>
    <w:p>
      <w:r>
        <w:t xml:space="preserve">              build</w:t>
      </w:r>
    </w:p>
    <w:p>
      <w:pPr>
        <w:pStyle w:val="ListBullet"/>
      </w:pPr>
      <w:r>
        <w:t xml:space="preserve">                runner.html</w:t>
      </w:r>
    </w:p>
    <w:p>
      <w:pPr>
        <w:pStyle w:val="ListBullet"/>
      </w:pPr>
      <w:r>
        <w:t xml:space="preserve">              a.js</w:t>
      </w:r>
    </w:p>
    <w:p>
      <w:pPr>
        <w:pStyle w:val="ListBullet"/>
      </w:pPr>
      <w:r>
        <w:t xml:space="preserve">              b.js</w:t>
      </w:r>
    </w:p>
    <w:p>
      <w:pPr>
        <w:pStyle w:val="ListBullet"/>
      </w:pPr>
      <w:r>
        <w:t xml:space="preserve">              entry.js</w:t>
      </w:r>
    </w:p>
    <w:p>
      <w:pPr>
        <w:pStyle w:val="ListBullet"/>
      </w:pPr>
      <w:r>
        <w:t xml:space="preserve">              worker.js</w:t>
      </w:r>
    </w:p>
    <w:p>
      <w:pPr>
        <w:pStyle w:val="ListBullet"/>
      </w:pPr>
      <w:r>
        <w:t xml:space="preserve">            empty.js</w:t>
      </w:r>
    </w:p>
    <w:p>
      <w:pPr>
        <w:pStyle w:val="ListBullet"/>
      </w:pPr>
      <w:r>
        <w:t xml:space="preserve">          amd-function-name.test.js</w:t>
      </w:r>
    </w:p>
    <w:p>
      <w:pPr>
        <w:pStyle w:val="ListBullet"/>
      </w:pPr>
      <w:r>
        <w:t xml:space="preserve">          asset-in-worker.test.js</w:t>
      </w:r>
    </w:p>
    <w:p>
      <w:pPr>
        <w:pStyle w:val="ListBullet"/>
      </w:pPr>
      <w:r>
        <w:t xml:space="preserve">          dynamic-import.test.js</w:t>
      </w:r>
    </w:p>
    <w:p>
      <w:pPr>
        <w:pStyle w:val="ListBullet"/>
      </w:pPr>
      <w:r>
        <w:t xml:space="preserve">          import-meta-worker.test.js</w:t>
      </w:r>
    </w:p>
    <w:p>
      <w:pPr>
        <w:pStyle w:val="ListBullet"/>
      </w:pPr>
      <w:r>
        <w:t xml:space="preserve">          import-meta.test.js</w:t>
      </w:r>
    </w:p>
    <w:p>
      <w:pPr>
        <w:pStyle w:val="ListBullet"/>
      </w:pPr>
      <w:r>
        <w:t xml:space="preserve">          import-worker-url-custom-scheme.test.js</w:t>
      </w:r>
    </w:p>
    <w:p>
      <w:pPr>
        <w:pStyle w:val="ListBullet"/>
      </w:pPr>
      <w:r>
        <w:t xml:space="preserve">          import-worker-url.test.js</w:t>
      </w:r>
    </w:p>
    <w:p>
      <w:pPr>
        <w:pStyle w:val="ListBullet"/>
      </w:pPr>
      <w:r>
        <w:t xml:space="preserve">          module-worker.test.js</w:t>
      </w:r>
    </w:p>
    <w:p>
      <w:pPr>
        <w:pStyle w:val="ListBullet"/>
      </w:pPr>
      <w:r>
        <w:t xml:space="preserve">          more-workers.test.js</w:t>
      </w:r>
    </w:p>
    <w:p>
      <w:pPr>
        <w:pStyle w:val="ListBullet"/>
      </w:pPr>
      <w:r>
        <w:t xml:space="preserve">          public-path.test.js</w:t>
      </w:r>
    </w:p>
    <w:p>
      <w:pPr>
        <w:pStyle w:val="ListBullet"/>
      </w:pPr>
      <w:r>
        <w:t xml:space="preserve">          simple-bundle.test.js</w:t>
      </w:r>
    </w:p>
    <w:p>
      <w:pPr>
        <w:pStyle w:val="ListBullet"/>
      </w:pPr>
      <w:r>
        <w:t xml:space="preserve">          single-default.test.js</w:t>
      </w:r>
    </w:p>
    <w:p>
      <w:pPr>
        <w:pStyle w:val="ListBullet"/>
      </w:pPr>
      <w:r>
        <w:t xml:space="preserve">          url-import-meta-worker.test.js</w:t>
      </w:r>
    </w:p>
    <w:p>
      <w:pPr>
        <w:pStyle w:val="ListBullet"/>
      </w:pPr>
      <w:r>
        <w:t xml:space="preserve">          worker.test.js</w:t>
      </w:r>
    </w:p>
    <w:p>
      <w:pPr>
        <w:pStyle w:val="ListBullet"/>
      </w:pPr>
      <w:r>
        <w:t xml:space="preserve">        .travis.yml</w:t>
      </w:r>
    </w:p>
    <w:p>
      <w:pPr>
        <w:pStyle w:val="ListBullet"/>
      </w:pPr>
      <w:r>
        <w:t xml:space="preserve">        CODEOWNERS</w:t>
      </w:r>
    </w:p>
    <w:p>
      <w:pPr>
        <w:pStyle w:val="ListBullet"/>
      </w:pPr>
      <w:r>
        <w:t xml:space="preserve">        CONTRIBUTING</w:t>
      </w:r>
    </w:p>
    <w:p>
      <w:pPr>
        <w:pStyle w:val="ListBullet"/>
      </w:pPr>
      <w:r>
        <w:t xml:space="preserve">        CONTRIBUTORS</w:t>
      </w:r>
    </w:p>
    <w:p>
      <w:pPr>
        <w:pStyle w:val="ListBullet"/>
      </w:pPr>
      <w:r>
        <w:t xml:space="preserve">        Dockerfile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karma.conf.js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loader.ejs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renovate.json</w:t>
      </w:r>
    </w:p>
    <w:p>
      <w:pPr>
        <w:pStyle w:val="ListBullet"/>
      </w:pPr>
      <w:r>
        <w:t xml:space="preserve">        run_tests.js</w:t>
      </w:r>
    </w:p>
    <w:p>
      <w:r>
        <w:t xml:space="preserve">    @svgr</w:t>
      </w:r>
    </w:p>
    <w:p>
      <w:r>
        <w:t xml:space="preserve">      babel-plugin-add-jsx-attribute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babel-plugin-remove-jsx-attribute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babel-plugin-remove-jsx-empty-expression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babel-plugin-replace-jsx-attribute-value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babel-plugin-svg-dynamic-title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babel-plugin-svg-em-dimensions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babel-plugin-transform-react-native-svg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babel-plugin-transform-svg-component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util.js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babel-preset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core</w:t>
      </w:r>
    </w:p>
    <w:p>
      <w:r>
        <w:t xml:space="preserve">        lib</w:t>
      </w:r>
    </w:p>
    <w:p>
      <w:pPr>
        <w:pStyle w:val="ListBullet"/>
      </w:pPr>
      <w:r>
        <w:t xml:space="preserve">          config.js</w:t>
      </w:r>
    </w:p>
    <w:p>
      <w:pPr>
        <w:pStyle w:val="ListBullet"/>
      </w:pPr>
      <w:r>
        <w:t xml:space="preserve">          convert.js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plugins.js</w:t>
      </w:r>
    </w:p>
    <w:p>
      <w:pPr>
        <w:pStyle w:val="ListBullet"/>
      </w:pPr>
      <w:r>
        <w:t xml:space="preserve">          state.js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hast-util-to-babel-ast</w:t>
      </w:r>
    </w:p>
    <w:p>
      <w:r>
        <w:t xml:space="preserve">        lib</w:t>
      </w:r>
    </w:p>
    <w:p>
      <w:pPr>
        <w:pStyle w:val="ListBullet"/>
      </w:pPr>
      <w:r>
        <w:t xml:space="preserve">          all.js</w:t>
      </w:r>
    </w:p>
    <w:p>
      <w:pPr>
        <w:pStyle w:val="ListBullet"/>
      </w:pPr>
      <w:r>
        <w:t xml:space="preserve">          getAttributes.js</w:t>
      </w:r>
    </w:p>
    <w:p>
      <w:pPr>
        <w:pStyle w:val="ListBullet"/>
      </w:pPr>
      <w:r>
        <w:t xml:space="preserve">          handlers.js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mappings.js</w:t>
      </w:r>
    </w:p>
    <w:p>
      <w:pPr>
        <w:pStyle w:val="ListBullet"/>
      </w:pPr>
      <w:r>
        <w:t xml:space="preserve">          one.js</w:t>
      </w:r>
    </w:p>
    <w:p>
      <w:pPr>
        <w:pStyle w:val="ListBullet"/>
      </w:pPr>
      <w:r>
        <w:t xml:space="preserve">          stringToObjectStyle.js</w:t>
      </w:r>
    </w:p>
    <w:p>
      <w:pPr>
        <w:pStyle w:val="ListBullet"/>
      </w:pPr>
      <w:r>
        <w:t xml:space="preserve">          util.js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plugin-jsx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plugin-svgo</w:t>
      </w:r>
    </w:p>
    <w:p>
      <w:r>
        <w:t xml:space="preserve">        lib</w:t>
      </w:r>
    </w:p>
    <w:p>
      <w:pPr>
        <w:pStyle w:val="ListBullet"/>
      </w:pPr>
      <w:r>
        <w:t xml:space="preserve">          config.js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webpack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@testing-library</w:t>
      </w:r>
    </w:p>
    <w:p>
      <w:r>
        <w:t xml:space="preserve">      dom</w:t>
      </w:r>
    </w:p>
    <w:p>
      <w:r>
        <w:t xml:space="preserve">        dist</w:t>
      </w:r>
    </w:p>
    <w:p>
      <w:r>
        <w:t xml:space="preserve">          @testing-library</w:t>
      </w:r>
    </w:p>
    <w:p>
      <w:pPr>
        <w:pStyle w:val="ListBullet"/>
      </w:pPr>
      <w:r>
        <w:t xml:space="preserve">            dom.cjs.js</w:t>
      </w:r>
    </w:p>
    <w:p>
      <w:pPr>
        <w:pStyle w:val="ListBullet"/>
      </w:pPr>
      <w:r>
        <w:t xml:space="preserve">            dom.esm.js</w:t>
      </w:r>
    </w:p>
    <w:p>
      <w:pPr>
        <w:pStyle w:val="ListBullet"/>
      </w:pPr>
      <w:r>
        <w:t xml:space="preserve">            dom.umd.js</w:t>
      </w:r>
    </w:p>
    <w:p>
      <w:pPr>
        <w:pStyle w:val="ListBullet"/>
      </w:pPr>
      <w:r>
        <w:t xml:space="preserve">            dom.umd.js.map</w:t>
      </w:r>
    </w:p>
    <w:p>
      <w:pPr>
        <w:pStyle w:val="ListBullet"/>
      </w:pPr>
      <w:r>
        <w:t xml:space="preserve">            dom.umd.min.js</w:t>
      </w:r>
    </w:p>
    <w:p>
      <w:pPr>
        <w:pStyle w:val="ListBullet"/>
      </w:pPr>
      <w:r>
        <w:t xml:space="preserve">            dom.umd.min.js.map</w:t>
      </w:r>
    </w:p>
    <w:p>
      <w:r>
        <w:t xml:space="preserve">          queries</w:t>
      </w:r>
    </w:p>
    <w:p>
      <w:pPr>
        <w:pStyle w:val="ListBullet"/>
      </w:pPr>
      <w:r>
        <w:t xml:space="preserve">            all-utils.js</w:t>
      </w:r>
    </w:p>
    <w:p>
      <w:pPr>
        <w:pStyle w:val="ListBullet"/>
      </w:pPr>
      <w:r>
        <w:t xml:space="preserve">            alt-text.js</w:t>
      </w:r>
    </w:p>
    <w:p>
      <w:pPr>
        <w:pStyle w:val="ListBullet"/>
      </w:pPr>
      <w:r>
        <w:t xml:space="preserve">            display-value.js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label-text.js</w:t>
      </w:r>
    </w:p>
    <w:p>
      <w:pPr>
        <w:pStyle w:val="ListBullet"/>
      </w:pPr>
      <w:r>
        <w:t xml:space="preserve">            placeholder-text.js</w:t>
      </w:r>
    </w:p>
    <w:p>
      <w:pPr>
        <w:pStyle w:val="ListBullet"/>
      </w:pPr>
      <w:r>
        <w:t xml:space="preserve">            role.js</w:t>
      </w:r>
    </w:p>
    <w:p>
      <w:pPr>
        <w:pStyle w:val="ListBullet"/>
      </w:pPr>
      <w:r>
        <w:t xml:space="preserve">            test-id.js</w:t>
      </w:r>
    </w:p>
    <w:p>
      <w:pPr>
        <w:pStyle w:val="ListBullet"/>
      </w:pPr>
      <w:r>
        <w:t xml:space="preserve">            text.js</w:t>
      </w:r>
    </w:p>
    <w:p>
      <w:pPr>
        <w:pStyle w:val="ListBullet"/>
      </w:pPr>
      <w:r>
        <w:t xml:space="preserve">            title.js</w:t>
      </w:r>
    </w:p>
    <w:p>
      <w:pPr>
        <w:pStyle w:val="ListBullet"/>
      </w:pPr>
      <w:r>
        <w:t xml:space="preserve">          config.js</w:t>
      </w:r>
    </w:p>
    <w:p>
      <w:pPr>
        <w:pStyle w:val="ListBullet"/>
      </w:pPr>
      <w:r>
        <w:t xml:space="preserve">          DOMElementFilter.js</w:t>
      </w:r>
    </w:p>
    <w:p>
      <w:pPr>
        <w:pStyle w:val="ListBullet"/>
      </w:pPr>
      <w:r>
        <w:t xml:space="preserve">          event-map.js</w:t>
      </w:r>
    </w:p>
    <w:p>
      <w:pPr>
        <w:pStyle w:val="ListBullet"/>
      </w:pPr>
      <w:r>
        <w:t xml:space="preserve">          events.js</w:t>
      </w:r>
    </w:p>
    <w:p>
      <w:pPr>
        <w:pStyle w:val="ListBullet"/>
      </w:pPr>
      <w:r>
        <w:t xml:space="preserve">          get-node-text.js</w:t>
      </w:r>
    </w:p>
    <w:p>
      <w:pPr>
        <w:pStyle w:val="ListBullet"/>
      </w:pPr>
      <w:r>
        <w:t xml:space="preserve">          get-queries-for-element.js</w:t>
      </w:r>
    </w:p>
    <w:p>
      <w:pPr>
        <w:pStyle w:val="ListBullet"/>
      </w:pPr>
      <w:r>
        <w:t xml:space="preserve">          get-user-code-frame.js</w:t>
      </w:r>
    </w:p>
    <w:p>
      <w:pPr>
        <w:pStyle w:val="ListBullet"/>
      </w:pPr>
      <w:r>
        <w:t xml:space="preserve">          helpers.js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label-helpers.js</w:t>
      </w:r>
    </w:p>
    <w:p>
      <w:pPr>
        <w:pStyle w:val="ListBullet"/>
      </w:pPr>
      <w:r>
        <w:t xml:space="preserve">          matches.js</w:t>
      </w:r>
    </w:p>
    <w:p>
      <w:pPr>
        <w:pStyle w:val="ListBullet"/>
      </w:pPr>
      <w:r>
        <w:t xml:space="preserve">          pretty-dom.js</w:t>
      </w:r>
    </w:p>
    <w:p>
      <w:pPr>
        <w:pStyle w:val="ListBullet"/>
      </w:pPr>
      <w:r>
        <w:t xml:space="preserve">          query-helpers.js</w:t>
      </w:r>
    </w:p>
    <w:p>
      <w:pPr>
        <w:pStyle w:val="ListBullet"/>
      </w:pPr>
      <w:r>
        <w:t xml:space="preserve">          role-helpers.js</w:t>
      </w:r>
    </w:p>
    <w:p>
      <w:pPr>
        <w:pStyle w:val="ListBullet"/>
      </w:pPr>
      <w:r>
        <w:t xml:space="preserve">          screen.js</w:t>
      </w:r>
    </w:p>
    <w:p>
      <w:pPr>
        <w:pStyle w:val="ListBullet"/>
      </w:pPr>
      <w:r>
        <w:t xml:space="preserve">          suggestions.js</w:t>
      </w:r>
    </w:p>
    <w:p>
      <w:pPr>
        <w:pStyle w:val="ListBullet"/>
      </w:pPr>
      <w:r>
        <w:t xml:space="preserve">          wait-for-element-to-be-removed.js</w:t>
      </w:r>
    </w:p>
    <w:p>
      <w:pPr>
        <w:pStyle w:val="ListBullet"/>
      </w:pPr>
      <w:r>
        <w:t xml:space="preserve">          wait-for.js</w:t>
      </w:r>
    </w:p>
    <w:p>
      <w:r>
        <w:t xml:space="preserve">        node_modules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aria-query</w:t>
      </w:r>
    </w:p>
    <w:p>
      <w:r>
        <w:t xml:space="preserve">            lib</w:t>
      </w:r>
    </w:p>
    <w:p>
      <w:r>
        <w:t xml:space="preserve">              etc</w:t>
      </w:r>
    </w:p>
    <w:p>
      <w:r>
        <w:t xml:space="preserve">                roles</w:t>
      </w:r>
    </w:p>
    <w:p>
      <w:r>
        <w:t xml:space="preserve">                  abstract</w:t>
      </w:r>
    </w:p>
    <w:p>
      <w:pPr>
        <w:pStyle w:val="ListBullet"/>
      </w:pPr>
      <w:r>
        <w:t xml:space="preserve">                    commandRole.js</w:t>
      </w:r>
    </w:p>
    <w:p>
      <w:pPr>
        <w:pStyle w:val="ListBullet"/>
      </w:pPr>
      <w:r>
        <w:t xml:space="preserve">                    compositeRole.js</w:t>
      </w:r>
    </w:p>
    <w:p>
      <w:pPr>
        <w:pStyle w:val="ListBullet"/>
      </w:pPr>
      <w:r>
        <w:t xml:space="preserve">                    inputRole.js</w:t>
      </w:r>
    </w:p>
    <w:p>
      <w:pPr>
        <w:pStyle w:val="ListBullet"/>
      </w:pPr>
      <w:r>
        <w:t xml:space="preserve">                    landmarkRole.js</w:t>
      </w:r>
    </w:p>
    <w:p>
      <w:pPr>
        <w:pStyle w:val="ListBullet"/>
      </w:pPr>
      <w:r>
        <w:t xml:space="preserve">                    rangeRole.js</w:t>
      </w:r>
    </w:p>
    <w:p>
      <w:pPr>
        <w:pStyle w:val="ListBullet"/>
      </w:pPr>
      <w:r>
        <w:t xml:space="preserve">                    roletypeRole.js</w:t>
      </w:r>
    </w:p>
    <w:p>
      <w:pPr>
        <w:pStyle w:val="ListBullet"/>
      </w:pPr>
      <w:r>
        <w:t xml:space="preserve">                    sectionheadRole.js</w:t>
      </w:r>
    </w:p>
    <w:p>
      <w:pPr>
        <w:pStyle w:val="ListBullet"/>
      </w:pPr>
      <w:r>
        <w:t xml:space="preserve">                    sectionRole.js</w:t>
      </w:r>
    </w:p>
    <w:p>
      <w:pPr>
        <w:pStyle w:val="ListBullet"/>
      </w:pPr>
      <w:r>
        <w:t xml:space="preserve">                    selectRole.js</w:t>
      </w:r>
    </w:p>
    <w:p>
      <w:pPr>
        <w:pStyle w:val="ListBullet"/>
      </w:pPr>
      <w:r>
        <w:t xml:space="preserve">                    structureRole.js</w:t>
      </w:r>
    </w:p>
    <w:p>
      <w:pPr>
        <w:pStyle w:val="ListBullet"/>
      </w:pPr>
      <w:r>
        <w:t xml:space="preserve">                    widgetRole.js</w:t>
      </w:r>
    </w:p>
    <w:p>
      <w:pPr>
        <w:pStyle w:val="ListBullet"/>
      </w:pPr>
      <w:r>
        <w:t xml:space="preserve">                    windowRole.js</w:t>
      </w:r>
    </w:p>
    <w:p>
      <w:r>
        <w:t xml:space="preserve">                  dpub</w:t>
      </w:r>
    </w:p>
    <w:p>
      <w:pPr>
        <w:pStyle w:val="ListBullet"/>
      </w:pPr>
      <w:r>
        <w:t xml:space="preserve">                    docAbstractRole.js</w:t>
      </w:r>
    </w:p>
    <w:p>
      <w:pPr>
        <w:pStyle w:val="ListBullet"/>
      </w:pPr>
      <w:r>
        <w:t xml:space="preserve">                    docAcknowledgmentsRole.js</w:t>
      </w:r>
    </w:p>
    <w:p>
      <w:pPr>
        <w:pStyle w:val="ListBullet"/>
      </w:pPr>
      <w:r>
        <w:t xml:space="preserve">                    docAfterwordRole.js</w:t>
      </w:r>
    </w:p>
    <w:p>
      <w:pPr>
        <w:pStyle w:val="ListBullet"/>
      </w:pPr>
      <w:r>
        <w:t xml:space="preserve">                    docAppendixRole.js</w:t>
      </w:r>
    </w:p>
    <w:p>
      <w:pPr>
        <w:pStyle w:val="ListBullet"/>
      </w:pPr>
      <w:r>
        <w:t xml:space="preserve">                    docBacklinkRole.js</w:t>
      </w:r>
    </w:p>
    <w:p>
      <w:pPr>
        <w:pStyle w:val="ListBullet"/>
      </w:pPr>
      <w:r>
        <w:t xml:space="preserve">                    docBiblioentryRole.js</w:t>
      </w:r>
    </w:p>
    <w:p>
      <w:pPr>
        <w:pStyle w:val="ListBullet"/>
      </w:pPr>
      <w:r>
        <w:t xml:space="preserve">                    docBibliographyRole.js</w:t>
      </w:r>
    </w:p>
    <w:p>
      <w:pPr>
        <w:pStyle w:val="ListBullet"/>
      </w:pPr>
      <w:r>
        <w:t xml:space="preserve">                    docBibliorefRole.js</w:t>
      </w:r>
    </w:p>
    <w:p>
      <w:pPr>
        <w:pStyle w:val="ListBullet"/>
      </w:pPr>
      <w:r>
        <w:t xml:space="preserve">                    docChapterRole.js</w:t>
      </w:r>
    </w:p>
    <w:p>
      <w:pPr>
        <w:pStyle w:val="ListBullet"/>
      </w:pPr>
      <w:r>
        <w:t xml:space="preserve">                    docColophonRole.js</w:t>
      </w:r>
    </w:p>
    <w:p>
      <w:pPr>
        <w:pStyle w:val="ListBullet"/>
      </w:pPr>
      <w:r>
        <w:t xml:space="preserve">                    docConclusionRole.js</w:t>
      </w:r>
    </w:p>
    <w:p>
      <w:pPr>
        <w:pStyle w:val="ListBullet"/>
      </w:pPr>
      <w:r>
        <w:t xml:space="preserve">                    docCoverRole.js</w:t>
      </w:r>
    </w:p>
    <w:p>
      <w:pPr>
        <w:pStyle w:val="ListBullet"/>
      </w:pPr>
      <w:r>
        <w:t xml:space="preserve">                    docCreditRole.js</w:t>
      </w:r>
    </w:p>
    <w:p>
      <w:pPr>
        <w:pStyle w:val="ListBullet"/>
      </w:pPr>
      <w:r>
        <w:t xml:space="preserve">                    docCreditsRole.js</w:t>
      </w:r>
    </w:p>
    <w:p>
      <w:pPr>
        <w:pStyle w:val="ListBullet"/>
      </w:pPr>
      <w:r>
        <w:t xml:space="preserve">                    docDedicationRole.js</w:t>
      </w:r>
    </w:p>
    <w:p>
      <w:pPr>
        <w:pStyle w:val="ListBullet"/>
      </w:pPr>
      <w:r>
        <w:t xml:space="preserve">                    docEndnoteRole.js</w:t>
      </w:r>
    </w:p>
    <w:p>
      <w:pPr>
        <w:pStyle w:val="ListBullet"/>
      </w:pPr>
      <w:r>
        <w:t xml:space="preserve">                    docEndnotesRole.js</w:t>
      </w:r>
    </w:p>
    <w:p>
      <w:pPr>
        <w:pStyle w:val="ListBullet"/>
      </w:pPr>
      <w:r>
        <w:t xml:space="preserve">                    docEpigraphRole.js</w:t>
      </w:r>
    </w:p>
    <w:p>
      <w:pPr>
        <w:pStyle w:val="ListBullet"/>
      </w:pPr>
      <w:r>
        <w:t xml:space="preserve">                    docEpilogueRole.js</w:t>
      </w:r>
    </w:p>
    <w:p>
      <w:pPr>
        <w:pStyle w:val="ListBullet"/>
      </w:pPr>
      <w:r>
        <w:t xml:space="preserve">                    docErrataRole.js</w:t>
      </w:r>
    </w:p>
    <w:p>
      <w:pPr>
        <w:pStyle w:val="ListBullet"/>
      </w:pPr>
      <w:r>
        <w:t xml:space="preserve">                    docExampleRole.js</w:t>
      </w:r>
    </w:p>
    <w:p>
      <w:pPr>
        <w:pStyle w:val="ListBullet"/>
      </w:pPr>
      <w:r>
        <w:t xml:space="preserve">                    docFootnoteRole.js</w:t>
      </w:r>
    </w:p>
    <w:p>
      <w:pPr>
        <w:pStyle w:val="ListBullet"/>
      </w:pPr>
      <w:r>
        <w:t xml:space="preserve">                    docForewordRole.js</w:t>
      </w:r>
    </w:p>
    <w:p>
      <w:pPr>
        <w:pStyle w:val="ListBullet"/>
      </w:pPr>
      <w:r>
        <w:t xml:space="preserve">                    docGlossaryRole.js</w:t>
      </w:r>
    </w:p>
    <w:p>
      <w:pPr>
        <w:pStyle w:val="ListBullet"/>
      </w:pPr>
      <w:r>
        <w:t xml:space="preserve">                    docGlossrefRole.js</w:t>
      </w:r>
    </w:p>
    <w:p>
      <w:pPr>
        <w:pStyle w:val="ListBullet"/>
      </w:pPr>
      <w:r>
        <w:t xml:space="preserve">                    docIndexRole.js</w:t>
      </w:r>
    </w:p>
    <w:p>
      <w:pPr>
        <w:pStyle w:val="ListBullet"/>
      </w:pPr>
      <w:r>
        <w:t xml:space="preserve">                    docIntroductionRole.js</w:t>
      </w:r>
    </w:p>
    <w:p>
      <w:pPr>
        <w:pStyle w:val="ListBullet"/>
      </w:pPr>
      <w:r>
        <w:t xml:space="preserve">                    docNoterefRole.js</w:t>
      </w:r>
    </w:p>
    <w:p>
      <w:pPr>
        <w:pStyle w:val="ListBullet"/>
      </w:pPr>
      <w:r>
        <w:t xml:space="preserve">                    docNoticeRole.js</w:t>
      </w:r>
    </w:p>
    <w:p>
      <w:pPr>
        <w:pStyle w:val="ListBullet"/>
      </w:pPr>
      <w:r>
        <w:t xml:space="preserve">                    docPagebreakRole.js</w:t>
      </w:r>
    </w:p>
    <w:p>
      <w:pPr>
        <w:pStyle w:val="ListBullet"/>
      </w:pPr>
      <w:r>
        <w:t xml:space="preserve">                    docPagelistRole.js</w:t>
      </w:r>
    </w:p>
    <w:p>
      <w:pPr>
        <w:pStyle w:val="ListBullet"/>
      </w:pPr>
      <w:r>
        <w:t xml:space="preserve">                    docPartRole.js</w:t>
      </w:r>
    </w:p>
    <w:p>
      <w:pPr>
        <w:pStyle w:val="ListBullet"/>
      </w:pPr>
      <w:r>
        <w:t xml:space="preserve">                    docPrefaceRole.js</w:t>
      </w:r>
    </w:p>
    <w:p>
      <w:pPr>
        <w:pStyle w:val="ListBullet"/>
      </w:pPr>
      <w:r>
        <w:t xml:space="preserve">                    docPrologueRole.js</w:t>
      </w:r>
    </w:p>
    <w:p>
      <w:pPr>
        <w:pStyle w:val="ListBullet"/>
      </w:pPr>
      <w:r>
        <w:t xml:space="preserve">                    docPullquoteRole.js</w:t>
      </w:r>
    </w:p>
    <w:p>
      <w:pPr>
        <w:pStyle w:val="ListBullet"/>
      </w:pPr>
      <w:r>
        <w:t xml:space="preserve">                    docQnaRole.js</w:t>
      </w:r>
    </w:p>
    <w:p>
      <w:pPr>
        <w:pStyle w:val="ListBullet"/>
      </w:pPr>
      <w:r>
        <w:t xml:space="preserve">                    docSubtitleRole.js</w:t>
      </w:r>
    </w:p>
    <w:p>
      <w:pPr>
        <w:pStyle w:val="ListBullet"/>
      </w:pPr>
      <w:r>
        <w:t xml:space="preserve">                    docTipRole.js</w:t>
      </w:r>
    </w:p>
    <w:p>
      <w:pPr>
        <w:pStyle w:val="ListBullet"/>
      </w:pPr>
      <w:r>
        <w:t xml:space="preserve">                    docTocRole.js</w:t>
      </w:r>
    </w:p>
    <w:p>
      <w:r>
        <w:t xml:space="preserve">                  graphics</w:t>
      </w:r>
    </w:p>
    <w:p>
      <w:pPr>
        <w:pStyle w:val="ListBullet"/>
      </w:pPr>
      <w:r>
        <w:t xml:space="preserve">                    graphicsDocumentRole.js</w:t>
      </w:r>
    </w:p>
    <w:p>
      <w:pPr>
        <w:pStyle w:val="ListBullet"/>
      </w:pPr>
      <w:r>
        <w:t xml:space="preserve">                    graphicsObjectRole.js</w:t>
      </w:r>
    </w:p>
    <w:p>
      <w:pPr>
        <w:pStyle w:val="ListBullet"/>
      </w:pPr>
      <w:r>
        <w:t xml:space="preserve">                    graphicsSymbolRole.js</w:t>
      </w:r>
    </w:p>
    <w:p>
      <w:r>
        <w:t xml:space="preserve">                  literal</w:t>
      </w:r>
    </w:p>
    <w:p>
      <w:pPr>
        <w:pStyle w:val="ListBullet"/>
      </w:pPr>
      <w:r>
        <w:t xml:space="preserve">                    alertdialogRole.js</w:t>
      </w:r>
    </w:p>
    <w:p>
      <w:pPr>
        <w:pStyle w:val="ListBullet"/>
      </w:pPr>
      <w:r>
        <w:t xml:space="preserve">                    alertRole.js</w:t>
      </w:r>
    </w:p>
    <w:p>
      <w:pPr>
        <w:pStyle w:val="ListBullet"/>
      </w:pPr>
      <w:r>
        <w:t xml:space="preserve">                    applicationRole.js</w:t>
      </w:r>
    </w:p>
    <w:p>
      <w:pPr>
        <w:pStyle w:val="ListBullet"/>
      </w:pPr>
      <w:r>
        <w:t xml:space="preserve">                    articleRole.js</w:t>
      </w:r>
    </w:p>
    <w:p>
      <w:pPr>
        <w:pStyle w:val="ListBullet"/>
      </w:pPr>
      <w:r>
        <w:t xml:space="preserve">                    bannerRole.js</w:t>
      </w:r>
    </w:p>
    <w:p>
      <w:pPr>
        <w:pStyle w:val="ListBullet"/>
      </w:pPr>
      <w:r>
        <w:t xml:space="preserve">                    blockquoteRole.js</w:t>
      </w:r>
    </w:p>
    <w:p>
      <w:pPr>
        <w:pStyle w:val="ListBullet"/>
      </w:pPr>
      <w:r>
        <w:t xml:space="preserve">                    buttonRole.js</w:t>
      </w:r>
    </w:p>
    <w:p>
      <w:pPr>
        <w:pStyle w:val="ListBullet"/>
      </w:pPr>
      <w:r>
        <w:t xml:space="preserve">                    captionRole.js</w:t>
      </w:r>
    </w:p>
    <w:p>
      <w:pPr>
        <w:pStyle w:val="ListBullet"/>
      </w:pPr>
      <w:r>
        <w:t xml:space="preserve">                    cellRole.js</w:t>
      </w:r>
    </w:p>
    <w:p>
      <w:pPr>
        <w:pStyle w:val="ListBullet"/>
      </w:pPr>
      <w:r>
        <w:t xml:space="preserve">                    checkboxRole.js</w:t>
      </w:r>
    </w:p>
    <w:p>
      <w:pPr>
        <w:pStyle w:val="ListBullet"/>
      </w:pPr>
      <w:r>
        <w:t xml:space="preserve">                    codeRole.js</w:t>
      </w:r>
    </w:p>
    <w:p>
      <w:pPr>
        <w:pStyle w:val="ListBullet"/>
      </w:pPr>
      <w:r>
        <w:t xml:space="preserve">                    columnheaderRole.js</w:t>
      </w:r>
    </w:p>
    <w:p>
      <w:pPr>
        <w:pStyle w:val="ListBullet"/>
      </w:pPr>
      <w:r>
        <w:t xml:space="preserve">                    comboboxRole.js</w:t>
      </w:r>
    </w:p>
    <w:p>
      <w:pPr>
        <w:pStyle w:val="ListBullet"/>
      </w:pPr>
      <w:r>
        <w:t xml:space="preserve">                    complementaryRole.js</w:t>
      </w:r>
    </w:p>
    <w:p>
      <w:pPr>
        <w:pStyle w:val="ListBullet"/>
      </w:pPr>
      <w:r>
        <w:t xml:space="preserve">                    contentinfoRole.js</w:t>
      </w:r>
    </w:p>
    <w:p>
      <w:pPr>
        <w:pStyle w:val="ListBullet"/>
      </w:pPr>
      <w:r>
        <w:t xml:space="preserve">                    definitionRole.js</w:t>
      </w:r>
    </w:p>
    <w:p>
      <w:pPr>
        <w:pStyle w:val="ListBullet"/>
      </w:pPr>
      <w:r>
        <w:t xml:space="preserve">                    deletionRole.js</w:t>
      </w:r>
    </w:p>
    <w:p>
      <w:pPr>
        <w:pStyle w:val="ListBullet"/>
      </w:pPr>
      <w:r>
        <w:t xml:space="preserve">                    dialogRole.js</w:t>
      </w:r>
    </w:p>
    <w:p>
      <w:pPr>
        <w:pStyle w:val="ListBullet"/>
      </w:pPr>
      <w:r>
        <w:t xml:space="preserve">                    directoryRole.js</w:t>
      </w:r>
    </w:p>
    <w:p>
      <w:pPr>
        <w:pStyle w:val="ListBullet"/>
      </w:pPr>
      <w:r>
        <w:t xml:space="preserve">                    documentRole.js</w:t>
      </w:r>
    </w:p>
    <w:p>
      <w:pPr>
        <w:pStyle w:val="ListBullet"/>
      </w:pPr>
      <w:r>
        <w:t xml:space="preserve">                    emphasisRole.js</w:t>
      </w:r>
    </w:p>
    <w:p>
      <w:pPr>
        <w:pStyle w:val="ListBullet"/>
      </w:pPr>
      <w:r>
        <w:t xml:space="preserve">                    feedRole.js</w:t>
      </w:r>
    </w:p>
    <w:p>
      <w:pPr>
        <w:pStyle w:val="ListBullet"/>
      </w:pPr>
      <w:r>
        <w:t xml:space="preserve">                    figureRole.js</w:t>
      </w:r>
    </w:p>
    <w:p>
      <w:pPr>
        <w:pStyle w:val="ListBullet"/>
      </w:pPr>
      <w:r>
        <w:t xml:space="preserve">                    formRole.js</w:t>
      </w:r>
    </w:p>
    <w:p>
      <w:pPr>
        <w:pStyle w:val="ListBullet"/>
      </w:pPr>
      <w:r>
        <w:t xml:space="preserve">                    genericRole.js</w:t>
      </w:r>
    </w:p>
    <w:p>
      <w:pPr>
        <w:pStyle w:val="ListBullet"/>
      </w:pPr>
      <w:r>
        <w:t xml:space="preserve">                    graphicsDocumentRole.js</w:t>
      </w:r>
    </w:p>
    <w:p>
      <w:pPr>
        <w:pStyle w:val="ListBullet"/>
      </w:pPr>
      <w:r>
        <w:t xml:space="preserve">                    graphicsObjectRole.js</w:t>
      </w:r>
    </w:p>
    <w:p>
      <w:pPr>
        <w:pStyle w:val="ListBullet"/>
      </w:pPr>
      <w:r>
        <w:t xml:space="preserve">                    graphicsSymbolRole.js</w:t>
      </w:r>
    </w:p>
    <w:p>
      <w:pPr>
        <w:pStyle w:val="ListBullet"/>
      </w:pPr>
      <w:r>
        <w:t xml:space="preserve">                    gridcellRole.js</w:t>
      </w:r>
    </w:p>
    <w:p>
      <w:pPr>
        <w:pStyle w:val="ListBullet"/>
      </w:pPr>
      <w:r>
        <w:t xml:space="preserve">                    gridRole.js</w:t>
      </w:r>
    </w:p>
    <w:p>
      <w:pPr>
        <w:pStyle w:val="ListBullet"/>
      </w:pPr>
      <w:r>
        <w:t xml:space="preserve">                    groupRole.js</w:t>
      </w:r>
    </w:p>
    <w:p>
      <w:pPr>
        <w:pStyle w:val="ListBullet"/>
      </w:pPr>
      <w:r>
        <w:t xml:space="preserve">                    headingRole.js</w:t>
      </w:r>
    </w:p>
    <w:p>
      <w:pPr>
        <w:pStyle w:val="ListBullet"/>
      </w:pPr>
      <w:r>
        <w:t xml:space="preserve">                    imgRole.js</w:t>
      </w:r>
    </w:p>
    <w:p>
      <w:pPr>
        <w:pStyle w:val="ListBullet"/>
      </w:pPr>
      <w:r>
        <w:t xml:space="preserve">                    insertionRole.js</w:t>
      </w:r>
    </w:p>
    <w:p>
      <w:pPr>
        <w:pStyle w:val="ListBullet"/>
      </w:pPr>
      <w:r>
        <w:t xml:space="preserve">                    linkRole.js</w:t>
      </w:r>
    </w:p>
    <w:p>
      <w:pPr>
        <w:pStyle w:val="ListBullet"/>
      </w:pPr>
      <w:r>
        <w:t xml:space="preserve">                    listboxRole.js</w:t>
      </w:r>
    </w:p>
    <w:p>
      <w:pPr>
        <w:pStyle w:val="ListBullet"/>
      </w:pPr>
      <w:r>
        <w:t xml:space="preserve">                    listitemRole.js</w:t>
      </w:r>
    </w:p>
    <w:p>
      <w:pPr>
        <w:pStyle w:val="ListBullet"/>
      </w:pPr>
      <w:r>
        <w:t xml:space="preserve">                    listRole.js</w:t>
      </w:r>
    </w:p>
    <w:p>
      <w:pPr>
        <w:pStyle w:val="ListBullet"/>
      </w:pPr>
      <w:r>
        <w:t xml:space="preserve">                    logRole.js</w:t>
      </w:r>
    </w:p>
    <w:p>
      <w:pPr>
        <w:pStyle w:val="ListBullet"/>
      </w:pPr>
      <w:r>
        <w:t xml:space="preserve">                    mainRole.js</w:t>
      </w:r>
    </w:p>
    <w:p>
      <w:pPr>
        <w:pStyle w:val="ListBullet"/>
      </w:pPr>
      <w:r>
        <w:t xml:space="preserve">                    markRole.js</w:t>
      </w:r>
    </w:p>
    <w:p>
      <w:pPr>
        <w:pStyle w:val="ListBullet"/>
      </w:pPr>
      <w:r>
        <w:t xml:space="preserve">                    marqueeRole.js</w:t>
      </w:r>
    </w:p>
    <w:p>
      <w:pPr>
        <w:pStyle w:val="ListBullet"/>
      </w:pPr>
      <w:r>
        <w:t xml:space="preserve">                    mathRole.js</w:t>
      </w:r>
    </w:p>
    <w:p>
      <w:pPr>
        <w:pStyle w:val="ListBullet"/>
      </w:pPr>
      <w:r>
        <w:t xml:space="preserve">                    menubarRole.js</w:t>
      </w:r>
    </w:p>
    <w:p>
      <w:pPr>
        <w:pStyle w:val="ListBullet"/>
      </w:pPr>
      <w:r>
        <w:t xml:space="preserve">                    menuitemcheckboxRole.js</w:t>
      </w:r>
    </w:p>
    <w:p>
      <w:pPr>
        <w:pStyle w:val="ListBullet"/>
      </w:pPr>
      <w:r>
        <w:t xml:space="preserve">                    menuitemradioRole.js</w:t>
      </w:r>
    </w:p>
    <w:p>
      <w:pPr>
        <w:pStyle w:val="ListBullet"/>
      </w:pPr>
      <w:r>
        <w:t xml:space="preserve">                    menuitemRole.js</w:t>
      </w:r>
    </w:p>
    <w:p>
      <w:pPr>
        <w:pStyle w:val="ListBullet"/>
      </w:pPr>
      <w:r>
        <w:t xml:space="preserve">                    menuRole.js</w:t>
      </w:r>
    </w:p>
    <w:p>
      <w:pPr>
        <w:pStyle w:val="ListBullet"/>
      </w:pPr>
      <w:r>
        <w:t xml:space="preserve">                    meterRole.js</w:t>
      </w:r>
    </w:p>
    <w:p>
      <w:pPr>
        <w:pStyle w:val="ListBullet"/>
      </w:pPr>
      <w:r>
        <w:t xml:space="preserve">                    navigationRole.js</w:t>
      </w:r>
    </w:p>
    <w:p>
      <w:pPr>
        <w:pStyle w:val="ListBullet"/>
      </w:pPr>
      <w:r>
        <w:t xml:space="preserve">                    noneRole.js</w:t>
      </w:r>
    </w:p>
    <w:p>
      <w:pPr>
        <w:pStyle w:val="ListBullet"/>
      </w:pPr>
      <w:r>
        <w:t xml:space="preserve">                    noteRole.js</w:t>
      </w:r>
    </w:p>
    <w:p>
      <w:pPr>
        <w:pStyle w:val="ListBullet"/>
      </w:pPr>
      <w:r>
        <w:t xml:space="preserve">                    optionRole.js</w:t>
      </w:r>
    </w:p>
    <w:p>
      <w:pPr>
        <w:pStyle w:val="ListBullet"/>
      </w:pPr>
      <w:r>
        <w:t xml:space="preserve">                    paragraphRole.js</w:t>
      </w:r>
    </w:p>
    <w:p>
      <w:pPr>
        <w:pStyle w:val="ListBullet"/>
      </w:pPr>
      <w:r>
        <w:t xml:space="preserve">                    presentationRole.js</w:t>
      </w:r>
    </w:p>
    <w:p>
      <w:pPr>
        <w:pStyle w:val="ListBullet"/>
      </w:pPr>
      <w:r>
        <w:t xml:space="preserve">                    progressbarRole.js</w:t>
      </w:r>
    </w:p>
    <w:p>
      <w:pPr>
        <w:pStyle w:val="ListBullet"/>
      </w:pPr>
      <w:r>
        <w:t xml:space="preserve">                    radiogroupRole.js</w:t>
      </w:r>
    </w:p>
    <w:p>
      <w:pPr>
        <w:pStyle w:val="ListBullet"/>
      </w:pPr>
      <w:r>
        <w:t xml:space="preserve">                    radioRole.js</w:t>
      </w:r>
    </w:p>
    <w:p>
      <w:pPr>
        <w:pStyle w:val="ListBullet"/>
      </w:pPr>
      <w:r>
        <w:t xml:space="preserve">                    regionRole.js</w:t>
      </w:r>
    </w:p>
    <w:p>
      <w:pPr>
        <w:pStyle w:val="ListBullet"/>
      </w:pPr>
      <w:r>
        <w:t xml:space="preserve">                    rowgroupRole.js</w:t>
      </w:r>
    </w:p>
    <w:p>
      <w:pPr>
        <w:pStyle w:val="ListBullet"/>
      </w:pPr>
      <w:r>
        <w:t xml:space="preserve">                    rowheaderRole.js</w:t>
      </w:r>
    </w:p>
    <w:p>
      <w:pPr>
        <w:pStyle w:val="ListBullet"/>
      </w:pPr>
      <w:r>
        <w:t xml:space="preserve">                    rowRole.js</w:t>
      </w:r>
    </w:p>
    <w:p>
      <w:pPr>
        <w:pStyle w:val="ListBullet"/>
      </w:pPr>
      <w:r>
        <w:t xml:space="preserve">                    scrollbarRole.js</w:t>
      </w:r>
    </w:p>
    <w:p>
      <w:pPr>
        <w:pStyle w:val="ListBullet"/>
      </w:pPr>
      <w:r>
        <w:t xml:space="preserve">                    searchboxRole.js</w:t>
      </w:r>
    </w:p>
    <w:p>
      <w:pPr>
        <w:pStyle w:val="ListBullet"/>
      </w:pPr>
      <w:r>
        <w:t xml:space="preserve">                    searchRole.js</w:t>
      </w:r>
    </w:p>
    <w:p>
      <w:pPr>
        <w:pStyle w:val="ListBullet"/>
      </w:pPr>
      <w:r>
        <w:t xml:space="preserve">                    separatorRole.js</w:t>
      </w:r>
    </w:p>
    <w:p>
      <w:pPr>
        <w:pStyle w:val="ListBullet"/>
      </w:pPr>
      <w:r>
        <w:t xml:space="preserve">                    sliderRole.js</w:t>
      </w:r>
    </w:p>
    <w:p>
      <w:pPr>
        <w:pStyle w:val="ListBullet"/>
      </w:pPr>
      <w:r>
        <w:t xml:space="preserve">                    spinbuttonRole.js</w:t>
      </w:r>
    </w:p>
    <w:p>
      <w:pPr>
        <w:pStyle w:val="ListBullet"/>
      </w:pPr>
      <w:r>
        <w:t xml:space="preserve">                    statusRole.js</w:t>
      </w:r>
    </w:p>
    <w:p>
      <w:pPr>
        <w:pStyle w:val="ListBullet"/>
      </w:pPr>
      <w:r>
        <w:t xml:space="preserve">                    strongRole.js</w:t>
      </w:r>
    </w:p>
    <w:p>
      <w:pPr>
        <w:pStyle w:val="ListBullet"/>
      </w:pPr>
      <w:r>
        <w:t xml:space="preserve">                    subscriptRole.js</w:t>
      </w:r>
    </w:p>
    <w:p>
      <w:pPr>
        <w:pStyle w:val="ListBullet"/>
      </w:pPr>
      <w:r>
        <w:t xml:space="preserve">                    superscriptRole.js</w:t>
      </w:r>
    </w:p>
    <w:p>
      <w:pPr>
        <w:pStyle w:val="ListBullet"/>
      </w:pPr>
      <w:r>
        <w:t xml:space="preserve">                    switchRole.js</w:t>
      </w:r>
    </w:p>
    <w:p>
      <w:pPr>
        <w:pStyle w:val="ListBullet"/>
      </w:pPr>
      <w:r>
        <w:t xml:space="preserve">                    tableRole.js</w:t>
      </w:r>
    </w:p>
    <w:p>
      <w:pPr>
        <w:pStyle w:val="ListBullet"/>
      </w:pPr>
      <w:r>
        <w:t xml:space="preserve">                    tablistRole.js</w:t>
      </w:r>
    </w:p>
    <w:p>
      <w:pPr>
        <w:pStyle w:val="ListBullet"/>
      </w:pPr>
      <w:r>
        <w:t xml:space="preserve">                    tabpanelRole.js</w:t>
      </w:r>
    </w:p>
    <w:p>
      <w:pPr>
        <w:pStyle w:val="ListBullet"/>
      </w:pPr>
      <w:r>
        <w:t xml:space="preserve">                    tabRole.js</w:t>
      </w:r>
    </w:p>
    <w:p>
      <w:pPr>
        <w:pStyle w:val="ListBullet"/>
      </w:pPr>
      <w:r>
        <w:t xml:space="preserve">                    termRole.js</w:t>
      </w:r>
    </w:p>
    <w:p>
      <w:pPr>
        <w:pStyle w:val="ListBullet"/>
      </w:pPr>
      <w:r>
        <w:t xml:space="preserve">                    textboxRole.js</w:t>
      </w:r>
    </w:p>
    <w:p>
      <w:pPr>
        <w:pStyle w:val="ListBullet"/>
      </w:pPr>
      <w:r>
        <w:t xml:space="preserve">                    timeRole.js</w:t>
      </w:r>
    </w:p>
    <w:p>
      <w:pPr>
        <w:pStyle w:val="ListBullet"/>
      </w:pPr>
      <w:r>
        <w:t xml:space="preserve">                    timerRole.js</w:t>
      </w:r>
    </w:p>
    <w:p>
      <w:pPr>
        <w:pStyle w:val="ListBullet"/>
      </w:pPr>
      <w:r>
        <w:t xml:space="preserve">                    toolbarRole.js</w:t>
      </w:r>
    </w:p>
    <w:p>
      <w:pPr>
        <w:pStyle w:val="ListBullet"/>
      </w:pPr>
      <w:r>
        <w:t xml:space="preserve">                    tooltipRole.js</w:t>
      </w:r>
    </w:p>
    <w:p>
      <w:pPr>
        <w:pStyle w:val="ListBullet"/>
      </w:pPr>
      <w:r>
        <w:t xml:space="preserve">                    treegridRole.js</w:t>
      </w:r>
    </w:p>
    <w:p>
      <w:pPr>
        <w:pStyle w:val="ListBullet"/>
      </w:pPr>
      <w:r>
        <w:t xml:space="preserve">                    treeitemRole.js</w:t>
      </w:r>
    </w:p>
    <w:p>
      <w:pPr>
        <w:pStyle w:val="ListBullet"/>
      </w:pPr>
      <w:r>
        <w:t xml:space="preserve">                    treeRole.js</w:t>
      </w:r>
    </w:p>
    <w:p>
      <w:pPr>
        <w:pStyle w:val="ListBullet"/>
      </w:pPr>
      <w:r>
        <w:t xml:space="preserve">                  ariaAbstractRoles.js</w:t>
      </w:r>
    </w:p>
    <w:p>
      <w:pPr>
        <w:pStyle w:val="ListBullet"/>
      </w:pPr>
      <w:r>
        <w:t xml:space="preserve">                  ariaDpubRoles.js</w:t>
      </w:r>
    </w:p>
    <w:p>
      <w:pPr>
        <w:pStyle w:val="ListBullet"/>
      </w:pPr>
      <w:r>
        <w:t xml:space="preserve">                  ariaGraphicsRoles.js</w:t>
      </w:r>
    </w:p>
    <w:p>
      <w:pPr>
        <w:pStyle w:val="ListBullet"/>
      </w:pPr>
      <w:r>
        <w:t xml:space="preserve">                  ariaLiteralRoles.js</w:t>
      </w:r>
    </w:p>
    <w:p>
      <w:r>
        <w:t xml:space="preserve">              util</w:t>
      </w:r>
    </w:p>
    <w:p>
      <w:pPr>
        <w:pStyle w:val="ListBullet"/>
      </w:pPr>
      <w:r>
        <w:t xml:space="preserve">                iterationDecorator.js</w:t>
      </w:r>
    </w:p>
    <w:p>
      <w:pPr>
        <w:pStyle w:val="ListBullet"/>
      </w:pPr>
      <w:r>
        <w:t xml:space="preserve">                iteratorProxy.js</w:t>
      </w:r>
    </w:p>
    <w:p>
      <w:pPr>
        <w:pStyle w:val="ListBullet"/>
      </w:pPr>
      <w:r>
        <w:t xml:space="preserve">              ariaPropsMap.js</w:t>
      </w:r>
    </w:p>
    <w:p>
      <w:pPr>
        <w:pStyle w:val="ListBullet"/>
      </w:pPr>
      <w:r>
        <w:t xml:space="preserve">              domMap.js</w:t>
      </w:r>
    </w:p>
    <w:p>
      <w:pPr>
        <w:pStyle w:val="ListBullet"/>
      </w:pPr>
      <w:r>
        <w:t xml:space="preserve">              elementRoleMap.js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roleElementMap.js</w:t>
      </w:r>
    </w:p>
    <w:p>
      <w:pPr>
        <w:pStyle w:val="ListBullet"/>
      </w:pPr>
      <w:r>
        <w:t xml:space="preserve">              rolesMap.js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chalk</w:t>
      </w:r>
    </w:p>
    <w:p>
      <w:r>
        <w:t xml:space="preserve">            source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templates.js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color-convert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conversions.js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route.js</w:t>
      </w:r>
    </w:p>
    <w:p>
      <w:r>
        <w:t xml:space="preserve">          color-name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has-flag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supports-color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types</w:t>
      </w:r>
    </w:p>
    <w:p>
      <w:pPr>
        <w:pStyle w:val="ListBullet"/>
      </w:pPr>
      <w:r>
        <w:t xml:space="preserve">          config.d.ts</w:t>
      </w:r>
    </w:p>
    <w:p>
      <w:pPr>
        <w:pStyle w:val="ListBullet"/>
      </w:pPr>
      <w:r>
        <w:t xml:space="preserve">          events.d.ts</w:t>
      </w:r>
    </w:p>
    <w:p>
      <w:pPr>
        <w:pStyle w:val="ListBullet"/>
      </w:pPr>
      <w:r>
        <w:t xml:space="preserve">          get-node-text.d.ts</w:t>
      </w:r>
    </w:p>
    <w:p>
      <w:pPr>
        <w:pStyle w:val="ListBullet"/>
      </w:pPr>
      <w:r>
        <w:t xml:space="preserve">          get-queries-for-element.d.ts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matches.d.ts</w:t>
      </w:r>
    </w:p>
    <w:p>
      <w:pPr>
        <w:pStyle w:val="ListBullet"/>
      </w:pPr>
      <w:r>
        <w:t xml:space="preserve">          pretty-dom.d.ts</w:t>
      </w:r>
    </w:p>
    <w:p>
      <w:pPr>
        <w:pStyle w:val="ListBullet"/>
      </w:pPr>
      <w:r>
        <w:t xml:space="preserve">          queries.d.ts</w:t>
      </w:r>
    </w:p>
    <w:p>
      <w:pPr>
        <w:pStyle w:val="ListBullet"/>
      </w:pPr>
      <w:r>
        <w:t xml:space="preserve">          query-helpers.d.ts</w:t>
      </w:r>
    </w:p>
    <w:p>
      <w:pPr>
        <w:pStyle w:val="ListBullet"/>
      </w:pPr>
      <w:r>
        <w:t xml:space="preserve">          role-helpers.d.ts</w:t>
      </w:r>
    </w:p>
    <w:p>
      <w:pPr>
        <w:pStyle w:val="ListBullet"/>
      </w:pPr>
      <w:r>
        <w:t xml:space="preserve">          screen.d.ts</w:t>
      </w:r>
    </w:p>
    <w:p>
      <w:pPr>
        <w:pStyle w:val="ListBullet"/>
      </w:pPr>
      <w:r>
        <w:t xml:space="preserve">          suggestions.d.ts</w:t>
      </w:r>
    </w:p>
    <w:p>
      <w:pPr>
        <w:pStyle w:val="ListBullet"/>
      </w:pPr>
      <w:r>
        <w:t xml:space="preserve">          wait-for-element-to-be-removed.d.ts</w:t>
      </w:r>
    </w:p>
    <w:p>
      <w:pPr>
        <w:pStyle w:val="ListBullet"/>
      </w:pPr>
      <w:r>
        <w:t xml:space="preserve">          wait-for.d.ts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jest-dom</w:t>
      </w:r>
    </w:p>
    <w:p>
      <w:r>
        <w:t xml:space="preserve">        dist</w:t>
      </w:r>
    </w:p>
    <w:p>
      <w:pPr>
        <w:pStyle w:val="ListBullet"/>
      </w:pPr>
      <w:r>
        <w:t xml:space="preserve">          extend-expect.js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matchers.js</w:t>
      </w:r>
    </w:p>
    <w:p>
      <w:pPr>
        <w:pStyle w:val="ListBullet"/>
      </w:pPr>
      <w:r>
        <w:t xml:space="preserve">          to-be-checked.js</w:t>
      </w:r>
    </w:p>
    <w:p>
      <w:pPr>
        <w:pStyle w:val="ListBullet"/>
      </w:pPr>
      <w:r>
        <w:t xml:space="preserve">          to-be-disabled.js</w:t>
      </w:r>
    </w:p>
    <w:p>
      <w:pPr>
        <w:pStyle w:val="ListBullet"/>
      </w:pPr>
      <w:r>
        <w:t xml:space="preserve">          to-be-empty-dom-element.js</w:t>
      </w:r>
    </w:p>
    <w:p>
      <w:pPr>
        <w:pStyle w:val="ListBullet"/>
      </w:pPr>
      <w:r>
        <w:t xml:space="preserve">          to-be-empty.js</w:t>
      </w:r>
    </w:p>
    <w:p>
      <w:pPr>
        <w:pStyle w:val="ListBullet"/>
      </w:pPr>
      <w:r>
        <w:t xml:space="preserve">          to-be-in-the-document.js</w:t>
      </w:r>
    </w:p>
    <w:p>
      <w:pPr>
        <w:pStyle w:val="ListBullet"/>
      </w:pPr>
      <w:r>
        <w:t xml:space="preserve">          to-be-in-the-dom.js</w:t>
      </w:r>
    </w:p>
    <w:p>
      <w:pPr>
        <w:pStyle w:val="ListBullet"/>
      </w:pPr>
      <w:r>
        <w:t xml:space="preserve">          to-be-invalid.js</w:t>
      </w:r>
    </w:p>
    <w:p>
      <w:pPr>
        <w:pStyle w:val="ListBullet"/>
      </w:pPr>
      <w:r>
        <w:t xml:space="preserve">          to-be-partially-checked.js</w:t>
      </w:r>
    </w:p>
    <w:p>
      <w:pPr>
        <w:pStyle w:val="ListBullet"/>
      </w:pPr>
      <w:r>
        <w:t xml:space="preserve">          to-be-required.js</w:t>
      </w:r>
    </w:p>
    <w:p>
      <w:pPr>
        <w:pStyle w:val="ListBullet"/>
      </w:pPr>
      <w:r>
        <w:t xml:space="preserve">          to-be-visible.js</w:t>
      </w:r>
    </w:p>
    <w:p>
      <w:pPr>
        <w:pStyle w:val="ListBullet"/>
      </w:pPr>
      <w:r>
        <w:t xml:space="preserve">          to-contain-element.js</w:t>
      </w:r>
    </w:p>
    <w:p>
      <w:pPr>
        <w:pStyle w:val="ListBullet"/>
      </w:pPr>
      <w:r>
        <w:t xml:space="preserve">          to-contain-html.js</w:t>
      </w:r>
    </w:p>
    <w:p>
      <w:pPr>
        <w:pStyle w:val="ListBullet"/>
      </w:pPr>
      <w:r>
        <w:t xml:space="preserve">          to-have-accessible-description.js</w:t>
      </w:r>
    </w:p>
    <w:p>
      <w:pPr>
        <w:pStyle w:val="ListBullet"/>
      </w:pPr>
      <w:r>
        <w:t xml:space="preserve">          to-have-accessible-errormessage.js</w:t>
      </w:r>
    </w:p>
    <w:p>
      <w:pPr>
        <w:pStyle w:val="ListBullet"/>
      </w:pPr>
      <w:r>
        <w:t xml:space="preserve">          to-have-accessible-name.js</w:t>
      </w:r>
    </w:p>
    <w:p>
      <w:pPr>
        <w:pStyle w:val="ListBullet"/>
      </w:pPr>
      <w:r>
        <w:t xml:space="preserve">          to-have-attribute.js</w:t>
      </w:r>
    </w:p>
    <w:p>
      <w:pPr>
        <w:pStyle w:val="ListBullet"/>
      </w:pPr>
      <w:r>
        <w:t xml:space="preserve">          to-have-class.js</w:t>
      </w:r>
    </w:p>
    <w:p>
      <w:pPr>
        <w:pStyle w:val="ListBullet"/>
      </w:pPr>
      <w:r>
        <w:t xml:space="preserve">          to-have-description.js</w:t>
      </w:r>
    </w:p>
    <w:p>
      <w:pPr>
        <w:pStyle w:val="ListBullet"/>
      </w:pPr>
      <w:r>
        <w:t xml:space="preserve">          to-have-display-value.js</w:t>
      </w:r>
    </w:p>
    <w:p>
      <w:pPr>
        <w:pStyle w:val="ListBullet"/>
      </w:pPr>
      <w:r>
        <w:t xml:space="preserve">          to-have-errormessage.js</w:t>
      </w:r>
    </w:p>
    <w:p>
      <w:pPr>
        <w:pStyle w:val="ListBullet"/>
      </w:pPr>
      <w:r>
        <w:t xml:space="preserve">          to-have-focus.js</w:t>
      </w:r>
    </w:p>
    <w:p>
      <w:pPr>
        <w:pStyle w:val="ListBullet"/>
      </w:pPr>
      <w:r>
        <w:t xml:space="preserve">          to-have-form-values.js</w:t>
      </w:r>
    </w:p>
    <w:p>
      <w:pPr>
        <w:pStyle w:val="ListBullet"/>
      </w:pPr>
      <w:r>
        <w:t xml:space="preserve">          to-have-style.js</w:t>
      </w:r>
    </w:p>
    <w:p>
      <w:pPr>
        <w:pStyle w:val="ListBullet"/>
      </w:pPr>
      <w:r>
        <w:t xml:space="preserve">          to-have-text-content.js</w:t>
      </w:r>
    </w:p>
    <w:p>
      <w:pPr>
        <w:pStyle w:val="ListBullet"/>
      </w:pPr>
      <w:r>
        <w:t xml:space="preserve">          to-have-value.js</w:t>
      </w:r>
    </w:p>
    <w:p>
      <w:pPr>
        <w:pStyle w:val="ListBullet"/>
      </w:pPr>
      <w:r>
        <w:t xml:space="preserve">          utils.js</w:t>
      </w:r>
    </w:p>
    <w:p>
      <w:r>
        <w:t xml:space="preserve">        node_modules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chalk</w:t>
      </w:r>
    </w:p>
    <w:p>
      <w:r>
        <w:t xml:space="preserve">            source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templates.js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color-convert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conversions.js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route.js</w:t>
      </w:r>
    </w:p>
    <w:p>
      <w:r>
        <w:t xml:space="preserve">          color-name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has-flag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supports-color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extend-expect.js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matchers.js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react</w:t>
      </w:r>
    </w:p>
    <w:p>
      <w:r>
        <w:t xml:space="preserve">        dist</w:t>
      </w:r>
    </w:p>
    <w:p>
      <w:r>
        <w:t xml:space="preserve">          @testing-library</w:t>
      </w:r>
    </w:p>
    <w:p>
      <w:pPr>
        <w:pStyle w:val="ListBullet"/>
      </w:pPr>
      <w:r>
        <w:t xml:space="preserve">            react.cjs.js</w:t>
      </w:r>
    </w:p>
    <w:p>
      <w:pPr>
        <w:pStyle w:val="ListBullet"/>
      </w:pPr>
      <w:r>
        <w:t xml:space="preserve">            react.esm.js</w:t>
      </w:r>
    </w:p>
    <w:p>
      <w:pPr>
        <w:pStyle w:val="ListBullet"/>
      </w:pPr>
      <w:r>
        <w:t xml:space="preserve">            react.pure.cjs.js</w:t>
      </w:r>
    </w:p>
    <w:p>
      <w:pPr>
        <w:pStyle w:val="ListBullet"/>
      </w:pPr>
      <w:r>
        <w:t xml:space="preserve">            react.pure.esm.js</w:t>
      </w:r>
    </w:p>
    <w:p>
      <w:pPr>
        <w:pStyle w:val="ListBullet"/>
      </w:pPr>
      <w:r>
        <w:t xml:space="preserve">            react.pure.umd.js</w:t>
      </w:r>
    </w:p>
    <w:p>
      <w:pPr>
        <w:pStyle w:val="ListBullet"/>
      </w:pPr>
      <w:r>
        <w:t xml:space="preserve">            react.pure.umd.js.map</w:t>
      </w:r>
    </w:p>
    <w:p>
      <w:pPr>
        <w:pStyle w:val="ListBullet"/>
      </w:pPr>
      <w:r>
        <w:t xml:space="preserve">            react.pure.umd.min.js</w:t>
      </w:r>
    </w:p>
    <w:p>
      <w:pPr>
        <w:pStyle w:val="ListBullet"/>
      </w:pPr>
      <w:r>
        <w:t xml:space="preserve">            react.pure.umd.min.js.map</w:t>
      </w:r>
    </w:p>
    <w:p>
      <w:pPr>
        <w:pStyle w:val="ListBullet"/>
      </w:pPr>
      <w:r>
        <w:t xml:space="preserve">            react.umd.js</w:t>
      </w:r>
    </w:p>
    <w:p>
      <w:pPr>
        <w:pStyle w:val="ListBullet"/>
      </w:pPr>
      <w:r>
        <w:t xml:space="preserve">            react.umd.js.map</w:t>
      </w:r>
    </w:p>
    <w:p>
      <w:pPr>
        <w:pStyle w:val="ListBullet"/>
      </w:pPr>
      <w:r>
        <w:t xml:space="preserve">            react.umd.min.js</w:t>
      </w:r>
    </w:p>
    <w:p>
      <w:pPr>
        <w:pStyle w:val="ListBullet"/>
      </w:pPr>
      <w:r>
        <w:t xml:space="preserve">            react.umd.min.js.map</w:t>
      </w:r>
    </w:p>
    <w:p>
      <w:pPr>
        <w:pStyle w:val="ListBullet"/>
      </w:pPr>
      <w:r>
        <w:t xml:space="preserve">          act-compat.js</w:t>
      </w:r>
    </w:p>
    <w:p>
      <w:pPr>
        <w:pStyle w:val="ListBullet"/>
      </w:pPr>
      <w:r>
        <w:t xml:space="preserve">          fire-event.js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pure.js</w:t>
      </w:r>
    </w:p>
    <w:p>
      <w:r>
        <w:t xml:space="preserve">        node_modules</w:t>
      </w:r>
    </w:p>
    <w:p>
      <w:r>
        <w:t xml:space="preserve">          @testing-library</w:t>
      </w:r>
    </w:p>
    <w:p>
      <w:r>
        <w:t xml:space="preserve">            dom</w:t>
      </w:r>
    </w:p>
    <w:p>
      <w:r>
        <w:t xml:space="preserve">              dist</w:t>
      </w:r>
    </w:p>
    <w:p>
      <w:r>
        <w:t xml:space="preserve">                @testing-library</w:t>
      </w:r>
    </w:p>
    <w:p>
      <w:pPr>
        <w:pStyle w:val="ListBullet"/>
      </w:pPr>
      <w:r>
        <w:t xml:space="preserve">                  dom.cjs.js</w:t>
      </w:r>
    </w:p>
    <w:p>
      <w:pPr>
        <w:pStyle w:val="ListBullet"/>
      </w:pPr>
      <w:r>
        <w:t xml:space="preserve">                  dom.esm.js</w:t>
      </w:r>
    </w:p>
    <w:p>
      <w:pPr>
        <w:pStyle w:val="ListBullet"/>
      </w:pPr>
      <w:r>
        <w:t xml:space="preserve">                  dom.umd.js</w:t>
      </w:r>
    </w:p>
    <w:p>
      <w:pPr>
        <w:pStyle w:val="ListBullet"/>
      </w:pPr>
      <w:r>
        <w:t xml:space="preserve">                  dom.umd.js.map</w:t>
      </w:r>
    </w:p>
    <w:p>
      <w:pPr>
        <w:pStyle w:val="ListBullet"/>
      </w:pPr>
      <w:r>
        <w:t xml:space="preserve">                  dom.umd.min.js</w:t>
      </w:r>
    </w:p>
    <w:p>
      <w:pPr>
        <w:pStyle w:val="ListBullet"/>
      </w:pPr>
      <w:r>
        <w:t xml:space="preserve">                  dom.umd.min.js.map</w:t>
      </w:r>
    </w:p>
    <w:p>
      <w:r>
        <w:t xml:space="preserve">                queries</w:t>
      </w:r>
    </w:p>
    <w:p>
      <w:pPr>
        <w:pStyle w:val="ListBullet"/>
      </w:pPr>
      <w:r>
        <w:t xml:space="preserve">                  all-utils.js</w:t>
      </w:r>
    </w:p>
    <w:p>
      <w:pPr>
        <w:pStyle w:val="ListBullet"/>
      </w:pPr>
      <w:r>
        <w:t xml:space="preserve">                  alt-text.js</w:t>
      </w:r>
    </w:p>
    <w:p>
      <w:pPr>
        <w:pStyle w:val="ListBullet"/>
      </w:pPr>
      <w:r>
        <w:t xml:space="preserve">                  display-value.js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    label-text.js</w:t>
      </w:r>
    </w:p>
    <w:p>
      <w:pPr>
        <w:pStyle w:val="ListBullet"/>
      </w:pPr>
      <w:r>
        <w:t xml:space="preserve">                  placeholder-text.js</w:t>
      </w:r>
    </w:p>
    <w:p>
      <w:pPr>
        <w:pStyle w:val="ListBullet"/>
      </w:pPr>
      <w:r>
        <w:t xml:space="preserve">                  role.js</w:t>
      </w:r>
    </w:p>
    <w:p>
      <w:pPr>
        <w:pStyle w:val="ListBullet"/>
      </w:pPr>
      <w:r>
        <w:t xml:space="preserve">                  test-id.js</w:t>
      </w:r>
    </w:p>
    <w:p>
      <w:pPr>
        <w:pStyle w:val="ListBullet"/>
      </w:pPr>
      <w:r>
        <w:t xml:space="preserve">                  text.js</w:t>
      </w:r>
    </w:p>
    <w:p>
      <w:pPr>
        <w:pStyle w:val="ListBullet"/>
      </w:pPr>
      <w:r>
        <w:t xml:space="preserve">                  title.js</w:t>
      </w:r>
    </w:p>
    <w:p>
      <w:pPr>
        <w:pStyle w:val="ListBullet"/>
      </w:pPr>
      <w:r>
        <w:t xml:space="preserve">                config.js</w:t>
      </w:r>
    </w:p>
    <w:p>
      <w:pPr>
        <w:pStyle w:val="ListBullet"/>
      </w:pPr>
      <w:r>
        <w:t xml:space="preserve">                DOMElementFilter.js</w:t>
      </w:r>
    </w:p>
    <w:p>
      <w:pPr>
        <w:pStyle w:val="ListBullet"/>
      </w:pPr>
      <w:r>
        <w:t xml:space="preserve">                event-map.js</w:t>
      </w:r>
    </w:p>
    <w:p>
      <w:pPr>
        <w:pStyle w:val="ListBullet"/>
      </w:pPr>
      <w:r>
        <w:t xml:space="preserve">                events.js</w:t>
      </w:r>
    </w:p>
    <w:p>
      <w:pPr>
        <w:pStyle w:val="ListBullet"/>
      </w:pPr>
      <w:r>
        <w:t xml:space="preserve">                get-node-text.js</w:t>
      </w:r>
    </w:p>
    <w:p>
      <w:pPr>
        <w:pStyle w:val="ListBullet"/>
      </w:pPr>
      <w:r>
        <w:t xml:space="preserve">                get-queries-for-element.js</w:t>
      </w:r>
    </w:p>
    <w:p>
      <w:pPr>
        <w:pStyle w:val="ListBullet"/>
      </w:pPr>
      <w:r>
        <w:t xml:space="preserve">                get-user-code-frame.js</w:t>
      </w:r>
    </w:p>
    <w:p>
      <w:pPr>
        <w:pStyle w:val="ListBullet"/>
      </w:pPr>
      <w:r>
        <w:t xml:space="preserve">                helpers.js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label-helpers.js</w:t>
      </w:r>
    </w:p>
    <w:p>
      <w:pPr>
        <w:pStyle w:val="ListBullet"/>
      </w:pPr>
      <w:r>
        <w:t xml:space="preserve">                matches.js</w:t>
      </w:r>
    </w:p>
    <w:p>
      <w:pPr>
        <w:pStyle w:val="ListBullet"/>
      </w:pPr>
      <w:r>
        <w:t xml:space="preserve">                pretty-dom.js</w:t>
      </w:r>
    </w:p>
    <w:p>
      <w:pPr>
        <w:pStyle w:val="ListBullet"/>
      </w:pPr>
      <w:r>
        <w:t xml:space="preserve">                query-helpers.js</w:t>
      </w:r>
    </w:p>
    <w:p>
      <w:pPr>
        <w:pStyle w:val="ListBullet"/>
      </w:pPr>
      <w:r>
        <w:t xml:space="preserve">                role-helpers.js</w:t>
      </w:r>
    </w:p>
    <w:p>
      <w:pPr>
        <w:pStyle w:val="ListBullet"/>
      </w:pPr>
      <w:r>
        <w:t xml:space="preserve">                screen.js</w:t>
      </w:r>
    </w:p>
    <w:p>
      <w:pPr>
        <w:pStyle w:val="ListBullet"/>
      </w:pPr>
      <w:r>
        <w:t xml:space="preserve">                suggestions.js</w:t>
      </w:r>
    </w:p>
    <w:p>
      <w:pPr>
        <w:pStyle w:val="ListBullet"/>
      </w:pPr>
      <w:r>
        <w:t xml:space="preserve">                wait-for-element-to-be-removed.js</w:t>
      </w:r>
    </w:p>
    <w:p>
      <w:pPr>
        <w:pStyle w:val="ListBullet"/>
      </w:pPr>
      <w:r>
        <w:t xml:space="preserve">                wait-for.js</w:t>
      </w:r>
    </w:p>
    <w:p>
      <w:r>
        <w:t xml:space="preserve">              types</w:t>
      </w:r>
    </w:p>
    <w:p>
      <w:pPr>
        <w:pStyle w:val="ListBullet"/>
      </w:pPr>
      <w:r>
        <w:t xml:space="preserve">                config.d.ts</w:t>
      </w:r>
    </w:p>
    <w:p>
      <w:pPr>
        <w:pStyle w:val="ListBullet"/>
      </w:pPr>
      <w:r>
        <w:t xml:space="preserve">                events.d.ts</w:t>
      </w:r>
    </w:p>
    <w:p>
      <w:pPr>
        <w:pStyle w:val="ListBullet"/>
      </w:pPr>
      <w:r>
        <w:t xml:space="preserve">                get-node-text.d.ts</w:t>
      </w:r>
    </w:p>
    <w:p>
      <w:pPr>
        <w:pStyle w:val="ListBullet"/>
      </w:pPr>
      <w:r>
        <w:t xml:space="preserve">                get-queries-for-element.d.ts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matches.d.ts</w:t>
      </w:r>
    </w:p>
    <w:p>
      <w:pPr>
        <w:pStyle w:val="ListBullet"/>
      </w:pPr>
      <w:r>
        <w:t xml:space="preserve">                pretty-dom.d.ts</w:t>
      </w:r>
    </w:p>
    <w:p>
      <w:pPr>
        <w:pStyle w:val="ListBullet"/>
      </w:pPr>
      <w:r>
        <w:t xml:space="preserve">                queries.d.ts</w:t>
      </w:r>
    </w:p>
    <w:p>
      <w:pPr>
        <w:pStyle w:val="ListBullet"/>
      </w:pPr>
      <w:r>
        <w:t xml:space="preserve">                query-helpers.d.ts</w:t>
      </w:r>
    </w:p>
    <w:p>
      <w:pPr>
        <w:pStyle w:val="ListBullet"/>
      </w:pPr>
      <w:r>
        <w:t xml:space="preserve">                role-helpers.d.ts</w:t>
      </w:r>
    </w:p>
    <w:p>
      <w:pPr>
        <w:pStyle w:val="ListBullet"/>
      </w:pPr>
      <w:r>
        <w:t xml:space="preserve">                screen.d.ts</w:t>
      </w:r>
    </w:p>
    <w:p>
      <w:pPr>
        <w:pStyle w:val="ListBullet"/>
      </w:pPr>
      <w:r>
        <w:t xml:space="preserve">                suggestions.d.ts</w:t>
      </w:r>
    </w:p>
    <w:p>
      <w:pPr>
        <w:pStyle w:val="ListBullet"/>
      </w:pPr>
      <w:r>
        <w:t xml:space="preserve">                wait-for-element-to-be-removed.d.ts</w:t>
      </w:r>
    </w:p>
    <w:p>
      <w:pPr>
        <w:pStyle w:val="ListBullet"/>
      </w:pPr>
      <w:r>
        <w:t xml:space="preserve">                wait-for.d.ts</w:t>
      </w:r>
    </w:p>
    <w:p>
      <w:pPr>
        <w:pStyle w:val="ListBullet"/>
      </w:pPr>
      <w:r>
        <w:t xml:space="preserve">              CHANGELOG.md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chalk</w:t>
      </w:r>
    </w:p>
    <w:p>
      <w:r>
        <w:t xml:space="preserve">            source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templates.js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color-convert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conversions.js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route.js</w:t>
      </w:r>
    </w:p>
    <w:p>
      <w:r>
        <w:t xml:space="preserve">          color-name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has-flag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supports-color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types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pure.d.ts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dont-cleanup-after-each.js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pure.d.ts</w:t>
      </w:r>
    </w:p>
    <w:p>
      <w:pPr>
        <w:pStyle w:val="ListBullet"/>
      </w:pPr>
      <w:r>
        <w:t xml:space="preserve">        pure.js</w:t>
      </w:r>
    </w:p>
    <w:p>
      <w:pPr>
        <w:pStyle w:val="ListBullet"/>
      </w:pPr>
      <w:r>
        <w:t xml:space="preserve">        README.md</w:t>
      </w:r>
    </w:p>
    <w:p>
      <w:r>
        <w:t xml:space="preserve">      user-event</w:t>
      </w:r>
    </w:p>
    <w:p>
      <w:r>
        <w:t xml:space="preserve">        dist</w:t>
      </w:r>
    </w:p>
    <w:p>
      <w:r>
        <w:t xml:space="preserve">          keyboard</w:t>
      </w:r>
    </w:p>
    <w:p>
      <w:r>
        <w:t xml:space="preserve">            plugins</w:t>
      </w:r>
    </w:p>
    <w:p>
      <w:pPr>
        <w:pStyle w:val="ListBullet"/>
      </w:pPr>
      <w:r>
        <w:t xml:space="preserve">              arrow.d.ts</w:t>
      </w:r>
    </w:p>
    <w:p>
      <w:pPr>
        <w:pStyle w:val="ListBullet"/>
      </w:pPr>
      <w:r>
        <w:t xml:space="preserve">              arrow.js</w:t>
      </w:r>
    </w:p>
    <w:p>
      <w:pPr>
        <w:pStyle w:val="ListBullet"/>
      </w:pPr>
      <w:r>
        <w:t xml:space="preserve">              character.d.ts</w:t>
      </w:r>
    </w:p>
    <w:p>
      <w:pPr>
        <w:pStyle w:val="ListBullet"/>
      </w:pPr>
      <w:r>
        <w:t xml:space="preserve">              character.js</w:t>
      </w:r>
    </w:p>
    <w:p>
      <w:pPr>
        <w:pStyle w:val="ListBullet"/>
      </w:pPr>
      <w:r>
        <w:t xml:space="preserve">              control.d.ts</w:t>
      </w:r>
    </w:p>
    <w:p>
      <w:pPr>
        <w:pStyle w:val="ListBullet"/>
      </w:pPr>
      <w:r>
        <w:t xml:space="preserve">              control.js</w:t>
      </w:r>
    </w:p>
    <w:p>
      <w:pPr>
        <w:pStyle w:val="ListBullet"/>
      </w:pPr>
      <w:r>
        <w:t xml:space="preserve">              functional.d.ts</w:t>
      </w:r>
    </w:p>
    <w:p>
      <w:pPr>
        <w:pStyle w:val="ListBullet"/>
      </w:pPr>
      <w:r>
        <w:t xml:space="preserve">              functional.js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r>
        <w:t xml:space="preserve">            shared</w:t>
      </w:r>
    </w:p>
    <w:p>
      <w:pPr>
        <w:pStyle w:val="ListBullet"/>
      </w:pPr>
      <w:r>
        <w:t xml:space="preserve">              carryValue.d.ts</w:t>
      </w:r>
    </w:p>
    <w:p>
      <w:pPr>
        <w:pStyle w:val="ListBullet"/>
      </w:pPr>
      <w:r>
        <w:t xml:space="preserve">              carryValue.js</w:t>
      </w:r>
    </w:p>
    <w:p>
      <w:pPr>
        <w:pStyle w:val="ListBullet"/>
      </w:pPr>
      <w:r>
        <w:t xml:space="preserve">              fireChangeForInputTimeIfValid.d.ts</w:t>
      </w:r>
    </w:p>
    <w:p>
      <w:pPr>
        <w:pStyle w:val="ListBullet"/>
      </w:pPr>
      <w:r>
        <w:t xml:space="preserve">              fireChangeForInputTimeIfValid.js</w:t>
      </w:r>
    </w:p>
    <w:p>
      <w:pPr>
        <w:pStyle w:val="ListBullet"/>
      </w:pPr>
      <w:r>
        <w:t xml:space="preserve">              fireInputEvent.d.ts</w:t>
      </w:r>
    </w:p>
    <w:p>
      <w:pPr>
        <w:pStyle w:val="ListBullet"/>
      </w:pPr>
      <w:r>
        <w:t xml:space="preserve">              fireInputEvent.js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getEventProps.d.ts</w:t>
      </w:r>
    </w:p>
    <w:p>
      <w:pPr>
        <w:pStyle w:val="ListBullet"/>
      </w:pPr>
      <w:r>
        <w:t xml:space="preserve">            getEventProps.js</w:t>
      </w:r>
    </w:p>
    <w:p>
      <w:pPr>
        <w:pStyle w:val="ListBullet"/>
      </w:pPr>
      <w:r>
        <w:t xml:space="preserve">            getNextKeyDef.d.ts</w:t>
      </w:r>
    </w:p>
    <w:p>
      <w:pPr>
        <w:pStyle w:val="ListBullet"/>
      </w:pPr>
      <w:r>
        <w:t xml:space="preserve">            getNextKeyDef.js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keyboardImplementation.d.ts</w:t>
      </w:r>
    </w:p>
    <w:p>
      <w:pPr>
        <w:pStyle w:val="ListBullet"/>
      </w:pPr>
      <w:r>
        <w:t xml:space="preserve">            keyboardImplementation.js</w:t>
      </w:r>
    </w:p>
    <w:p>
      <w:pPr>
        <w:pStyle w:val="ListBullet"/>
      </w:pPr>
      <w:r>
        <w:t xml:space="preserve">            keyMap.d.ts</w:t>
      </w:r>
    </w:p>
    <w:p>
      <w:pPr>
        <w:pStyle w:val="ListBullet"/>
      </w:pPr>
      <w:r>
        <w:t xml:space="preserve">            keyMap.js</w:t>
      </w:r>
    </w:p>
    <w:p>
      <w:pPr>
        <w:pStyle w:val="ListBullet"/>
      </w:pPr>
      <w:r>
        <w:t xml:space="preserve">            specialCharMap.d.ts</w:t>
      </w:r>
    </w:p>
    <w:p>
      <w:pPr>
        <w:pStyle w:val="ListBullet"/>
      </w:pPr>
      <w:r>
        <w:t xml:space="preserve">            specialCharMap.js</w:t>
      </w:r>
    </w:p>
    <w:p>
      <w:pPr>
        <w:pStyle w:val="ListBullet"/>
      </w:pPr>
      <w:r>
        <w:t xml:space="preserve">            types.d.ts</w:t>
      </w:r>
    </w:p>
    <w:p>
      <w:pPr>
        <w:pStyle w:val="ListBullet"/>
      </w:pPr>
      <w:r>
        <w:t xml:space="preserve">            types.js</w:t>
      </w:r>
    </w:p>
    <w:p>
      <w:r>
        <w:t xml:space="preserve">          type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typeImplementation.d.ts</w:t>
      </w:r>
    </w:p>
    <w:p>
      <w:pPr>
        <w:pStyle w:val="ListBullet"/>
      </w:pPr>
      <w:r>
        <w:t xml:space="preserve">            typeImplementation.js</w:t>
      </w:r>
    </w:p>
    <w:p>
      <w:r>
        <w:t xml:space="preserve">          utils</w:t>
      </w:r>
    </w:p>
    <w:p>
      <w:r>
        <w:t xml:space="preserve">            click</w:t>
      </w:r>
    </w:p>
    <w:p>
      <w:pPr>
        <w:pStyle w:val="ListBullet"/>
      </w:pPr>
      <w:r>
        <w:t xml:space="preserve">              getMouseEventOptions.d.ts</w:t>
      </w:r>
    </w:p>
    <w:p>
      <w:pPr>
        <w:pStyle w:val="ListBullet"/>
      </w:pPr>
      <w:r>
        <w:t xml:space="preserve">              getMouseEventOptions.js</w:t>
      </w:r>
    </w:p>
    <w:p>
      <w:pPr>
        <w:pStyle w:val="ListBullet"/>
      </w:pPr>
      <w:r>
        <w:t xml:space="preserve">              isClickableInput.d.ts</w:t>
      </w:r>
    </w:p>
    <w:p>
      <w:pPr>
        <w:pStyle w:val="ListBullet"/>
      </w:pPr>
      <w:r>
        <w:t xml:space="preserve">              isClickableInput.js</w:t>
      </w:r>
    </w:p>
    <w:p>
      <w:r>
        <w:t xml:space="preserve">            edit</w:t>
      </w:r>
    </w:p>
    <w:p>
      <w:pPr>
        <w:pStyle w:val="ListBullet"/>
      </w:pPr>
      <w:r>
        <w:t xml:space="preserve">              buildTimeValue.d.ts</w:t>
      </w:r>
    </w:p>
    <w:p>
      <w:pPr>
        <w:pStyle w:val="ListBullet"/>
      </w:pPr>
      <w:r>
        <w:t xml:space="preserve">              buildTimeValue.js</w:t>
      </w:r>
    </w:p>
    <w:p>
      <w:pPr>
        <w:pStyle w:val="ListBullet"/>
      </w:pPr>
      <w:r>
        <w:t xml:space="preserve">              calculateNewValue.d.ts</w:t>
      </w:r>
    </w:p>
    <w:p>
      <w:pPr>
        <w:pStyle w:val="ListBullet"/>
      </w:pPr>
      <w:r>
        <w:t xml:space="preserve">              calculateNewValue.js</w:t>
      </w:r>
    </w:p>
    <w:p>
      <w:pPr>
        <w:pStyle w:val="ListBullet"/>
      </w:pPr>
      <w:r>
        <w:t xml:space="preserve">              cursorPosition.d.ts</w:t>
      </w:r>
    </w:p>
    <w:p>
      <w:pPr>
        <w:pStyle w:val="ListBullet"/>
      </w:pPr>
      <w:r>
        <w:t xml:space="preserve">              cursorPosition.js</w:t>
      </w:r>
    </w:p>
    <w:p>
      <w:pPr>
        <w:pStyle w:val="ListBullet"/>
      </w:pPr>
      <w:r>
        <w:t xml:space="preserve">              getValue.d.ts</w:t>
      </w:r>
    </w:p>
    <w:p>
      <w:pPr>
        <w:pStyle w:val="ListBullet"/>
      </w:pPr>
      <w:r>
        <w:t xml:space="preserve">              getValue.js</w:t>
      </w:r>
    </w:p>
    <w:p>
      <w:pPr>
        <w:pStyle w:val="ListBullet"/>
      </w:pPr>
      <w:r>
        <w:t xml:space="preserve">              hasUnreliableEmptyValue.d.ts</w:t>
      </w:r>
    </w:p>
    <w:p>
      <w:pPr>
        <w:pStyle w:val="ListBullet"/>
      </w:pPr>
      <w:r>
        <w:t xml:space="preserve">              hasUnreliableEmptyValue.js</w:t>
      </w:r>
    </w:p>
    <w:p>
      <w:pPr>
        <w:pStyle w:val="ListBullet"/>
      </w:pPr>
      <w:r>
        <w:t xml:space="preserve">              isContentEditable.d.ts</w:t>
      </w:r>
    </w:p>
    <w:p>
      <w:pPr>
        <w:pStyle w:val="ListBullet"/>
      </w:pPr>
      <w:r>
        <w:t xml:space="preserve">              isContentEditable.js</w:t>
      </w:r>
    </w:p>
    <w:p>
      <w:pPr>
        <w:pStyle w:val="ListBullet"/>
      </w:pPr>
      <w:r>
        <w:t xml:space="preserve">              isEditable.d.ts</w:t>
      </w:r>
    </w:p>
    <w:p>
      <w:pPr>
        <w:pStyle w:val="ListBullet"/>
      </w:pPr>
      <w:r>
        <w:t xml:space="preserve">              isEditable.js</w:t>
      </w:r>
    </w:p>
    <w:p>
      <w:pPr>
        <w:pStyle w:val="ListBullet"/>
      </w:pPr>
      <w:r>
        <w:t xml:space="preserve">              isValidDateValue.d.ts</w:t>
      </w:r>
    </w:p>
    <w:p>
      <w:pPr>
        <w:pStyle w:val="ListBullet"/>
      </w:pPr>
      <w:r>
        <w:t xml:space="preserve">              isValidDateValue.js</w:t>
      </w:r>
    </w:p>
    <w:p>
      <w:pPr>
        <w:pStyle w:val="ListBullet"/>
      </w:pPr>
      <w:r>
        <w:t xml:space="preserve">              isValidInputTimeValue.d.ts</w:t>
      </w:r>
    </w:p>
    <w:p>
      <w:pPr>
        <w:pStyle w:val="ListBullet"/>
      </w:pPr>
      <w:r>
        <w:t xml:space="preserve">              isValidInputTimeValue.js</w:t>
      </w:r>
    </w:p>
    <w:p>
      <w:pPr>
        <w:pStyle w:val="ListBullet"/>
      </w:pPr>
      <w:r>
        <w:t xml:space="preserve">              maxLength.d.ts</w:t>
      </w:r>
    </w:p>
    <w:p>
      <w:pPr>
        <w:pStyle w:val="ListBullet"/>
      </w:pPr>
      <w:r>
        <w:t xml:space="preserve">              maxLength.js</w:t>
      </w:r>
    </w:p>
    <w:p>
      <w:pPr>
        <w:pStyle w:val="ListBullet"/>
      </w:pPr>
      <w:r>
        <w:t xml:space="preserve">              selectionRange.d.ts</w:t>
      </w:r>
    </w:p>
    <w:p>
      <w:pPr>
        <w:pStyle w:val="ListBullet"/>
      </w:pPr>
      <w:r>
        <w:t xml:space="preserve">              selectionRange.js</w:t>
      </w:r>
    </w:p>
    <w:p>
      <w:r>
        <w:t xml:space="preserve">            focus</w:t>
      </w:r>
    </w:p>
    <w:p>
      <w:pPr>
        <w:pStyle w:val="ListBullet"/>
      </w:pPr>
      <w:r>
        <w:t xml:space="preserve">              getActiveElement.d.ts</w:t>
      </w:r>
    </w:p>
    <w:p>
      <w:pPr>
        <w:pStyle w:val="ListBullet"/>
      </w:pPr>
      <w:r>
        <w:t xml:space="preserve">              getActiveElement.js</w:t>
      </w:r>
    </w:p>
    <w:p>
      <w:pPr>
        <w:pStyle w:val="ListBullet"/>
      </w:pPr>
      <w:r>
        <w:t xml:space="preserve">              isFocusable.d.ts</w:t>
      </w:r>
    </w:p>
    <w:p>
      <w:pPr>
        <w:pStyle w:val="ListBullet"/>
      </w:pPr>
      <w:r>
        <w:t xml:space="preserve">              isFocusable.js</w:t>
      </w:r>
    </w:p>
    <w:p>
      <w:pPr>
        <w:pStyle w:val="ListBullet"/>
      </w:pPr>
      <w:r>
        <w:t xml:space="preserve">              selector.d.ts</w:t>
      </w:r>
    </w:p>
    <w:p>
      <w:pPr>
        <w:pStyle w:val="ListBullet"/>
      </w:pPr>
      <w:r>
        <w:t xml:space="preserve">              selector.js</w:t>
      </w:r>
    </w:p>
    <w:p>
      <w:r>
        <w:t xml:space="preserve">            misc</w:t>
      </w:r>
    </w:p>
    <w:p>
      <w:pPr>
        <w:pStyle w:val="ListBullet"/>
      </w:pPr>
      <w:r>
        <w:t xml:space="preserve">              eventWrapper.d.ts</w:t>
      </w:r>
    </w:p>
    <w:p>
      <w:pPr>
        <w:pStyle w:val="ListBullet"/>
      </w:pPr>
      <w:r>
        <w:t xml:space="preserve">              eventWrapper.js</w:t>
      </w:r>
    </w:p>
    <w:p>
      <w:pPr>
        <w:pStyle w:val="ListBullet"/>
      </w:pPr>
      <w:r>
        <w:t xml:space="preserve">              hasFormSubmit.d.ts</w:t>
      </w:r>
    </w:p>
    <w:p>
      <w:pPr>
        <w:pStyle w:val="ListBullet"/>
      </w:pPr>
      <w:r>
        <w:t xml:space="preserve">              hasFormSubmit.js</w:t>
      </w:r>
    </w:p>
    <w:p>
      <w:pPr>
        <w:pStyle w:val="ListBullet"/>
      </w:pPr>
      <w:r>
        <w:t xml:space="preserve">              hasPointerEvents.d.ts</w:t>
      </w:r>
    </w:p>
    <w:p>
      <w:pPr>
        <w:pStyle w:val="ListBullet"/>
      </w:pPr>
      <w:r>
        <w:t xml:space="preserve">              hasPointerEvents.js</w:t>
      </w:r>
    </w:p>
    <w:p>
      <w:pPr>
        <w:pStyle w:val="ListBullet"/>
      </w:pPr>
      <w:r>
        <w:t xml:space="preserve">              isDisabled.d.ts</w:t>
      </w:r>
    </w:p>
    <w:p>
      <w:pPr>
        <w:pStyle w:val="ListBullet"/>
      </w:pPr>
      <w:r>
        <w:t xml:space="preserve">              isDisabled.js</w:t>
      </w:r>
    </w:p>
    <w:p>
      <w:pPr>
        <w:pStyle w:val="ListBullet"/>
      </w:pPr>
      <w:r>
        <w:t xml:space="preserve">              isDocument.d.ts</w:t>
      </w:r>
    </w:p>
    <w:p>
      <w:pPr>
        <w:pStyle w:val="ListBullet"/>
      </w:pPr>
      <w:r>
        <w:t xml:space="preserve">              isDocument.js</w:t>
      </w:r>
    </w:p>
    <w:p>
      <w:pPr>
        <w:pStyle w:val="ListBullet"/>
      </w:pPr>
      <w:r>
        <w:t xml:space="preserve">              isElementType.d.ts</w:t>
      </w:r>
    </w:p>
    <w:p>
      <w:pPr>
        <w:pStyle w:val="ListBullet"/>
      </w:pPr>
      <w:r>
        <w:t xml:space="preserve">              isElementType.js</w:t>
      </w:r>
    </w:p>
    <w:p>
      <w:pPr>
        <w:pStyle w:val="ListBullet"/>
      </w:pPr>
      <w:r>
        <w:t xml:space="preserve">              isLabelWithInternallyDisabledControl.d.ts</w:t>
      </w:r>
    </w:p>
    <w:p>
      <w:pPr>
        <w:pStyle w:val="ListBullet"/>
      </w:pPr>
      <w:r>
        <w:t xml:space="preserve">              isLabelWithInternallyDisabledControl.js</w:t>
      </w:r>
    </w:p>
    <w:p>
      <w:pPr>
        <w:pStyle w:val="ListBullet"/>
      </w:pPr>
      <w:r>
        <w:t xml:space="preserve">              isVisible.d.ts</w:t>
      </w:r>
    </w:p>
    <w:p>
      <w:pPr>
        <w:pStyle w:val="ListBullet"/>
      </w:pPr>
      <w:r>
        <w:t xml:space="preserve">              isVisible.js</w:t>
      </w:r>
    </w:p>
    <w:p>
      <w:pPr>
        <w:pStyle w:val="ListBullet"/>
      </w:pPr>
      <w:r>
        <w:t xml:space="preserve">              wait.d.ts</w:t>
      </w:r>
    </w:p>
    <w:p>
      <w:pPr>
        <w:pStyle w:val="ListBullet"/>
      </w:pPr>
      <w:r>
        <w:t xml:space="preserve">              wait.js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blur.d.ts</w:t>
      </w:r>
    </w:p>
    <w:p>
      <w:pPr>
        <w:pStyle w:val="ListBullet"/>
      </w:pPr>
      <w:r>
        <w:t xml:space="preserve">          blur.js</w:t>
      </w:r>
    </w:p>
    <w:p>
      <w:pPr>
        <w:pStyle w:val="ListBullet"/>
      </w:pPr>
      <w:r>
        <w:t xml:space="preserve">          clear.d.ts</w:t>
      </w:r>
    </w:p>
    <w:p>
      <w:pPr>
        <w:pStyle w:val="ListBullet"/>
      </w:pPr>
      <w:r>
        <w:t xml:space="preserve">          clear.js</w:t>
      </w:r>
    </w:p>
    <w:p>
      <w:pPr>
        <w:pStyle w:val="ListBullet"/>
      </w:pPr>
      <w:r>
        <w:t xml:space="preserve">          click.d.ts</w:t>
      </w:r>
    </w:p>
    <w:p>
      <w:pPr>
        <w:pStyle w:val="ListBullet"/>
      </w:pPr>
      <w:r>
        <w:t xml:space="preserve">          click.js</w:t>
      </w:r>
    </w:p>
    <w:p>
      <w:pPr>
        <w:pStyle w:val="ListBullet"/>
      </w:pPr>
      <w:r>
        <w:t xml:space="preserve">          dom-helpers.d.ts</w:t>
      </w:r>
    </w:p>
    <w:p>
      <w:pPr>
        <w:pStyle w:val="ListBullet"/>
      </w:pPr>
      <w:r>
        <w:t xml:space="preserve">          focus.d.ts</w:t>
      </w:r>
    </w:p>
    <w:p>
      <w:pPr>
        <w:pStyle w:val="ListBullet"/>
      </w:pPr>
      <w:r>
        <w:t xml:space="preserve">          focus.js</w:t>
      </w:r>
    </w:p>
    <w:p>
      <w:pPr>
        <w:pStyle w:val="ListBullet"/>
      </w:pPr>
      <w:r>
        <w:t xml:space="preserve">          hover.d.ts</w:t>
      </w:r>
    </w:p>
    <w:p>
      <w:pPr>
        <w:pStyle w:val="ListBullet"/>
      </w:pPr>
      <w:r>
        <w:t xml:space="preserve">          hover.js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paste.d.ts</w:t>
      </w:r>
    </w:p>
    <w:p>
      <w:pPr>
        <w:pStyle w:val="ListBullet"/>
      </w:pPr>
      <w:r>
        <w:t xml:space="preserve">          paste.js</w:t>
      </w:r>
    </w:p>
    <w:p>
      <w:pPr>
        <w:pStyle w:val="ListBullet"/>
      </w:pPr>
      <w:r>
        <w:t xml:space="preserve">          select-options.d.ts</w:t>
      </w:r>
    </w:p>
    <w:p>
      <w:pPr>
        <w:pStyle w:val="ListBullet"/>
      </w:pPr>
      <w:r>
        <w:t xml:space="preserve">          select-options.js</w:t>
      </w:r>
    </w:p>
    <w:p>
      <w:pPr>
        <w:pStyle w:val="ListBullet"/>
      </w:pPr>
      <w:r>
        <w:t xml:space="preserve">          tab.d.ts</w:t>
      </w:r>
    </w:p>
    <w:p>
      <w:pPr>
        <w:pStyle w:val="ListBullet"/>
      </w:pPr>
      <w:r>
        <w:t xml:space="preserve">          tab.js</w:t>
      </w:r>
    </w:p>
    <w:p>
      <w:pPr>
        <w:pStyle w:val="ListBullet"/>
      </w:pPr>
      <w:r>
        <w:t xml:space="preserve">          upload.d.ts</w:t>
      </w:r>
    </w:p>
    <w:p>
      <w:pPr>
        <w:pStyle w:val="ListBullet"/>
      </w:pPr>
      <w:r>
        <w:t xml:space="preserve">          upload.js</w:t>
      </w:r>
    </w:p>
    <w:p>
      <w:pPr>
        <w:pStyle w:val="ListBullet"/>
      </w:pPr>
      <w:r>
        <w:t xml:space="preserve">        CHANGELOG.md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@tootallnate</w:t>
      </w:r>
    </w:p>
    <w:p>
      <w:r>
        <w:t xml:space="preserve">      once</w:t>
      </w:r>
    </w:p>
    <w:p>
      <w:r>
        <w:t xml:space="preserve">        dist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package.json</w:t>
      </w:r>
    </w:p>
    <w:p>
      <w:r>
        <w:t xml:space="preserve">    @trysound</w:t>
      </w:r>
    </w:p>
    <w:p>
      <w:r>
        <w:t xml:space="preserve">      sax</w:t>
      </w:r>
    </w:p>
    <w:p>
      <w:r>
        <w:t xml:space="preserve">        lib</w:t>
      </w:r>
    </w:p>
    <w:p>
      <w:pPr>
        <w:pStyle w:val="ListBullet"/>
      </w:pPr>
      <w:r>
        <w:t xml:space="preserve">          sax.js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@types</w:t>
      </w:r>
    </w:p>
    <w:p>
      <w:r>
        <w:t xml:space="preserve">      aria-query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babel__core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babel__generator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babel__template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babel__traverse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body-parser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bonjour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connect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connect-history-api-fallback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eslint</w:t>
      </w:r>
    </w:p>
    <w:p>
      <w:r>
        <w:t xml:space="preserve">        rules</w:t>
      </w:r>
    </w:p>
    <w:p>
      <w:pPr>
        <w:pStyle w:val="ListBullet"/>
      </w:pPr>
      <w:r>
        <w:t xml:space="preserve">          best-practices.d.ts</w:t>
      </w:r>
    </w:p>
    <w:p>
      <w:pPr>
        <w:pStyle w:val="ListBullet"/>
      </w:pPr>
      <w:r>
        <w:t xml:space="preserve">          deprecated.d.ts</w:t>
      </w:r>
    </w:p>
    <w:p>
      <w:pPr>
        <w:pStyle w:val="ListBullet"/>
      </w:pPr>
      <w:r>
        <w:t xml:space="preserve">          ecmascript-6.d.ts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node-commonjs.d.ts</w:t>
      </w:r>
    </w:p>
    <w:p>
      <w:pPr>
        <w:pStyle w:val="ListBullet"/>
      </w:pPr>
      <w:r>
        <w:t xml:space="preserve">          possible-errors.d.ts</w:t>
      </w:r>
    </w:p>
    <w:p>
      <w:pPr>
        <w:pStyle w:val="ListBullet"/>
      </w:pPr>
      <w:r>
        <w:t xml:space="preserve">          strict-mode.d.ts</w:t>
      </w:r>
    </w:p>
    <w:p>
      <w:pPr>
        <w:pStyle w:val="ListBullet"/>
      </w:pPr>
      <w:r>
        <w:t xml:space="preserve">          stylistic-issues.d.ts</w:t>
      </w:r>
    </w:p>
    <w:p>
      <w:pPr>
        <w:pStyle w:val="ListBullet"/>
      </w:pPr>
      <w:r>
        <w:t xml:space="preserve">          variables.d.ts</w:t>
      </w:r>
    </w:p>
    <w:p>
      <w:pPr>
        <w:pStyle w:val="ListBullet"/>
      </w:pPr>
      <w:r>
        <w:t xml:space="preserve">        helpers.d.ts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use-at-your-own-risk.d.ts</w:t>
      </w:r>
    </w:p>
    <w:p>
      <w:r>
        <w:t xml:space="preserve">      eslint-scope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estree</w:t>
      </w:r>
    </w:p>
    <w:p>
      <w:pPr>
        <w:pStyle w:val="ListBullet"/>
      </w:pPr>
      <w:r>
        <w:t xml:space="preserve">        flow.d.ts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express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express-serve-static-core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graceful-fs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html-minifier-terser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http-errors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http-proxy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istanbul-lib-coverage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istanbul-lib-report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istanbul-reports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jest</w:t>
      </w:r>
    </w:p>
    <w:p>
      <w:r>
        <w:t xml:space="preserve">        node_modules</w:t>
      </w:r>
    </w:p>
    <w:p>
      <w:r>
        <w:t xml:space="preserve">          @jest</w:t>
      </w:r>
    </w:p>
    <w:p>
      <w:r>
        <w:t xml:space="preserve">            schemas</w:t>
      </w:r>
    </w:p>
    <w:p>
      <w:r>
        <w:t xml:space="preserve">              build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r>
        <w:t xml:space="preserve">            types</w:t>
      </w:r>
    </w:p>
    <w:p>
      <w:r>
        <w:t xml:space="preserve">              build</w:t>
      </w:r>
    </w:p>
    <w:p>
      <w:pPr>
        <w:pStyle w:val="ListBullet"/>
      </w:pPr>
      <w:r>
        <w:t xml:space="preserve">                Circus.js</w:t>
      </w:r>
    </w:p>
    <w:p>
      <w:pPr>
        <w:pStyle w:val="ListBullet"/>
      </w:pPr>
      <w:r>
        <w:t xml:space="preserve">                Config.js</w:t>
      </w:r>
    </w:p>
    <w:p>
      <w:pPr>
        <w:pStyle w:val="ListBullet"/>
      </w:pPr>
      <w:r>
        <w:t xml:space="preserve">                Global.js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TestResult.js</w:t>
      </w:r>
    </w:p>
    <w:p>
      <w:pPr>
        <w:pStyle w:val="ListBullet"/>
      </w:pPr>
      <w:r>
        <w:t xml:space="preserve">                Transform.js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r>
        <w:t xml:space="preserve">          @sinclair</w:t>
      </w:r>
    </w:p>
    <w:p>
      <w:r>
        <w:t xml:space="preserve">            typebox</w:t>
      </w:r>
    </w:p>
    <w:p>
      <w:r>
        <w:t xml:space="preserve">              compiler</w:t>
      </w:r>
    </w:p>
    <w:p>
      <w:pPr>
        <w:pStyle w:val="ListBullet"/>
      </w:pPr>
      <w:r>
        <w:t xml:space="preserve">                compiler.d.ts</w:t>
      </w:r>
    </w:p>
    <w:p>
      <w:pPr>
        <w:pStyle w:val="ListBullet"/>
      </w:pPr>
      <w:r>
        <w:t xml:space="preserve">                compiler.js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errors</w:t>
      </w:r>
    </w:p>
    <w:p>
      <w:pPr>
        <w:pStyle w:val="ListBullet"/>
      </w:pPr>
      <w:r>
        <w:t xml:space="preserve">                errors.d.ts</w:t>
      </w:r>
    </w:p>
    <w:p>
      <w:pPr>
        <w:pStyle w:val="ListBullet"/>
      </w:pPr>
      <w:r>
        <w:t xml:space="preserve">                errors.js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r>
        <w:t xml:space="preserve">              system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system.d.ts</w:t>
      </w:r>
    </w:p>
    <w:p>
      <w:pPr>
        <w:pStyle w:val="ListBullet"/>
      </w:pPr>
      <w:r>
        <w:t xml:space="preserve">                system.js</w:t>
      </w:r>
    </w:p>
    <w:p>
      <w:r>
        <w:t xml:space="preserve">              value</w:t>
      </w:r>
    </w:p>
    <w:p>
      <w:pPr>
        <w:pStyle w:val="ListBullet"/>
      </w:pPr>
      <w:r>
        <w:t xml:space="preserve">                cast.d.ts</w:t>
      </w:r>
    </w:p>
    <w:p>
      <w:pPr>
        <w:pStyle w:val="ListBullet"/>
      </w:pPr>
      <w:r>
        <w:t xml:space="preserve">                cast.js</w:t>
      </w:r>
    </w:p>
    <w:p>
      <w:pPr>
        <w:pStyle w:val="ListBullet"/>
      </w:pPr>
      <w:r>
        <w:t xml:space="preserve">                check.d.ts</w:t>
      </w:r>
    </w:p>
    <w:p>
      <w:pPr>
        <w:pStyle w:val="ListBullet"/>
      </w:pPr>
      <w:r>
        <w:t xml:space="preserve">                check.js</w:t>
      </w:r>
    </w:p>
    <w:p>
      <w:pPr>
        <w:pStyle w:val="ListBullet"/>
      </w:pPr>
      <w:r>
        <w:t xml:space="preserve">                clone.d.ts</w:t>
      </w:r>
    </w:p>
    <w:p>
      <w:pPr>
        <w:pStyle w:val="ListBullet"/>
      </w:pPr>
      <w:r>
        <w:t xml:space="preserve">                clone.js</w:t>
      </w:r>
    </w:p>
    <w:p>
      <w:pPr>
        <w:pStyle w:val="ListBullet"/>
      </w:pPr>
      <w:r>
        <w:t xml:space="preserve">                convert.d.ts</w:t>
      </w:r>
    </w:p>
    <w:p>
      <w:pPr>
        <w:pStyle w:val="ListBullet"/>
      </w:pPr>
      <w:r>
        <w:t xml:space="preserve">                convert.js</w:t>
      </w:r>
    </w:p>
    <w:p>
      <w:pPr>
        <w:pStyle w:val="ListBullet"/>
      </w:pPr>
      <w:r>
        <w:t xml:space="preserve">                create.d.ts</w:t>
      </w:r>
    </w:p>
    <w:p>
      <w:pPr>
        <w:pStyle w:val="ListBullet"/>
      </w:pPr>
      <w:r>
        <w:t xml:space="preserve">                create.js</w:t>
      </w:r>
    </w:p>
    <w:p>
      <w:pPr>
        <w:pStyle w:val="ListBullet"/>
      </w:pPr>
      <w:r>
        <w:t xml:space="preserve">                delta.d.ts</w:t>
      </w:r>
    </w:p>
    <w:p>
      <w:pPr>
        <w:pStyle w:val="ListBullet"/>
      </w:pPr>
      <w:r>
        <w:t xml:space="preserve">                delta.js</w:t>
      </w:r>
    </w:p>
    <w:p>
      <w:pPr>
        <w:pStyle w:val="ListBullet"/>
      </w:pPr>
      <w:r>
        <w:t xml:space="preserve">                equal.d.ts</w:t>
      </w:r>
    </w:p>
    <w:p>
      <w:pPr>
        <w:pStyle w:val="ListBullet"/>
      </w:pPr>
      <w:r>
        <w:t xml:space="preserve">                equal.js</w:t>
      </w:r>
    </w:p>
    <w:p>
      <w:pPr>
        <w:pStyle w:val="ListBullet"/>
      </w:pPr>
      <w:r>
        <w:t xml:space="preserve">                hash.d.ts</w:t>
      </w:r>
    </w:p>
    <w:p>
      <w:pPr>
        <w:pStyle w:val="ListBullet"/>
      </w:pPr>
      <w:r>
        <w:t xml:space="preserve">                hash.js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is.d.ts</w:t>
      </w:r>
    </w:p>
    <w:p>
      <w:pPr>
        <w:pStyle w:val="ListBullet"/>
      </w:pPr>
      <w:r>
        <w:t xml:space="preserve">                is.js</w:t>
      </w:r>
    </w:p>
    <w:p>
      <w:pPr>
        <w:pStyle w:val="ListBullet"/>
      </w:pPr>
      <w:r>
        <w:t xml:space="preserve">                mutate.d.ts</w:t>
      </w:r>
    </w:p>
    <w:p>
      <w:pPr>
        <w:pStyle w:val="ListBullet"/>
      </w:pPr>
      <w:r>
        <w:t xml:space="preserve">                mutate.js</w:t>
      </w:r>
    </w:p>
    <w:p>
      <w:pPr>
        <w:pStyle w:val="ListBullet"/>
      </w:pPr>
      <w:r>
        <w:t xml:space="preserve">                pointer.d.ts</w:t>
      </w:r>
    </w:p>
    <w:p>
      <w:pPr>
        <w:pStyle w:val="ListBullet"/>
      </w:pPr>
      <w:r>
        <w:t xml:space="preserve">                pointer.js</w:t>
      </w:r>
    </w:p>
    <w:p>
      <w:pPr>
        <w:pStyle w:val="ListBullet"/>
      </w:pPr>
      <w:r>
        <w:t xml:space="preserve">                value.d.ts</w:t>
      </w:r>
    </w:p>
    <w:p>
      <w:pPr>
        <w:pStyle w:val="ListBullet"/>
      </w:pPr>
      <w:r>
        <w:t xml:space="preserve">                value.js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pPr>
        <w:pStyle w:val="ListBullet"/>
      </w:pPr>
      <w:r>
        <w:t xml:space="preserve">              typebox.d.ts</w:t>
      </w:r>
    </w:p>
    <w:p>
      <w:pPr>
        <w:pStyle w:val="ListBullet"/>
      </w:pPr>
      <w:r>
        <w:t xml:space="preserve">              typebox.js</w:t>
      </w:r>
    </w:p>
    <w:p>
      <w:r>
        <w:t xml:space="preserve">          @types</w:t>
      </w:r>
    </w:p>
    <w:p>
      <w:r>
        <w:t xml:space="preserve">            yargs</w:t>
      </w:r>
    </w:p>
    <w:p>
      <w:pPr>
        <w:pStyle w:val="ListBullet"/>
      </w:pPr>
      <w:r>
        <w:t xml:space="preserve">              helpers.d.mts</w:t>
      </w:r>
    </w:p>
    <w:p>
      <w:pPr>
        <w:pStyle w:val="ListBullet"/>
      </w:pPr>
      <w:r>
        <w:t xml:space="preserve">              helpers.d.ts</w:t>
      </w:r>
    </w:p>
    <w:p>
      <w:pPr>
        <w:pStyle w:val="ListBullet"/>
      </w:pPr>
      <w:r>
        <w:t xml:space="preserve">              index.d.mts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pPr>
        <w:pStyle w:val="ListBullet"/>
      </w:pPr>
      <w:r>
        <w:t xml:space="preserve">              yargs.d.ts</w:t>
      </w:r>
    </w:p>
    <w:p>
      <w:r>
        <w:t xml:space="preserve">          ansi-styles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chalk</w:t>
      </w:r>
    </w:p>
    <w:p>
      <w:r>
        <w:t xml:space="preserve">            source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templates.js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color-convert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conversions.js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route.js</w:t>
      </w:r>
    </w:p>
    <w:p>
      <w:r>
        <w:t xml:space="preserve">          color-name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diff-sequences</w:t>
      </w:r>
    </w:p>
    <w:p>
      <w:r>
        <w:t xml:space="preserve">            build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expect</w:t>
      </w:r>
    </w:p>
    <w:p>
      <w:r>
        <w:t xml:space="preserve">            build</w:t>
      </w:r>
    </w:p>
    <w:p>
      <w:pPr>
        <w:pStyle w:val="ListBullet"/>
      </w:pPr>
      <w:r>
        <w:t xml:space="preserve">              asymmetricMatchers.js</w:t>
      </w:r>
    </w:p>
    <w:p>
      <w:pPr>
        <w:pStyle w:val="ListBullet"/>
      </w:pPr>
      <w:r>
        <w:t xml:space="preserve">              extractExpectedAssertionsErrors.js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jestMatchersObject.js</w:t>
      </w:r>
    </w:p>
    <w:p>
      <w:pPr>
        <w:pStyle w:val="ListBullet"/>
      </w:pPr>
      <w:r>
        <w:t xml:space="preserve">              matchers.js</w:t>
      </w:r>
    </w:p>
    <w:p>
      <w:pPr>
        <w:pStyle w:val="ListBullet"/>
      </w:pPr>
      <w:r>
        <w:t xml:space="preserve">              print.js</w:t>
      </w:r>
    </w:p>
    <w:p>
      <w:pPr>
        <w:pStyle w:val="ListBullet"/>
      </w:pPr>
      <w:r>
        <w:t xml:space="preserve">              spyMatchers.js</w:t>
      </w:r>
    </w:p>
    <w:p>
      <w:pPr>
        <w:pStyle w:val="ListBullet"/>
      </w:pPr>
      <w:r>
        <w:t xml:space="preserve">              toThrowMatchers.js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has-flag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jest-diff</w:t>
      </w:r>
    </w:p>
    <w:p>
      <w:r>
        <w:t xml:space="preserve">            build</w:t>
      </w:r>
    </w:p>
    <w:p>
      <w:pPr>
        <w:pStyle w:val="ListBullet"/>
      </w:pPr>
      <w:r>
        <w:t xml:space="preserve">              cleanupSemantic.js</w:t>
      </w:r>
    </w:p>
    <w:p>
      <w:pPr>
        <w:pStyle w:val="ListBullet"/>
      </w:pPr>
      <w:r>
        <w:t xml:space="preserve">              constants.js</w:t>
      </w:r>
    </w:p>
    <w:p>
      <w:pPr>
        <w:pStyle w:val="ListBullet"/>
      </w:pPr>
      <w:r>
        <w:t xml:space="preserve">              diffLines.js</w:t>
      </w:r>
    </w:p>
    <w:p>
      <w:pPr>
        <w:pStyle w:val="ListBullet"/>
      </w:pPr>
      <w:r>
        <w:t xml:space="preserve">              diffStrings.js</w:t>
      </w:r>
    </w:p>
    <w:p>
      <w:pPr>
        <w:pStyle w:val="ListBullet"/>
      </w:pPr>
      <w:r>
        <w:t xml:space="preserve">              getAlignedDiffs.js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joinAlignedDiffs.js</w:t>
      </w:r>
    </w:p>
    <w:p>
      <w:pPr>
        <w:pStyle w:val="ListBullet"/>
      </w:pPr>
      <w:r>
        <w:t xml:space="preserve">              normalizeDiffOptions.js</w:t>
      </w:r>
    </w:p>
    <w:p>
      <w:pPr>
        <w:pStyle w:val="ListBullet"/>
      </w:pPr>
      <w:r>
        <w:t xml:space="preserve">              printDiffs.js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jest-get-type</w:t>
      </w:r>
    </w:p>
    <w:p>
      <w:r>
        <w:t xml:space="preserve">            build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r>
        <w:t xml:space="preserve">          jest-matcher-utils</w:t>
      </w:r>
    </w:p>
    <w:p>
      <w:r>
        <w:t xml:space="preserve">            build</w:t>
      </w:r>
    </w:p>
    <w:p>
      <w:pPr>
        <w:pStyle w:val="ListBullet"/>
      </w:pPr>
      <w:r>
        <w:t xml:space="preserve">              deepCyclicCopyReplaceable.js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Replaceable.js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jest-message-util</w:t>
      </w:r>
    </w:p>
    <w:p>
      <w:r>
        <w:t xml:space="preserve">            build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r>
        <w:t xml:space="preserve">          jest-util</w:t>
      </w:r>
    </w:p>
    <w:p>
      <w:r>
        <w:t xml:space="preserve">            build</w:t>
      </w:r>
    </w:p>
    <w:p>
      <w:pPr>
        <w:pStyle w:val="ListBullet"/>
      </w:pPr>
      <w:r>
        <w:t xml:space="preserve">              clearLine.js</w:t>
      </w:r>
    </w:p>
    <w:p>
      <w:pPr>
        <w:pStyle w:val="ListBullet"/>
      </w:pPr>
      <w:r>
        <w:t xml:space="preserve">              convertDescriptorToString.js</w:t>
      </w:r>
    </w:p>
    <w:p>
      <w:pPr>
        <w:pStyle w:val="ListBullet"/>
      </w:pPr>
      <w:r>
        <w:t xml:space="preserve">              createDirectory.js</w:t>
      </w:r>
    </w:p>
    <w:p>
      <w:pPr>
        <w:pStyle w:val="ListBullet"/>
      </w:pPr>
      <w:r>
        <w:t xml:space="preserve">              createProcessObject.js</w:t>
      </w:r>
    </w:p>
    <w:p>
      <w:pPr>
        <w:pStyle w:val="ListBullet"/>
      </w:pPr>
      <w:r>
        <w:t xml:space="preserve">              deepCyclicCopy.js</w:t>
      </w:r>
    </w:p>
    <w:p>
      <w:pPr>
        <w:pStyle w:val="ListBullet"/>
      </w:pPr>
      <w:r>
        <w:t xml:space="preserve">              ErrorWithStack.js</w:t>
      </w:r>
    </w:p>
    <w:p>
      <w:pPr>
        <w:pStyle w:val="ListBullet"/>
      </w:pPr>
      <w:r>
        <w:t xml:space="preserve">              formatTime.js</w:t>
      </w:r>
    </w:p>
    <w:p>
      <w:pPr>
        <w:pStyle w:val="ListBullet"/>
      </w:pPr>
      <w:r>
        <w:t xml:space="preserve">              globsToMatcher.js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installCommonGlobals.js</w:t>
      </w:r>
    </w:p>
    <w:p>
      <w:pPr>
        <w:pStyle w:val="ListBullet"/>
      </w:pPr>
      <w:r>
        <w:t xml:space="preserve">              interopRequireDefault.js</w:t>
      </w:r>
    </w:p>
    <w:p>
      <w:pPr>
        <w:pStyle w:val="ListBullet"/>
      </w:pPr>
      <w:r>
        <w:t xml:space="preserve">              invariant.js</w:t>
      </w:r>
    </w:p>
    <w:p>
      <w:pPr>
        <w:pStyle w:val="ListBullet"/>
      </w:pPr>
      <w:r>
        <w:t xml:space="preserve">              isInteractive.js</w:t>
      </w:r>
    </w:p>
    <w:p>
      <w:pPr>
        <w:pStyle w:val="ListBullet"/>
      </w:pPr>
      <w:r>
        <w:t xml:space="preserve">              isNonNullable.js</w:t>
      </w:r>
    </w:p>
    <w:p>
      <w:pPr>
        <w:pStyle w:val="ListBullet"/>
      </w:pPr>
      <w:r>
        <w:t xml:space="preserve">              isPromise.js</w:t>
      </w:r>
    </w:p>
    <w:p>
      <w:pPr>
        <w:pStyle w:val="ListBullet"/>
      </w:pPr>
      <w:r>
        <w:t xml:space="preserve">              pluralize.js</w:t>
      </w:r>
    </w:p>
    <w:p>
      <w:pPr>
        <w:pStyle w:val="ListBullet"/>
      </w:pPr>
      <w:r>
        <w:t xml:space="preserve">              preRunMessage.js</w:t>
      </w:r>
    </w:p>
    <w:p>
      <w:pPr>
        <w:pStyle w:val="ListBullet"/>
      </w:pPr>
      <w:r>
        <w:t xml:space="preserve">              replacePathSepForGlob.js</w:t>
      </w:r>
    </w:p>
    <w:p>
      <w:pPr>
        <w:pStyle w:val="ListBullet"/>
      </w:pPr>
      <w:r>
        <w:t xml:space="preserve">              requireOrImportModule.js</w:t>
      </w:r>
    </w:p>
    <w:p>
      <w:pPr>
        <w:pStyle w:val="ListBullet"/>
      </w:pPr>
      <w:r>
        <w:t xml:space="preserve">              setGlobal.js</w:t>
      </w:r>
    </w:p>
    <w:p>
      <w:pPr>
        <w:pStyle w:val="ListBullet"/>
      </w:pPr>
      <w:r>
        <w:t xml:space="preserve">              specialChars.js</w:t>
      </w:r>
    </w:p>
    <w:p>
      <w:pPr>
        <w:pStyle w:val="ListBullet"/>
      </w:pPr>
      <w:r>
        <w:t xml:space="preserve">              testPathPatternToRegExp.js</w:t>
      </w:r>
    </w:p>
    <w:p>
      <w:pPr>
        <w:pStyle w:val="ListBullet"/>
      </w:pPr>
      <w:r>
        <w:t xml:space="preserve">              tryRealpath.js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pretty-format</w:t>
      </w:r>
    </w:p>
    <w:p>
      <w:r>
        <w:t xml:space="preserve">            build</w:t>
      </w:r>
    </w:p>
    <w:p>
      <w:r>
        <w:t xml:space="preserve">              plugins</w:t>
      </w:r>
    </w:p>
    <w:p>
      <w:r>
        <w:t xml:space="preserve">                lib</w:t>
      </w:r>
    </w:p>
    <w:p>
      <w:pPr>
        <w:pStyle w:val="ListBullet"/>
      </w:pPr>
      <w:r>
        <w:t xml:space="preserve">                  escapeHTML.js</w:t>
      </w:r>
    </w:p>
    <w:p>
      <w:pPr>
        <w:pStyle w:val="ListBullet"/>
      </w:pPr>
      <w:r>
        <w:t xml:space="preserve">                  markup.js</w:t>
      </w:r>
    </w:p>
    <w:p>
      <w:pPr>
        <w:pStyle w:val="ListBullet"/>
      </w:pPr>
      <w:r>
        <w:t xml:space="preserve">                AsymmetricMatcher.js</w:t>
      </w:r>
    </w:p>
    <w:p>
      <w:pPr>
        <w:pStyle w:val="ListBullet"/>
      </w:pPr>
      <w:r>
        <w:t xml:space="preserve">                DOMCollection.js</w:t>
      </w:r>
    </w:p>
    <w:p>
      <w:pPr>
        <w:pStyle w:val="ListBullet"/>
      </w:pPr>
      <w:r>
        <w:t xml:space="preserve">                DOMElement.js</w:t>
      </w:r>
    </w:p>
    <w:p>
      <w:pPr>
        <w:pStyle w:val="ListBullet"/>
      </w:pPr>
      <w:r>
        <w:t xml:space="preserve">                Immutable.js</w:t>
      </w:r>
    </w:p>
    <w:p>
      <w:pPr>
        <w:pStyle w:val="ListBullet"/>
      </w:pPr>
      <w:r>
        <w:t xml:space="preserve">                ReactElement.js</w:t>
      </w:r>
    </w:p>
    <w:p>
      <w:pPr>
        <w:pStyle w:val="ListBullet"/>
      </w:pPr>
      <w:r>
        <w:t xml:space="preserve">                ReactTestComponent.js</w:t>
      </w:r>
    </w:p>
    <w:p>
      <w:pPr>
        <w:pStyle w:val="ListBullet"/>
      </w:pPr>
      <w:r>
        <w:t xml:space="preserve">              collections.js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types.js</w:t>
      </w:r>
    </w:p>
    <w:p>
      <w:r>
        <w:t xml:space="preserve">            node_modules</w:t>
      </w:r>
    </w:p>
    <w:p>
      <w:r>
        <w:t xml:space="preserve">              ansi-styles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license</w:t>
      </w:r>
    </w:p>
    <w:p>
      <w:pPr>
        <w:pStyle w:val="ListBullet"/>
      </w:pPr>
      <w:r>
        <w:t xml:space="preserve">                package.json</w:t>
      </w:r>
    </w:p>
    <w:p>
      <w:pPr>
        <w:pStyle w:val="ListBullet"/>
      </w:pPr>
      <w:r>
        <w:t xml:space="preserve">                readme.md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react-is</w:t>
      </w:r>
    </w:p>
    <w:p>
      <w:r>
        <w:t xml:space="preserve">            cjs</w:t>
      </w:r>
    </w:p>
    <w:p>
      <w:pPr>
        <w:pStyle w:val="ListBullet"/>
      </w:pPr>
      <w:r>
        <w:t xml:space="preserve">              react-is.development.js</w:t>
      </w:r>
    </w:p>
    <w:p>
      <w:pPr>
        <w:pStyle w:val="ListBullet"/>
      </w:pPr>
      <w:r>
        <w:t xml:space="preserve">              react-is.production.min.js</w:t>
      </w:r>
    </w:p>
    <w:p>
      <w:r>
        <w:t xml:space="preserve">            umd</w:t>
      </w:r>
    </w:p>
    <w:p>
      <w:pPr>
        <w:pStyle w:val="ListBullet"/>
      </w:pPr>
      <w:r>
        <w:t xml:space="preserve">              react-is.development.js</w:t>
      </w:r>
    </w:p>
    <w:p>
      <w:pPr>
        <w:pStyle w:val="ListBullet"/>
      </w:pPr>
      <w:r>
        <w:t xml:space="preserve">              react-is.production.min.js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supports-color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json-schema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json5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types-metadata.json</w:t>
      </w:r>
    </w:p>
    <w:p>
      <w:r>
        <w:t xml:space="preserve">      mime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lite.d.ts</w:t>
      </w:r>
    </w:p>
    <w:p>
      <w:pPr>
        <w:pStyle w:val="ListBullet"/>
      </w:pPr>
      <w:r>
        <w:t xml:space="preserve">        Mime.d.ts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node</w:t>
      </w:r>
    </w:p>
    <w:p>
      <w:r>
        <w:t xml:space="preserve">        assert</w:t>
      </w:r>
    </w:p>
    <w:p>
      <w:pPr>
        <w:pStyle w:val="ListBullet"/>
      </w:pPr>
      <w:r>
        <w:t xml:space="preserve">          strict.d.ts</w:t>
      </w:r>
    </w:p>
    <w:p>
      <w:r>
        <w:t xml:space="preserve">        dns</w:t>
      </w:r>
    </w:p>
    <w:p>
      <w:pPr>
        <w:pStyle w:val="ListBullet"/>
      </w:pPr>
      <w:r>
        <w:t xml:space="preserve">          promises.d.ts</w:t>
      </w:r>
    </w:p>
    <w:p>
      <w:r>
        <w:t xml:space="preserve">        fs</w:t>
      </w:r>
    </w:p>
    <w:p>
      <w:pPr>
        <w:pStyle w:val="ListBullet"/>
      </w:pPr>
      <w:r>
        <w:t xml:space="preserve">          promises.d.ts</w:t>
      </w:r>
    </w:p>
    <w:p>
      <w:r>
        <w:t xml:space="preserve">        readline</w:t>
      </w:r>
    </w:p>
    <w:p>
      <w:pPr>
        <w:pStyle w:val="ListBullet"/>
      </w:pPr>
      <w:r>
        <w:t xml:space="preserve">          promises.d.ts</w:t>
      </w:r>
    </w:p>
    <w:p>
      <w:r>
        <w:t xml:space="preserve">        stream</w:t>
      </w:r>
    </w:p>
    <w:p>
      <w:pPr>
        <w:pStyle w:val="ListBullet"/>
      </w:pPr>
      <w:r>
        <w:t xml:space="preserve">          consumers.d.ts</w:t>
      </w:r>
    </w:p>
    <w:p>
      <w:pPr>
        <w:pStyle w:val="ListBullet"/>
      </w:pPr>
      <w:r>
        <w:t xml:space="preserve">          promises.d.ts</w:t>
      </w:r>
    </w:p>
    <w:p>
      <w:pPr>
        <w:pStyle w:val="ListBullet"/>
      </w:pPr>
      <w:r>
        <w:t xml:space="preserve">          web.d.ts</w:t>
      </w:r>
    </w:p>
    <w:p>
      <w:r>
        <w:t xml:space="preserve">        timers</w:t>
      </w:r>
    </w:p>
    <w:p>
      <w:pPr>
        <w:pStyle w:val="ListBullet"/>
      </w:pPr>
      <w:r>
        <w:t xml:space="preserve">          promises.d.ts</w:t>
      </w:r>
    </w:p>
    <w:p>
      <w:pPr>
        <w:pStyle w:val="ListBullet"/>
      </w:pPr>
      <w:r>
        <w:t xml:space="preserve">        assert.d.ts</w:t>
      </w:r>
    </w:p>
    <w:p>
      <w:pPr>
        <w:pStyle w:val="ListBullet"/>
      </w:pPr>
      <w:r>
        <w:t xml:space="preserve">        async_hooks.d.ts</w:t>
      </w:r>
    </w:p>
    <w:p>
      <w:pPr>
        <w:pStyle w:val="ListBullet"/>
      </w:pPr>
      <w:r>
        <w:t xml:space="preserve">        buffer.d.ts</w:t>
      </w:r>
    </w:p>
    <w:p>
      <w:pPr>
        <w:pStyle w:val="ListBullet"/>
      </w:pPr>
      <w:r>
        <w:t xml:space="preserve">        child_process.d.ts</w:t>
      </w:r>
    </w:p>
    <w:p>
      <w:pPr>
        <w:pStyle w:val="ListBullet"/>
      </w:pPr>
      <w:r>
        <w:t xml:space="preserve">        cluster.d.ts</w:t>
      </w:r>
    </w:p>
    <w:p>
      <w:pPr>
        <w:pStyle w:val="ListBullet"/>
      </w:pPr>
      <w:r>
        <w:t xml:space="preserve">        console.d.ts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crypto.d.ts</w:t>
      </w:r>
    </w:p>
    <w:p>
      <w:pPr>
        <w:pStyle w:val="ListBullet"/>
      </w:pPr>
      <w:r>
        <w:t xml:space="preserve">        dgram.d.ts</w:t>
      </w:r>
    </w:p>
    <w:p>
      <w:pPr>
        <w:pStyle w:val="ListBullet"/>
      </w:pPr>
      <w:r>
        <w:t xml:space="preserve">        diagnostics_channel.d.ts</w:t>
      </w:r>
    </w:p>
    <w:p>
      <w:pPr>
        <w:pStyle w:val="ListBullet"/>
      </w:pPr>
      <w:r>
        <w:t xml:space="preserve">        dns.d.ts</w:t>
      </w:r>
    </w:p>
    <w:p>
      <w:pPr>
        <w:pStyle w:val="ListBullet"/>
      </w:pPr>
      <w:r>
        <w:t xml:space="preserve">        dom-events.d.ts</w:t>
      </w:r>
    </w:p>
    <w:p>
      <w:pPr>
        <w:pStyle w:val="ListBullet"/>
      </w:pPr>
      <w:r>
        <w:t xml:space="preserve">        domain.d.ts</w:t>
      </w:r>
    </w:p>
    <w:p>
      <w:pPr>
        <w:pStyle w:val="ListBullet"/>
      </w:pPr>
      <w:r>
        <w:t xml:space="preserve">        events.d.ts</w:t>
      </w:r>
    </w:p>
    <w:p>
      <w:pPr>
        <w:pStyle w:val="ListBullet"/>
      </w:pPr>
      <w:r>
        <w:t xml:space="preserve">        fs.d.ts</w:t>
      </w:r>
    </w:p>
    <w:p>
      <w:pPr>
        <w:pStyle w:val="ListBullet"/>
      </w:pPr>
      <w:r>
        <w:t xml:space="preserve">        globals.d.ts</w:t>
      </w:r>
    </w:p>
    <w:p>
      <w:pPr>
        <w:pStyle w:val="ListBullet"/>
      </w:pPr>
      <w:r>
        <w:t xml:space="preserve">        globals.global.d.ts</w:t>
      </w:r>
    </w:p>
    <w:p>
      <w:pPr>
        <w:pStyle w:val="ListBullet"/>
      </w:pPr>
      <w:r>
        <w:t xml:space="preserve">        http.d.ts</w:t>
      </w:r>
    </w:p>
    <w:p>
      <w:pPr>
        <w:pStyle w:val="ListBullet"/>
      </w:pPr>
      <w:r>
        <w:t xml:space="preserve">        http2.d.ts</w:t>
      </w:r>
    </w:p>
    <w:p>
      <w:pPr>
        <w:pStyle w:val="ListBullet"/>
      </w:pPr>
      <w:r>
        <w:t xml:space="preserve">        https.d.ts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inspector.d.ts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module.d.ts</w:t>
      </w:r>
    </w:p>
    <w:p>
      <w:pPr>
        <w:pStyle w:val="ListBullet"/>
      </w:pPr>
      <w:r>
        <w:t xml:space="preserve">        net.d.ts</w:t>
      </w:r>
    </w:p>
    <w:p>
      <w:pPr>
        <w:pStyle w:val="ListBullet"/>
      </w:pPr>
      <w:r>
        <w:t xml:space="preserve">        os.d.ts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path.d.ts</w:t>
      </w:r>
    </w:p>
    <w:p>
      <w:pPr>
        <w:pStyle w:val="ListBullet"/>
      </w:pPr>
      <w:r>
        <w:t xml:space="preserve">        perf_hooks.d.ts</w:t>
      </w:r>
    </w:p>
    <w:p>
      <w:pPr>
        <w:pStyle w:val="ListBullet"/>
      </w:pPr>
      <w:r>
        <w:t xml:space="preserve">        process.d.ts</w:t>
      </w:r>
    </w:p>
    <w:p>
      <w:pPr>
        <w:pStyle w:val="ListBullet"/>
      </w:pPr>
      <w:r>
        <w:t xml:space="preserve">        punycode.d.ts</w:t>
      </w:r>
    </w:p>
    <w:p>
      <w:pPr>
        <w:pStyle w:val="ListBullet"/>
      </w:pPr>
      <w:r>
        <w:t xml:space="preserve">        querystring.d.ts</w:t>
      </w:r>
    </w:p>
    <w:p>
      <w:pPr>
        <w:pStyle w:val="ListBullet"/>
      </w:pPr>
      <w:r>
        <w:t xml:space="preserve">        readline.d.ts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repl.d.ts</w:t>
      </w:r>
    </w:p>
    <w:p>
      <w:pPr>
        <w:pStyle w:val="ListBullet"/>
      </w:pPr>
      <w:r>
        <w:t xml:space="preserve">        sea.d.ts</w:t>
      </w:r>
    </w:p>
    <w:p>
      <w:pPr>
        <w:pStyle w:val="ListBullet"/>
      </w:pPr>
      <w:r>
        <w:t xml:space="preserve">        stream.d.ts</w:t>
      </w:r>
    </w:p>
    <w:p>
      <w:pPr>
        <w:pStyle w:val="ListBullet"/>
      </w:pPr>
      <w:r>
        <w:t xml:space="preserve">        string_decoder.d.ts</w:t>
      </w:r>
    </w:p>
    <w:p>
      <w:pPr>
        <w:pStyle w:val="ListBullet"/>
      </w:pPr>
      <w:r>
        <w:t xml:space="preserve">        test.d.ts</w:t>
      </w:r>
    </w:p>
    <w:p>
      <w:pPr>
        <w:pStyle w:val="ListBullet"/>
      </w:pPr>
      <w:r>
        <w:t xml:space="preserve">        timers.d.ts</w:t>
      </w:r>
    </w:p>
    <w:p>
      <w:pPr>
        <w:pStyle w:val="ListBullet"/>
      </w:pPr>
      <w:r>
        <w:t xml:space="preserve">        tls.d.ts</w:t>
      </w:r>
    </w:p>
    <w:p>
      <w:pPr>
        <w:pStyle w:val="ListBullet"/>
      </w:pPr>
      <w:r>
        <w:t xml:space="preserve">        trace_events.d.ts</w:t>
      </w:r>
    </w:p>
    <w:p>
      <w:pPr>
        <w:pStyle w:val="ListBullet"/>
      </w:pPr>
      <w:r>
        <w:t xml:space="preserve">        tty.d.ts</w:t>
      </w:r>
    </w:p>
    <w:p>
      <w:pPr>
        <w:pStyle w:val="ListBullet"/>
      </w:pPr>
      <w:r>
        <w:t xml:space="preserve">        url.d.ts</w:t>
      </w:r>
    </w:p>
    <w:p>
      <w:pPr>
        <w:pStyle w:val="ListBullet"/>
      </w:pPr>
      <w:r>
        <w:t xml:space="preserve">        util.d.ts</w:t>
      </w:r>
    </w:p>
    <w:p>
      <w:pPr>
        <w:pStyle w:val="ListBullet"/>
      </w:pPr>
      <w:r>
        <w:t xml:space="preserve">        v8.d.ts</w:t>
      </w:r>
    </w:p>
    <w:p>
      <w:pPr>
        <w:pStyle w:val="ListBullet"/>
      </w:pPr>
      <w:r>
        <w:t xml:space="preserve">        vm.d.ts</w:t>
      </w:r>
    </w:p>
    <w:p>
      <w:pPr>
        <w:pStyle w:val="ListBullet"/>
      </w:pPr>
      <w:r>
        <w:t xml:space="preserve">        wasi.d.ts</w:t>
      </w:r>
    </w:p>
    <w:p>
      <w:pPr>
        <w:pStyle w:val="ListBullet"/>
      </w:pPr>
      <w:r>
        <w:t xml:space="preserve">        worker_threads.d.ts</w:t>
      </w:r>
    </w:p>
    <w:p>
      <w:pPr>
        <w:pStyle w:val="ListBullet"/>
      </w:pPr>
      <w:r>
        <w:t xml:space="preserve">        zlib.d.ts</w:t>
      </w:r>
    </w:p>
    <w:p>
      <w:r>
        <w:t xml:space="preserve">      node-forge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parse-json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prettier</w:t>
      </w:r>
    </w:p>
    <w:p>
      <w:pPr>
        <w:pStyle w:val="ListBullet"/>
      </w:pPr>
      <w:r>
        <w:t xml:space="preserve">        doc.d.ts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parser-angular.d.ts</w:t>
      </w:r>
    </w:p>
    <w:p>
      <w:pPr>
        <w:pStyle w:val="ListBullet"/>
      </w:pPr>
      <w:r>
        <w:t xml:space="preserve">        parser-babel.d.ts</w:t>
      </w:r>
    </w:p>
    <w:p>
      <w:pPr>
        <w:pStyle w:val="ListBullet"/>
      </w:pPr>
      <w:r>
        <w:t xml:space="preserve">        parser-espree.d.ts</w:t>
      </w:r>
    </w:p>
    <w:p>
      <w:pPr>
        <w:pStyle w:val="ListBullet"/>
      </w:pPr>
      <w:r>
        <w:t xml:space="preserve">        parser-flow.d.ts</w:t>
      </w:r>
    </w:p>
    <w:p>
      <w:pPr>
        <w:pStyle w:val="ListBullet"/>
      </w:pPr>
      <w:r>
        <w:t xml:space="preserve">        parser-glimmer.d.ts</w:t>
      </w:r>
    </w:p>
    <w:p>
      <w:pPr>
        <w:pStyle w:val="ListBullet"/>
      </w:pPr>
      <w:r>
        <w:t xml:space="preserve">        parser-graphql.d.ts</w:t>
      </w:r>
    </w:p>
    <w:p>
      <w:pPr>
        <w:pStyle w:val="ListBullet"/>
      </w:pPr>
      <w:r>
        <w:t xml:space="preserve">        parser-html.d.ts</w:t>
      </w:r>
    </w:p>
    <w:p>
      <w:pPr>
        <w:pStyle w:val="ListBullet"/>
      </w:pPr>
      <w:r>
        <w:t xml:space="preserve">        parser-markdown.d.ts</w:t>
      </w:r>
    </w:p>
    <w:p>
      <w:pPr>
        <w:pStyle w:val="ListBullet"/>
      </w:pPr>
      <w:r>
        <w:t xml:space="preserve">        parser-meriyah.d.ts</w:t>
      </w:r>
    </w:p>
    <w:p>
      <w:pPr>
        <w:pStyle w:val="ListBullet"/>
      </w:pPr>
      <w:r>
        <w:t xml:space="preserve">        parser-postcss.d.ts</w:t>
      </w:r>
    </w:p>
    <w:p>
      <w:pPr>
        <w:pStyle w:val="ListBullet"/>
      </w:pPr>
      <w:r>
        <w:t xml:space="preserve">        parser-typescript.d.ts</w:t>
      </w:r>
    </w:p>
    <w:p>
      <w:pPr>
        <w:pStyle w:val="ListBullet"/>
      </w:pPr>
      <w:r>
        <w:t xml:space="preserve">        parser-yaml.d.ts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standalone.d.ts</w:t>
      </w:r>
    </w:p>
    <w:p>
      <w:r>
        <w:t xml:space="preserve">      prop-types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q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qs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range-parser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react</w:t>
      </w:r>
    </w:p>
    <w:p>
      <w:r>
        <w:t xml:space="preserve">        ts5.0</w:t>
      </w:r>
    </w:p>
    <w:p>
      <w:pPr>
        <w:pStyle w:val="ListBullet"/>
      </w:pPr>
      <w:r>
        <w:t xml:space="preserve">          canary.d.ts</w:t>
      </w:r>
    </w:p>
    <w:p>
      <w:pPr>
        <w:pStyle w:val="ListBullet"/>
      </w:pPr>
      <w:r>
        <w:t xml:space="preserve">          experimental.d.ts</w:t>
      </w:r>
    </w:p>
    <w:p>
      <w:pPr>
        <w:pStyle w:val="ListBullet"/>
      </w:pPr>
      <w:r>
        <w:t xml:space="preserve">          global.d.ts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jsx-dev-runtime.d.ts</w:t>
      </w:r>
    </w:p>
    <w:p>
      <w:pPr>
        <w:pStyle w:val="ListBullet"/>
      </w:pPr>
      <w:r>
        <w:t xml:space="preserve">          jsx-runtime.d.ts</w:t>
      </w:r>
    </w:p>
    <w:p>
      <w:pPr>
        <w:pStyle w:val="ListBullet"/>
      </w:pPr>
      <w:r>
        <w:t xml:space="preserve">        canary.d.ts</w:t>
      </w:r>
    </w:p>
    <w:p>
      <w:pPr>
        <w:pStyle w:val="ListBullet"/>
      </w:pPr>
      <w:r>
        <w:t xml:space="preserve">        experimental.d.ts</w:t>
      </w:r>
    </w:p>
    <w:p>
      <w:pPr>
        <w:pStyle w:val="ListBullet"/>
      </w:pPr>
      <w:r>
        <w:t xml:space="preserve">        global.d.ts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jsx-dev-runtime.d.ts</w:t>
      </w:r>
    </w:p>
    <w:p>
      <w:pPr>
        <w:pStyle w:val="ListBullet"/>
      </w:pPr>
      <w:r>
        <w:t xml:space="preserve">        jsx-runtime.d.ts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react-dom</w:t>
      </w:r>
    </w:p>
    <w:p>
      <w:r>
        <w:t xml:space="preserve">        test-utils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canary.d.ts</w:t>
      </w:r>
    </w:p>
    <w:p>
      <w:pPr>
        <w:pStyle w:val="ListBullet"/>
      </w:pPr>
      <w:r>
        <w:t xml:space="preserve">        client.d.ts</w:t>
      </w:r>
    </w:p>
    <w:p>
      <w:pPr>
        <w:pStyle w:val="ListBullet"/>
      </w:pPr>
      <w:r>
        <w:t xml:space="preserve">        experimental.d.ts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server.d.ts</w:t>
      </w:r>
    </w:p>
    <w:p>
      <w:r>
        <w:t xml:space="preserve">      resolve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retry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semver</w:t>
      </w:r>
    </w:p>
    <w:p>
      <w:r>
        <w:t xml:space="preserve">        classes</w:t>
      </w:r>
    </w:p>
    <w:p>
      <w:pPr>
        <w:pStyle w:val="ListBullet"/>
      </w:pPr>
      <w:r>
        <w:t xml:space="preserve">          comparator.d.ts</w:t>
      </w:r>
    </w:p>
    <w:p>
      <w:pPr>
        <w:pStyle w:val="ListBullet"/>
      </w:pPr>
      <w:r>
        <w:t xml:space="preserve">          range.d.ts</w:t>
      </w:r>
    </w:p>
    <w:p>
      <w:pPr>
        <w:pStyle w:val="ListBullet"/>
      </w:pPr>
      <w:r>
        <w:t xml:space="preserve">          semver.d.ts</w:t>
      </w:r>
    </w:p>
    <w:p>
      <w:r>
        <w:t xml:space="preserve">        functions</w:t>
      </w:r>
    </w:p>
    <w:p>
      <w:pPr>
        <w:pStyle w:val="ListBullet"/>
      </w:pPr>
      <w:r>
        <w:t xml:space="preserve">          clean.d.ts</w:t>
      </w:r>
    </w:p>
    <w:p>
      <w:pPr>
        <w:pStyle w:val="ListBullet"/>
      </w:pPr>
      <w:r>
        <w:t xml:space="preserve">          cmp.d.ts</w:t>
      </w:r>
    </w:p>
    <w:p>
      <w:pPr>
        <w:pStyle w:val="ListBullet"/>
      </w:pPr>
      <w:r>
        <w:t xml:space="preserve">          coerce.d.ts</w:t>
      </w:r>
    </w:p>
    <w:p>
      <w:pPr>
        <w:pStyle w:val="ListBullet"/>
      </w:pPr>
      <w:r>
        <w:t xml:space="preserve">          compare-build.d.ts</w:t>
      </w:r>
    </w:p>
    <w:p>
      <w:pPr>
        <w:pStyle w:val="ListBullet"/>
      </w:pPr>
      <w:r>
        <w:t xml:space="preserve">          compare-loose.d.ts</w:t>
      </w:r>
    </w:p>
    <w:p>
      <w:pPr>
        <w:pStyle w:val="ListBullet"/>
      </w:pPr>
      <w:r>
        <w:t xml:space="preserve">          compare.d.ts</w:t>
      </w:r>
    </w:p>
    <w:p>
      <w:pPr>
        <w:pStyle w:val="ListBullet"/>
      </w:pPr>
      <w:r>
        <w:t xml:space="preserve">          diff.d.ts</w:t>
      </w:r>
    </w:p>
    <w:p>
      <w:pPr>
        <w:pStyle w:val="ListBullet"/>
      </w:pPr>
      <w:r>
        <w:t xml:space="preserve">          eq.d.ts</w:t>
      </w:r>
    </w:p>
    <w:p>
      <w:pPr>
        <w:pStyle w:val="ListBullet"/>
      </w:pPr>
      <w:r>
        <w:t xml:space="preserve">          gt.d.ts</w:t>
      </w:r>
    </w:p>
    <w:p>
      <w:pPr>
        <w:pStyle w:val="ListBullet"/>
      </w:pPr>
      <w:r>
        <w:t xml:space="preserve">          gte.d.ts</w:t>
      </w:r>
    </w:p>
    <w:p>
      <w:pPr>
        <w:pStyle w:val="ListBullet"/>
      </w:pPr>
      <w:r>
        <w:t xml:space="preserve">          inc.d.ts</w:t>
      </w:r>
    </w:p>
    <w:p>
      <w:pPr>
        <w:pStyle w:val="ListBullet"/>
      </w:pPr>
      <w:r>
        <w:t xml:space="preserve">          lt.d.ts</w:t>
      </w:r>
    </w:p>
    <w:p>
      <w:pPr>
        <w:pStyle w:val="ListBullet"/>
      </w:pPr>
      <w:r>
        <w:t xml:space="preserve">          lte.d.ts</w:t>
      </w:r>
    </w:p>
    <w:p>
      <w:pPr>
        <w:pStyle w:val="ListBullet"/>
      </w:pPr>
      <w:r>
        <w:t xml:space="preserve">          major.d.ts</w:t>
      </w:r>
    </w:p>
    <w:p>
      <w:pPr>
        <w:pStyle w:val="ListBullet"/>
      </w:pPr>
      <w:r>
        <w:t xml:space="preserve">          minor.d.ts</w:t>
      </w:r>
    </w:p>
    <w:p>
      <w:pPr>
        <w:pStyle w:val="ListBullet"/>
      </w:pPr>
      <w:r>
        <w:t xml:space="preserve">          neq.d.ts</w:t>
      </w:r>
    </w:p>
    <w:p>
      <w:pPr>
        <w:pStyle w:val="ListBullet"/>
      </w:pPr>
      <w:r>
        <w:t xml:space="preserve">          parse.d.ts</w:t>
      </w:r>
    </w:p>
    <w:p>
      <w:pPr>
        <w:pStyle w:val="ListBullet"/>
      </w:pPr>
      <w:r>
        <w:t xml:space="preserve">          patch.d.ts</w:t>
      </w:r>
    </w:p>
    <w:p>
      <w:pPr>
        <w:pStyle w:val="ListBullet"/>
      </w:pPr>
      <w:r>
        <w:t xml:space="preserve">          prerelease.d.ts</w:t>
      </w:r>
    </w:p>
    <w:p>
      <w:pPr>
        <w:pStyle w:val="ListBullet"/>
      </w:pPr>
      <w:r>
        <w:t xml:space="preserve">          rcompare.d.ts</w:t>
      </w:r>
    </w:p>
    <w:p>
      <w:pPr>
        <w:pStyle w:val="ListBullet"/>
      </w:pPr>
      <w:r>
        <w:t xml:space="preserve">          rsort.d.ts</w:t>
      </w:r>
    </w:p>
    <w:p>
      <w:pPr>
        <w:pStyle w:val="ListBullet"/>
      </w:pPr>
      <w:r>
        <w:t xml:space="preserve">          satisfies.d.ts</w:t>
      </w:r>
    </w:p>
    <w:p>
      <w:pPr>
        <w:pStyle w:val="ListBullet"/>
      </w:pPr>
      <w:r>
        <w:t xml:space="preserve">          sort.d.ts</w:t>
      </w:r>
    </w:p>
    <w:p>
      <w:pPr>
        <w:pStyle w:val="ListBullet"/>
      </w:pPr>
      <w:r>
        <w:t xml:space="preserve">          valid.d.ts</w:t>
      </w:r>
    </w:p>
    <w:p>
      <w:r>
        <w:t xml:space="preserve">        internals</w:t>
      </w:r>
    </w:p>
    <w:p>
      <w:pPr>
        <w:pStyle w:val="ListBullet"/>
      </w:pPr>
      <w:r>
        <w:t xml:space="preserve">          identifiers.d.ts</w:t>
      </w:r>
    </w:p>
    <w:p>
      <w:r>
        <w:t xml:space="preserve">        ranges</w:t>
      </w:r>
    </w:p>
    <w:p>
      <w:pPr>
        <w:pStyle w:val="ListBullet"/>
      </w:pPr>
      <w:r>
        <w:t xml:space="preserve">          gtr.d.ts</w:t>
      </w:r>
    </w:p>
    <w:p>
      <w:pPr>
        <w:pStyle w:val="ListBullet"/>
      </w:pPr>
      <w:r>
        <w:t xml:space="preserve">          intersects.d.ts</w:t>
      </w:r>
    </w:p>
    <w:p>
      <w:pPr>
        <w:pStyle w:val="ListBullet"/>
      </w:pPr>
      <w:r>
        <w:t xml:space="preserve">          ltr.d.ts</w:t>
      </w:r>
    </w:p>
    <w:p>
      <w:pPr>
        <w:pStyle w:val="ListBullet"/>
      </w:pPr>
      <w:r>
        <w:t xml:space="preserve">          max-satisfying.d.ts</w:t>
      </w:r>
    </w:p>
    <w:p>
      <w:pPr>
        <w:pStyle w:val="ListBullet"/>
      </w:pPr>
      <w:r>
        <w:t xml:space="preserve">          min-satisfying.d.ts</w:t>
      </w:r>
    </w:p>
    <w:p>
      <w:pPr>
        <w:pStyle w:val="ListBullet"/>
      </w:pPr>
      <w:r>
        <w:t xml:space="preserve">          min-version.d.ts</w:t>
      </w:r>
    </w:p>
    <w:p>
      <w:pPr>
        <w:pStyle w:val="ListBullet"/>
      </w:pPr>
      <w:r>
        <w:t xml:space="preserve">          outside.d.ts</w:t>
      </w:r>
    </w:p>
    <w:p>
      <w:pPr>
        <w:pStyle w:val="ListBullet"/>
      </w:pPr>
      <w:r>
        <w:t xml:space="preserve">          simplify.d.ts</w:t>
      </w:r>
    </w:p>
    <w:p>
      <w:pPr>
        <w:pStyle w:val="ListBullet"/>
      </w:pPr>
      <w:r>
        <w:t xml:space="preserve">          subset.d.ts</w:t>
      </w:r>
    </w:p>
    <w:p>
      <w:pPr>
        <w:pStyle w:val="ListBullet"/>
      </w:pPr>
      <w:r>
        <w:t xml:space="preserve">          to-comparators.d.ts</w:t>
      </w:r>
    </w:p>
    <w:p>
      <w:pPr>
        <w:pStyle w:val="ListBullet"/>
      </w:pPr>
      <w:r>
        <w:t xml:space="preserve">          valid.d.ts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preload.d.ts</w:t>
      </w:r>
    </w:p>
    <w:p>
      <w:pPr>
        <w:pStyle w:val="ListBullet"/>
      </w:pPr>
      <w:r>
        <w:t xml:space="preserve">        README.md</w:t>
      </w:r>
    </w:p>
    <w:p>
      <w:r>
        <w:t xml:space="preserve">      send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serve-index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serve-static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sockjs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stack-utils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testing-library__jest-dom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matchers.d.ts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trusted-types</w:t>
      </w:r>
    </w:p>
    <w:p>
      <w:r>
        <w:t xml:space="preserve">        lib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ws</w:t>
      </w:r>
    </w:p>
    <w:p>
      <w:pPr>
        <w:pStyle w:val="ListBullet"/>
      </w:pPr>
      <w:r>
        <w:t xml:space="preserve">        index.d.mts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yargs</w:t>
      </w:r>
    </w:p>
    <w:p>
      <w:pPr>
        <w:pStyle w:val="ListBullet"/>
      </w:pPr>
      <w:r>
        <w:t xml:space="preserve">        helpers.d.ts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yargs.d.ts</w:t>
      </w:r>
    </w:p>
    <w:p>
      <w:r>
        <w:t xml:space="preserve">      yargs-parser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@typescript-eslint</w:t>
      </w:r>
    </w:p>
    <w:p>
      <w:r>
        <w:t xml:space="preserve">      eslint-plugin</w:t>
      </w:r>
    </w:p>
    <w:p>
      <w:r>
        <w:t xml:space="preserve">        dist</w:t>
      </w:r>
    </w:p>
    <w:p>
      <w:r>
        <w:t xml:space="preserve">          configs</w:t>
      </w:r>
    </w:p>
    <w:p>
      <w:pPr>
        <w:pStyle w:val="ListBullet"/>
      </w:pPr>
      <w:r>
        <w:t xml:space="preserve">            all.js</w:t>
      </w:r>
    </w:p>
    <w:p>
      <w:pPr>
        <w:pStyle w:val="ListBullet"/>
      </w:pPr>
      <w:r>
        <w:t xml:space="preserve">            all.js.map</w:t>
      </w:r>
    </w:p>
    <w:p>
      <w:pPr>
        <w:pStyle w:val="ListBullet"/>
      </w:pPr>
      <w:r>
        <w:t xml:space="preserve">            base.js</w:t>
      </w:r>
    </w:p>
    <w:p>
      <w:pPr>
        <w:pStyle w:val="ListBullet"/>
      </w:pPr>
      <w:r>
        <w:t xml:space="preserve">            base.js.map</w:t>
      </w:r>
    </w:p>
    <w:p>
      <w:pPr>
        <w:pStyle w:val="ListBullet"/>
      </w:pPr>
      <w:r>
        <w:t xml:space="preserve">            eslint-recommended.js</w:t>
      </w:r>
    </w:p>
    <w:p>
      <w:pPr>
        <w:pStyle w:val="ListBullet"/>
      </w:pPr>
      <w:r>
        <w:t xml:space="preserve">            eslint-recommended.js.map</w:t>
      </w:r>
    </w:p>
    <w:p>
      <w:pPr>
        <w:pStyle w:val="ListBullet"/>
      </w:pPr>
      <w:r>
        <w:t xml:space="preserve">            recommended-requiring-type-checking.js</w:t>
      </w:r>
    </w:p>
    <w:p>
      <w:pPr>
        <w:pStyle w:val="ListBullet"/>
      </w:pPr>
      <w:r>
        <w:t xml:space="preserve">            recommended-requiring-type-checking.js.map</w:t>
      </w:r>
    </w:p>
    <w:p>
      <w:pPr>
        <w:pStyle w:val="ListBullet"/>
      </w:pPr>
      <w:r>
        <w:t xml:space="preserve">            recommended.js</w:t>
      </w:r>
    </w:p>
    <w:p>
      <w:pPr>
        <w:pStyle w:val="ListBullet"/>
      </w:pPr>
      <w:r>
        <w:t xml:space="preserve">            recommended.js.map</w:t>
      </w:r>
    </w:p>
    <w:p>
      <w:pPr>
        <w:pStyle w:val="ListBullet"/>
      </w:pPr>
      <w:r>
        <w:t xml:space="preserve">            strict.js</w:t>
      </w:r>
    </w:p>
    <w:p>
      <w:pPr>
        <w:pStyle w:val="ListBullet"/>
      </w:pPr>
      <w:r>
        <w:t xml:space="preserve">            strict.js.map</w:t>
      </w:r>
    </w:p>
    <w:p>
      <w:r>
        <w:t xml:space="preserve">          rules</w:t>
      </w:r>
    </w:p>
    <w:p>
      <w:r>
        <w:t xml:space="preserve">            enum-utils</w:t>
      </w:r>
    </w:p>
    <w:p>
      <w:pPr>
        <w:pStyle w:val="ListBullet"/>
      </w:pPr>
      <w:r>
        <w:t xml:space="preserve">              shared.js</w:t>
      </w:r>
    </w:p>
    <w:p>
      <w:pPr>
        <w:pStyle w:val="ListBullet"/>
      </w:pPr>
      <w:r>
        <w:t xml:space="preserve">              shared.js.map</w:t>
      </w:r>
    </w:p>
    <w:p>
      <w:r>
        <w:t xml:space="preserve">            naming-convention-utils</w:t>
      </w:r>
    </w:p>
    <w:p>
      <w:pPr>
        <w:pStyle w:val="ListBullet"/>
      </w:pPr>
      <w:r>
        <w:t xml:space="preserve">              enums.js</w:t>
      </w:r>
    </w:p>
    <w:p>
      <w:pPr>
        <w:pStyle w:val="ListBullet"/>
      </w:pPr>
      <w:r>
        <w:t xml:space="preserve">              enums.js.map</w:t>
      </w:r>
    </w:p>
    <w:p>
      <w:pPr>
        <w:pStyle w:val="ListBullet"/>
      </w:pPr>
      <w:r>
        <w:t xml:space="preserve">              format.js</w:t>
      </w:r>
    </w:p>
    <w:p>
      <w:pPr>
        <w:pStyle w:val="ListBullet"/>
      </w:pPr>
      <w:r>
        <w:t xml:space="preserve">              format.js.map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parse-options.js</w:t>
      </w:r>
    </w:p>
    <w:p>
      <w:pPr>
        <w:pStyle w:val="ListBullet"/>
      </w:pPr>
      <w:r>
        <w:t xml:space="preserve">              parse-options.js.map</w:t>
      </w:r>
    </w:p>
    <w:p>
      <w:pPr>
        <w:pStyle w:val="ListBullet"/>
      </w:pPr>
      <w:r>
        <w:t xml:space="preserve">              schema.js</w:t>
      </w:r>
    </w:p>
    <w:p>
      <w:pPr>
        <w:pStyle w:val="ListBullet"/>
      </w:pPr>
      <w:r>
        <w:t xml:space="preserve">              schema.js.map</w:t>
      </w:r>
    </w:p>
    <w:p>
      <w:pPr>
        <w:pStyle w:val="ListBullet"/>
      </w:pPr>
      <w:r>
        <w:t xml:space="preserve">              shared.js</w:t>
      </w:r>
    </w:p>
    <w:p>
      <w:pPr>
        <w:pStyle w:val="ListBullet"/>
      </w:pPr>
      <w:r>
        <w:t xml:space="preserve">              shared.js.map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  types.js.map</w:t>
      </w:r>
    </w:p>
    <w:p>
      <w:pPr>
        <w:pStyle w:val="ListBullet"/>
      </w:pPr>
      <w:r>
        <w:t xml:space="preserve">              validator.js</w:t>
      </w:r>
    </w:p>
    <w:p>
      <w:pPr>
        <w:pStyle w:val="ListBullet"/>
      </w:pPr>
      <w:r>
        <w:t xml:space="preserve">              validator.js.map</w:t>
      </w:r>
    </w:p>
    <w:p>
      <w:pPr>
        <w:pStyle w:val="ListBullet"/>
      </w:pPr>
      <w:r>
        <w:t xml:space="preserve">            adjacent-overload-signatures.js</w:t>
      </w:r>
    </w:p>
    <w:p>
      <w:pPr>
        <w:pStyle w:val="ListBullet"/>
      </w:pPr>
      <w:r>
        <w:t xml:space="preserve">            adjacent-overload-signatures.js.map</w:t>
      </w:r>
    </w:p>
    <w:p>
      <w:pPr>
        <w:pStyle w:val="ListBullet"/>
      </w:pPr>
      <w:r>
        <w:t xml:space="preserve">            array-type.js</w:t>
      </w:r>
    </w:p>
    <w:p>
      <w:pPr>
        <w:pStyle w:val="ListBullet"/>
      </w:pPr>
      <w:r>
        <w:t xml:space="preserve">            array-type.js.map</w:t>
      </w:r>
    </w:p>
    <w:p>
      <w:pPr>
        <w:pStyle w:val="ListBullet"/>
      </w:pPr>
      <w:r>
        <w:t xml:space="preserve">            await-thenable.js</w:t>
      </w:r>
    </w:p>
    <w:p>
      <w:pPr>
        <w:pStyle w:val="ListBullet"/>
      </w:pPr>
      <w:r>
        <w:t xml:space="preserve">            await-thenable.js.map</w:t>
      </w:r>
    </w:p>
    <w:p>
      <w:pPr>
        <w:pStyle w:val="ListBullet"/>
      </w:pPr>
      <w:r>
        <w:t xml:space="preserve">            ban-ts-comment.js</w:t>
      </w:r>
    </w:p>
    <w:p>
      <w:pPr>
        <w:pStyle w:val="ListBullet"/>
      </w:pPr>
      <w:r>
        <w:t xml:space="preserve">            ban-ts-comment.js.map</w:t>
      </w:r>
    </w:p>
    <w:p>
      <w:pPr>
        <w:pStyle w:val="ListBullet"/>
      </w:pPr>
      <w:r>
        <w:t xml:space="preserve">            ban-tslint-comment.js</w:t>
      </w:r>
    </w:p>
    <w:p>
      <w:pPr>
        <w:pStyle w:val="ListBullet"/>
      </w:pPr>
      <w:r>
        <w:t xml:space="preserve">            ban-tslint-comment.js.map</w:t>
      </w:r>
    </w:p>
    <w:p>
      <w:pPr>
        <w:pStyle w:val="ListBullet"/>
      </w:pPr>
      <w:r>
        <w:t xml:space="preserve">            ban-types.js</w:t>
      </w:r>
    </w:p>
    <w:p>
      <w:pPr>
        <w:pStyle w:val="ListBullet"/>
      </w:pPr>
      <w:r>
        <w:t xml:space="preserve">            ban-types.js.map</w:t>
      </w:r>
    </w:p>
    <w:p>
      <w:pPr>
        <w:pStyle w:val="ListBullet"/>
      </w:pPr>
      <w:r>
        <w:t xml:space="preserve">            block-spacing.js</w:t>
      </w:r>
    </w:p>
    <w:p>
      <w:pPr>
        <w:pStyle w:val="ListBullet"/>
      </w:pPr>
      <w:r>
        <w:t xml:space="preserve">            block-spacing.js.map</w:t>
      </w:r>
    </w:p>
    <w:p>
      <w:pPr>
        <w:pStyle w:val="ListBullet"/>
      </w:pPr>
      <w:r>
        <w:t xml:space="preserve">            brace-style.js</w:t>
      </w:r>
    </w:p>
    <w:p>
      <w:pPr>
        <w:pStyle w:val="ListBullet"/>
      </w:pPr>
      <w:r>
        <w:t xml:space="preserve">            brace-style.js.map</w:t>
      </w:r>
    </w:p>
    <w:p>
      <w:pPr>
        <w:pStyle w:val="ListBullet"/>
      </w:pPr>
      <w:r>
        <w:t xml:space="preserve">            class-literal-property-style.js</w:t>
      </w:r>
    </w:p>
    <w:p>
      <w:pPr>
        <w:pStyle w:val="ListBullet"/>
      </w:pPr>
      <w:r>
        <w:t xml:space="preserve">            class-literal-property-style.js.map</w:t>
      </w:r>
    </w:p>
    <w:p>
      <w:pPr>
        <w:pStyle w:val="ListBullet"/>
      </w:pPr>
      <w:r>
        <w:t xml:space="preserve">            comma-dangle.js</w:t>
      </w:r>
    </w:p>
    <w:p>
      <w:pPr>
        <w:pStyle w:val="ListBullet"/>
      </w:pPr>
      <w:r>
        <w:t xml:space="preserve">            comma-dangle.js.map</w:t>
      </w:r>
    </w:p>
    <w:p>
      <w:pPr>
        <w:pStyle w:val="ListBullet"/>
      </w:pPr>
      <w:r>
        <w:t xml:space="preserve">            comma-spacing.js</w:t>
      </w:r>
    </w:p>
    <w:p>
      <w:pPr>
        <w:pStyle w:val="ListBullet"/>
      </w:pPr>
      <w:r>
        <w:t xml:space="preserve">            comma-spacing.js.map</w:t>
      </w:r>
    </w:p>
    <w:p>
      <w:pPr>
        <w:pStyle w:val="ListBullet"/>
      </w:pPr>
      <w:r>
        <w:t xml:space="preserve">            consistent-generic-constructors.js</w:t>
      </w:r>
    </w:p>
    <w:p>
      <w:pPr>
        <w:pStyle w:val="ListBullet"/>
      </w:pPr>
      <w:r>
        <w:t xml:space="preserve">            consistent-generic-constructors.js.map</w:t>
      </w:r>
    </w:p>
    <w:p>
      <w:pPr>
        <w:pStyle w:val="ListBullet"/>
      </w:pPr>
      <w:r>
        <w:t xml:space="preserve">            consistent-indexed-object-style.js</w:t>
      </w:r>
    </w:p>
    <w:p>
      <w:pPr>
        <w:pStyle w:val="ListBullet"/>
      </w:pPr>
      <w:r>
        <w:t xml:space="preserve">            consistent-indexed-object-style.js.map</w:t>
      </w:r>
    </w:p>
    <w:p>
      <w:pPr>
        <w:pStyle w:val="ListBullet"/>
      </w:pPr>
      <w:r>
        <w:t xml:space="preserve">            consistent-type-assertions.js</w:t>
      </w:r>
    </w:p>
    <w:p>
      <w:pPr>
        <w:pStyle w:val="ListBullet"/>
      </w:pPr>
      <w:r>
        <w:t xml:space="preserve">            consistent-type-assertions.js.map</w:t>
      </w:r>
    </w:p>
    <w:p>
      <w:pPr>
        <w:pStyle w:val="ListBullet"/>
      </w:pPr>
      <w:r>
        <w:t xml:space="preserve">            consistent-type-definitions.js</w:t>
      </w:r>
    </w:p>
    <w:p>
      <w:pPr>
        <w:pStyle w:val="ListBullet"/>
      </w:pPr>
      <w:r>
        <w:t xml:space="preserve">            consistent-type-definitions.js.map</w:t>
      </w:r>
    </w:p>
    <w:p>
      <w:pPr>
        <w:pStyle w:val="ListBullet"/>
      </w:pPr>
      <w:r>
        <w:t xml:space="preserve">            consistent-type-exports.js</w:t>
      </w:r>
    </w:p>
    <w:p>
      <w:pPr>
        <w:pStyle w:val="ListBullet"/>
      </w:pPr>
      <w:r>
        <w:t xml:space="preserve">            consistent-type-exports.js.map</w:t>
      </w:r>
    </w:p>
    <w:p>
      <w:pPr>
        <w:pStyle w:val="ListBullet"/>
      </w:pPr>
      <w:r>
        <w:t xml:space="preserve">            consistent-type-imports.js</w:t>
      </w:r>
    </w:p>
    <w:p>
      <w:pPr>
        <w:pStyle w:val="ListBullet"/>
      </w:pPr>
      <w:r>
        <w:t xml:space="preserve">            consistent-type-imports.js.map</w:t>
      </w:r>
    </w:p>
    <w:p>
      <w:pPr>
        <w:pStyle w:val="ListBullet"/>
      </w:pPr>
      <w:r>
        <w:t xml:space="preserve">            default-param-last.js</w:t>
      </w:r>
    </w:p>
    <w:p>
      <w:pPr>
        <w:pStyle w:val="ListBullet"/>
      </w:pPr>
      <w:r>
        <w:t xml:space="preserve">            default-param-last.js.map</w:t>
      </w:r>
    </w:p>
    <w:p>
      <w:pPr>
        <w:pStyle w:val="ListBullet"/>
      </w:pPr>
      <w:r>
        <w:t xml:space="preserve">            dot-notation.js</w:t>
      </w:r>
    </w:p>
    <w:p>
      <w:pPr>
        <w:pStyle w:val="ListBullet"/>
      </w:pPr>
      <w:r>
        <w:t xml:space="preserve">            dot-notation.js.map</w:t>
      </w:r>
    </w:p>
    <w:p>
      <w:pPr>
        <w:pStyle w:val="ListBullet"/>
      </w:pPr>
      <w:r>
        <w:t xml:space="preserve">            explicit-function-return-type.js</w:t>
      </w:r>
    </w:p>
    <w:p>
      <w:pPr>
        <w:pStyle w:val="ListBullet"/>
      </w:pPr>
      <w:r>
        <w:t xml:space="preserve">            explicit-function-return-type.js.map</w:t>
      </w:r>
    </w:p>
    <w:p>
      <w:pPr>
        <w:pStyle w:val="ListBullet"/>
      </w:pPr>
      <w:r>
        <w:t xml:space="preserve">            explicit-member-accessibility.js</w:t>
      </w:r>
    </w:p>
    <w:p>
      <w:pPr>
        <w:pStyle w:val="ListBullet"/>
      </w:pPr>
      <w:r>
        <w:t xml:space="preserve">            explicit-member-accessibility.js.map</w:t>
      </w:r>
    </w:p>
    <w:p>
      <w:pPr>
        <w:pStyle w:val="ListBullet"/>
      </w:pPr>
      <w:r>
        <w:t xml:space="preserve">            explicit-module-boundary-types.js</w:t>
      </w:r>
    </w:p>
    <w:p>
      <w:pPr>
        <w:pStyle w:val="ListBullet"/>
      </w:pPr>
      <w:r>
        <w:t xml:space="preserve">            explicit-module-boundary-types.js.map</w:t>
      </w:r>
    </w:p>
    <w:p>
      <w:pPr>
        <w:pStyle w:val="ListBullet"/>
      </w:pPr>
      <w:r>
        <w:t xml:space="preserve">            func-call-spacing.js</w:t>
      </w:r>
    </w:p>
    <w:p>
      <w:pPr>
        <w:pStyle w:val="ListBullet"/>
      </w:pPr>
      <w:r>
        <w:t xml:space="preserve">            func-call-spacing.js.map</w:t>
      </w:r>
    </w:p>
    <w:p>
      <w:pPr>
        <w:pStyle w:val="ListBullet"/>
      </w:pPr>
      <w:r>
        <w:t xml:space="preserve">            indent.js</w:t>
      </w:r>
    </w:p>
    <w:p>
      <w:pPr>
        <w:pStyle w:val="ListBullet"/>
      </w:pPr>
      <w:r>
        <w:t xml:space="preserve">            indent.js.map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init-declarations.js</w:t>
      </w:r>
    </w:p>
    <w:p>
      <w:pPr>
        <w:pStyle w:val="ListBullet"/>
      </w:pPr>
      <w:r>
        <w:t xml:space="preserve">            init-declarations.js.map</w:t>
      </w:r>
    </w:p>
    <w:p>
      <w:pPr>
        <w:pStyle w:val="ListBullet"/>
      </w:pPr>
      <w:r>
        <w:t xml:space="preserve">            key-spacing.js</w:t>
      </w:r>
    </w:p>
    <w:p>
      <w:pPr>
        <w:pStyle w:val="ListBullet"/>
      </w:pPr>
      <w:r>
        <w:t xml:space="preserve">            key-spacing.js.map</w:t>
      </w:r>
    </w:p>
    <w:p>
      <w:pPr>
        <w:pStyle w:val="ListBullet"/>
      </w:pPr>
      <w:r>
        <w:t xml:space="preserve">            keyword-spacing.js</w:t>
      </w:r>
    </w:p>
    <w:p>
      <w:pPr>
        <w:pStyle w:val="ListBullet"/>
      </w:pPr>
      <w:r>
        <w:t xml:space="preserve">            keyword-spacing.js.map</w:t>
      </w:r>
    </w:p>
    <w:p>
      <w:pPr>
        <w:pStyle w:val="ListBullet"/>
      </w:pPr>
      <w:r>
        <w:t xml:space="preserve">            lines-around-comment.js</w:t>
      </w:r>
    </w:p>
    <w:p>
      <w:pPr>
        <w:pStyle w:val="ListBullet"/>
      </w:pPr>
      <w:r>
        <w:t xml:space="preserve">            lines-around-comment.js.map</w:t>
      </w:r>
    </w:p>
    <w:p>
      <w:pPr>
        <w:pStyle w:val="ListBullet"/>
      </w:pPr>
      <w:r>
        <w:t xml:space="preserve">            lines-between-class-members.js</w:t>
      </w:r>
    </w:p>
    <w:p>
      <w:pPr>
        <w:pStyle w:val="ListBullet"/>
      </w:pPr>
      <w:r>
        <w:t xml:space="preserve">            lines-between-class-members.js.map</w:t>
      </w:r>
    </w:p>
    <w:p>
      <w:pPr>
        <w:pStyle w:val="ListBullet"/>
      </w:pPr>
      <w:r>
        <w:t xml:space="preserve">            member-delimiter-style.js</w:t>
      </w:r>
    </w:p>
    <w:p>
      <w:pPr>
        <w:pStyle w:val="ListBullet"/>
      </w:pPr>
      <w:r>
        <w:t xml:space="preserve">            member-delimiter-style.js.map</w:t>
      </w:r>
    </w:p>
    <w:p>
      <w:pPr>
        <w:pStyle w:val="ListBullet"/>
      </w:pPr>
      <w:r>
        <w:t xml:space="preserve">            member-ordering.js</w:t>
      </w:r>
    </w:p>
    <w:p>
      <w:pPr>
        <w:pStyle w:val="ListBullet"/>
      </w:pPr>
      <w:r>
        <w:t xml:space="preserve">            member-ordering.js.map</w:t>
      </w:r>
    </w:p>
    <w:p>
      <w:pPr>
        <w:pStyle w:val="ListBullet"/>
      </w:pPr>
      <w:r>
        <w:t xml:space="preserve">            method-signature-style.js</w:t>
      </w:r>
    </w:p>
    <w:p>
      <w:pPr>
        <w:pStyle w:val="ListBullet"/>
      </w:pPr>
      <w:r>
        <w:t xml:space="preserve">            method-signature-style.js.map</w:t>
      </w:r>
    </w:p>
    <w:p>
      <w:pPr>
        <w:pStyle w:val="ListBullet"/>
      </w:pPr>
      <w:r>
        <w:t xml:space="preserve">            naming-convention.js</w:t>
      </w:r>
    </w:p>
    <w:p>
      <w:pPr>
        <w:pStyle w:val="ListBullet"/>
      </w:pPr>
      <w:r>
        <w:t xml:space="preserve">            naming-convention.js.map</w:t>
      </w:r>
    </w:p>
    <w:p>
      <w:pPr>
        <w:pStyle w:val="ListBullet"/>
      </w:pPr>
      <w:r>
        <w:t xml:space="preserve">            no-array-constructor.js</w:t>
      </w:r>
    </w:p>
    <w:p>
      <w:pPr>
        <w:pStyle w:val="ListBullet"/>
      </w:pPr>
      <w:r>
        <w:t xml:space="preserve">            no-array-constructor.js.map</w:t>
      </w:r>
    </w:p>
    <w:p>
      <w:pPr>
        <w:pStyle w:val="ListBullet"/>
      </w:pPr>
      <w:r>
        <w:t xml:space="preserve">            no-base-to-string.js</w:t>
      </w:r>
    </w:p>
    <w:p>
      <w:pPr>
        <w:pStyle w:val="ListBullet"/>
      </w:pPr>
      <w:r>
        <w:t xml:space="preserve">            no-base-to-string.js.map</w:t>
      </w:r>
    </w:p>
    <w:p>
      <w:pPr>
        <w:pStyle w:val="ListBullet"/>
      </w:pPr>
      <w:r>
        <w:t xml:space="preserve">            no-confusing-non-null-assertion.js</w:t>
      </w:r>
    </w:p>
    <w:p>
      <w:pPr>
        <w:pStyle w:val="ListBullet"/>
      </w:pPr>
      <w:r>
        <w:t xml:space="preserve">            no-confusing-non-null-assertion.js.map</w:t>
      </w:r>
    </w:p>
    <w:p>
      <w:pPr>
        <w:pStyle w:val="ListBullet"/>
      </w:pPr>
      <w:r>
        <w:t xml:space="preserve">            no-confusing-void-expression.js</w:t>
      </w:r>
    </w:p>
    <w:p>
      <w:pPr>
        <w:pStyle w:val="ListBullet"/>
      </w:pPr>
      <w:r>
        <w:t xml:space="preserve">            no-confusing-void-expression.js.map</w:t>
      </w:r>
    </w:p>
    <w:p>
      <w:pPr>
        <w:pStyle w:val="ListBullet"/>
      </w:pPr>
      <w:r>
        <w:t xml:space="preserve">            no-dupe-class-members.js</w:t>
      </w:r>
    </w:p>
    <w:p>
      <w:pPr>
        <w:pStyle w:val="ListBullet"/>
      </w:pPr>
      <w:r>
        <w:t xml:space="preserve">            no-dupe-class-members.js.map</w:t>
      </w:r>
    </w:p>
    <w:p>
      <w:pPr>
        <w:pStyle w:val="ListBullet"/>
      </w:pPr>
      <w:r>
        <w:t xml:space="preserve">            no-duplicate-enum-values.js</w:t>
      </w:r>
    </w:p>
    <w:p>
      <w:pPr>
        <w:pStyle w:val="ListBullet"/>
      </w:pPr>
      <w:r>
        <w:t xml:space="preserve">            no-duplicate-enum-values.js.map</w:t>
      </w:r>
    </w:p>
    <w:p>
      <w:pPr>
        <w:pStyle w:val="ListBullet"/>
      </w:pPr>
      <w:r>
        <w:t xml:space="preserve">            no-duplicate-imports.js</w:t>
      </w:r>
    </w:p>
    <w:p>
      <w:pPr>
        <w:pStyle w:val="ListBullet"/>
      </w:pPr>
      <w:r>
        <w:t xml:space="preserve">            no-duplicate-imports.js.map</w:t>
      </w:r>
    </w:p>
    <w:p>
      <w:pPr>
        <w:pStyle w:val="ListBullet"/>
      </w:pPr>
      <w:r>
        <w:t xml:space="preserve">            no-duplicate-type-constituents.js</w:t>
      </w:r>
    </w:p>
    <w:p>
      <w:pPr>
        <w:pStyle w:val="ListBullet"/>
      </w:pPr>
      <w:r>
        <w:t xml:space="preserve">            no-duplicate-type-constituents.js.map</w:t>
      </w:r>
    </w:p>
    <w:p>
      <w:pPr>
        <w:pStyle w:val="ListBullet"/>
      </w:pPr>
      <w:r>
        <w:t xml:space="preserve">            no-dynamic-delete.js</w:t>
      </w:r>
    </w:p>
    <w:p>
      <w:pPr>
        <w:pStyle w:val="ListBullet"/>
      </w:pPr>
      <w:r>
        <w:t xml:space="preserve">            no-dynamic-delete.js.map</w:t>
      </w:r>
    </w:p>
    <w:p>
      <w:pPr>
        <w:pStyle w:val="ListBullet"/>
      </w:pPr>
      <w:r>
        <w:t xml:space="preserve">            no-empty-function.js</w:t>
      </w:r>
    </w:p>
    <w:p>
      <w:pPr>
        <w:pStyle w:val="ListBullet"/>
      </w:pPr>
      <w:r>
        <w:t xml:space="preserve">            no-empty-function.js.map</w:t>
      </w:r>
    </w:p>
    <w:p>
      <w:pPr>
        <w:pStyle w:val="ListBullet"/>
      </w:pPr>
      <w:r>
        <w:t xml:space="preserve">            no-empty-interface.js</w:t>
      </w:r>
    </w:p>
    <w:p>
      <w:pPr>
        <w:pStyle w:val="ListBullet"/>
      </w:pPr>
      <w:r>
        <w:t xml:space="preserve">            no-empty-interface.js.map</w:t>
      </w:r>
    </w:p>
    <w:p>
      <w:pPr>
        <w:pStyle w:val="ListBullet"/>
      </w:pPr>
      <w:r>
        <w:t xml:space="preserve">            no-explicit-any.js</w:t>
      </w:r>
    </w:p>
    <w:p>
      <w:pPr>
        <w:pStyle w:val="ListBullet"/>
      </w:pPr>
      <w:r>
        <w:t xml:space="preserve">            no-explicit-any.js.map</w:t>
      </w:r>
    </w:p>
    <w:p>
      <w:pPr>
        <w:pStyle w:val="ListBullet"/>
      </w:pPr>
      <w:r>
        <w:t xml:space="preserve">            no-extra-non-null-assertion.js</w:t>
      </w:r>
    </w:p>
    <w:p>
      <w:pPr>
        <w:pStyle w:val="ListBullet"/>
      </w:pPr>
      <w:r>
        <w:t xml:space="preserve">            no-extra-non-null-assertion.js.map</w:t>
      </w:r>
    </w:p>
    <w:p>
      <w:pPr>
        <w:pStyle w:val="ListBullet"/>
      </w:pPr>
      <w:r>
        <w:t xml:space="preserve">            no-extra-parens.js</w:t>
      </w:r>
    </w:p>
    <w:p>
      <w:pPr>
        <w:pStyle w:val="ListBullet"/>
      </w:pPr>
      <w:r>
        <w:t xml:space="preserve">            no-extra-parens.js.map</w:t>
      </w:r>
    </w:p>
    <w:p>
      <w:pPr>
        <w:pStyle w:val="ListBullet"/>
      </w:pPr>
      <w:r>
        <w:t xml:space="preserve">            no-extra-semi.js</w:t>
      </w:r>
    </w:p>
    <w:p>
      <w:pPr>
        <w:pStyle w:val="ListBullet"/>
      </w:pPr>
      <w:r>
        <w:t xml:space="preserve">            no-extra-semi.js.map</w:t>
      </w:r>
    </w:p>
    <w:p>
      <w:pPr>
        <w:pStyle w:val="ListBullet"/>
      </w:pPr>
      <w:r>
        <w:t xml:space="preserve">            no-extraneous-class.js</w:t>
      </w:r>
    </w:p>
    <w:p>
      <w:pPr>
        <w:pStyle w:val="ListBullet"/>
      </w:pPr>
      <w:r>
        <w:t xml:space="preserve">            no-extraneous-class.js.map</w:t>
      </w:r>
    </w:p>
    <w:p>
      <w:pPr>
        <w:pStyle w:val="ListBullet"/>
      </w:pPr>
      <w:r>
        <w:t xml:space="preserve">            no-floating-promises.js</w:t>
      </w:r>
    </w:p>
    <w:p>
      <w:pPr>
        <w:pStyle w:val="ListBullet"/>
      </w:pPr>
      <w:r>
        <w:t xml:space="preserve">            no-floating-promises.js.map</w:t>
      </w:r>
    </w:p>
    <w:p>
      <w:pPr>
        <w:pStyle w:val="ListBullet"/>
      </w:pPr>
      <w:r>
        <w:t xml:space="preserve">            no-for-in-array.js</w:t>
      </w:r>
    </w:p>
    <w:p>
      <w:pPr>
        <w:pStyle w:val="ListBullet"/>
      </w:pPr>
      <w:r>
        <w:t xml:space="preserve">            no-for-in-array.js.map</w:t>
      </w:r>
    </w:p>
    <w:p>
      <w:pPr>
        <w:pStyle w:val="ListBullet"/>
      </w:pPr>
      <w:r>
        <w:t xml:space="preserve">            no-implicit-any-catch.js</w:t>
      </w:r>
    </w:p>
    <w:p>
      <w:pPr>
        <w:pStyle w:val="ListBullet"/>
      </w:pPr>
      <w:r>
        <w:t xml:space="preserve">            no-implicit-any-catch.js.map</w:t>
      </w:r>
    </w:p>
    <w:p>
      <w:pPr>
        <w:pStyle w:val="ListBullet"/>
      </w:pPr>
      <w:r>
        <w:t xml:space="preserve">            no-implied-eval.js</w:t>
      </w:r>
    </w:p>
    <w:p>
      <w:pPr>
        <w:pStyle w:val="ListBullet"/>
      </w:pPr>
      <w:r>
        <w:t xml:space="preserve">            no-implied-eval.js.map</w:t>
      </w:r>
    </w:p>
    <w:p>
      <w:pPr>
        <w:pStyle w:val="ListBullet"/>
      </w:pPr>
      <w:r>
        <w:t xml:space="preserve">            no-import-type-side-effects.js</w:t>
      </w:r>
    </w:p>
    <w:p>
      <w:pPr>
        <w:pStyle w:val="ListBullet"/>
      </w:pPr>
      <w:r>
        <w:t xml:space="preserve">            no-import-type-side-effects.js.map</w:t>
      </w:r>
    </w:p>
    <w:p>
      <w:pPr>
        <w:pStyle w:val="ListBullet"/>
      </w:pPr>
      <w:r>
        <w:t xml:space="preserve">            no-inferrable-types.js</w:t>
      </w:r>
    </w:p>
    <w:p>
      <w:pPr>
        <w:pStyle w:val="ListBullet"/>
      </w:pPr>
      <w:r>
        <w:t xml:space="preserve">            no-inferrable-types.js.map</w:t>
      </w:r>
    </w:p>
    <w:p>
      <w:pPr>
        <w:pStyle w:val="ListBullet"/>
      </w:pPr>
      <w:r>
        <w:t xml:space="preserve">            no-invalid-this.js</w:t>
      </w:r>
    </w:p>
    <w:p>
      <w:pPr>
        <w:pStyle w:val="ListBullet"/>
      </w:pPr>
      <w:r>
        <w:t xml:space="preserve">            no-invalid-this.js.map</w:t>
      </w:r>
    </w:p>
    <w:p>
      <w:pPr>
        <w:pStyle w:val="ListBullet"/>
      </w:pPr>
      <w:r>
        <w:t xml:space="preserve">            no-invalid-void-type.js</w:t>
      </w:r>
    </w:p>
    <w:p>
      <w:pPr>
        <w:pStyle w:val="ListBullet"/>
      </w:pPr>
      <w:r>
        <w:t xml:space="preserve">            no-invalid-void-type.js.map</w:t>
      </w:r>
    </w:p>
    <w:p>
      <w:pPr>
        <w:pStyle w:val="ListBullet"/>
      </w:pPr>
      <w:r>
        <w:t xml:space="preserve">            no-loop-func.js</w:t>
      </w:r>
    </w:p>
    <w:p>
      <w:pPr>
        <w:pStyle w:val="ListBullet"/>
      </w:pPr>
      <w:r>
        <w:t xml:space="preserve">            no-loop-func.js.map</w:t>
      </w:r>
    </w:p>
    <w:p>
      <w:pPr>
        <w:pStyle w:val="ListBullet"/>
      </w:pPr>
      <w:r>
        <w:t xml:space="preserve">            no-loss-of-precision.js</w:t>
      </w:r>
    </w:p>
    <w:p>
      <w:pPr>
        <w:pStyle w:val="ListBullet"/>
      </w:pPr>
      <w:r>
        <w:t xml:space="preserve">            no-loss-of-precision.js.map</w:t>
      </w:r>
    </w:p>
    <w:p>
      <w:pPr>
        <w:pStyle w:val="ListBullet"/>
      </w:pPr>
      <w:r>
        <w:t xml:space="preserve">            no-magic-numbers.js</w:t>
      </w:r>
    </w:p>
    <w:p>
      <w:pPr>
        <w:pStyle w:val="ListBullet"/>
      </w:pPr>
      <w:r>
        <w:t xml:space="preserve">            no-magic-numbers.js.map</w:t>
      </w:r>
    </w:p>
    <w:p>
      <w:pPr>
        <w:pStyle w:val="ListBullet"/>
      </w:pPr>
      <w:r>
        <w:t xml:space="preserve">            no-meaningless-void-operator.js</w:t>
      </w:r>
    </w:p>
    <w:p>
      <w:pPr>
        <w:pStyle w:val="ListBullet"/>
      </w:pPr>
      <w:r>
        <w:t xml:space="preserve">            no-meaningless-void-operator.js.map</w:t>
      </w:r>
    </w:p>
    <w:p>
      <w:pPr>
        <w:pStyle w:val="ListBullet"/>
      </w:pPr>
      <w:r>
        <w:t xml:space="preserve">            no-misused-new.js</w:t>
      </w:r>
    </w:p>
    <w:p>
      <w:pPr>
        <w:pStyle w:val="ListBullet"/>
      </w:pPr>
      <w:r>
        <w:t xml:space="preserve">            no-misused-new.js.map</w:t>
      </w:r>
    </w:p>
    <w:p>
      <w:pPr>
        <w:pStyle w:val="ListBullet"/>
      </w:pPr>
      <w:r>
        <w:t xml:space="preserve">            no-misused-promises.js</w:t>
      </w:r>
    </w:p>
    <w:p>
      <w:pPr>
        <w:pStyle w:val="ListBullet"/>
      </w:pPr>
      <w:r>
        <w:t xml:space="preserve">            no-misused-promises.js.map</w:t>
      </w:r>
    </w:p>
    <w:p>
      <w:pPr>
        <w:pStyle w:val="ListBullet"/>
      </w:pPr>
      <w:r>
        <w:t xml:space="preserve">            no-mixed-enums.js</w:t>
      </w:r>
    </w:p>
    <w:p>
      <w:pPr>
        <w:pStyle w:val="ListBullet"/>
      </w:pPr>
      <w:r>
        <w:t xml:space="preserve">            no-mixed-enums.js.map</w:t>
      </w:r>
    </w:p>
    <w:p>
      <w:pPr>
        <w:pStyle w:val="ListBullet"/>
      </w:pPr>
      <w:r>
        <w:t xml:space="preserve">            no-namespace.js</w:t>
      </w:r>
    </w:p>
    <w:p>
      <w:pPr>
        <w:pStyle w:val="ListBullet"/>
      </w:pPr>
      <w:r>
        <w:t xml:space="preserve">            no-namespace.js.map</w:t>
      </w:r>
    </w:p>
    <w:p>
      <w:pPr>
        <w:pStyle w:val="ListBullet"/>
      </w:pPr>
      <w:r>
        <w:t xml:space="preserve">            no-non-null-asserted-nullish-coalescing.js</w:t>
      </w:r>
    </w:p>
    <w:p>
      <w:pPr>
        <w:pStyle w:val="ListBullet"/>
      </w:pPr>
      <w:r>
        <w:t xml:space="preserve">            no-non-null-asserted-nullish-coalescing.js.map</w:t>
      </w:r>
    </w:p>
    <w:p>
      <w:pPr>
        <w:pStyle w:val="ListBullet"/>
      </w:pPr>
      <w:r>
        <w:t xml:space="preserve">            no-non-null-asserted-optional-chain.js</w:t>
      </w:r>
    </w:p>
    <w:p>
      <w:pPr>
        <w:pStyle w:val="ListBullet"/>
      </w:pPr>
      <w:r>
        <w:t xml:space="preserve">            no-non-null-asserted-optional-chain.js.map</w:t>
      </w:r>
    </w:p>
    <w:p>
      <w:pPr>
        <w:pStyle w:val="ListBullet"/>
      </w:pPr>
      <w:r>
        <w:t xml:space="preserve">            no-non-null-assertion.js</w:t>
      </w:r>
    </w:p>
    <w:p>
      <w:pPr>
        <w:pStyle w:val="ListBullet"/>
      </w:pPr>
      <w:r>
        <w:t xml:space="preserve">            no-non-null-assertion.js.map</w:t>
      </w:r>
    </w:p>
    <w:p>
      <w:pPr>
        <w:pStyle w:val="ListBullet"/>
      </w:pPr>
      <w:r>
        <w:t xml:space="preserve">            no-parameter-properties.js</w:t>
      </w:r>
    </w:p>
    <w:p>
      <w:pPr>
        <w:pStyle w:val="ListBullet"/>
      </w:pPr>
      <w:r>
        <w:t xml:space="preserve">            no-parameter-properties.js.map</w:t>
      </w:r>
    </w:p>
    <w:p>
      <w:pPr>
        <w:pStyle w:val="ListBullet"/>
      </w:pPr>
      <w:r>
        <w:t xml:space="preserve">            no-redeclare.js</w:t>
      </w:r>
    </w:p>
    <w:p>
      <w:pPr>
        <w:pStyle w:val="ListBullet"/>
      </w:pPr>
      <w:r>
        <w:t xml:space="preserve">            no-redeclare.js.map</w:t>
      </w:r>
    </w:p>
    <w:p>
      <w:pPr>
        <w:pStyle w:val="ListBullet"/>
      </w:pPr>
      <w:r>
        <w:t xml:space="preserve">            no-redundant-type-constituents.js</w:t>
      </w:r>
    </w:p>
    <w:p>
      <w:pPr>
        <w:pStyle w:val="ListBullet"/>
      </w:pPr>
      <w:r>
        <w:t xml:space="preserve">            no-redundant-type-constituents.js.map</w:t>
      </w:r>
    </w:p>
    <w:p>
      <w:pPr>
        <w:pStyle w:val="ListBullet"/>
      </w:pPr>
      <w:r>
        <w:t xml:space="preserve">            no-require-imports.js</w:t>
      </w:r>
    </w:p>
    <w:p>
      <w:pPr>
        <w:pStyle w:val="ListBullet"/>
      </w:pPr>
      <w:r>
        <w:t xml:space="preserve">            no-require-imports.js.map</w:t>
      </w:r>
    </w:p>
    <w:p>
      <w:pPr>
        <w:pStyle w:val="ListBullet"/>
      </w:pPr>
      <w:r>
        <w:t xml:space="preserve">            no-restricted-imports.js</w:t>
      </w:r>
    </w:p>
    <w:p>
      <w:pPr>
        <w:pStyle w:val="ListBullet"/>
      </w:pPr>
      <w:r>
        <w:t xml:space="preserve">            no-restricted-imports.js.map</w:t>
      </w:r>
    </w:p>
    <w:p>
      <w:pPr>
        <w:pStyle w:val="ListBullet"/>
      </w:pPr>
      <w:r>
        <w:t xml:space="preserve">            no-shadow.js</w:t>
      </w:r>
    </w:p>
    <w:p>
      <w:pPr>
        <w:pStyle w:val="ListBullet"/>
      </w:pPr>
      <w:r>
        <w:t xml:space="preserve">            no-shadow.js.map</w:t>
      </w:r>
    </w:p>
    <w:p>
      <w:pPr>
        <w:pStyle w:val="ListBullet"/>
      </w:pPr>
      <w:r>
        <w:t xml:space="preserve">            no-this-alias.js</w:t>
      </w:r>
    </w:p>
    <w:p>
      <w:pPr>
        <w:pStyle w:val="ListBullet"/>
      </w:pPr>
      <w:r>
        <w:t xml:space="preserve">            no-this-alias.js.map</w:t>
      </w:r>
    </w:p>
    <w:p>
      <w:pPr>
        <w:pStyle w:val="ListBullet"/>
      </w:pPr>
      <w:r>
        <w:t xml:space="preserve">            no-throw-literal.js</w:t>
      </w:r>
    </w:p>
    <w:p>
      <w:pPr>
        <w:pStyle w:val="ListBullet"/>
      </w:pPr>
      <w:r>
        <w:t xml:space="preserve">            no-throw-literal.js.map</w:t>
      </w:r>
    </w:p>
    <w:p>
      <w:pPr>
        <w:pStyle w:val="ListBullet"/>
      </w:pPr>
      <w:r>
        <w:t xml:space="preserve">            no-type-alias.js</w:t>
      </w:r>
    </w:p>
    <w:p>
      <w:pPr>
        <w:pStyle w:val="ListBullet"/>
      </w:pPr>
      <w:r>
        <w:t xml:space="preserve">            no-type-alias.js.map</w:t>
      </w:r>
    </w:p>
    <w:p>
      <w:pPr>
        <w:pStyle w:val="ListBullet"/>
      </w:pPr>
      <w:r>
        <w:t xml:space="preserve">            no-unnecessary-boolean-literal-compare.js</w:t>
      </w:r>
    </w:p>
    <w:p>
      <w:pPr>
        <w:pStyle w:val="ListBullet"/>
      </w:pPr>
      <w:r>
        <w:t xml:space="preserve">            no-unnecessary-boolean-literal-compare.js.map</w:t>
      </w:r>
    </w:p>
    <w:p>
      <w:pPr>
        <w:pStyle w:val="ListBullet"/>
      </w:pPr>
      <w:r>
        <w:t xml:space="preserve">            no-unnecessary-condition.js</w:t>
      </w:r>
    </w:p>
    <w:p>
      <w:pPr>
        <w:pStyle w:val="ListBullet"/>
      </w:pPr>
      <w:r>
        <w:t xml:space="preserve">            no-unnecessary-condition.js.map</w:t>
      </w:r>
    </w:p>
    <w:p>
      <w:pPr>
        <w:pStyle w:val="ListBullet"/>
      </w:pPr>
      <w:r>
        <w:t xml:space="preserve">            no-unnecessary-qualifier.js</w:t>
      </w:r>
    </w:p>
    <w:p>
      <w:pPr>
        <w:pStyle w:val="ListBullet"/>
      </w:pPr>
      <w:r>
        <w:t xml:space="preserve">            no-unnecessary-qualifier.js.map</w:t>
      </w:r>
    </w:p>
    <w:p>
      <w:pPr>
        <w:pStyle w:val="ListBullet"/>
      </w:pPr>
      <w:r>
        <w:t xml:space="preserve">            no-unnecessary-type-arguments.js</w:t>
      </w:r>
    </w:p>
    <w:p>
      <w:pPr>
        <w:pStyle w:val="ListBullet"/>
      </w:pPr>
      <w:r>
        <w:t xml:space="preserve">            no-unnecessary-type-arguments.js.map</w:t>
      </w:r>
    </w:p>
    <w:p>
      <w:pPr>
        <w:pStyle w:val="ListBullet"/>
      </w:pPr>
      <w:r>
        <w:t xml:space="preserve">            no-unnecessary-type-assertion.js</w:t>
      </w:r>
    </w:p>
    <w:p>
      <w:pPr>
        <w:pStyle w:val="ListBullet"/>
      </w:pPr>
      <w:r>
        <w:t xml:space="preserve">            no-unnecessary-type-assertion.js.map</w:t>
      </w:r>
    </w:p>
    <w:p>
      <w:pPr>
        <w:pStyle w:val="ListBullet"/>
      </w:pPr>
      <w:r>
        <w:t xml:space="preserve">            no-unnecessary-type-constraint.js</w:t>
      </w:r>
    </w:p>
    <w:p>
      <w:pPr>
        <w:pStyle w:val="ListBullet"/>
      </w:pPr>
      <w:r>
        <w:t xml:space="preserve">            no-unnecessary-type-constraint.js.map</w:t>
      </w:r>
    </w:p>
    <w:p>
      <w:pPr>
        <w:pStyle w:val="ListBullet"/>
      </w:pPr>
      <w:r>
        <w:t xml:space="preserve">            no-unsafe-argument.js</w:t>
      </w:r>
    </w:p>
    <w:p>
      <w:pPr>
        <w:pStyle w:val="ListBullet"/>
      </w:pPr>
      <w:r>
        <w:t xml:space="preserve">            no-unsafe-argument.js.map</w:t>
      </w:r>
    </w:p>
    <w:p>
      <w:pPr>
        <w:pStyle w:val="ListBullet"/>
      </w:pPr>
      <w:r>
        <w:t xml:space="preserve">            no-unsafe-assignment.js</w:t>
      </w:r>
    </w:p>
    <w:p>
      <w:pPr>
        <w:pStyle w:val="ListBullet"/>
      </w:pPr>
      <w:r>
        <w:t xml:space="preserve">            no-unsafe-assignment.js.map</w:t>
      </w:r>
    </w:p>
    <w:p>
      <w:pPr>
        <w:pStyle w:val="ListBullet"/>
      </w:pPr>
      <w:r>
        <w:t xml:space="preserve">            no-unsafe-call.js</w:t>
      </w:r>
    </w:p>
    <w:p>
      <w:pPr>
        <w:pStyle w:val="ListBullet"/>
      </w:pPr>
      <w:r>
        <w:t xml:space="preserve">            no-unsafe-call.js.map</w:t>
      </w:r>
    </w:p>
    <w:p>
      <w:pPr>
        <w:pStyle w:val="ListBullet"/>
      </w:pPr>
      <w:r>
        <w:t xml:space="preserve">            no-unsafe-declaration-merging.js</w:t>
      </w:r>
    </w:p>
    <w:p>
      <w:pPr>
        <w:pStyle w:val="ListBullet"/>
      </w:pPr>
      <w:r>
        <w:t xml:space="preserve">            no-unsafe-declaration-merging.js.map</w:t>
      </w:r>
    </w:p>
    <w:p>
      <w:pPr>
        <w:pStyle w:val="ListBullet"/>
      </w:pPr>
      <w:r>
        <w:t xml:space="preserve">            no-unsafe-enum-comparison.js</w:t>
      </w:r>
    </w:p>
    <w:p>
      <w:pPr>
        <w:pStyle w:val="ListBullet"/>
      </w:pPr>
      <w:r>
        <w:t xml:space="preserve">            no-unsafe-enum-comparison.js.map</w:t>
      </w:r>
    </w:p>
    <w:p>
      <w:pPr>
        <w:pStyle w:val="ListBullet"/>
      </w:pPr>
      <w:r>
        <w:t xml:space="preserve">            no-unsafe-member-access.js</w:t>
      </w:r>
    </w:p>
    <w:p>
      <w:pPr>
        <w:pStyle w:val="ListBullet"/>
      </w:pPr>
      <w:r>
        <w:t xml:space="preserve">            no-unsafe-member-access.js.map</w:t>
      </w:r>
    </w:p>
    <w:p>
      <w:pPr>
        <w:pStyle w:val="ListBullet"/>
      </w:pPr>
      <w:r>
        <w:t xml:space="preserve">            no-unsafe-return.js</w:t>
      </w:r>
    </w:p>
    <w:p>
      <w:pPr>
        <w:pStyle w:val="ListBullet"/>
      </w:pPr>
      <w:r>
        <w:t xml:space="preserve">            no-unsafe-return.js.map</w:t>
      </w:r>
    </w:p>
    <w:p>
      <w:pPr>
        <w:pStyle w:val="ListBullet"/>
      </w:pPr>
      <w:r>
        <w:t xml:space="preserve">            no-unused-expressions.js</w:t>
      </w:r>
    </w:p>
    <w:p>
      <w:pPr>
        <w:pStyle w:val="ListBullet"/>
      </w:pPr>
      <w:r>
        <w:t xml:space="preserve">            no-unused-expressions.js.map</w:t>
      </w:r>
    </w:p>
    <w:p>
      <w:pPr>
        <w:pStyle w:val="ListBullet"/>
      </w:pPr>
      <w:r>
        <w:t xml:space="preserve">            no-unused-vars.js</w:t>
      </w:r>
    </w:p>
    <w:p>
      <w:pPr>
        <w:pStyle w:val="ListBullet"/>
      </w:pPr>
      <w:r>
        <w:t xml:space="preserve">            no-unused-vars.js.map</w:t>
      </w:r>
    </w:p>
    <w:p>
      <w:pPr>
        <w:pStyle w:val="ListBullet"/>
      </w:pPr>
      <w:r>
        <w:t xml:space="preserve">            no-use-before-define.js</w:t>
      </w:r>
    </w:p>
    <w:p>
      <w:pPr>
        <w:pStyle w:val="ListBullet"/>
      </w:pPr>
      <w:r>
        <w:t xml:space="preserve">            no-use-before-define.js.map</w:t>
      </w:r>
    </w:p>
    <w:p>
      <w:pPr>
        <w:pStyle w:val="ListBullet"/>
      </w:pPr>
      <w:r>
        <w:t xml:space="preserve">            no-useless-constructor.js</w:t>
      </w:r>
    </w:p>
    <w:p>
      <w:pPr>
        <w:pStyle w:val="ListBullet"/>
      </w:pPr>
      <w:r>
        <w:t xml:space="preserve">            no-useless-constructor.js.map</w:t>
      </w:r>
    </w:p>
    <w:p>
      <w:pPr>
        <w:pStyle w:val="ListBullet"/>
      </w:pPr>
      <w:r>
        <w:t xml:space="preserve">            no-useless-empty-export.js</w:t>
      </w:r>
    </w:p>
    <w:p>
      <w:pPr>
        <w:pStyle w:val="ListBullet"/>
      </w:pPr>
      <w:r>
        <w:t xml:space="preserve">            no-useless-empty-export.js.map</w:t>
      </w:r>
    </w:p>
    <w:p>
      <w:pPr>
        <w:pStyle w:val="ListBullet"/>
      </w:pPr>
      <w:r>
        <w:t xml:space="preserve">            no-var-requires.js</w:t>
      </w:r>
    </w:p>
    <w:p>
      <w:pPr>
        <w:pStyle w:val="ListBullet"/>
      </w:pPr>
      <w:r>
        <w:t xml:space="preserve">            no-var-requires.js.map</w:t>
      </w:r>
    </w:p>
    <w:p>
      <w:pPr>
        <w:pStyle w:val="ListBullet"/>
      </w:pPr>
      <w:r>
        <w:t xml:space="preserve">            non-nullable-type-assertion-style.js</w:t>
      </w:r>
    </w:p>
    <w:p>
      <w:pPr>
        <w:pStyle w:val="ListBullet"/>
      </w:pPr>
      <w:r>
        <w:t xml:space="preserve">            non-nullable-type-assertion-style.js.map</w:t>
      </w:r>
    </w:p>
    <w:p>
      <w:pPr>
        <w:pStyle w:val="ListBullet"/>
      </w:pPr>
      <w:r>
        <w:t xml:space="preserve">            object-curly-spacing.js</w:t>
      </w:r>
    </w:p>
    <w:p>
      <w:pPr>
        <w:pStyle w:val="ListBullet"/>
      </w:pPr>
      <w:r>
        <w:t xml:space="preserve">            object-curly-spacing.js.map</w:t>
      </w:r>
    </w:p>
    <w:p>
      <w:pPr>
        <w:pStyle w:val="ListBullet"/>
      </w:pPr>
      <w:r>
        <w:t xml:space="preserve">            padding-line-between-statements.js</w:t>
      </w:r>
    </w:p>
    <w:p>
      <w:pPr>
        <w:pStyle w:val="ListBullet"/>
      </w:pPr>
      <w:r>
        <w:t xml:space="preserve">            padding-line-between-statements.js.map</w:t>
      </w:r>
    </w:p>
    <w:p>
      <w:pPr>
        <w:pStyle w:val="ListBullet"/>
      </w:pPr>
      <w:r>
        <w:t xml:space="preserve">            parameter-properties.js</w:t>
      </w:r>
    </w:p>
    <w:p>
      <w:pPr>
        <w:pStyle w:val="ListBullet"/>
      </w:pPr>
      <w:r>
        <w:t xml:space="preserve">            parameter-properties.js.map</w:t>
      </w:r>
    </w:p>
    <w:p>
      <w:pPr>
        <w:pStyle w:val="ListBullet"/>
      </w:pPr>
      <w:r>
        <w:t xml:space="preserve">            prefer-as-const.js</w:t>
      </w:r>
    </w:p>
    <w:p>
      <w:pPr>
        <w:pStyle w:val="ListBullet"/>
      </w:pPr>
      <w:r>
        <w:t xml:space="preserve">            prefer-as-const.js.map</w:t>
      </w:r>
    </w:p>
    <w:p>
      <w:pPr>
        <w:pStyle w:val="ListBullet"/>
      </w:pPr>
      <w:r>
        <w:t xml:space="preserve">            prefer-enum-initializers.js</w:t>
      </w:r>
    </w:p>
    <w:p>
      <w:pPr>
        <w:pStyle w:val="ListBullet"/>
      </w:pPr>
      <w:r>
        <w:t xml:space="preserve">            prefer-enum-initializers.js.map</w:t>
      </w:r>
    </w:p>
    <w:p>
      <w:pPr>
        <w:pStyle w:val="ListBullet"/>
      </w:pPr>
      <w:r>
        <w:t xml:space="preserve">            prefer-for-of.js</w:t>
      </w:r>
    </w:p>
    <w:p>
      <w:pPr>
        <w:pStyle w:val="ListBullet"/>
      </w:pPr>
      <w:r>
        <w:t xml:space="preserve">            prefer-for-of.js.map</w:t>
      </w:r>
    </w:p>
    <w:p>
      <w:pPr>
        <w:pStyle w:val="ListBullet"/>
      </w:pPr>
      <w:r>
        <w:t xml:space="preserve">            prefer-function-type.js</w:t>
      </w:r>
    </w:p>
    <w:p>
      <w:pPr>
        <w:pStyle w:val="ListBullet"/>
      </w:pPr>
      <w:r>
        <w:t xml:space="preserve">            prefer-function-type.js.map</w:t>
      </w:r>
    </w:p>
    <w:p>
      <w:pPr>
        <w:pStyle w:val="ListBullet"/>
      </w:pPr>
      <w:r>
        <w:t xml:space="preserve">            prefer-includes.js</w:t>
      </w:r>
    </w:p>
    <w:p>
      <w:pPr>
        <w:pStyle w:val="ListBullet"/>
      </w:pPr>
      <w:r>
        <w:t xml:space="preserve">            prefer-includes.js.map</w:t>
      </w:r>
    </w:p>
    <w:p>
      <w:pPr>
        <w:pStyle w:val="ListBullet"/>
      </w:pPr>
      <w:r>
        <w:t xml:space="preserve">            prefer-literal-enum-member.js</w:t>
      </w:r>
    </w:p>
    <w:p>
      <w:pPr>
        <w:pStyle w:val="ListBullet"/>
      </w:pPr>
      <w:r>
        <w:t xml:space="preserve">            prefer-literal-enum-member.js.map</w:t>
      </w:r>
    </w:p>
    <w:p>
      <w:pPr>
        <w:pStyle w:val="ListBullet"/>
      </w:pPr>
      <w:r>
        <w:t xml:space="preserve">            prefer-namespace-keyword.js</w:t>
      </w:r>
    </w:p>
    <w:p>
      <w:pPr>
        <w:pStyle w:val="ListBullet"/>
      </w:pPr>
      <w:r>
        <w:t xml:space="preserve">            prefer-namespace-keyword.js.map</w:t>
      </w:r>
    </w:p>
    <w:p>
      <w:pPr>
        <w:pStyle w:val="ListBullet"/>
      </w:pPr>
      <w:r>
        <w:t xml:space="preserve">            prefer-nullish-coalescing.js</w:t>
      </w:r>
    </w:p>
    <w:p>
      <w:pPr>
        <w:pStyle w:val="ListBullet"/>
      </w:pPr>
      <w:r>
        <w:t xml:space="preserve">            prefer-nullish-coalescing.js.map</w:t>
      </w:r>
    </w:p>
    <w:p>
      <w:pPr>
        <w:pStyle w:val="ListBullet"/>
      </w:pPr>
      <w:r>
        <w:t xml:space="preserve">            prefer-optional-chain.js</w:t>
      </w:r>
    </w:p>
    <w:p>
      <w:pPr>
        <w:pStyle w:val="ListBullet"/>
      </w:pPr>
      <w:r>
        <w:t xml:space="preserve">            prefer-optional-chain.js.map</w:t>
      </w:r>
    </w:p>
    <w:p>
      <w:pPr>
        <w:pStyle w:val="ListBullet"/>
      </w:pPr>
      <w:r>
        <w:t xml:space="preserve">            prefer-readonly-parameter-types.js</w:t>
      </w:r>
    </w:p>
    <w:p>
      <w:pPr>
        <w:pStyle w:val="ListBullet"/>
      </w:pPr>
      <w:r>
        <w:t xml:space="preserve">            prefer-readonly-parameter-types.js.map</w:t>
      </w:r>
    </w:p>
    <w:p>
      <w:pPr>
        <w:pStyle w:val="ListBullet"/>
      </w:pPr>
      <w:r>
        <w:t xml:space="preserve">            prefer-readonly.js</w:t>
      </w:r>
    </w:p>
    <w:p>
      <w:pPr>
        <w:pStyle w:val="ListBullet"/>
      </w:pPr>
      <w:r>
        <w:t xml:space="preserve">            prefer-readonly.js.map</w:t>
      </w:r>
    </w:p>
    <w:p>
      <w:pPr>
        <w:pStyle w:val="ListBullet"/>
      </w:pPr>
      <w:r>
        <w:t xml:space="preserve">            prefer-reduce-type-parameter.js</w:t>
      </w:r>
    </w:p>
    <w:p>
      <w:pPr>
        <w:pStyle w:val="ListBullet"/>
      </w:pPr>
      <w:r>
        <w:t xml:space="preserve">            prefer-reduce-type-parameter.js.map</w:t>
      </w:r>
    </w:p>
    <w:p>
      <w:pPr>
        <w:pStyle w:val="ListBullet"/>
      </w:pPr>
      <w:r>
        <w:t xml:space="preserve">            prefer-regexp-exec.js</w:t>
      </w:r>
    </w:p>
    <w:p>
      <w:pPr>
        <w:pStyle w:val="ListBullet"/>
      </w:pPr>
      <w:r>
        <w:t xml:space="preserve">            prefer-regexp-exec.js.map</w:t>
      </w:r>
    </w:p>
    <w:p>
      <w:pPr>
        <w:pStyle w:val="ListBullet"/>
      </w:pPr>
      <w:r>
        <w:t xml:space="preserve">            prefer-return-this-type.js</w:t>
      </w:r>
    </w:p>
    <w:p>
      <w:pPr>
        <w:pStyle w:val="ListBullet"/>
      </w:pPr>
      <w:r>
        <w:t xml:space="preserve">            prefer-return-this-type.js.map</w:t>
      </w:r>
    </w:p>
    <w:p>
      <w:pPr>
        <w:pStyle w:val="ListBullet"/>
      </w:pPr>
      <w:r>
        <w:t xml:space="preserve">            prefer-string-starts-ends-with.js</w:t>
      </w:r>
    </w:p>
    <w:p>
      <w:pPr>
        <w:pStyle w:val="ListBullet"/>
      </w:pPr>
      <w:r>
        <w:t xml:space="preserve">            prefer-string-starts-ends-with.js.map</w:t>
      </w:r>
    </w:p>
    <w:p>
      <w:pPr>
        <w:pStyle w:val="ListBullet"/>
      </w:pPr>
      <w:r>
        <w:t xml:space="preserve">            prefer-ts-expect-error.js</w:t>
      </w:r>
    </w:p>
    <w:p>
      <w:pPr>
        <w:pStyle w:val="ListBullet"/>
      </w:pPr>
      <w:r>
        <w:t xml:space="preserve">            prefer-ts-expect-error.js.map</w:t>
      </w:r>
    </w:p>
    <w:p>
      <w:pPr>
        <w:pStyle w:val="ListBullet"/>
      </w:pPr>
      <w:r>
        <w:t xml:space="preserve">            promise-function-async.js</w:t>
      </w:r>
    </w:p>
    <w:p>
      <w:pPr>
        <w:pStyle w:val="ListBullet"/>
      </w:pPr>
      <w:r>
        <w:t xml:space="preserve">            promise-function-async.js.map</w:t>
      </w:r>
    </w:p>
    <w:p>
      <w:pPr>
        <w:pStyle w:val="ListBullet"/>
      </w:pPr>
      <w:r>
        <w:t xml:space="preserve">            quotes.js</w:t>
      </w:r>
    </w:p>
    <w:p>
      <w:pPr>
        <w:pStyle w:val="ListBullet"/>
      </w:pPr>
      <w:r>
        <w:t xml:space="preserve">            quotes.js.map</w:t>
      </w:r>
    </w:p>
    <w:p>
      <w:pPr>
        <w:pStyle w:val="ListBullet"/>
      </w:pPr>
      <w:r>
        <w:t xml:space="preserve">            require-array-sort-compare.js</w:t>
      </w:r>
    </w:p>
    <w:p>
      <w:pPr>
        <w:pStyle w:val="ListBullet"/>
      </w:pPr>
      <w:r>
        <w:t xml:space="preserve">            require-array-sort-compare.js.map</w:t>
      </w:r>
    </w:p>
    <w:p>
      <w:pPr>
        <w:pStyle w:val="ListBullet"/>
      </w:pPr>
      <w:r>
        <w:t xml:space="preserve">            require-await.js</w:t>
      </w:r>
    </w:p>
    <w:p>
      <w:pPr>
        <w:pStyle w:val="ListBullet"/>
      </w:pPr>
      <w:r>
        <w:t xml:space="preserve">            require-await.js.map</w:t>
      </w:r>
    </w:p>
    <w:p>
      <w:pPr>
        <w:pStyle w:val="ListBullet"/>
      </w:pPr>
      <w:r>
        <w:t xml:space="preserve">            restrict-plus-operands.js</w:t>
      </w:r>
    </w:p>
    <w:p>
      <w:pPr>
        <w:pStyle w:val="ListBullet"/>
      </w:pPr>
      <w:r>
        <w:t xml:space="preserve">            restrict-plus-operands.js.map</w:t>
      </w:r>
    </w:p>
    <w:p>
      <w:pPr>
        <w:pStyle w:val="ListBullet"/>
      </w:pPr>
      <w:r>
        <w:t xml:space="preserve">            restrict-template-expressions.js</w:t>
      </w:r>
    </w:p>
    <w:p>
      <w:pPr>
        <w:pStyle w:val="ListBullet"/>
      </w:pPr>
      <w:r>
        <w:t xml:space="preserve">            restrict-template-expressions.js.map</w:t>
      </w:r>
    </w:p>
    <w:p>
      <w:pPr>
        <w:pStyle w:val="ListBullet"/>
      </w:pPr>
      <w:r>
        <w:t xml:space="preserve">            return-await.js</w:t>
      </w:r>
    </w:p>
    <w:p>
      <w:pPr>
        <w:pStyle w:val="ListBullet"/>
      </w:pPr>
      <w:r>
        <w:t xml:space="preserve">            return-await.js.map</w:t>
      </w:r>
    </w:p>
    <w:p>
      <w:pPr>
        <w:pStyle w:val="ListBullet"/>
      </w:pPr>
      <w:r>
        <w:t xml:space="preserve">            semi.js</w:t>
      </w:r>
    </w:p>
    <w:p>
      <w:pPr>
        <w:pStyle w:val="ListBullet"/>
      </w:pPr>
      <w:r>
        <w:t xml:space="preserve">            semi.js.map</w:t>
      </w:r>
    </w:p>
    <w:p>
      <w:pPr>
        <w:pStyle w:val="ListBullet"/>
      </w:pPr>
      <w:r>
        <w:t xml:space="preserve">            sort-type-constituents.js</w:t>
      </w:r>
    </w:p>
    <w:p>
      <w:pPr>
        <w:pStyle w:val="ListBullet"/>
      </w:pPr>
      <w:r>
        <w:t xml:space="preserve">            sort-type-constituents.js.map</w:t>
      </w:r>
    </w:p>
    <w:p>
      <w:pPr>
        <w:pStyle w:val="ListBullet"/>
      </w:pPr>
      <w:r>
        <w:t xml:space="preserve">            sort-type-union-intersection-members.js</w:t>
      </w:r>
    </w:p>
    <w:p>
      <w:pPr>
        <w:pStyle w:val="ListBullet"/>
      </w:pPr>
      <w:r>
        <w:t xml:space="preserve">            sort-type-union-intersection-members.js.map</w:t>
      </w:r>
    </w:p>
    <w:p>
      <w:pPr>
        <w:pStyle w:val="ListBullet"/>
      </w:pPr>
      <w:r>
        <w:t xml:space="preserve">            space-before-blocks.js</w:t>
      </w:r>
    </w:p>
    <w:p>
      <w:pPr>
        <w:pStyle w:val="ListBullet"/>
      </w:pPr>
      <w:r>
        <w:t xml:space="preserve">            space-before-blocks.js.map</w:t>
      </w:r>
    </w:p>
    <w:p>
      <w:pPr>
        <w:pStyle w:val="ListBullet"/>
      </w:pPr>
      <w:r>
        <w:t xml:space="preserve">            space-before-function-paren.js</w:t>
      </w:r>
    </w:p>
    <w:p>
      <w:pPr>
        <w:pStyle w:val="ListBullet"/>
      </w:pPr>
      <w:r>
        <w:t xml:space="preserve">            space-before-function-paren.js.map</w:t>
      </w:r>
    </w:p>
    <w:p>
      <w:pPr>
        <w:pStyle w:val="ListBullet"/>
      </w:pPr>
      <w:r>
        <w:t xml:space="preserve">            space-infix-ops.js</w:t>
      </w:r>
    </w:p>
    <w:p>
      <w:pPr>
        <w:pStyle w:val="ListBullet"/>
      </w:pPr>
      <w:r>
        <w:t xml:space="preserve">            space-infix-ops.js.map</w:t>
      </w:r>
    </w:p>
    <w:p>
      <w:pPr>
        <w:pStyle w:val="ListBullet"/>
      </w:pPr>
      <w:r>
        <w:t xml:space="preserve">            strict-boolean-expressions.js</w:t>
      </w:r>
    </w:p>
    <w:p>
      <w:pPr>
        <w:pStyle w:val="ListBullet"/>
      </w:pPr>
      <w:r>
        <w:t xml:space="preserve">            strict-boolean-expressions.js.map</w:t>
      </w:r>
    </w:p>
    <w:p>
      <w:pPr>
        <w:pStyle w:val="ListBullet"/>
      </w:pPr>
      <w:r>
        <w:t xml:space="preserve">            switch-exhaustiveness-check.js</w:t>
      </w:r>
    </w:p>
    <w:p>
      <w:pPr>
        <w:pStyle w:val="ListBullet"/>
      </w:pPr>
      <w:r>
        <w:t xml:space="preserve">            switch-exhaustiveness-check.js.map</w:t>
      </w:r>
    </w:p>
    <w:p>
      <w:pPr>
        <w:pStyle w:val="ListBullet"/>
      </w:pPr>
      <w:r>
        <w:t xml:space="preserve">            triple-slash-reference.js</w:t>
      </w:r>
    </w:p>
    <w:p>
      <w:pPr>
        <w:pStyle w:val="ListBullet"/>
      </w:pPr>
      <w:r>
        <w:t xml:space="preserve">            triple-slash-reference.js.map</w:t>
      </w:r>
    </w:p>
    <w:p>
      <w:pPr>
        <w:pStyle w:val="ListBullet"/>
      </w:pPr>
      <w:r>
        <w:t xml:space="preserve">            type-annotation-spacing.js</w:t>
      </w:r>
    </w:p>
    <w:p>
      <w:pPr>
        <w:pStyle w:val="ListBullet"/>
      </w:pPr>
      <w:r>
        <w:t xml:space="preserve">            type-annotation-spacing.js.map</w:t>
      </w:r>
    </w:p>
    <w:p>
      <w:pPr>
        <w:pStyle w:val="ListBullet"/>
      </w:pPr>
      <w:r>
        <w:t xml:space="preserve">            typedef.js</w:t>
      </w:r>
    </w:p>
    <w:p>
      <w:pPr>
        <w:pStyle w:val="ListBullet"/>
      </w:pPr>
      <w:r>
        <w:t xml:space="preserve">            typedef.js.map</w:t>
      </w:r>
    </w:p>
    <w:p>
      <w:pPr>
        <w:pStyle w:val="ListBullet"/>
      </w:pPr>
      <w:r>
        <w:t xml:space="preserve">            unbound-method.js</w:t>
      </w:r>
    </w:p>
    <w:p>
      <w:pPr>
        <w:pStyle w:val="ListBullet"/>
      </w:pPr>
      <w:r>
        <w:t xml:space="preserve">            unbound-method.js.map</w:t>
      </w:r>
    </w:p>
    <w:p>
      <w:pPr>
        <w:pStyle w:val="ListBullet"/>
      </w:pPr>
      <w:r>
        <w:t xml:space="preserve">            unified-signatures.js</w:t>
      </w:r>
    </w:p>
    <w:p>
      <w:pPr>
        <w:pStyle w:val="ListBullet"/>
      </w:pPr>
      <w:r>
        <w:t xml:space="preserve">            unified-signatures.js.map</w:t>
      </w:r>
    </w:p>
    <w:p>
      <w:r>
        <w:t xml:space="preserve">          util</w:t>
      </w:r>
    </w:p>
    <w:p>
      <w:pPr>
        <w:pStyle w:val="ListBullet"/>
      </w:pPr>
      <w:r>
        <w:t xml:space="preserve">            astUtils.js</w:t>
      </w:r>
    </w:p>
    <w:p>
      <w:pPr>
        <w:pStyle w:val="ListBullet"/>
      </w:pPr>
      <w:r>
        <w:t xml:space="preserve">            astUtils.js.map</w:t>
      </w:r>
    </w:p>
    <w:p>
      <w:pPr>
        <w:pStyle w:val="ListBullet"/>
      </w:pPr>
      <w:r>
        <w:t xml:space="preserve">            collectUnusedVariables.js</w:t>
      </w:r>
    </w:p>
    <w:p>
      <w:pPr>
        <w:pStyle w:val="ListBullet"/>
      </w:pPr>
      <w:r>
        <w:t xml:space="preserve">            collectUnusedVariables.js.map</w:t>
      </w:r>
    </w:p>
    <w:p>
      <w:pPr>
        <w:pStyle w:val="ListBullet"/>
      </w:pPr>
      <w:r>
        <w:t xml:space="preserve">            createRule.js</w:t>
      </w:r>
    </w:p>
    <w:p>
      <w:pPr>
        <w:pStyle w:val="ListBullet"/>
      </w:pPr>
      <w:r>
        <w:t xml:space="preserve">            createRule.js.map</w:t>
      </w:r>
    </w:p>
    <w:p>
      <w:pPr>
        <w:pStyle w:val="ListBullet"/>
      </w:pPr>
      <w:r>
        <w:t xml:space="preserve">            escapeRegExp.js</w:t>
      </w:r>
    </w:p>
    <w:p>
      <w:pPr>
        <w:pStyle w:val="ListBullet"/>
      </w:pPr>
      <w:r>
        <w:t xml:space="preserve">            escapeRegExp.js.map</w:t>
      </w:r>
    </w:p>
    <w:p>
      <w:pPr>
        <w:pStyle w:val="ListBullet"/>
      </w:pPr>
      <w:r>
        <w:t xml:space="preserve">            explicitReturnTypeUtils.js</w:t>
      </w:r>
    </w:p>
    <w:p>
      <w:pPr>
        <w:pStyle w:val="ListBullet"/>
      </w:pPr>
      <w:r>
        <w:t xml:space="preserve">            explicitReturnTypeUtils.js.map</w:t>
      </w:r>
    </w:p>
    <w:p>
      <w:pPr>
        <w:pStyle w:val="ListBullet"/>
      </w:pPr>
      <w:r>
        <w:t xml:space="preserve">            getESLintCoreRule.js</w:t>
      </w:r>
    </w:p>
    <w:p>
      <w:pPr>
        <w:pStyle w:val="ListBullet"/>
      </w:pPr>
      <w:r>
        <w:t xml:space="preserve">            getESLintCoreRule.js.map</w:t>
      </w:r>
    </w:p>
    <w:p>
      <w:pPr>
        <w:pStyle w:val="ListBullet"/>
      </w:pPr>
      <w:r>
        <w:t xml:space="preserve">            getFunctionHeadLoc.js</w:t>
      </w:r>
    </w:p>
    <w:p>
      <w:pPr>
        <w:pStyle w:val="ListBullet"/>
      </w:pPr>
      <w:r>
        <w:t xml:space="preserve">            getFunctionHeadLoc.js.map</w:t>
      </w:r>
    </w:p>
    <w:p>
      <w:pPr>
        <w:pStyle w:val="ListBullet"/>
      </w:pPr>
      <w:r>
        <w:t xml:space="preserve">            getOperatorPrecedence.js</w:t>
      </w:r>
    </w:p>
    <w:p>
      <w:pPr>
        <w:pStyle w:val="ListBullet"/>
      </w:pPr>
      <w:r>
        <w:t xml:space="preserve">            getOperatorPrecedence.js.map</w:t>
      </w:r>
    </w:p>
    <w:p>
      <w:pPr>
        <w:pStyle w:val="ListBullet"/>
      </w:pPr>
      <w:r>
        <w:t xml:space="preserve">            getStringLength.js</w:t>
      </w:r>
    </w:p>
    <w:p>
      <w:pPr>
        <w:pStyle w:val="ListBullet"/>
      </w:pPr>
      <w:r>
        <w:t xml:space="preserve">            getStringLength.js.map</w:t>
      </w:r>
    </w:p>
    <w:p>
      <w:pPr>
        <w:pStyle w:val="ListBullet"/>
      </w:pPr>
      <w:r>
        <w:t xml:space="preserve">            getThisExpression.js</w:t>
      </w:r>
    </w:p>
    <w:p>
      <w:pPr>
        <w:pStyle w:val="ListBullet"/>
      </w:pPr>
      <w:r>
        <w:t xml:space="preserve">            getThisExpression.js.map</w:t>
      </w:r>
    </w:p>
    <w:p>
      <w:pPr>
        <w:pStyle w:val="ListBullet"/>
      </w:pPr>
      <w:r>
        <w:t xml:space="preserve">            getWrappingFixer.js</w:t>
      </w:r>
    </w:p>
    <w:p>
      <w:pPr>
        <w:pStyle w:val="ListBullet"/>
      </w:pPr>
      <w:r>
        <w:t xml:space="preserve">            getWrappingFixer.js.map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isNodeEqual.js</w:t>
      </w:r>
    </w:p>
    <w:p>
      <w:pPr>
        <w:pStyle w:val="ListBullet"/>
      </w:pPr>
      <w:r>
        <w:t xml:space="preserve">            isNodeEqual.js.map</w:t>
      </w:r>
    </w:p>
    <w:p>
      <w:pPr>
        <w:pStyle w:val="ListBullet"/>
      </w:pPr>
      <w:r>
        <w:t xml:space="preserve">            isNullLiteral.js</w:t>
      </w:r>
    </w:p>
    <w:p>
      <w:pPr>
        <w:pStyle w:val="ListBullet"/>
      </w:pPr>
      <w:r>
        <w:t xml:space="preserve">            isNullLiteral.js.map</w:t>
      </w:r>
    </w:p>
    <w:p>
      <w:pPr>
        <w:pStyle w:val="ListBullet"/>
      </w:pPr>
      <w:r>
        <w:t xml:space="preserve">            isUndefinedIdentifier.js</w:t>
      </w:r>
    </w:p>
    <w:p>
      <w:pPr>
        <w:pStyle w:val="ListBullet"/>
      </w:pPr>
      <w:r>
        <w:t xml:space="preserve">            isUndefinedIdentifier.js.map</w:t>
      </w:r>
    </w:p>
    <w:p>
      <w:pPr>
        <w:pStyle w:val="ListBullet"/>
      </w:pPr>
      <w:r>
        <w:t xml:space="preserve">            misc.js</w:t>
      </w:r>
    </w:p>
    <w:p>
      <w:pPr>
        <w:pStyle w:val="ListBullet"/>
      </w:pPr>
      <w:r>
        <w:t xml:space="preserve">            misc.js.map</w:t>
      </w:r>
    </w:p>
    <w:p>
      <w:pPr>
        <w:pStyle w:val="ListBullet"/>
      </w:pPr>
      <w:r>
        <w:t xml:space="preserve">            objectIterators.js</w:t>
      </w:r>
    </w:p>
    <w:p>
      <w:pPr>
        <w:pStyle w:val="ListBullet"/>
      </w:pPr>
      <w:r>
        <w:t xml:space="preserve">            objectIterators.js.map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docs</w:t>
      </w:r>
    </w:p>
    <w:p>
      <w:r>
        <w:t xml:space="preserve">          rules</w:t>
      </w:r>
    </w:p>
    <w:p>
      <w:pPr>
        <w:pStyle w:val="ListBullet"/>
      </w:pPr>
      <w:r>
        <w:t xml:space="preserve">            adjacent-overload-signatures.md</w:t>
      </w:r>
    </w:p>
    <w:p>
      <w:pPr>
        <w:pStyle w:val="ListBullet"/>
      </w:pPr>
      <w:r>
        <w:t xml:space="preserve">            array-type.md</w:t>
      </w:r>
    </w:p>
    <w:p>
      <w:pPr>
        <w:pStyle w:val="ListBullet"/>
      </w:pPr>
      <w:r>
        <w:t xml:space="preserve">            await-thenable.md</w:t>
      </w:r>
    </w:p>
    <w:p>
      <w:pPr>
        <w:pStyle w:val="ListBullet"/>
      </w:pPr>
      <w:r>
        <w:t xml:space="preserve">            ban-ts-comment.md</w:t>
      </w:r>
    </w:p>
    <w:p>
      <w:pPr>
        <w:pStyle w:val="ListBullet"/>
      </w:pPr>
      <w:r>
        <w:t xml:space="preserve">            ban-tslint-comment.md</w:t>
      </w:r>
    </w:p>
    <w:p>
      <w:pPr>
        <w:pStyle w:val="ListBullet"/>
      </w:pPr>
      <w:r>
        <w:t xml:space="preserve">            ban-types.md</w:t>
      </w:r>
    </w:p>
    <w:p>
      <w:pPr>
        <w:pStyle w:val="ListBullet"/>
      </w:pPr>
      <w:r>
        <w:t xml:space="preserve">            block-spacing.md</w:t>
      </w:r>
    </w:p>
    <w:p>
      <w:pPr>
        <w:pStyle w:val="ListBullet"/>
      </w:pPr>
      <w:r>
        <w:t xml:space="preserve">            brace-style.md</w:t>
      </w:r>
    </w:p>
    <w:p>
      <w:pPr>
        <w:pStyle w:val="ListBullet"/>
      </w:pPr>
      <w:r>
        <w:t xml:space="preserve">            camelcase.md</w:t>
      </w:r>
    </w:p>
    <w:p>
      <w:pPr>
        <w:pStyle w:val="ListBullet"/>
      </w:pPr>
      <w:r>
        <w:t xml:space="preserve">            class-literal-property-style.md</w:t>
      </w:r>
    </w:p>
    <w:p>
      <w:pPr>
        <w:pStyle w:val="ListBullet"/>
      </w:pPr>
      <w:r>
        <w:t xml:space="preserve">            comma-dangle.md</w:t>
      </w:r>
    </w:p>
    <w:p>
      <w:pPr>
        <w:pStyle w:val="ListBullet"/>
      </w:pPr>
      <w:r>
        <w:t xml:space="preserve">            comma-spacing.md</w:t>
      </w:r>
    </w:p>
    <w:p>
      <w:pPr>
        <w:pStyle w:val="ListBullet"/>
      </w:pPr>
      <w:r>
        <w:t xml:space="preserve">            consistent-generic-constructors.md</w:t>
      </w:r>
    </w:p>
    <w:p>
      <w:pPr>
        <w:pStyle w:val="ListBullet"/>
      </w:pPr>
      <w:r>
        <w:t xml:space="preserve">            consistent-indexed-object-style.md</w:t>
      </w:r>
    </w:p>
    <w:p>
      <w:pPr>
        <w:pStyle w:val="ListBullet"/>
      </w:pPr>
      <w:r>
        <w:t xml:space="preserve">            consistent-type-assertions.md</w:t>
      </w:r>
    </w:p>
    <w:p>
      <w:pPr>
        <w:pStyle w:val="ListBullet"/>
      </w:pPr>
      <w:r>
        <w:t xml:space="preserve">            consistent-type-definitions.md</w:t>
      </w:r>
    </w:p>
    <w:p>
      <w:pPr>
        <w:pStyle w:val="ListBullet"/>
      </w:pPr>
      <w:r>
        <w:t xml:space="preserve">            consistent-type-exports.md</w:t>
      </w:r>
    </w:p>
    <w:p>
      <w:pPr>
        <w:pStyle w:val="ListBullet"/>
      </w:pPr>
      <w:r>
        <w:t xml:space="preserve">            consistent-type-imports.md</w:t>
      </w:r>
    </w:p>
    <w:p>
      <w:pPr>
        <w:pStyle w:val="ListBullet"/>
      </w:pPr>
      <w:r>
        <w:t xml:space="preserve">            default-param-last.md</w:t>
      </w:r>
    </w:p>
    <w:p>
      <w:pPr>
        <w:pStyle w:val="ListBullet"/>
      </w:pPr>
      <w:r>
        <w:t xml:space="preserve">            dot-notation.md</w:t>
      </w:r>
    </w:p>
    <w:p>
      <w:pPr>
        <w:pStyle w:val="ListBullet"/>
      </w:pPr>
      <w:r>
        <w:t xml:space="preserve">            explicit-function-return-type.md</w:t>
      </w:r>
    </w:p>
    <w:p>
      <w:pPr>
        <w:pStyle w:val="ListBullet"/>
      </w:pPr>
      <w:r>
        <w:t xml:space="preserve">            explicit-member-accessibility.md</w:t>
      </w:r>
    </w:p>
    <w:p>
      <w:pPr>
        <w:pStyle w:val="ListBullet"/>
      </w:pPr>
      <w:r>
        <w:t xml:space="preserve">            explicit-module-boundary-types.md</w:t>
      </w:r>
    </w:p>
    <w:p>
      <w:pPr>
        <w:pStyle w:val="ListBullet"/>
      </w:pPr>
      <w:r>
        <w:t xml:space="preserve">            func-call-spacing.md</w:t>
      </w:r>
    </w:p>
    <w:p>
      <w:pPr>
        <w:pStyle w:val="ListBullet"/>
      </w:pPr>
      <w:r>
        <w:t xml:space="preserve">            indent.md</w:t>
      </w:r>
    </w:p>
    <w:p>
      <w:pPr>
        <w:pStyle w:val="ListBullet"/>
      </w:pPr>
      <w:r>
        <w:t xml:space="preserve">            init-declarations.md</w:t>
      </w:r>
    </w:p>
    <w:p>
      <w:pPr>
        <w:pStyle w:val="ListBullet"/>
      </w:pPr>
      <w:r>
        <w:t xml:space="preserve">            key-spacing.md</w:t>
      </w:r>
    </w:p>
    <w:p>
      <w:pPr>
        <w:pStyle w:val="ListBullet"/>
      </w:pPr>
      <w:r>
        <w:t xml:space="preserve">            keyword-spacing.md</w:t>
      </w:r>
    </w:p>
    <w:p>
      <w:pPr>
        <w:pStyle w:val="ListBullet"/>
      </w:pPr>
      <w:r>
        <w:t xml:space="preserve">            lines-around-comment.md</w:t>
      </w:r>
    </w:p>
    <w:p>
      <w:pPr>
        <w:pStyle w:val="ListBullet"/>
      </w:pPr>
      <w:r>
        <w:t xml:space="preserve">            lines-between-class-members.md</w:t>
      </w:r>
    </w:p>
    <w:p>
      <w:pPr>
        <w:pStyle w:val="ListBullet"/>
      </w:pPr>
      <w:r>
        <w:t xml:space="preserve">            member-delimiter-style.md</w:t>
      </w:r>
    </w:p>
    <w:p>
      <w:pPr>
        <w:pStyle w:val="ListBullet"/>
      </w:pPr>
      <w:r>
        <w:t xml:space="preserve">            member-ordering.md</w:t>
      </w:r>
    </w:p>
    <w:p>
      <w:pPr>
        <w:pStyle w:val="ListBullet"/>
      </w:pPr>
      <w:r>
        <w:t xml:space="preserve">            method-signature-style.md</w:t>
      </w:r>
    </w:p>
    <w:p>
      <w:pPr>
        <w:pStyle w:val="ListBullet"/>
      </w:pPr>
      <w:r>
        <w:t xml:space="preserve">            naming-convention.md</w:t>
      </w:r>
    </w:p>
    <w:p>
      <w:pPr>
        <w:pStyle w:val="ListBullet"/>
      </w:pPr>
      <w:r>
        <w:t xml:space="preserve">            no-array-constructor.md</w:t>
      </w:r>
    </w:p>
    <w:p>
      <w:pPr>
        <w:pStyle w:val="ListBullet"/>
      </w:pPr>
      <w:r>
        <w:t xml:space="preserve">            no-base-to-string.md</w:t>
      </w:r>
    </w:p>
    <w:p>
      <w:pPr>
        <w:pStyle w:val="ListBullet"/>
      </w:pPr>
      <w:r>
        <w:t xml:space="preserve">            no-confusing-non-null-assertion.md</w:t>
      </w:r>
    </w:p>
    <w:p>
      <w:pPr>
        <w:pStyle w:val="ListBullet"/>
      </w:pPr>
      <w:r>
        <w:t xml:space="preserve">            no-confusing-void-expression.md</w:t>
      </w:r>
    </w:p>
    <w:p>
      <w:pPr>
        <w:pStyle w:val="ListBullet"/>
      </w:pPr>
      <w:r>
        <w:t xml:space="preserve">            no-dupe-class-members.md</w:t>
      </w:r>
    </w:p>
    <w:p>
      <w:pPr>
        <w:pStyle w:val="ListBullet"/>
      </w:pPr>
      <w:r>
        <w:t xml:space="preserve">            no-duplicate-enum-values.md</w:t>
      </w:r>
    </w:p>
    <w:p>
      <w:pPr>
        <w:pStyle w:val="ListBullet"/>
      </w:pPr>
      <w:r>
        <w:t xml:space="preserve">            no-duplicate-imports.md</w:t>
      </w:r>
    </w:p>
    <w:p>
      <w:pPr>
        <w:pStyle w:val="ListBullet"/>
      </w:pPr>
      <w:r>
        <w:t xml:space="preserve">            no-duplicate-type-constituents.md</w:t>
      </w:r>
    </w:p>
    <w:p>
      <w:pPr>
        <w:pStyle w:val="ListBullet"/>
      </w:pPr>
      <w:r>
        <w:t xml:space="preserve">            no-dynamic-delete.md</w:t>
      </w:r>
    </w:p>
    <w:p>
      <w:pPr>
        <w:pStyle w:val="ListBullet"/>
      </w:pPr>
      <w:r>
        <w:t xml:space="preserve">            no-empty-function.md</w:t>
      </w:r>
    </w:p>
    <w:p>
      <w:pPr>
        <w:pStyle w:val="ListBullet"/>
      </w:pPr>
      <w:r>
        <w:t xml:space="preserve">            no-empty-interface.md</w:t>
      </w:r>
    </w:p>
    <w:p>
      <w:pPr>
        <w:pStyle w:val="ListBullet"/>
      </w:pPr>
      <w:r>
        <w:t xml:space="preserve">            no-explicit-any.md</w:t>
      </w:r>
    </w:p>
    <w:p>
      <w:pPr>
        <w:pStyle w:val="ListBullet"/>
      </w:pPr>
      <w:r>
        <w:t xml:space="preserve">            no-extra-non-null-assertion.md</w:t>
      </w:r>
    </w:p>
    <w:p>
      <w:pPr>
        <w:pStyle w:val="ListBullet"/>
      </w:pPr>
      <w:r>
        <w:t xml:space="preserve">            no-extra-parens.md</w:t>
      </w:r>
    </w:p>
    <w:p>
      <w:pPr>
        <w:pStyle w:val="ListBullet"/>
      </w:pPr>
      <w:r>
        <w:t xml:space="preserve">            no-extra-semi.md</w:t>
      </w:r>
    </w:p>
    <w:p>
      <w:pPr>
        <w:pStyle w:val="ListBullet"/>
      </w:pPr>
      <w:r>
        <w:t xml:space="preserve">            no-extraneous-class.md</w:t>
      </w:r>
    </w:p>
    <w:p>
      <w:pPr>
        <w:pStyle w:val="ListBullet"/>
      </w:pPr>
      <w:r>
        <w:t xml:space="preserve">            no-floating-promises.md</w:t>
      </w:r>
    </w:p>
    <w:p>
      <w:pPr>
        <w:pStyle w:val="ListBullet"/>
      </w:pPr>
      <w:r>
        <w:t xml:space="preserve">            no-for-in-array.md</w:t>
      </w:r>
    </w:p>
    <w:p>
      <w:pPr>
        <w:pStyle w:val="ListBullet"/>
      </w:pPr>
      <w:r>
        <w:t xml:space="preserve">            no-implicit-any-catch.md</w:t>
      </w:r>
    </w:p>
    <w:p>
      <w:pPr>
        <w:pStyle w:val="ListBullet"/>
      </w:pPr>
      <w:r>
        <w:t xml:space="preserve">            no-implied-eval.md</w:t>
      </w:r>
    </w:p>
    <w:p>
      <w:pPr>
        <w:pStyle w:val="ListBullet"/>
      </w:pPr>
      <w:r>
        <w:t xml:space="preserve">            no-import-type-side-effects.md</w:t>
      </w:r>
    </w:p>
    <w:p>
      <w:pPr>
        <w:pStyle w:val="ListBullet"/>
      </w:pPr>
      <w:r>
        <w:t xml:space="preserve">            no-inferrable-types.md</w:t>
      </w:r>
    </w:p>
    <w:p>
      <w:pPr>
        <w:pStyle w:val="ListBullet"/>
      </w:pPr>
      <w:r>
        <w:t xml:space="preserve">            no-invalid-this.md</w:t>
      </w:r>
    </w:p>
    <w:p>
      <w:pPr>
        <w:pStyle w:val="ListBullet"/>
      </w:pPr>
      <w:r>
        <w:t xml:space="preserve">            no-invalid-void-type.md</w:t>
      </w:r>
    </w:p>
    <w:p>
      <w:pPr>
        <w:pStyle w:val="ListBullet"/>
      </w:pPr>
      <w:r>
        <w:t xml:space="preserve">            no-loop-func.md</w:t>
      </w:r>
    </w:p>
    <w:p>
      <w:pPr>
        <w:pStyle w:val="ListBullet"/>
      </w:pPr>
      <w:r>
        <w:t xml:space="preserve">            no-loss-of-precision.md</w:t>
      </w:r>
    </w:p>
    <w:p>
      <w:pPr>
        <w:pStyle w:val="ListBullet"/>
      </w:pPr>
      <w:r>
        <w:t xml:space="preserve">            no-magic-numbers.md</w:t>
      </w:r>
    </w:p>
    <w:p>
      <w:pPr>
        <w:pStyle w:val="ListBullet"/>
      </w:pPr>
      <w:r>
        <w:t xml:space="preserve">            no-meaningless-void-operator.md</w:t>
      </w:r>
    </w:p>
    <w:p>
      <w:pPr>
        <w:pStyle w:val="ListBullet"/>
      </w:pPr>
      <w:r>
        <w:t xml:space="preserve">            no-misused-new.md</w:t>
      </w:r>
    </w:p>
    <w:p>
      <w:pPr>
        <w:pStyle w:val="ListBullet"/>
      </w:pPr>
      <w:r>
        <w:t xml:space="preserve">            no-misused-promises.md</w:t>
      </w:r>
    </w:p>
    <w:p>
      <w:pPr>
        <w:pStyle w:val="ListBullet"/>
      </w:pPr>
      <w:r>
        <w:t xml:space="preserve">            no-mixed-enums.md</w:t>
      </w:r>
    </w:p>
    <w:p>
      <w:pPr>
        <w:pStyle w:val="ListBullet"/>
      </w:pPr>
      <w:r>
        <w:t xml:space="preserve">            no-namespace.md</w:t>
      </w:r>
    </w:p>
    <w:p>
      <w:pPr>
        <w:pStyle w:val="ListBullet"/>
      </w:pPr>
      <w:r>
        <w:t xml:space="preserve">            no-non-null-asserted-nullish-coalescing.md</w:t>
      </w:r>
    </w:p>
    <w:p>
      <w:pPr>
        <w:pStyle w:val="ListBullet"/>
      </w:pPr>
      <w:r>
        <w:t xml:space="preserve">            no-non-null-asserted-optional-chain.md</w:t>
      </w:r>
    </w:p>
    <w:p>
      <w:pPr>
        <w:pStyle w:val="ListBullet"/>
      </w:pPr>
      <w:r>
        <w:t xml:space="preserve">            no-non-null-assertion.md</w:t>
      </w:r>
    </w:p>
    <w:p>
      <w:pPr>
        <w:pStyle w:val="ListBullet"/>
      </w:pPr>
      <w:r>
        <w:t xml:space="preserve">            no-parameter-properties.md</w:t>
      </w:r>
    </w:p>
    <w:p>
      <w:pPr>
        <w:pStyle w:val="ListBullet"/>
      </w:pPr>
      <w:r>
        <w:t xml:space="preserve">            no-redeclare.md</w:t>
      </w:r>
    </w:p>
    <w:p>
      <w:pPr>
        <w:pStyle w:val="ListBullet"/>
      </w:pPr>
      <w:r>
        <w:t xml:space="preserve">            no-redundant-type-constituents.md</w:t>
      </w:r>
    </w:p>
    <w:p>
      <w:pPr>
        <w:pStyle w:val="ListBullet"/>
      </w:pPr>
      <w:r>
        <w:t xml:space="preserve">            no-require-imports.md</w:t>
      </w:r>
    </w:p>
    <w:p>
      <w:pPr>
        <w:pStyle w:val="ListBullet"/>
      </w:pPr>
      <w:r>
        <w:t xml:space="preserve">            no-restricted-imports.md</w:t>
      </w:r>
    </w:p>
    <w:p>
      <w:pPr>
        <w:pStyle w:val="ListBullet"/>
      </w:pPr>
      <w:r>
        <w:t xml:space="preserve">            no-shadow.md</w:t>
      </w:r>
    </w:p>
    <w:p>
      <w:pPr>
        <w:pStyle w:val="ListBullet"/>
      </w:pPr>
      <w:r>
        <w:t xml:space="preserve">            no-this-alias.md</w:t>
      </w:r>
    </w:p>
    <w:p>
      <w:pPr>
        <w:pStyle w:val="ListBullet"/>
      </w:pPr>
      <w:r>
        <w:t xml:space="preserve">            no-throw-literal.md</w:t>
      </w:r>
    </w:p>
    <w:p>
      <w:pPr>
        <w:pStyle w:val="ListBullet"/>
      </w:pPr>
      <w:r>
        <w:t xml:space="preserve">            no-type-alias.md</w:t>
      </w:r>
    </w:p>
    <w:p>
      <w:pPr>
        <w:pStyle w:val="ListBullet"/>
      </w:pPr>
      <w:r>
        <w:t xml:space="preserve">            no-unnecessary-boolean-literal-compare.md</w:t>
      </w:r>
    </w:p>
    <w:p>
      <w:pPr>
        <w:pStyle w:val="ListBullet"/>
      </w:pPr>
      <w:r>
        <w:t xml:space="preserve">            no-unnecessary-condition.md</w:t>
      </w:r>
    </w:p>
    <w:p>
      <w:pPr>
        <w:pStyle w:val="ListBullet"/>
      </w:pPr>
      <w:r>
        <w:t xml:space="preserve">            no-unnecessary-qualifier.md</w:t>
      </w:r>
    </w:p>
    <w:p>
      <w:pPr>
        <w:pStyle w:val="ListBullet"/>
      </w:pPr>
      <w:r>
        <w:t xml:space="preserve">            no-unnecessary-type-arguments.md</w:t>
      </w:r>
    </w:p>
    <w:p>
      <w:pPr>
        <w:pStyle w:val="ListBullet"/>
      </w:pPr>
      <w:r>
        <w:t xml:space="preserve">            no-unnecessary-type-assertion.md</w:t>
      </w:r>
    </w:p>
    <w:p>
      <w:pPr>
        <w:pStyle w:val="ListBullet"/>
      </w:pPr>
      <w:r>
        <w:t xml:space="preserve">            no-unnecessary-type-constraint.md</w:t>
      </w:r>
    </w:p>
    <w:p>
      <w:pPr>
        <w:pStyle w:val="ListBullet"/>
      </w:pPr>
      <w:r>
        <w:t xml:space="preserve">            no-unsafe-argument.md</w:t>
      </w:r>
    </w:p>
    <w:p>
      <w:pPr>
        <w:pStyle w:val="ListBullet"/>
      </w:pPr>
      <w:r>
        <w:t xml:space="preserve">            no-unsafe-assignment.md</w:t>
      </w:r>
    </w:p>
    <w:p>
      <w:pPr>
        <w:pStyle w:val="ListBullet"/>
      </w:pPr>
      <w:r>
        <w:t xml:space="preserve">            no-unsafe-call.md</w:t>
      </w:r>
    </w:p>
    <w:p>
      <w:pPr>
        <w:pStyle w:val="ListBullet"/>
      </w:pPr>
      <w:r>
        <w:t xml:space="preserve">            no-unsafe-declaration-merging.md</w:t>
      </w:r>
    </w:p>
    <w:p>
      <w:pPr>
        <w:pStyle w:val="ListBullet"/>
      </w:pPr>
      <w:r>
        <w:t xml:space="preserve">            no-unsafe-enum-comparison.md</w:t>
      </w:r>
    </w:p>
    <w:p>
      <w:pPr>
        <w:pStyle w:val="ListBullet"/>
      </w:pPr>
      <w:r>
        <w:t xml:space="preserve">            no-unsafe-member-access.md</w:t>
      </w:r>
    </w:p>
    <w:p>
      <w:pPr>
        <w:pStyle w:val="ListBullet"/>
      </w:pPr>
      <w:r>
        <w:t xml:space="preserve">            no-unsafe-return.md</w:t>
      </w:r>
    </w:p>
    <w:p>
      <w:pPr>
        <w:pStyle w:val="ListBullet"/>
      </w:pPr>
      <w:r>
        <w:t xml:space="preserve">            no-unused-expressions.md</w:t>
      </w:r>
    </w:p>
    <w:p>
      <w:pPr>
        <w:pStyle w:val="ListBullet"/>
      </w:pPr>
      <w:r>
        <w:t xml:space="preserve">            no-unused-vars.md</w:t>
      </w:r>
    </w:p>
    <w:p>
      <w:pPr>
        <w:pStyle w:val="ListBullet"/>
      </w:pPr>
      <w:r>
        <w:t xml:space="preserve">            no-use-before-define.md</w:t>
      </w:r>
    </w:p>
    <w:p>
      <w:pPr>
        <w:pStyle w:val="ListBullet"/>
      </w:pPr>
      <w:r>
        <w:t xml:space="preserve">            no-useless-constructor.md</w:t>
      </w:r>
    </w:p>
    <w:p>
      <w:pPr>
        <w:pStyle w:val="ListBullet"/>
      </w:pPr>
      <w:r>
        <w:t xml:space="preserve">            no-useless-empty-export.md</w:t>
      </w:r>
    </w:p>
    <w:p>
      <w:pPr>
        <w:pStyle w:val="ListBullet"/>
      </w:pPr>
      <w:r>
        <w:t xml:space="preserve">            no-var-requires.md</w:t>
      </w:r>
    </w:p>
    <w:p>
      <w:pPr>
        <w:pStyle w:val="ListBullet"/>
      </w:pPr>
      <w:r>
        <w:t xml:space="preserve">            non-nullable-type-assertion-style.md</w:t>
      </w:r>
    </w:p>
    <w:p>
      <w:pPr>
        <w:pStyle w:val="ListBullet"/>
      </w:pPr>
      <w:r>
        <w:t xml:space="preserve">            object-curly-spacing.md</w:t>
      </w:r>
    </w:p>
    <w:p>
      <w:pPr>
        <w:pStyle w:val="ListBullet"/>
      </w:pPr>
      <w:r>
        <w:t xml:space="preserve">            padding-line-between-statements.md</w:t>
      </w:r>
    </w:p>
    <w:p>
      <w:pPr>
        <w:pStyle w:val="ListBullet"/>
      </w:pPr>
      <w:r>
        <w:t xml:space="preserve">            parameter-properties.md</w:t>
      </w:r>
    </w:p>
    <w:p>
      <w:pPr>
        <w:pStyle w:val="ListBullet"/>
      </w:pPr>
      <w:r>
        <w:t xml:space="preserve">            prefer-as-const.md</w:t>
      </w:r>
    </w:p>
    <w:p>
      <w:pPr>
        <w:pStyle w:val="ListBullet"/>
      </w:pPr>
      <w:r>
        <w:t xml:space="preserve">            prefer-enum-initializers.md</w:t>
      </w:r>
    </w:p>
    <w:p>
      <w:pPr>
        <w:pStyle w:val="ListBullet"/>
      </w:pPr>
      <w:r>
        <w:t xml:space="preserve">            prefer-for-of.md</w:t>
      </w:r>
    </w:p>
    <w:p>
      <w:pPr>
        <w:pStyle w:val="ListBullet"/>
      </w:pPr>
      <w:r>
        <w:t xml:space="preserve">            prefer-function-type.md</w:t>
      </w:r>
    </w:p>
    <w:p>
      <w:pPr>
        <w:pStyle w:val="ListBullet"/>
      </w:pPr>
      <w:r>
        <w:t xml:space="preserve">            prefer-includes.md</w:t>
      </w:r>
    </w:p>
    <w:p>
      <w:pPr>
        <w:pStyle w:val="ListBullet"/>
      </w:pPr>
      <w:r>
        <w:t xml:space="preserve">            prefer-literal-enum-member.md</w:t>
      </w:r>
    </w:p>
    <w:p>
      <w:pPr>
        <w:pStyle w:val="ListBullet"/>
      </w:pPr>
      <w:r>
        <w:t xml:space="preserve">            prefer-namespace-keyword.md</w:t>
      </w:r>
    </w:p>
    <w:p>
      <w:pPr>
        <w:pStyle w:val="ListBullet"/>
      </w:pPr>
      <w:r>
        <w:t xml:space="preserve">            prefer-nullish-coalescing.md</w:t>
      </w:r>
    </w:p>
    <w:p>
      <w:pPr>
        <w:pStyle w:val="ListBullet"/>
      </w:pPr>
      <w:r>
        <w:t xml:space="preserve">            prefer-optional-chain.md</w:t>
      </w:r>
    </w:p>
    <w:p>
      <w:pPr>
        <w:pStyle w:val="ListBullet"/>
      </w:pPr>
      <w:r>
        <w:t xml:space="preserve">            prefer-readonly-parameter-types.md</w:t>
      </w:r>
    </w:p>
    <w:p>
      <w:pPr>
        <w:pStyle w:val="ListBullet"/>
      </w:pPr>
      <w:r>
        <w:t xml:space="preserve">            prefer-readonly.md</w:t>
      </w:r>
    </w:p>
    <w:p>
      <w:pPr>
        <w:pStyle w:val="ListBullet"/>
      </w:pPr>
      <w:r>
        <w:t xml:space="preserve">            prefer-reduce-type-parameter.md</w:t>
      </w:r>
    </w:p>
    <w:p>
      <w:pPr>
        <w:pStyle w:val="ListBullet"/>
      </w:pPr>
      <w:r>
        <w:t xml:space="preserve">            prefer-regexp-exec.md</w:t>
      </w:r>
    </w:p>
    <w:p>
      <w:pPr>
        <w:pStyle w:val="ListBullet"/>
      </w:pPr>
      <w:r>
        <w:t xml:space="preserve">            prefer-return-this-type.md</w:t>
      </w:r>
    </w:p>
    <w:p>
      <w:pPr>
        <w:pStyle w:val="ListBullet"/>
      </w:pPr>
      <w:r>
        <w:t xml:space="preserve">            prefer-string-starts-ends-with.md</w:t>
      </w:r>
    </w:p>
    <w:p>
      <w:pPr>
        <w:pStyle w:val="ListBullet"/>
      </w:pPr>
      <w:r>
        <w:t xml:space="preserve">            prefer-ts-expect-error.md</w:t>
      </w:r>
    </w:p>
    <w:p>
      <w:pPr>
        <w:pStyle w:val="ListBullet"/>
      </w:pPr>
      <w:r>
        <w:t xml:space="preserve">            promise-function-async.md</w:t>
      </w:r>
    </w:p>
    <w:p>
      <w:pPr>
        <w:pStyle w:val="ListBullet"/>
      </w:pPr>
      <w:r>
        <w:t xml:space="preserve">            quotes.md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require-array-sort-compare.md</w:t>
      </w:r>
    </w:p>
    <w:p>
      <w:pPr>
        <w:pStyle w:val="ListBullet"/>
      </w:pPr>
      <w:r>
        <w:t xml:space="preserve">            require-await.md</w:t>
      </w:r>
    </w:p>
    <w:p>
      <w:pPr>
        <w:pStyle w:val="ListBullet"/>
      </w:pPr>
      <w:r>
        <w:t xml:space="preserve">            restrict-plus-operands.md</w:t>
      </w:r>
    </w:p>
    <w:p>
      <w:pPr>
        <w:pStyle w:val="ListBullet"/>
      </w:pPr>
      <w:r>
        <w:t xml:space="preserve">            restrict-template-expressions.md</w:t>
      </w:r>
    </w:p>
    <w:p>
      <w:pPr>
        <w:pStyle w:val="ListBullet"/>
      </w:pPr>
      <w:r>
        <w:t xml:space="preserve">            return-await.md</w:t>
      </w:r>
    </w:p>
    <w:p>
      <w:pPr>
        <w:pStyle w:val="ListBullet"/>
      </w:pPr>
      <w:r>
        <w:t xml:space="preserve">            semi.md</w:t>
      </w:r>
    </w:p>
    <w:p>
      <w:pPr>
        <w:pStyle w:val="ListBullet"/>
      </w:pPr>
      <w:r>
        <w:t xml:space="preserve">            sort-type-constituents.md</w:t>
      </w:r>
    </w:p>
    <w:p>
      <w:pPr>
        <w:pStyle w:val="ListBullet"/>
      </w:pPr>
      <w:r>
        <w:t xml:space="preserve">            sort-type-union-intersection-members.md</w:t>
      </w:r>
    </w:p>
    <w:p>
      <w:pPr>
        <w:pStyle w:val="ListBullet"/>
      </w:pPr>
      <w:r>
        <w:t xml:space="preserve">            space-before-blocks.md</w:t>
      </w:r>
    </w:p>
    <w:p>
      <w:pPr>
        <w:pStyle w:val="ListBullet"/>
      </w:pPr>
      <w:r>
        <w:t xml:space="preserve">            space-before-function-paren.md</w:t>
      </w:r>
    </w:p>
    <w:p>
      <w:pPr>
        <w:pStyle w:val="ListBullet"/>
      </w:pPr>
      <w:r>
        <w:t xml:space="preserve">            space-infix-ops.md</w:t>
      </w:r>
    </w:p>
    <w:p>
      <w:pPr>
        <w:pStyle w:val="ListBullet"/>
      </w:pPr>
      <w:r>
        <w:t xml:space="preserve">            strict-boolean-expressions.md</w:t>
      </w:r>
    </w:p>
    <w:p>
      <w:pPr>
        <w:pStyle w:val="ListBullet"/>
      </w:pPr>
      <w:r>
        <w:t xml:space="preserve">            switch-exhaustiveness-check.md</w:t>
      </w:r>
    </w:p>
    <w:p>
      <w:pPr>
        <w:pStyle w:val="ListBullet"/>
      </w:pPr>
      <w:r>
        <w:t xml:space="preserve">            TEMPLATE.md</w:t>
      </w:r>
    </w:p>
    <w:p>
      <w:pPr>
        <w:pStyle w:val="ListBullet"/>
      </w:pPr>
      <w:r>
        <w:t xml:space="preserve">            triple-slash-reference.md</w:t>
      </w:r>
    </w:p>
    <w:p>
      <w:pPr>
        <w:pStyle w:val="ListBullet"/>
      </w:pPr>
      <w:r>
        <w:t xml:space="preserve">            type-annotation-spacing.md</w:t>
      </w:r>
    </w:p>
    <w:p>
      <w:pPr>
        <w:pStyle w:val="ListBullet"/>
      </w:pPr>
      <w:r>
        <w:t xml:space="preserve">            typedef.md</w:t>
      </w:r>
    </w:p>
    <w:p>
      <w:pPr>
        <w:pStyle w:val="ListBullet"/>
      </w:pPr>
      <w:r>
        <w:t xml:space="preserve">            unbound-method.md</w:t>
      </w:r>
    </w:p>
    <w:p>
      <w:pPr>
        <w:pStyle w:val="ListBullet"/>
      </w:pPr>
      <w:r>
        <w:t xml:space="preserve">            unified-signatures.md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experimental-utils</w:t>
      </w:r>
    </w:p>
    <w:p>
      <w:r>
        <w:t xml:space="preserve">        dist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r>
        <w:t xml:space="preserve">        _ts3.4</w:t>
      </w:r>
    </w:p>
    <w:p>
      <w:r>
        <w:t xml:space="preserve">          dist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parser</w:t>
      </w:r>
    </w:p>
    <w:p>
      <w:r>
        <w:t xml:space="preserve">        dist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parser.d.ts</w:t>
      </w:r>
    </w:p>
    <w:p>
      <w:pPr>
        <w:pStyle w:val="ListBullet"/>
      </w:pPr>
      <w:r>
        <w:t xml:space="preserve">          parser.d.ts.map</w:t>
      </w:r>
    </w:p>
    <w:p>
      <w:pPr>
        <w:pStyle w:val="ListBullet"/>
      </w:pPr>
      <w:r>
        <w:t xml:space="preserve">          parser.js</w:t>
      </w:r>
    </w:p>
    <w:p>
      <w:pPr>
        <w:pStyle w:val="ListBullet"/>
      </w:pPr>
      <w:r>
        <w:t xml:space="preserve">          parser.js.map</w:t>
      </w:r>
    </w:p>
    <w:p>
      <w:r>
        <w:t xml:space="preserve">        _ts3.4</w:t>
      </w:r>
    </w:p>
    <w:p>
      <w:r>
        <w:t xml:space="preserve">          dist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parser.d.ts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scope-manager</w:t>
      </w:r>
    </w:p>
    <w:p>
      <w:r>
        <w:t xml:space="preserve">        dist</w:t>
      </w:r>
    </w:p>
    <w:p>
      <w:r>
        <w:t xml:space="preserve">          definition</w:t>
      </w:r>
    </w:p>
    <w:p>
      <w:pPr>
        <w:pStyle w:val="ListBullet"/>
      </w:pPr>
      <w:r>
        <w:t xml:space="preserve">            CatchClauseDefinition.d.ts</w:t>
      </w:r>
    </w:p>
    <w:p>
      <w:pPr>
        <w:pStyle w:val="ListBullet"/>
      </w:pPr>
      <w:r>
        <w:t xml:space="preserve">            CatchClauseDefinition.d.ts.map</w:t>
      </w:r>
    </w:p>
    <w:p>
      <w:pPr>
        <w:pStyle w:val="ListBullet"/>
      </w:pPr>
      <w:r>
        <w:t xml:space="preserve">            CatchClauseDefinition.js</w:t>
      </w:r>
    </w:p>
    <w:p>
      <w:pPr>
        <w:pStyle w:val="ListBullet"/>
      </w:pPr>
      <w:r>
        <w:t xml:space="preserve">            CatchClauseDefinition.js.map</w:t>
      </w:r>
    </w:p>
    <w:p>
      <w:pPr>
        <w:pStyle w:val="ListBullet"/>
      </w:pPr>
      <w:r>
        <w:t xml:space="preserve">            ClassNameDefinition.d.ts</w:t>
      </w:r>
    </w:p>
    <w:p>
      <w:pPr>
        <w:pStyle w:val="ListBullet"/>
      </w:pPr>
      <w:r>
        <w:t xml:space="preserve">            ClassNameDefinition.d.ts.map</w:t>
      </w:r>
    </w:p>
    <w:p>
      <w:pPr>
        <w:pStyle w:val="ListBullet"/>
      </w:pPr>
      <w:r>
        <w:t xml:space="preserve">            ClassNameDefinition.js</w:t>
      </w:r>
    </w:p>
    <w:p>
      <w:pPr>
        <w:pStyle w:val="ListBullet"/>
      </w:pPr>
      <w:r>
        <w:t xml:space="preserve">            ClassNameDefinition.js.map</w:t>
      </w:r>
    </w:p>
    <w:p>
      <w:pPr>
        <w:pStyle w:val="ListBullet"/>
      </w:pPr>
      <w:r>
        <w:t xml:space="preserve">            Definition.d.ts</w:t>
      </w:r>
    </w:p>
    <w:p>
      <w:pPr>
        <w:pStyle w:val="ListBullet"/>
      </w:pPr>
      <w:r>
        <w:t xml:space="preserve">            Definition.d.ts.map</w:t>
      </w:r>
    </w:p>
    <w:p>
      <w:pPr>
        <w:pStyle w:val="ListBullet"/>
      </w:pPr>
      <w:r>
        <w:t xml:space="preserve">            Definition.js</w:t>
      </w:r>
    </w:p>
    <w:p>
      <w:pPr>
        <w:pStyle w:val="ListBullet"/>
      </w:pPr>
      <w:r>
        <w:t xml:space="preserve">            Definition.js.map</w:t>
      </w:r>
    </w:p>
    <w:p>
      <w:pPr>
        <w:pStyle w:val="ListBullet"/>
      </w:pPr>
      <w:r>
        <w:t xml:space="preserve">            DefinitionBase.d.ts</w:t>
      </w:r>
    </w:p>
    <w:p>
      <w:pPr>
        <w:pStyle w:val="ListBullet"/>
      </w:pPr>
      <w:r>
        <w:t xml:space="preserve">            DefinitionBase.d.ts.map</w:t>
      </w:r>
    </w:p>
    <w:p>
      <w:pPr>
        <w:pStyle w:val="ListBullet"/>
      </w:pPr>
      <w:r>
        <w:t xml:space="preserve">            DefinitionBase.js</w:t>
      </w:r>
    </w:p>
    <w:p>
      <w:pPr>
        <w:pStyle w:val="ListBullet"/>
      </w:pPr>
      <w:r>
        <w:t xml:space="preserve">            DefinitionBase.js.map</w:t>
      </w:r>
    </w:p>
    <w:p>
      <w:pPr>
        <w:pStyle w:val="ListBullet"/>
      </w:pPr>
      <w:r>
        <w:t xml:space="preserve">            DefinitionType.d.ts</w:t>
      </w:r>
    </w:p>
    <w:p>
      <w:pPr>
        <w:pStyle w:val="ListBullet"/>
      </w:pPr>
      <w:r>
        <w:t xml:space="preserve">            DefinitionType.d.ts.map</w:t>
      </w:r>
    </w:p>
    <w:p>
      <w:pPr>
        <w:pStyle w:val="ListBullet"/>
      </w:pPr>
      <w:r>
        <w:t xml:space="preserve">            DefinitionType.js</w:t>
      </w:r>
    </w:p>
    <w:p>
      <w:pPr>
        <w:pStyle w:val="ListBullet"/>
      </w:pPr>
      <w:r>
        <w:t xml:space="preserve">            DefinitionType.js.map</w:t>
      </w:r>
    </w:p>
    <w:p>
      <w:pPr>
        <w:pStyle w:val="ListBullet"/>
      </w:pPr>
      <w:r>
        <w:t xml:space="preserve">            FunctionNameDefinition.d.ts</w:t>
      </w:r>
    </w:p>
    <w:p>
      <w:pPr>
        <w:pStyle w:val="ListBullet"/>
      </w:pPr>
      <w:r>
        <w:t xml:space="preserve">            FunctionNameDefinition.d.ts.map</w:t>
      </w:r>
    </w:p>
    <w:p>
      <w:pPr>
        <w:pStyle w:val="ListBullet"/>
      </w:pPr>
      <w:r>
        <w:t xml:space="preserve">            FunctionNameDefinition.js</w:t>
      </w:r>
    </w:p>
    <w:p>
      <w:pPr>
        <w:pStyle w:val="ListBullet"/>
      </w:pPr>
      <w:r>
        <w:t xml:space="preserve">            FunctionNameDefinition.js.map</w:t>
      </w:r>
    </w:p>
    <w:p>
      <w:pPr>
        <w:pStyle w:val="ListBullet"/>
      </w:pPr>
      <w:r>
        <w:t xml:space="preserve">            ImplicitGlobalVariableDefinition.d.ts</w:t>
      </w:r>
    </w:p>
    <w:p>
      <w:pPr>
        <w:pStyle w:val="ListBullet"/>
      </w:pPr>
      <w:r>
        <w:t xml:space="preserve">            ImplicitGlobalVariableDefinition.d.ts.map</w:t>
      </w:r>
    </w:p>
    <w:p>
      <w:pPr>
        <w:pStyle w:val="ListBullet"/>
      </w:pPr>
      <w:r>
        <w:t xml:space="preserve">            ImplicitGlobalVariableDefinition.js</w:t>
      </w:r>
    </w:p>
    <w:p>
      <w:pPr>
        <w:pStyle w:val="ListBullet"/>
      </w:pPr>
      <w:r>
        <w:t xml:space="preserve">            ImplicitGlobalVariableDefinition.js.map</w:t>
      </w:r>
    </w:p>
    <w:p>
      <w:pPr>
        <w:pStyle w:val="ListBullet"/>
      </w:pPr>
      <w:r>
        <w:t xml:space="preserve">            ImportBindingDefinition.d.ts</w:t>
      </w:r>
    </w:p>
    <w:p>
      <w:pPr>
        <w:pStyle w:val="ListBullet"/>
      </w:pPr>
      <w:r>
        <w:t xml:space="preserve">            ImportBindingDefinition.d.ts.map</w:t>
      </w:r>
    </w:p>
    <w:p>
      <w:pPr>
        <w:pStyle w:val="ListBullet"/>
      </w:pPr>
      <w:r>
        <w:t xml:space="preserve">            ImportBindingDefinition.js</w:t>
      </w:r>
    </w:p>
    <w:p>
      <w:pPr>
        <w:pStyle w:val="ListBullet"/>
      </w:pPr>
      <w:r>
        <w:t xml:space="preserve">            ImportBindingDefinition.js.map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ParameterDefinition.d.ts</w:t>
      </w:r>
    </w:p>
    <w:p>
      <w:pPr>
        <w:pStyle w:val="ListBullet"/>
      </w:pPr>
      <w:r>
        <w:t xml:space="preserve">            ParameterDefinition.d.ts.map</w:t>
      </w:r>
    </w:p>
    <w:p>
      <w:pPr>
        <w:pStyle w:val="ListBullet"/>
      </w:pPr>
      <w:r>
        <w:t xml:space="preserve">            ParameterDefinition.js</w:t>
      </w:r>
    </w:p>
    <w:p>
      <w:pPr>
        <w:pStyle w:val="ListBullet"/>
      </w:pPr>
      <w:r>
        <w:t xml:space="preserve">            ParameterDefinition.js.map</w:t>
      </w:r>
    </w:p>
    <w:p>
      <w:pPr>
        <w:pStyle w:val="ListBullet"/>
      </w:pPr>
      <w:r>
        <w:t xml:space="preserve">            TSEnumMemberDefinition.d.ts</w:t>
      </w:r>
    </w:p>
    <w:p>
      <w:pPr>
        <w:pStyle w:val="ListBullet"/>
      </w:pPr>
      <w:r>
        <w:t xml:space="preserve">            TSEnumMemberDefinition.d.ts.map</w:t>
      </w:r>
    </w:p>
    <w:p>
      <w:pPr>
        <w:pStyle w:val="ListBullet"/>
      </w:pPr>
      <w:r>
        <w:t xml:space="preserve">            TSEnumMemberDefinition.js</w:t>
      </w:r>
    </w:p>
    <w:p>
      <w:pPr>
        <w:pStyle w:val="ListBullet"/>
      </w:pPr>
      <w:r>
        <w:t xml:space="preserve">            TSEnumMemberDefinition.js.map</w:t>
      </w:r>
    </w:p>
    <w:p>
      <w:pPr>
        <w:pStyle w:val="ListBullet"/>
      </w:pPr>
      <w:r>
        <w:t xml:space="preserve">            TSEnumNameDefinition.d.ts</w:t>
      </w:r>
    </w:p>
    <w:p>
      <w:pPr>
        <w:pStyle w:val="ListBullet"/>
      </w:pPr>
      <w:r>
        <w:t xml:space="preserve">            TSEnumNameDefinition.d.ts.map</w:t>
      </w:r>
    </w:p>
    <w:p>
      <w:pPr>
        <w:pStyle w:val="ListBullet"/>
      </w:pPr>
      <w:r>
        <w:t xml:space="preserve">            TSEnumNameDefinition.js</w:t>
      </w:r>
    </w:p>
    <w:p>
      <w:pPr>
        <w:pStyle w:val="ListBullet"/>
      </w:pPr>
      <w:r>
        <w:t xml:space="preserve">            TSEnumNameDefinition.js.map</w:t>
      </w:r>
    </w:p>
    <w:p>
      <w:pPr>
        <w:pStyle w:val="ListBullet"/>
      </w:pPr>
      <w:r>
        <w:t xml:space="preserve">            TSModuleNameDefinition.d.ts</w:t>
      </w:r>
    </w:p>
    <w:p>
      <w:pPr>
        <w:pStyle w:val="ListBullet"/>
      </w:pPr>
      <w:r>
        <w:t xml:space="preserve">            TSModuleNameDefinition.d.ts.map</w:t>
      </w:r>
    </w:p>
    <w:p>
      <w:pPr>
        <w:pStyle w:val="ListBullet"/>
      </w:pPr>
      <w:r>
        <w:t xml:space="preserve">            TSModuleNameDefinition.js</w:t>
      </w:r>
    </w:p>
    <w:p>
      <w:pPr>
        <w:pStyle w:val="ListBullet"/>
      </w:pPr>
      <w:r>
        <w:t xml:space="preserve">            TSModuleNameDefinition.js.map</w:t>
      </w:r>
    </w:p>
    <w:p>
      <w:pPr>
        <w:pStyle w:val="ListBullet"/>
      </w:pPr>
      <w:r>
        <w:t xml:space="preserve">            TypeDefinition.d.ts</w:t>
      </w:r>
    </w:p>
    <w:p>
      <w:pPr>
        <w:pStyle w:val="ListBullet"/>
      </w:pPr>
      <w:r>
        <w:t xml:space="preserve">            TypeDefinition.d.ts.map</w:t>
      </w:r>
    </w:p>
    <w:p>
      <w:pPr>
        <w:pStyle w:val="ListBullet"/>
      </w:pPr>
      <w:r>
        <w:t xml:space="preserve">            TypeDefinition.js</w:t>
      </w:r>
    </w:p>
    <w:p>
      <w:pPr>
        <w:pStyle w:val="ListBullet"/>
      </w:pPr>
      <w:r>
        <w:t xml:space="preserve">            TypeDefinition.js.map</w:t>
      </w:r>
    </w:p>
    <w:p>
      <w:pPr>
        <w:pStyle w:val="ListBullet"/>
      </w:pPr>
      <w:r>
        <w:t xml:space="preserve">            VariableDefinition.d.ts</w:t>
      </w:r>
    </w:p>
    <w:p>
      <w:pPr>
        <w:pStyle w:val="ListBullet"/>
      </w:pPr>
      <w:r>
        <w:t xml:space="preserve">            VariableDefinition.d.ts.map</w:t>
      </w:r>
    </w:p>
    <w:p>
      <w:pPr>
        <w:pStyle w:val="ListBullet"/>
      </w:pPr>
      <w:r>
        <w:t xml:space="preserve">            VariableDefinition.js</w:t>
      </w:r>
    </w:p>
    <w:p>
      <w:pPr>
        <w:pStyle w:val="ListBullet"/>
      </w:pPr>
      <w:r>
        <w:t xml:space="preserve">            VariableDefinition.js.map</w:t>
      </w:r>
    </w:p>
    <w:p>
      <w:r>
        <w:t xml:space="preserve">          lib</w:t>
      </w:r>
    </w:p>
    <w:p>
      <w:pPr>
        <w:pStyle w:val="ListBullet"/>
      </w:pPr>
      <w:r>
        <w:t xml:space="preserve">            base-config.d.ts</w:t>
      </w:r>
    </w:p>
    <w:p>
      <w:pPr>
        <w:pStyle w:val="ListBullet"/>
      </w:pPr>
      <w:r>
        <w:t xml:space="preserve">            base-config.d.ts.map</w:t>
      </w:r>
    </w:p>
    <w:p>
      <w:pPr>
        <w:pStyle w:val="ListBullet"/>
      </w:pPr>
      <w:r>
        <w:t xml:space="preserve">            base-config.js</w:t>
      </w:r>
    </w:p>
    <w:p>
      <w:pPr>
        <w:pStyle w:val="ListBullet"/>
      </w:pPr>
      <w:r>
        <w:t xml:space="preserve">            base-config.js.map</w:t>
      </w:r>
    </w:p>
    <w:p>
      <w:pPr>
        <w:pStyle w:val="ListBullet"/>
      </w:pPr>
      <w:r>
        <w:t xml:space="preserve">            decorators.d.ts</w:t>
      </w:r>
    </w:p>
    <w:p>
      <w:pPr>
        <w:pStyle w:val="ListBullet"/>
      </w:pPr>
      <w:r>
        <w:t xml:space="preserve">            decorators.d.ts.map</w:t>
      </w:r>
    </w:p>
    <w:p>
      <w:pPr>
        <w:pStyle w:val="ListBullet"/>
      </w:pPr>
      <w:r>
        <w:t xml:space="preserve">            decorators.js</w:t>
      </w:r>
    </w:p>
    <w:p>
      <w:pPr>
        <w:pStyle w:val="ListBullet"/>
      </w:pPr>
      <w:r>
        <w:t xml:space="preserve">            decorators.js.map</w:t>
      </w:r>
    </w:p>
    <w:p>
      <w:pPr>
        <w:pStyle w:val="ListBullet"/>
      </w:pPr>
      <w:r>
        <w:t xml:space="preserve">            decorators.legacy.d.ts</w:t>
      </w:r>
    </w:p>
    <w:p>
      <w:pPr>
        <w:pStyle w:val="ListBullet"/>
      </w:pPr>
      <w:r>
        <w:t xml:space="preserve">            decorators.legacy.d.ts.map</w:t>
      </w:r>
    </w:p>
    <w:p>
      <w:pPr>
        <w:pStyle w:val="ListBullet"/>
      </w:pPr>
      <w:r>
        <w:t xml:space="preserve">            decorators.legacy.js</w:t>
      </w:r>
    </w:p>
    <w:p>
      <w:pPr>
        <w:pStyle w:val="ListBullet"/>
      </w:pPr>
      <w:r>
        <w:t xml:space="preserve">            decorators.legacy.js.map</w:t>
      </w:r>
    </w:p>
    <w:p>
      <w:pPr>
        <w:pStyle w:val="ListBullet"/>
      </w:pPr>
      <w:r>
        <w:t xml:space="preserve">            dom.d.ts</w:t>
      </w:r>
    </w:p>
    <w:p>
      <w:pPr>
        <w:pStyle w:val="ListBullet"/>
      </w:pPr>
      <w:r>
        <w:t xml:space="preserve">            dom.d.ts.map</w:t>
      </w:r>
    </w:p>
    <w:p>
      <w:pPr>
        <w:pStyle w:val="ListBullet"/>
      </w:pPr>
      <w:r>
        <w:t xml:space="preserve">            dom.iterable.d.ts</w:t>
      </w:r>
    </w:p>
    <w:p>
      <w:pPr>
        <w:pStyle w:val="ListBullet"/>
      </w:pPr>
      <w:r>
        <w:t xml:space="preserve">            dom.iterable.d.ts.map</w:t>
      </w:r>
    </w:p>
    <w:p>
      <w:pPr>
        <w:pStyle w:val="ListBullet"/>
      </w:pPr>
      <w:r>
        <w:t xml:space="preserve">            dom.iterable.js</w:t>
      </w:r>
    </w:p>
    <w:p>
      <w:pPr>
        <w:pStyle w:val="ListBullet"/>
      </w:pPr>
      <w:r>
        <w:t xml:space="preserve">            dom.iterable.js.map</w:t>
      </w:r>
    </w:p>
    <w:p>
      <w:pPr>
        <w:pStyle w:val="ListBullet"/>
      </w:pPr>
      <w:r>
        <w:t xml:space="preserve">            dom.js</w:t>
      </w:r>
    </w:p>
    <w:p>
      <w:pPr>
        <w:pStyle w:val="ListBullet"/>
      </w:pPr>
      <w:r>
        <w:t xml:space="preserve">            dom.js.map</w:t>
      </w:r>
    </w:p>
    <w:p>
      <w:pPr>
        <w:pStyle w:val="ListBullet"/>
      </w:pPr>
      <w:r>
        <w:t xml:space="preserve">            es2015.collection.d.ts</w:t>
      </w:r>
    </w:p>
    <w:p>
      <w:pPr>
        <w:pStyle w:val="ListBullet"/>
      </w:pPr>
      <w:r>
        <w:t xml:space="preserve">            es2015.collection.d.ts.map</w:t>
      </w:r>
    </w:p>
    <w:p>
      <w:pPr>
        <w:pStyle w:val="ListBullet"/>
      </w:pPr>
      <w:r>
        <w:t xml:space="preserve">            es2015.collection.js</w:t>
      </w:r>
    </w:p>
    <w:p>
      <w:pPr>
        <w:pStyle w:val="ListBullet"/>
      </w:pPr>
      <w:r>
        <w:t xml:space="preserve">            es2015.collection.js.map</w:t>
      </w:r>
    </w:p>
    <w:p>
      <w:pPr>
        <w:pStyle w:val="ListBullet"/>
      </w:pPr>
      <w:r>
        <w:t xml:space="preserve">            es2015.core.d.ts</w:t>
      </w:r>
    </w:p>
    <w:p>
      <w:pPr>
        <w:pStyle w:val="ListBullet"/>
      </w:pPr>
      <w:r>
        <w:t xml:space="preserve">            es2015.core.d.ts.map</w:t>
      </w:r>
    </w:p>
    <w:p>
      <w:pPr>
        <w:pStyle w:val="ListBullet"/>
      </w:pPr>
      <w:r>
        <w:t xml:space="preserve">            es2015.core.js</w:t>
      </w:r>
    </w:p>
    <w:p>
      <w:pPr>
        <w:pStyle w:val="ListBullet"/>
      </w:pPr>
      <w:r>
        <w:t xml:space="preserve">            es2015.core.js.map</w:t>
      </w:r>
    </w:p>
    <w:p>
      <w:pPr>
        <w:pStyle w:val="ListBullet"/>
      </w:pPr>
      <w:r>
        <w:t xml:space="preserve">            es2015.d.ts</w:t>
      </w:r>
    </w:p>
    <w:p>
      <w:pPr>
        <w:pStyle w:val="ListBullet"/>
      </w:pPr>
      <w:r>
        <w:t xml:space="preserve">            es2015.d.ts.map</w:t>
      </w:r>
    </w:p>
    <w:p>
      <w:pPr>
        <w:pStyle w:val="ListBullet"/>
      </w:pPr>
      <w:r>
        <w:t xml:space="preserve">            es2015.generator.d.ts</w:t>
      </w:r>
    </w:p>
    <w:p>
      <w:pPr>
        <w:pStyle w:val="ListBullet"/>
      </w:pPr>
      <w:r>
        <w:t xml:space="preserve">            es2015.generator.d.ts.map</w:t>
      </w:r>
    </w:p>
    <w:p>
      <w:pPr>
        <w:pStyle w:val="ListBullet"/>
      </w:pPr>
      <w:r>
        <w:t xml:space="preserve">            es2015.generator.js</w:t>
      </w:r>
    </w:p>
    <w:p>
      <w:pPr>
        <w:pStyle w:val="ListBullet"/>
      </w:pPr>
      <w:r>
        <w:t xml:space="preserve">            es2015.generator.js.map</w:t>
      </w:r>
    </w:p>
    <w:p>
      <w:pPr>
        <w:pStyle w:val="ListBullet"/>
      </w:pPr>
      <w:r>
        <w:t xml:space="preserve">            es2015.iterable.d.ts</w:t>
      </w:r>
    </w:p>
    <w:p>
      <w:pPr>
        <w:pStyle w:val="ListBullet"/>
      </w:pPr>
      <w:r>
        <w:t xml:space="preserve">            es2015.iterable.d.ts.map</w:t>
      </w:r>
    </w:p>
    <w:p>
      <w:pPr>
        <w:pStyle w:val="ListBullet"/>
      </w:pPr>
      <w:r>
        <w:t xml:space="preserve">            es2015.iterable.js</w:t>
      </w:r>
    </w:p>
    <w:p>
      <w:pPr>
        <w:pStyle w:val="ListBullet"/>
      </w:pPr>
      <w:r>
        <w:t xml:space="preserve">            es2015.iterable.js.map</w:t>
      </w:r>
    </w:p>
    <w:p>
      <w:pPr>
        <w:pStyle w:val="ListBullet"/>
      </w:pPr>
      <w:r>
        <w:t xml:space="preserve">            es2015.js</w:t>
      </w:r>
    </w:p>
    <w:p>
      <w:pPr>
        <w:pStyle w:val="ListBullet"/>
      </w:pPr>
      <w:r>
        <w:t xml:space="preserve">            es2015.js.map</w:t>
      </w:r>
    </w:p>
    <w:p>
      <w:pPr>
        <w:pStyle w:val="ListBullet"/>
      </w:pPr>
      <w:r>
        <w:t xml:space="preserve">            es2015.promise.d.ts</w:t>
      </w:r>
    </w:p>
    <w:p>
      <w:pPr>
        <w:pStyle w:val="ListBullet"/>
      </w:pPr>
      <w:r>
        <w:t xml:space="preserve">            es2015.promise.d.ts.map</w:t>
      </w:r>
    </w:p>
    <w:p>
      <w:pPr>
        <w:pStyle w:val="ListBullet"/>
      </w:pPr>
      <w:r>
        <w:t xml:space="preserve">            es2015.promise.js</w:t>
      </w:r>
    </w:p>
    <w:p>
      <w:pPr>
        <w:pStyle w:val="ListBullet"/>
      </w:pPr>
      <w:r>
        <w:t xml:space="preserve">            es2015.promise.js.map</w:t>
      </w:r>
    </w:p>
    <w:p>
      <w:pPr>
        <w:pStyle w:val="ListBullet"/>
      </w:pPr>
      <w:r>
        <w:t xml:space="preserve">            es2015.proxy.d.ts</w:t>
      </w:r>
    </w:p>
    <w:p>
      <w:pPr>
        <w:pStyle w:val="ListBullet"/>
      </w:pPr>
      <w:r>
        <w:t xml:space="preserve">            es2015.proxy.d.ts.map</w:t>
      </w:r>
    </w:p>
    <w:p>
      <w:pPr>
        <w:pStyle w:val="ListBullet"/>
      </w:pPr>
      <w:r>
        <w:t xml:space="preserve">            es2015.proxy.js</w:t>
      </w:r>
    </w:p>
    <w:p>
      <w:pPr>
        <w:pStyle w:val="ListBullet"/>
      </w:pPr>
      <w:r>
        <w:t xml:space="preserve">            es2015.proxy.js.map</w:t>
      </w:r>
    </w:p>
    <w:p>
      <w:pPr>
        <w:pStyle w:val="ListBullet"/>
      </w:pPr>
      <w:r>
        <w:t xml:space="preserve">            es2015.reflect.d.ts</w:t>
      </w:r>
    </w:p>
    <w:p>
      <w:pPr>
        <w:pStyle w:val="ListBullet"/>
      </w:pPr>
      <w:r>
        <w:t xml:space="preserve">            es2015.reflect.d.ts.map</w:t>
      </w:r>
    </w:p>
    <w:p>
      <w:pPr>
        <w:pStyle w:val="ListBullet"/>
      </w:pPr>
      <w:r>
        <w:t xml:space="preserve">            es2015.reflect.js</w:t>
      </w:r>
    </w:p>
    <w:p>
      <w:pPr>
        <w:pStyle w:val="ListBullet"/>
      </w:pPr>
      <w:r>
        <w:t xml:space="preserve">            es2015.reflect.js.map</w:t>
      </w:r>
    </w:p>
    <w:p>
      <w:pPr>
        <w:pStyle w:val="ListBullet"/>
      </w:pPr>
      <w:r>
        <w:t xml:space="preserve">            es2015.symbol.d.ts</w:t>
      </w:r>
    </w:p>
    <w:p>
      <w:pPr>
        <w:pStyle w:val="ListBullet"/>
      </w:pPr>
      <w:r>
        <w:t xml:space="preserve">            es2015.symbol.d.ts.map</w:t>
      </w:r>
    </w:p>
    <w:p>
      <w:pPr>
        <w:pStyle w:val="ListBullet"/>
      </w:pPr>
      <w:r>
        <w:t xml:space="preserve">            es2015.symbol.js</w:t>
      </w:r>
    </w:p>
    <w:p>
      <w:pPr>
        <w:pStyle w:val="ListBullet"/>
      </w:pPr>
      <w:r>
        <w:t xml:space="preserve">            es2015.symbol.js.map</w:t>
      </w:r>
    </w:p>
    <w:p>
      <w:pPr>
        <w:pStyle w:val="ListBullet"/>
      </w:pPr>
      <w:r>
        <w:t xml:space="preserve">            es2015.symbol.wellknown.d.ts</w:t>
      </w:r>
    </w:p>
    <w:p>
      <w:pPr>
        <w:pStyle w:val="ListBullet"/>
      </w:pPr>
      <w:r>
        <w:t xml:space="preserve">            es2015.symbol.wellknown.d.ts.map</w:t>
      </w:r>
    </w:p>
    <w:p>
      <w:pPr>
        <w:pStyle w:val="ListBullet"/>
      </w:pPr>
      <w:r>
        <w:t xml:space="preserve">            es2015.symbol.wellknown.js</w:t>
      </w:r>
    </w:p>
    <w:p>
      <w:pPr>
        <w:pStyle w:val="ListBullet"/>
      </w:pPr>
      <w:r>
        <w:t xml:space="preserve">            es2015.symbol.wellknown.js.map</w:t>
      </w:r>
    </w:p>
    <w:p>
      <w:pPr>
        <w:pStyle w:val="ListBullet"/>
      </w:pPr>
      <w:r>
        <w:t xml:space="preserve">            es2016.array.include.d.ts</w:t>
      </w:r>
    </w:p>
    <w:p>
      <w:pPr>
        <w:pStyle w:val="ListBullet"/>
      </w:pPr>
      <w:r>
        <w:t xml:space="preserve">            es2016.array.include.d.ts.map</w:t>
      </w:r>
    </w:p>
    <w:p>
      <w:pPr>
        <w:pStyle w:val="ListBullet"/>
      </w:pPr>
      <w:r>
        <w:t xml:space="preserve">            es2016.array.include.js</w:t>
      </w:r>
    </w:p>
    <w:p>
      <w:pPr>
        <w:pStyle w:val="ListBullet"/>
      </w:pPr>
      <w:r>
        <w:t xml:space="preserve">            es2016.array.include.js.map</w:t>
      </w:r>
    </w:p>
    <w:p>
      <w:pPr>
        <w:pStyle w:val="ListBullet"/>
      </w:pPr>
      <w:r>
        <w:t xml:space="preserve">            es2016.d.ts</w:t>
      </w:r>
    </w:p>
    <w:p>
      <w:pPr>
        <w:pStyle w:val="ListBullet"/>
      </w:pPr>
      <w:r>
        <w:t xml:space="preserve">            es2016.d.ts.map</w:t>
      </w:r>
    </w:p>
    <w:p>
      <w:pPr>
        <w:pStyle w:val="ListBullet"/>
      </w:pPr>
      <w:r>
        <w:t xml:space="preserve">            es2016.full.d.ts</w:t>
      </w:r>
    </w:p>
    <w:p>
      <w:pPr>
        <w:pStyle w:val="ListBullet"/>
      </w:pPr>
      <w:r>
        <w:t xml:space="preserve">            es2016.full.d.ts.map</w:t>
      </w:r>
    </w:p>
    <w:p>
      <w:pPr>
        <w:pStyle w:val="ListBullet"/>
      </w:pPr>
      <w:r>
        <w:t xml:space="preserve">            es2016.full.js</w:t>
      </w:r>
    </w:p>
    <w:p>
      <w:pPr>
        <w:pStyle w:val="ListBullet"/>
      </w:pPr>
      <w:r>
        <w:t xml:space="preserve">            es2016.full.js.map</w:t>
      </w:r>
    </w:p>
    <w:p>
      <w:pPr>
        <w:pStyle w:val="ListBullet"/>
      </w:pPr>
      <w:r>
        <w:t xml:space="preserve">            es2016.js</w:t>
      </w:r>
    </w:p>
    <w:p>
      <w:pPr>
        <w:pStyle w:val="ListBullet"/>
      </w:pPr>
      <w:r>
        <w:t xml:space="preserve">            es2016.js.map</w:t>
      </w:r>
    </w:p>
    <w:p>
      <w:pPr>
        <w:pStyle w:val="ListBullet"/>
      </w:pPr>
      <w:r>
        <w:t xml:space="preserve">            es2017.d.ts</w:t>
      </w:r>
    </w:p>
    <w:p>
      <w:pPr>
        <w:pStyle w:val="ListBullet"/>
      </w:pPr>
      <w:r>
        <w:t xml:space="preserve">            es2017.d.ts.map</w:t>
      </w:r>
    </w:p>
    <w:p>
      <w:pPr>
        <w:pStyle w:val="ListBullet"/>
      </w:pPr>
      <w:r>
        <w:t xml:space="preserve">            es2017.full.d.ts</w:t>
      </w:r>
    </w:p>
    <w:p>
      <w:pPr>
        <w:pStyle w:val="ListBullet"/>
      </w:pPr>
      <w:r>
        <w:t xml:space="preserve">            es2017.full.d.ts.map</w:t>
      </w:r>
    </w:p>
    <w:p>
      <w:pPr>
        <w:pStyle w:val="ListBullet"/>
      </w:pPr>
      <w:r>
        <w:t xml:space="preserve">            es2017.full.js</w:t>
      </w:r>
    </w:p>
    <w:p>
      <w:pPr>
        <w:pStyle w:val="ListBullet"/>
      </w:pPr>
      <w:r>
        <w:t xml:space="preserve">            es2017.full.js.map</w:t>
      </w:r>
    </w:p>
    <w:p>
      <w:pPr>
        <w:pStyle w:val="ListBullet"/>
      </w:pPr>
      <w:r>
        <w:t xml:space="preserve">            es2017.intl.d.ts</w:t>
      </w:r>
    </w:p>
    <w:p>
      <w:pPr>
        <w:pStyle w:val="ListBullet"/>
      </w:pPr>
      <w:r>
        <w:t xml:space="preserve">            es2017.intl.d.ts.map</w:t>
      </w:r>
    </w:p>
    <w:p>
      <w:pPr>
        <w:pStyle w:val="ListBullet"/>
      </w:pPr>
      <w:r>
        <w:t xml:space="preserve">            es2017.intl.js</w:t>
      </w:r>
    </w:p>
    <w:p>
      <w:pPr>
        <w:pStyle w:val="ListBullet"/>
      </w:pPr>
      <w:r>
        <w:t xml:space="preserve">            es2017.intl.js.map</w:t>
      </w:r>
    </w:p>
    <w:p>
      <w:pPr>
        <w:pStyle w:val="ListBullet"/>
      </w:pPr>
      <w:r>
        <w:t xml:space="preserve">            es2017.js</w:t>
      </w:r>
    </w:p>
    <w:p>
      <w:pPr>
        <w:pStyle w:val="ListBullet"/>
      </w:pPr>
      <w:r>
        <w:t xml:space="preserve">            es2017.js.map</w:t>
      </w:r>
    </w:p>
    <w:p>
      <w:pPr>
        <w:pStyle w:val="ListBullet"/>
      </w:pPr>
      <w:r>
        <w:t xml:space="preserve">            es2017.object.d.ts</w:t>
      </w:r>
    </w:p>
    <w:p>
      <w:pPr>
        <w:pStyle w:val="ListBullet"/>
      </w:pPr>
      <w:r>
        <w:t xml:space="preserve">            es2017.object.d.ts.map</w:t>
      </w:r>
    </w:p>
    <w:p>
      <w:pPr>
        <w:pStyle w:val="ListBullet"/>
      </w:pPr>
      <w:r>
        <w:t xml:space="preserve">            es2017.object.js</w:t>
      </w:r>
    </w:p>
    <w:p>
      <w:pPr>
        <w:pStyle w:val="ListBullet"/>
      </w:pPr>
      <w:r>
        <w:t xml:space="preserve">            es2017.object.js.map</w:t>
      </w:r>
    </w:p>
    <w:p>
      <w:pPr>
        <w:pStyle w:val="ListBullet"/>
      </w:pPr>
      <w:r>
        <w:t xml:space="preserve">            es2017.sharedmemory.d.ts</w:t>
      </w:r>
    </w:p>
    <w:p>
      <w:pPr>
        <w:pStyle w:val="ListBullet"/>
      </w:pPr>
      <w:r>
        <w:t xml:space="preserve">            es2017.sharedmemory.d.ts.map</w:t>
      </w:r>
    </w:p>
    <w:p>
      <w:pPr>
        <w:pStyle w:val="ListBullet"/>
      </w:pPr>
      <w:r>
        <w:t xml:space="preserve">            es2017.sharedmemory.js</w:t>
      </w:r>
    </w:p>
    <w:p>
      <w:pPr>
        <w:pStyle w:val="ListBullet"/>
      </w:pPr>
      <w:r>
        <w:t xml:space="preserve">            es2017.sharedmemory.js.map</w:t>
      </w:r>
    </w:p>
    <w:p>
      <w:pPr>
        <w:pStyle w:val="ListBullet"/>
      </w:pPr>
      <w:r>
        <w:t xml:space="preserve">            es2017.string.d.ts</w:t>
      </w:r>
    </w:p>
    <w:p>
      <w:pPr>
        <w:pStyle w:val="ListBullet"/>
      </w:pPr>
      <w:r>
        <w:t xml:space="preserve">            es2017.string.d.ts.map</w:t>
      </w:r>
    </w:p>
    <w:p>
      <w:pPr>
        <w:pStyle w:val="ListBullet"/>
      </w:pPr>
      <w:r>
        <w:t xml:space="preserve">            es2017.string.js</w:t>
      </w:r>
    </w:p>
    <w:p>
      <w:pPr>
        <w:pStyle w:val="ListBullet"/>
      </w:pPr>
      <w:r>
        <w:t xml:space="preserve">            es2017.string.js.map</w:t>
      </w:r>
    </w:p>
    <w:p>
      <w:pPr>
        <w:pStyle w:val="ListBullet"/>
      </w:pPr>
      <w:r>
        <w:t xml:space="preserve">            es2017.typedarrays.d.ts</w:t>
      </w:r>
    </w:p>
    <w:p>
      <w:pPr>
        <w:pStyle w:val="ListBullet"/>
      </w:pPr>
      <w:r>
        <w:t xml:space="preserve">            es2017.typedarrays.d.ts.map</w:t>
      </w:r>
    </w:p>
    <w:p>
      <w:pPr>
        <w:pStyle w:val="ListBullet"/>
      </w:pPr>
      <w:r>
        <w:t xml:space="preserve">            es2017.typedarrays.js</w:t>
      </w:r>
    </w:p>
    <w:p>
      <w:pPr>
        <w:pStyle w:val="ListBullet"/>
      </w:pPr>
      <w:r>
        <w:t xml:space="preserve">            es2017.typedarrays.js.map</w:t>
      </w:r>
    </w:p>
    <w:p>
      <w:pPr>
        <w:pStyle w:val="ListBullet"/>
      </w:pPr>
      <w:r>
        <w:t xml:space="preserve">            es2018.asyncgenerator.d.ts</w:t>
      </w:r>
    </w:p>
    <w:p>
      <w:pPr>
        <w:pStyle w:val="ListBullet"/>
      </w:pPr>
      <w:r>
        <w:t xml:space="preserve">            es2018.asyncgenerator.d.ts.map</w:t>
      </w:r>
    </w:p>
    <w:p>
      <w:pPr>
        <w:pStyle w:val="ListBullet"/>
      </w:pPr>
      <w:r>
        <w:t xml:space="preserve">            es2018.asyncgenerator.js</w:t>
      </w:r>
    </w:p>
    <w:p>
      <w:pPr>
        <w:pStyle w:val="ListBullet"/>
      </w:pPr>
      <w:r>
        <w:t xml:space="preserve">            es2018.asyncgenerator.js.map</w:t>
      </w:r>
    </w:p>
    <w:p>
      <w:pPr>
        <w:pStyle w:val="ListBullet"/>
      </w:pPr>
      <w:r>
        <w:t xml:space="preserve">            es2018.asynciterable.d.ts</w:t>
      </w:r>
    </w:p>
    <w:p>
      <w:pPr>
        <w:pStyle w:val="ListBullet"/>
      </w:pPr>
      <w:r>
        <w:t xml:space="preserve">            es2018.asynciterable.d.ts.map</w:t>
      </w:r>
    </w:p>
    <w:p>
      <w:pPr>
        <w:pStyle w:val="ListBullet"/>
      </w:pPr>
      <w:r>
        <w:t xml:space="preserve">            es2018.asynciterable.js</w:t>
      </w:r>
    </w:p>
    <w:p>
      <w:pPr>
        <w:pStyle w:val="ListBullet"/>
      </w:pPr>
      <w:r>
        <w:t xml:space="preserve">            es2018.asynciterable.js.map</w:t>
      </w:r>
    </w:p>
    <w:p>
      <w:pPr>
        <w:pStyle w:val="ListBullet"/>
      </w:pPr>
      <w:r>
        <w:t xml:space="preserve">            es2018.d.ts</w:t>
      </w:r>
    </w:p>
    <w:p>
      <w:pPr>
        <w:pStyle w:val="ListBullet"/>
      </w:pPr>
      <w:r>
        <w:t xml:space="preserve">            es2018.d.ts.map</w:t>
      </w:r>
    </w:p>
    <w:p>
      <w:pPr>
        <w:pStyle w:val="ListBullet"/>
      </w:pPr>
      <w:r>
        <w:t xml:space="preserve">            es2018.full.d.ts</w:t>
      </w:r>
    </w:p>
    <w:p>
      <w:pPr>
        <w:pStyle w:val="ListBullet"/>
      </w:pPr>
      <w:r>
        <w:t xml:space="preserve">            es2018.full.d.ts.map</w:t>
      </w:r>
    </w:p>
    <w:p>
      <w:pPr>
        <w:pStyle w:val="ListBullet"/>
      </w:pPr>
      <w:r>
        <w:t xml:space="preserve">            es2018.full.js</w:t>
      </w:r>
    </w:p>
    <w:p>
      <w:pPr>
        <w:pStyle w:val="ListBullet"/>
      </w:pPr>
      <w:r>
        <w:t xml:space="preserve">            es2018.full.js.map</w:t>
      </w:r>
    </w:p>
    <w:p>
      <w:pPr>
        <w:pStyle w:val="ListBullet"/>
      </w:pPr>
      <w:r>
        <w:t xml:space="preserve">            es2018.intl.d.ts</w:t>
      </w:r>
    </w:p>
    <w:p>
      <w:pPr>
        <w:pStyle w:val="ListBullet"/>
      </w:pPr>
      <w:r>
        <w:t xml:space="preserve">            es2018.intl.d.ts.map</w:t>
      </w:r>
    </w:p>
    <w:p>
      <w:pPr>
        <w:pStyle w:val="ListBullet"/>
      </w:pPr>
      <w:r>
        <w:t xml:space="preserve">            es2018.intl.js</w:t>
      </w:r>
    </w:p>
    <w:p>
      <w:pPr>
        <w:pStyle w:val="ListBullet"/>
      </w:pPr>
      <w:r>
        <w:t xml:space="preserve">            es2018.intl.js.map</w:t>
      </w:r>
    </w:p>
    <w:p>
      <w:pPr>
        <w:pStyle w:val="ListBullet"/>
      </w:pPr>
      <w:r>
        <w:t xml:space="preserve">            es2018.js</w:t>
      </w:r>
    </w:p>
    <w:p>
      <w:pPr>
        <w:pStyle w:val="ListBullet"/>
      </w:pPr>
      <w:r>
        <w:t xml:space="preserve">            es2018.js.map</w:t>
      </w:r>
    </w:p>
    <w:p>
      <w:pPr>
        <w:pStyle w:val="ListBullet"/>
      </w:pPr>
      <w:r>
        <w:t xml:space="preserve">            es2018.promise.d.ts</w:t>
      </w:r>
    </w:p>
    <w:p>
      <w:pPr>
        <w:pStyle w:val="ListBullet"/>
      </w:pPr>
      <w:r>
        <w:t xml:space="preserve">            es2018.promise.d.ts.map</w:t>
      </w:r>
    </w:p>
    <w:p>
      <w:pPr>
        <w:pStyle w:val="ListBullet"/>
      </w:pPr>
      <w:r>
        <w:t xml:space="preserve">            es2018.promise.js</w:t>
      </w:r>
    </w:p>
    <w:p>
      <w:pPr>
        <w:pStyle w:val="ListBullet"/>
      </w:pPr>
      <w:r>
        <w:t xml:space="preserve">            es2018.promise.js.map</w:t>
      </w:r>
    </w:p>
    <w:p>
      <w:pPr>
        <w:pStyle w:val="ListBullet"/>
      </w:pPr>
      <w:r>
        <w:t xml:space="preserve">            es2018.regexp.d.ts</w:t>
      </w:r>
    </w:p>
    <w:p>
      <w:pPr>
        <w:pStyle w:val="ListBullet"/>
      </w:pPr>
      <w:r>
        <w:t xml:space="preserve">            es2018.regexp.d.ts.map</w:t>
      </w:r>
    </w:p>
    <w:p>
      <w:pPr>
        <w:pStyle w:val="ListBullet"/>
      </w:pPr>
      <w:r>
        <w:t xml:space="preserve">            es2018.regexp.js</w:t>
      </w:r>
    </w:p>
    <w:p>
      <w:pPr>
        <w:pStyle w:val="ListBullet"/>
      </w:pPr>
      <w:r>
        <w:t xml:space="preserve">            es2018.regexp.js.map</w:t>
      </w:r>
    </w:p>
    <w:p>
      <w:pPr>
        <w:pStyle w:val="ListBullet"/>
      </w:pPr>
      <w:r>
        <w:t xml:space="preserve">            es2019.array.d.ts</w:t>
      </w:r>
    </w:p>
    <w:p>
      <w:pPr>
        <w:pStyle w:val="ListBullet"/>
      </w:pPr>
      <w:r>
        <w:t xml:space="preserve">            es2019.array.d.ts.map</w:t>
      </w:r>
    </w:p>
    <w:p>
      <w:pPr>
        <w:pStyle w:val="ListBullet"/>
      </w:pPr>
      <w:r>
        <w:t xml:space="preserve">            es2019.array.js</w:t>
      </w:r>
    </w:p>
    <w:p>
      <w:pPr>
        <w:pStyle w:val="ListBullet"/>
      </w:pPr>
      <w:r>
        <w:t xml:space="preserve">            es2019.array.js.map</w:t>
      </w:r>
    </w:p>
    <w:p>
      <w:pPr>
        <w:pStyle w:val="ListBullet"/>
      </w:pPr>
      <w:r>
        <w:t xml:space="preserve">            es2019.d.ts</w:t>
      </w:r>
    </w:p>
    <w:p>
      <w:pPr>
        <w:pStyle w:val="ListBullet"/>
      </w:pPr>
      <w:r>
        <w:t xml:space="preserve">            es2019.d.ts.map</w:t>
      </w:r>
    </w:p>
    <w:p>
      <w:pPr>
        <w:pStyle w:val="ListBullet"/>
      </w:pPr>
      <w:r>
        <w:t xml:space="preserve">            es2019.full.d.ts</w:t>
      </w:r>
    </w:p>
    <w:p>
      <w:pPr>
        <w:pStyle w:val="ListBullet"/>
      </w:pPr>
      <w:r>
        <w:t xml:space="preserve">            es2019.full.d.ts.map</w:t>
      </w:r>
    </w:p>
    <w:p>
      <w:pPr>
        <w:pStyle w:val="ListBullet"/>
      </w:pPr>
      <w:r>
        <w:t xml:space="preserve">            es2019.full.js</w:t>
      </w:r>
    </w:p>
    <w:p>
      <w:pPr>
        <w:pStyle w:val="ListBullet"/>
      </w:pPr>
      <w:r>
        <w:t xml:space="preserve">            es2019.full.js.map</w:t>
      </w:r>
    </w:p>
    <w:p>
      <w:pPr>
        <w:pStyle w:val="ListBullet"/>
      </w:pPr>
      <w:r>
        <w:t xml:space="preserve">            es2019.intl.d.ts</w:t>
      </w:r>
    </w:p>
    <w:p>
      <w:pPr>
        <w:pStyle w:val="ListBullet"/>
      </w:pPr>
      <w:r>
        <w:t xml:space="preserve">            es2019.intl.d.ts.map</w:t>
      </w:r>
    </w:p>
    <w:p>
      <w:pPr>
        <w:pStyle w:val="ListBullet"/>
      </w:pPr>
      <w:r>
        <w:t xml:space="preserve">            es2019.intl.js</w:t>
      </w:r>
    </w:p>
    <w:p>
      <w:pPr>
        <w:pStyle w:val="ListBullet"/>
      </w:pPr>
      <w:r>
        <w:t xml:space="preserve">            es2019.intl.js.map</w:t>
      </w:r>
    </w:p>
    <w:p>
      <w:pPr>
        <w:pStyle w:val="ListBullet"/>
      </w:pPr>
      <w:r>
        <w:t xml:space="preserve">            es2019.js</w:t>
      </w:r>
    </w:p>
    <w:p>
      <w:pPr>
        <w:pStyle w:val="ListBullet"/>
      </w:pPr>
      <w:r>
        <w:t xml:space="preserve">            es2019.js.map</w:t>
      </w:r>
    </w:p>
    <w:p>
      <w:pPr>
        <w:pStyle w:val="ListBullet"/>
      </w:pPr>
      <w:r>
        <w:t xml:space="preserve">            es2019.object.d.ts</w:t>
      </w:r>
    </w:p>
    <w:p>
      <w:pPr>
        <w:pStyle w:val="ListBullet"/>
      </w:pPr>
      <w:r>
        <w:t xml:space="preserve">            es2019.object.d.ts.map</w:t>
      </w:r>
    </w:p>
    <w:p>
      <w:pPr>
        <w:pStyle w:val="ListBullet"/>
      </w:pPr>
      <w:r>
        <w:t xml:space="preserve">            es2019.object.js</w:t>
      </w:r>
    </w:p>
    <w:p>
      <w:pPr>
        <w:pStyle w:val="ListBullet"/>
      </w:pPr>
      <w:r>
        <w:t xml:space="preserve">            es2019.object.js.map</w:t>
      </w:r>
    </w:p>
    <w:p>
      <w:pPr>
        <w:pStyle w:val="ListBullet"/>
      </w:pPr>
      <w:r>
        <w:t xml:space="preserve">            es2019.string.d.ts</w:t>
      </w:r>
    </w:p>
    <w:p>
      <w:pPr>
        <w:pStyle w:val="ListBullet"/>
      </w:pPr>
      <w:r>
        <w:t xml:space="preserve">            es2019.string.d.ts.map</w:t>
      </w:r>
    </w:p>
    <w:p>
      <w:pPr>
        <w:pStyle w:val="ListBullet"/>
      </w:pPr>
      <w:r>
        <w:t xml:space="preserve">            es2019.string.js</w:t>
      </w:r>
    </w:p>
    <w:p>
      <w:pPr>
        <w:pStyle w:val="ListBullet"/>
      </w:pPr>
      <w:r>
        <w:t xml:space="preserve">            es2019.string.js.map</w:t>
      </w:r>
    </w:p>
    <w:p>
      <w:pPr>
        <w:pStyle w:val="ListBullet"/>
      </w:pPr>
      <w:r>
        <w:t xml:space="preserve">            es2019.symbol.d.ts</w:t>
      </w:r>
    </w:p>
    <w:p>
      <w:pPr>
        <w:pStyle w:val="ListBullet"/>
      </w:pPr>
      <w:r>
        <w:t xml:space="preserve">            es2019.symbol.d.ts.map</w:t>
      </w:r>
    </w:p>
    <w:p>
      <w:pPr>
        <w:pStyle w:val="ListBullet"/>
      </w:pPr>
      <w:r>
        <w:t xml:space="preserve">            es2019.symbol.js</w:t>
      </w:r>
    </w:p>
    <w:p>
      <w:pPr>
        <w:pStyle w:val="ListBullet"/>
      </w:pPr>
      <w:r>
        <w:t xml:space="preserve">            es2019.symbol.js.map</w:t>
      </w:r>
    </w:p>
    <w:p>
      <w:pPr>
        <w:pStyle w:val="ListBullet"/>
      </w:pPr>
      <w:r>
        <w:t xml:space="preserve">            es2020.bigint.d.ts</w:t>
      </w:r>
    </w:p>
    <w:p>
      <w:pPr>
        <w:pStyle w:val="ListBullet"/>
      </w:pPr>
      <w:r>
        <w:t xml:space="preserve">            es2020.bigint.d.ts.map</w:t>
      </w:r>
    </w:p>
    <w:p>
      <w:pPr>
        <w:pStyle w:val="ListBullet"/>
      </w:pPr>
      <w:r>
        <w:t xml:space="preserve">            es2020.bigint.js</w:t>
      </w:r>
    </w:p>
    <w:p>
      <w:pPr>
        <w:pStyle w:val="ListBullet"/>
      </w:pPr>
      <w:r>
        <w:t xml:space="preserve">            es2020.bigint.js.map</w:t>
      </w:r>
    </w:p>
    <w:p>
      <w:pPr>
        <w:pStyle w:val="ListBullet"/>
      </w:pPr>
      <w:r>
        <w:t xml:space="preserve">            es2020.d.ts</w:t>
      </w:r>
    </w:p>
    <w:p>
      <w:pPr>
        <w:pStyle w:val="ListBullet"/>
      </w:pPr>
      <w:r>
        <w:t xml:space="preserve">            es2020.d.ts.map</w:t>
      </w:r>
    </w:p>
    <w:p>
      <w:pPr>
        <w:pStyle w:val="ListBullet"/>
      </w:pPr>
      <w:r>
        <w:t xml:space="preserve">            es2020.date.d.ts</w:t>
      </w:r>
    </w:p>
    <w:p>
      <w:pPr>
        <w:pStyle w:val="ListBullet"/>
      </w:pPr>
      <w:r>
        <w:t xml:space="preserve">            es2020.date.d.ts.map</w:t>
      </w:r>
    </w:p>
    <w:p>
      <w:pPr>
        <w:pStyle w:val="ListBullet"/>
      </w:pPr>
      <w:r>
        <w:t xml:space="preserve">            es2020.date.js</w:t>
      </w:r>
    </w:p>
    <w:p>
      <w:pPr>
        <w:pStyle w:val="ListBullet"/>
      </w:pPr>
      <w:r>
        <w:t xml:space="preserve">            es2020.date.js.map</w:t>
      </w:r>
    </w:p>
    <w:p>
      <w:pPr>
        <w:pStyle w:val="ListBullet"/>
      </w:pPr>
      <w:r>
        <w:t xml:space="preserve">            es2020.full.d.ts</w:t>
      </w:r>
    </w:p>
    <w:p>
      <w:pPr>
        <w:pStyle w:val="ListBullet"/>
      </w:pPr>
      <w:r>
        <w:t xml:space="preserve">            es2020.full.d.ts.map</w:t>
      </w:r>
    </w:p>
    <w:p>
      <w:pPr>
        <w:pStyle w:val="ListBullet"/>
      </w:pPr>
      <w:r>
        <w:t xml:space="preserve">            es2020.full.js</w:t>
      </w:r>
    </w:p>
    <w:p>
      <w:pPr>
        <w:pStyle w:val="ListBullet"/>
      </w:pPr>
      <w:r>
        <w:t xml:space="preserve">            es2020.full.js.map</w:t>
      </w:r>
    </w:p>
    <w:p>
      <w:pPr>
        <w:pStyle w:val="ListBullet"/>
      </w:pPr>
      <w:r>
        <w:t xml:space="preserve">            es2020.intl.d.ts</w:t>
      </w:r>
    </w:p>
    <w:p>
      <w:pPr>
        <w:pStyle w:val="ListBullet"/>
      </w:pPr>
      <w:r>
        <w:t xml:space="preserve">            es2020.intl.d.ts.map</w:t>
      </w:r>
    </w:p>
    <w:p>
      <w:pPr>
        <w:pStyle w:val="ListBullet"/>
      </w:pPr>
      <w:r>
        <w:t xml:space="preserve">            es2020.intl.js</w:t>
      </w:r>
    </w:p>
    <w:p>
      <w:pPr>
        <w:pStyle w:val="ListBullet"/>
      </w:pPr>
      <w:r>
        <w:t xml:space="preserve">            es2020.intl.js.map</w:t>
      </w:r>
    </w:p>
    <w:p>
      <w:pPr>
        <w:pStyle w:val="ListBullet"/>
      </w:pPr>
      <w:r>
        <w:t xml:space="preserve">            es2020.js</w:t>
      </w:r>
    </w:p>
    <w:p>
      <w:pPr>
        <w:pStyle w:val="ListBullet"/>
      </w:pPr>
      <w:r>
        <w:t xml:space="preserve">            es2020.js.map</w:t>
      </w:r>
    </w:p>
    <w:p>
      <w:pPr>
        <w:pStyle w:val="ListBullet"/>
      </w:pPr>
      <w:r>
        <w:t xml:space="preserve">            es2020.number.d.ts</w:t>
      </w:r>
    </w:p>
    <w:p>
      <w:pPr>
        <w:pStyle w:val="ListBullet"/>
      </w:pPr>
      <w:r>
        <w:t xml:space="preserve">            es2020.number.d.ts.map</w:t>
      </w:r>
    </w:p>
    <w:p>
      <w:pPr>
        <w:pStyle w:val="ListBullet"/>
      </w:pPr>
      <w:r>
        <w:t xml:space="preserve">            es2020.number.js</w:t>
      </w:r>
    </w:p>
    <w:p>
      <w:pPr>
        <w:pStyle w:val="ListBullet"/>
      </w:pPr>
      <w:r>
        <w:t xml:space="preserve">            es2020.number.js.map</w:t>
      </w:r>
    </w:p>
    <w:p>
      <w:pPr>
        <w:pStyle w:val="ListBullet"/>
      </w:pPr>
      <w:r>
        <w:t xml:space="preserve">            es2020.promise.d.ts</w:t>
      </w:r>
    </w:p>
    <w:p>
      <w:pPr>
        <w:pStyle w:val="ListBullet"/>
      </w:pPr>
      <w:r>
        <w:t xml:space="preserve">            es2020.promise.d.ts.map</w:t>
      </w:r>
    </w:p>
    <w:p>
      <w:pPr>
        <w:pStyle w:val="ListBullet"/>
      </w:pPr>
      <w:r>
        <w:t xml:space="preserve">            es2020.promise.js</w:t>
      </w:r>
    </w:p>
    <w:p>
      <w:pPr>
        <w:pStyle w:val="ListBullet"/>
      </w:pPr>
      <w:r>
        <w:t xml:space="preserve">            es2020.promise.js.map</w:t>
      </w:r>
    </w:p>
    <w:p>
      <w:pPr>
        <w:pStyle w:val="ListBullet"/>
      </w:pPr>
      <w:r>
        <w:t xml:space="preserve">            es2020.sharedmemory.d.ts</w:t>
      </w:r>
    </w:p>
    <w:p>
      <w:pPr>
        <w:pStyle w:val="ListBullet"/>
      </w:pPr>
      <w:r>
        <w:t xml:space="preserve">            es2020.sharedmemory.d.ts.map</w:t>
      </w:r>
    </w:p>
    <w:p>
      <w:pPr>
        <w:pStyle w:val="ListBullet"/>
      </w:pPr>
      <w:r>
        <w:t xml:space="preserve">            es2020.sharedmemory.js</w:t>
      </w:r>
    </w:p>
    <w:p>
      <w:pPr>
        <w:pStyle w:val="ListBullet"/>
      </w:pPr>
      <w:r>
        <w:t xml:space="preserve">            es2020.sharedmemory.js.map</w:t>
      </w:r>
    </w:p>
    <w:p>
      <w:pPr>
        <w:pStyle w:val="ListBullet"/>
      </w:pPr>
      <w:r>
        <w:t xml:space="preserve">            es2020.string.d.ts</w:t>
      </w:r>
    </w:p>
    <w:p>
      <w:pPr>
        <w:pStyle w:val="ListBullet"/>
      </w:pPr>
      <w:r>
        <w:t xml:space="preserve">            es2020.string.d.ts.map</w:t>
      </w:r>
    </w:p>
    <w:p>
      <w:pPr>
        <w:pStyle w:val="ListBullet"/>
      </w:pPr>
      <w:r>
        <w:t xml:space="preserve">            es2020.string.js</w:t>
      </w:r>
    </w:p>
    <w:p>
      <w:pPr>
        <w:pStyle w:val="ListBullet"/>
      </w:pPr>
      <w:r>
        <w:t xml:space="preserve">            es2020.string.js.map</w:t>
      </w:r>
    </w:p>
    <w:p>
      <w:pPr>
        <w:pStyle w:val="ListBullet"/>
      </w:pPr>
      <w:r>
        <w:t xml:space="preserve">            es2020.symbol.wellknown.d.ts</w:t>
      </w:r>
    </w:p>
    <w:p>
      <w:pPr>
        <w:pStyle w:val="ListBullet"/>
      </w:pPr>
      <w:r>
        <w:t xml:space="preserve">            es2020.symbol.wellknown.d.ts.map</w:t>
      </w:r>
    </w:p>
    <w:p>
      <w:pPr>
        <w:pStyle w:val="ListBullet"/>
      </w:pPr>
      <w:r>
        <w:t xml:space="preserve">            es2020.symbol.wellknown.js</w:t>
      </w:r>
    </w:p>
    <w:p>
      <w:pPr>
        <w:pStyle w:val="ListBullet"/>
      </w:pPr>
      <w:r>
        <w:t xml:space="preserve">            es2020.symbol.wellknown.js.map</w:t>
      </w:r>
    </w:p>
    <w:p>
      <w:pPr>
        <w:pStyle w:val="ListBullet"/>
      </w:pPr>
      <w:r>
        <w:t xml:space="preserve">            es2021.d.ts</w:t>
      </w:r>
    </w:p>
    <w:p>
      <w:pPr>
        <w:pStyle w:val="ListBullet"/>
      </w:pPr>
      <w:r>
        <w:t xml:space="preserve">            es2021.d.ts.map</w:t>
      </w:r>
    </w:p>
    <w:p>
      <w:pPr>
        <w:pStyle w:val="ListBullet"/>
      </w:pPr>
      <w:r>
        <w:t xml:space="preserve">            es2021.full.d.ts</w:t>
      </w:r>
    </w:p>
    <w:p>
      <w:pPr>
        <w:pStyle w:val="ListBullet"/>
      </w:pPr>
      <w:r>
        <w:t xml:space="preserve">            es2021.full.d.ts.map</w:t>
      </w:r>
    </w:p>
    <w:p>
      <w:pPr>
        <w:pStyle w:val="ListBullet"/>
      </w:pPr>
      <w:r>
        <w:t xml:space="preserve">            es2021.full.js</w:t>
      </w:r>
    </w:p>
    <w:p>
      <w:pPr>
        <w:pStyle w:val="ListBullet"/>
      </w:pPr>
      <w:r>
        <w:t xml:space="preserve">            es2021.full.js.map</w:t>
      </w:r>
    </w:p>
    <w:p>
      <w:pPr>
        <w:pStyle w:val="ListBullet"/>
      </w:pPr>
      <w:r>
        <w:t xml:space="preserve">            es2021.intl.d.ts</w:t>
      </w:r>
    </w:p>
    <w:p>
      <w:pPr>
        <w:pStyle w:val="ListBullet"/>
      </w:pPr>
      <w:r>
        <w:t xml:space="preserve">            es2021.intl.d.ts.map</w:t>
      </w:r>
    </w:p>
    <w:p>
      <w:pPr>
        <w:pStyle w:val="ListBullet"/>
      </w:pPr>
      <w:r>
        <w:t xml:space="preserve">            es2021.intl.js</w:t>
      </w:r>
    </w:p>
    <w:p>
      <w:pPr>
        <w:pStyle w:val="ListBullet"/>
      </w:pPr>
      <w:r>
        <w:t xml:space="preserve">            es2021.intl.js.map</w:t>
      </w:r>
    </w:p>
    <w:p>
      <w:pPr>
        <w:pStyle w:val="ListBullet"/>
      </w:pPr>
      <w:r>
        <w:t xml:space="preserve">            es2021.js</w:t>
      </w:r>
    </w:p>
    <w:p>
      <w:pPr>
        <w:pStyle w:val="ListBullet"/>
      </w:pPr>
      <w:r>
        <w:t xml:space="preserve">            es2021.js.map</w:t>
      </w:r>
    </w:p>
    <w:p>
      <w:pPr>
        <w:pStyle w:val="ListBullet"/>
      </w:pPr>
      <w:r>
        <w:t xml:space="preserve">            es2021.promise.d.ts</w:t>
      </w:r>
    </w:p>
    <w:p>
      <w:pPr>
        <w:pStyle w:val="ListBullet"/>
      </w:pPr>
      <w:r>
        <w:t xml:space="preserve">            es2021.promise.d.ts.map</w:t>
      </w:r>
    </w:p>
    <w:p>
      <w:pPr>
        <w:pStyle w:val="ListBullet"/>
      </w:pPr>
      <w:r>
        <w:t xml:space="preserve">            es2021.promise.js</w:t>
      </w:r>
    </w:p>
    <w:p>
      <w:pPr>
        <w:pStyle w:val="ListBullet"/>
      </w:pPr>
      <w:r>
        <w:t xml:space="preserve">            es2021.promise.js.map</w:t>
      </w:r>
    </w:p>
    <w:p>
      <w:pPr>
        <w:pStyle w:val="ListBullet"/>
      </w:pPr>
      <w:r>
        <w:t xml:space="preserve">            es2021.string.d.ts</w:t>
      </w:r>
    </w:p>
    <w:p>
      <w:pPr>
        <w:pStyle w:val="ListBullet"/>
      </w:pPr>
      <w:r>
        <w:t xml:space="preserve">            es2021.string.d.ts.map</w:t>
      </w:r>
    </w:p>
    <w:p>
      <w:pPr>
        <w:pStyle w:val="ListBullet"/>
      </w:pPr>
      <w:r>
        <w:t xml:space="preserve">            es2021.string.js</w:t>
      </w:r>
    </w:p>
    <w:p>
      <w:pPr>
        <w:pStyle w:val="ListBullet"/>
      </w:pPr>
      <w:r>
        <w:t xml:space="preserve">            es2021.string.js.map</w:t>
      </w:r>
    </w:p>
    <w:p>
      <w:pPr>
        <w:pStyle w:val="ListBullet"/>
      </w:pPr>
      <w:r>
        <w:t xml:space="preserve">            es2021.weakref.d.ts</w:t>
      </w:r>
    </w:p>
    <w:p>
      <w:pPr>
        <w:pStyle w:val="ListBullet"/>
      </w:pPr>
      <w:r>
        <w:t xml:space="preserve">            es2021.weakref.d.ts.map</w:t>
      </w:r>
    </w:p>
    <w:p>
      <w:pPr>
        <w:pStyle w:val="ListBullet"/>
      </w:pPr>
      <w:r>
        <w:t xml:space="preserve">            es2021.weakref.js</w:t>
      </w:r>
    </w:p>
    <w:p>
      <w:pPr>
        <w:pStyle w:val="ListBullet"/>
      </w:pPr>
      <w:r>
        <w:t xml:space="preserve">            es2021.weakref.js.map</w:t>
      </w:r>
    </w:p>
    <w:p>
      <w:pPr>
        <w:pStyle w:val="ListBullet"/>
      </w:pPr>
      <w:r>
        <w:t xml:space="preserve">            es2022.array.d.ts</w:t>
      </w:r>
    </w:p>
    <w:p>
      <w:pPr>
        <w:pStyle w:val="ListBullet"/>
      </w:pPr>
      <w:r>
        <w:t xml:space="preserve">            es2022.array.d.ts.map</w:t>
      </w:r>
    </w:p>
    <w:p>
      <w:pPr>
        <w:pStyle w:val="ListBullet"/>
      </w:pPr>
      <w:r>
        <w:t xml:space="preserve">            es2022.array.js</w:t>
      </w:r>
    </w:p>
    <w:p>
      <w:pPr>
        <w:pStyle w:val="ListBullet"/>
      </w:pPr>
      <w:r>
        <w:t xml:space="preserve">            es2022.array.js.map</w:t>
      </w:r>
    </w:p>
    <w:p>
      <w:pPr>
        <w:pStyle w:val="ListBullet"/>
      </w:pPr>
      <w:r>
        <w:t xml:space="preserve">            es2022.d.ts</w:t>
      </w:r>
    </w:p>
    <w:p>
      <w:pPr>
        <w:pStyle w:val="ListBullet"/>
      </w:pPr>
      <w:r>
        <w:t xml:space="preserve">            es2022.d.ts.map</w:t>
      </w:r>
    </w:p>
    <w:p>
      <w:pPr>
        <w:pStyle w:val="ListBullet"/>
      </w:pPr>
      <w:r>
        <w:t xml:space="preserve">            es2022.error.d.ts</w:t>
      </w:r>
    </w:p>
    <w:p>
      <w:pPr>
        <w:pStyle w:val="ListBullet"/>
      </w:pPr>
      <w:r>
        <w:t xml:space="preserve">            es2022.error.d.ts.map</w:t>
      </w:r>
    </w:p>
    <w:p>
      <w:pPr>
        <w:pStyle w:val="ListBullet"/>
      </w:pPr>
      <w:r>
        <w:t xml:space="preserve">            es2022.error.js</w:t>
      </w:r>
    </w:p>
    <w:p>
      <w:pPr>
        <w:pStyle w:val="ListBullet"/>
      </w:pPr>
      <w:r>
        <w:t xml:space="preserve">            es2022.error.js.map</w:t>
      </w:r>
    </w:p>
    <w:p>
      <w:pPr>
        <w:pStyle w:val="ListBullet"/>
      </w:pPr>
      <w:r>
        <w:t xml:space="preserve">            es2022.full.d.ts</w:t>
      </w:r>
    </w:p>
    <w:p>
      <w:pPr>
        <w:pStyle w:val="ListBullet"/>
      </w:pPr>
      <w:r>
        <w:t xml:space="preserve">            es2022.full.d.ts.map</w:t>
      </w:r>
    </w:p>
    <w:p>
      <w:pPr>
        <w:pStyle w:val="ListBullet"/>
      </w:pPr>
      <w:r>
        <w:t xml:space="preserve">            es2022.full.js</w:t>
      </w:r>
    </w:p>
    <w:p>
      <w:pPr>
        <w:pStyle w:val="ListBullet"/>
      </w:pPr>
      <w:r>
        <w:t xml:space="preserve">            es2022.full.js.map</w:t>
      </w:r>
    </w:p>
    <w:p>
      <w:pPr>
        <w:pStyle w:val="ListBullet"/>
      </w:pPr>
      <w:r>
        <w:t xml:space="preserve">            es2022.intl.d.ts</w:t>
      </w:r>
    </w:p>
    <w:p>
      <w:pPr>
        <w:pStyle w:val="ListBullet"/>
      </w:pPr>
      <w:r>
        <w:t xml:space="preserve">            es2022.intl.d.ts.map</w:t>
      </w:r>
    </w:p>
    <w:p>
      <w:pPr>
        <w:pStyle w:val="ListBullet"/>
      </w:pPr>
      <w:r>
        <w:t xml:space="preserve">            es2022.intl.js</w:t>
      </w:r>
    </w:p>
    <w:p>
      <w:pPr>
        <w:pStyle w:val="ListBullet"/>
      </w:pPr>
      <w:r>
        <w:t xml:space="preserve">            es2022.intl.js.map</w:t>
      </w:r>
    </w:p>
    <w:p>
      <w:pPr>
        <w:pStyle w:val="ListBullet"/>
      </w:pPr>
      <w:r>
        <w:t xml:space="preserve">            es2022.js</w:t>
      </w:r>
    </w:p>
    <w:p>
      <w:pPr>
        <w:pStyle w:val="ListBullet"/>
      </w:pPr>
      <w:r>
        <w:t xml:space="preserve">            es2022.js.map</w:t>
      </w:r>
    </w:p>
    <w:p>
      <w:pPr>
        <w:pStyle w:val="ListBullet"/>
      </w:pPr>
      <w:r>
        <w:t xml:space="preserve">            es2022.object.d.ts</w:t>
      </w:r>
    </w:p>
    <w:p>
      <w:pPr>
        <w:pStyle w:val="ListBullet"/>
      </w:pPr>
      <w:r>
        <w:t xml:space="preserve">            es2022.object.d.ts.map</w:t>
      </w:r>
    </w:p>
    <w:p>
      <w:pPr>
        <w:pStyle w:val="ListBullet"/>
      </w:pPr>
      <w:r>
        <w:t xml:space="preserve">            es2022.object.js</w:t>
      </w:r>
    </w:p>
    <w:p>
      <w:pPr>
        <w:pStyle w:val="ListBullet"/>
      </w:pPr>
      <w:r>
        <w:t xml:space="preserve">            es2022.object.js.map</w:t>
      </w:r>
    </w:p>
    <w:p>
      <w:pPr>
        <w:pStyle w:val="ListBullet"/>
      </w:pPr>
      <w:r>
        <w:t xml:space="preserve">            es2022.regexp.d.ts</w:t>
      </w:r>
    </w:p>
    <w:p>
      <w:pPr>
        <w:pStyle w:val="ListBullet"/>
      </w:pPr>
      <w:r>
        <w:t xml:space="preserve">            es2022.regexp.d.ts.map</w:t>
      </w:r>
    </w:p>
    <w:p>
      <w:pPr>
        <w:pStyle w:val="ListBullet"/>
      </w:pPr>
      <w:r>
        <w:t xml:space="preserve">            es2022.regexp.js</w:t>
      </w:r>
    </w:p>
    <w:p>
      <w:pPr>
        <w:pStyle w:val="ListBullet"/>
      </w:pPr>
      <w:r>
        <w:t xml:space="preserve">            es2022.regexp.js.map</w:t>
      </w:r>
    </w:p>
    <w:p>
      <w:pPr>
        <w:pStyle w:val="ListBullet"/>
      </w:pPr>
      <w:r>
        <w:t xml:space="preserve">            es2022.sharedmemory.d.ts</w:t>
      </w:r>
    </w:p>
    <w:p>
      <w:pPr>
        <w:pStyle w:val="ListBullet"/>
      </w:pPr>
      <w:r>
        <w:t xml:space="preserve">            es2022.sharedmemory.d.ts.map</w:t>
      </w:r>
    </w:p>
    <w:p>
      <w:pPr>
        <w:pStyle w:val="ListBullet"/>
      </w:pPr>
      <w:r>
        <w:t xml:space="preserve">            es2022.sharedmemory.js</w:t>
      </w:r>
    </w:p>
    <w:p>
      <w:pPr>
        <w:pStyle w:val="ListBullet"/>
      </w:pPr>
      <w:r>
        <w:t xml:space="preserve">            es2022.sharedmemory.js.map</w:t>
      </w:r>
    </w:p>
    <w:p>
      <w:pPr>
        <w:pStyle w:val="ListBullet"/>
      </w:pPr>
      <w:r>
        <w:t xml:space="preserve">            es2022.string.d.ts</w:t>
      </w:r>
    </w:p>
    <w:p>
      <w:pPr>
        <w:pStyle w:val="ListBullet"/>
      </w:pPr>
      <w:r>
        <w:t xml:space="preserve">            es2022.string.d.ts.map</w:t>
      </w:r>
    </w:p>
    <w:p>
      <w:pPr>
        <w:pStyle w:val="ListBullet"/>
      </w:pPr>
      <w:r>
        <w:t xml:space="preserve">            es2022.string.js</w:t>
      </w:r>
    </w:p>
    <w:p>
      <w:pPr>
        <w:pStyle w:val="ListBullet"/>
      </w:pPr>
      <w:r>
        <w:t xml:space="preserve">            es2022.string.js.map</w:t>
      </w:r>
    </w:p>
    <w:p>
      <w:pPr>
        <w:pStyle w:val="ListBullet"/>
      </w:pPr>
      <w:r>
        <w:t xml:space="preserve">            es2023.array.d.ts</w:t>
      </w:r>
    </w:p>
    <w:p>
      <w:pPr>
        <w:pStyle w:val="ListBullet"/>
      </w:pPr>
      <w:r>
        <w:t xml:space="preserve">            es2023.array.d.ts.map</w:t>
      </w:r>
    </w:p>
    <w:p>
      <w:pPr>
        <w:pStyle w:val="ListBullet"/>
      </w:pPr>
      <w:r>
        <w:t xml:space="preserve">            es2023.array.js</w:t>
      </w:r>
    </w:p>
    <w:p>
      <w:pPr>
        <w:pStyle w:val="ListBullet"/>
      </w:pPr>
      <w:r>
        <w:t xml:space="preserve">            es2023.array.js.map</w:t>
      </w:r>
    </w:p>
    <w:p>
      <w:pPr>
        <w:pStyle w:val="ListBullet"/>
      </w:pPr>
      <w:r>
        <w:t xml:space="preserve">            es2023.d.ts</w:t>
      </w:r>
    </w:p>
    <w:p>
      <w:pPr>
        <w:pStyle w:val="ListBullet"/>
      </w:pPr>
      <w:r>
        <w:t xml:space="preserve">            es2023.d.ts.map</w:t>
      </w:r>
    </w:p>
    <w:p>
      <w:pPr>
        <w:pStyle w:val="ListBullet"/>
      </w:pPr>
      <w:r>
        <w:t xml:space="preserve">            es2023.full.d.ts</w:t>
      </w:r>
    </w:p>
    <w:p>
      <w:pPr>
        <w:pStyle w:val="ListBullet"/>
      </w:pPr>
      <w:r>
        <w:t xml:space="preserve">            es2023.full.d.ts.map</w:t>
      </w:r>
    </w:p>
    <w:p>
      <w:pPr>
        <w:pStyle w:val="ListBullet"/>
      </w:pPr>
      <w:r>
        <w:t xml:space="preserve">            es2023.full.js</w:t>
      </w:r>
    </w:p>
    <w:p>
      <w:pPr>
        <w:pStyle w:val="ListBullet"/>
      </w:pPr>
      <w:r>
        <w:t xml:space="preserve">            es2023.full.js.map</w:t>
      </w:r>
    </w:p>
    <w:p>
      <w:pPr>
        <w:pStyle w:val="ListBullet"/>
      </w:pPr>
      <w:r>
        <w:t xml:space="preserve">            es2023.js</w:t>
      </w:r>
    </w:p>
    <w:p>
      <w:pPr>
        <w:pStyle w:val="ListBullet"/>
      </w:pPr>
      <w:r>
        <w:t xml:space="preserve">            es2023.js.map</w:t>
      </w:r>
    </w:p>
    <w:p>
      <w:pPr>
        <w:pStyle w:val="ListBullet"/>
      </w:pPr>
      <w:r>
        <w:t xml:space="preserve">            es5.d.ts</w:t>
      </w:r>
    </w:p>
    <w:p>
      <w:pPr>
        <w:pStyle w:val="ListBullet"/>
      </w:pPr>
      <w:r>
        <w:t xml:space="preserve">            es5.d.ts.map</w:t>
      </w:r>
    </w:p>
    <w:p>
      <w:pPr>
        <w:pStyle w:val="ListBullet"/>
      </w:pPr>
      <w:r>
        <w:t xml:space="preserve">            es5.js</w:t>
      </w:r>
    </w:p>
    <w:p>
      <w:pPr>
        <w:pStyle w:val="ListBullet"/>
      </w:pPr>
      <w:r>
        <w:t xml:space="preserve">            es5.js.map</w:t>
      </w:r>
    </w:p>
    <w:p>
      <w:pPr>
        <w:pStyle w:val="ListBullet"/>
      </w:pPr>
      <w:r>
        <w:t xml:space="preserve">            es6.d.ts</w:t>
      </w:r>
    </w:p>
    <w:p>
      <w:pPr>
        <w:pStyle w:val="ListBullet"/>
      </w:pPr>
      <w:r>
        <w:t xml:space="preserve">            es6.d.ts.map</w:t>
      </w:r>
    </w:p>
    <w:p>
      <w:pPr>
        <w:pStyle w:val="ListBullet"/>
      </w:pPr>
      <w:r>
        <w:t xml:space="preserve">            es6.js</w:t>
      </w:r>
    </w:p>
    <w:p>
      <w:pPr>
        <w:pStyle w:val="ListBullet"/>
      </w:pPr>
      <w:r>
        <w:t xml:space="preserve">            es6.js.map</w:t>
      </w:r>
    </w:p>
    <w:p>
      <w:pPr>
        <w:pStyle w:val="ListBullet"/>
      </w:pPr>
      <w:r>
        <w:t xml:space="preserve">            es7.d.ts</w:t>
      </w:r>
    </w:p>
    <w:p>
      <w:pPr>
        <w:pStyle w:val="ListBullet"/>
      </w:pPr>
      <w:r>
        <w:t xml:space="preserve">            es7.d.ts.map</w:t>
      </w:r>
    </w:p>
    <w:p>
      <w:pPr>
        <w:pStyle w:val="ListBullet"/>
      </w:pPr>
      <w:r>
        <w:t xml:space="preserve">            es7.js</w:t>
      </w:r>
    </w:p>
    <w:p>
      <w:pPr>
        <w:pStyle w:val="ListBullet"/>
      </w:pPr>
      <w:r>
        <w:t xml:space="preserve">            es7.js.map</w:t>
      </w:r>
    </w:p>
    <w:p>
      <w:pPr>
        <w:pStyle w:val="ListBullet"/>
      </w:pPr>
      <w:r>
        <w:t xml:space="preserve">            esnext.array.d.ts</w:t>
      </w:r>
    </w:p>
    <w:p>
      <w:pPr>
        <w:pStyle w:val="ListBullet"/>
      </w:pPr>
      <w:r>
        <w:t xml:space="preserve">            esnext.array.d.ts.map</w:t>
      </w:r>
    </w:p>
    <w:p>
      <w:pPr>
        <w:pStyle w:val="ListBullet"/>
      </w:pPr>
      <w:r>
        <w:t xml:space="preserve">            esnext.array.js</w:t>
      </w:r>
    </w:p>
    <w:p>
      <w:pPr>
        <w:pStyle w:val="ListBullet"/>
      </w:pPr>
      <w:r>
        <w:t xml:space="preserve">            esnext.array.js.map</w:t>
      </w:r>
    </w:p>
    <w:p>
      <w:pPr>
        <w:pStyle w:val="ListBullet"/>
      </w:pPr>
      <w:r>
        <w:t xml:space="preserve">            esnext.asynciterable.d.ts</w:t>
      </w:r>
    </w:p>
    <w:p>
      <w:pPr>
        <w:pStyle w:val="ListBullet"/>
      </w:pPr>
      <w:r>
        <w:t xml:space="preserve">            esnext.asynciterable.d.ts.map</w:t>
      </w:r>
    </w:p>
    <w:p>
      <w:pPr>
        <w:pStyle w:val="ListBullet"/>
      </w:pPr>
      <w:r>
        <w:t xml:space="preserve">            esnext.asynciterable.js</w:t>
      </w:r>
    </w:p>
    <w:p>
      <w:pPr>
        <w:pStyle w:val="ListBullet"/>
      </w:pPr>
      <w:r>
        <w:t xml:space="preserve">            esnext.asynciterable.js.map</w:t>
      </w:r>
    </w:p>
    <w:p>
      <w:pPr>
        <w:pStyle w:val="ListBullet"/>
      </w:pPr>
      <w:r>
        <w:t xml:space="preserve">            esnext.bigint.d.ts</w:t>
      </w:r>
    </w:p>
    <w:p>
      <w:pPr>
        <w:pStyle w:val="ListBullet"/>
      </w:pPr>
      <w:r>
        <w:t xml:space="preserve">            esnext.bigint.d.ts.map</w:t>
      </w:r>
    </w:p>
    <w:p>
      <w:pPr>
        <w:pStyle w:val="ListBullet"/>
      </w:pPr>
      <w:r>
        <w:t xml:space="preserve">            esnext.bigint.js</w:t>
      </w:r>
    </w:p>
    <w:p>
      <w:pPr>
        <w:pStyle w:val="ListBullet"/>
      </w:pPr>
      <w:r>
        <w:t xml:space="preserve">            esnext.bigint.js.map</w:t>
      </w:r>
    </w:p>
    <w:p>
      <w:pPr>
        <w:pStyle w:val="ListBullet"/>
      </w:pPr>
      <w:r>
        <w:t xml:space="preserve">            esnext.d.ts</w:t>
      </w:r>
    </w:p>
    <w:p>
      <w:pPr>
        <w:pStyle w:val="ListBullet"/>
      </w:pPr>
      <w:r>
        <w:t xml:space="preserve">            esnext.d.ts.map</w:t>
      </w:r>
    </w:p>
    <w:p>
      <w:pPr>
        <w:pStyle w:val="ListBullet"/>
      </w:pPr>
      <w:r>
        <w:t xml:space="preserve">            esnext.full.d.ts</w:t>
      </w:r>
    </w:p>
    <w:p>
      <w:pPr>
        <w:pStyle w:val="ListBullet"/>
      </w:pPr>
      <w:r>
        <w:t xml:space="preserve">            esnext.full.d.ts.map</w:t>
      </w:r>
    </w:p>
    <w:p>
      <w:pPr>
        <w:pStyle w:val="ListBullet"/>
      </w:pPr>
      <w:r>
        <w:t xml:space="preserve">            esnext.full.js</w:t>
      </w:r>
    </w:p>
    <w:p>
      <w:pPr>
        <w:pStyle w:val="ListBullet"/>
      </w:pPr>
      <w:r>
        <w:t xml:space="preserve">            esnext.full.js.map</w:t>
      </w:r>
    </w:p>
    <w:p>
      <w:pPr>
        <w:pStyle w:val="ListBullet"/>
      </w:pPr>
      <w:r>
        <w:t xml:space="preserve">            esnext.intl.d.ts</w:t>
      </w:r>
    </w:p>
    <w:p>
      <w:pPr>
        <w:pStyle w:val="ListBullet"/>
      </w:pPr>
      <w:r>
        <w:t xml:space="preserve">            esnext.intl.d.ts.map</w:t>
      </w:r>
    </w:p>
    <w:p>
      <w:pPr>
        <w:pStyle w:val="ListBullet"/>
      </w:pPr>
      <w:r>
        <w:t xml:space="preserve">            esnext.intl.js</w:t>
      </w:r>
    </w:p>
    <w:p>
      <w:pPr>
        <w:pStyle w:val="ListBullet"/>
      </w:pPr>
      <w:r>
        <w:t xml:space="preserve">            esnext.intl.js.map</w:t>
      </w:r>
    </w:p>
    <w:p>
      <w:pPr>
        <w:pStyle w:val="ListBullet"/>
      </w:pPr>
      <w:r>
        <w:t xml:space="preserve">            esnext.js</w:t>
      </w:r>
    </w:p>
    <w:p>
      <w:pPr>
        <w:pStyle w:val="ListBullet"/>
      </w:pPr>
      <w:r>
        <w:t xml:space="preserve">            esnext.js.map</w:t>
      </w:r>
    </w:p>
    <w:p>
      <w:pPr>
        <w:pStyle w:val="ListBullet"/>
      </w:pPr>
      <w:r>
        <w:t xml:space="preserve">            esnext.promise.d.ts</w:t>
      </w:r>
    </w:p>
    <w:p>
      <w:pPr>
        <w:pStyle w:val="ListBullet"/>
      </w:pPr>
      <w:r>
        <w:t xml:space="preserve">            esnext.promise.d.ts.map</w:t>
      </w:r>
    </w:p>
    <w:p>
      <w:pPr>
        <w:pStyle w:val="ListBullet"/>
      </w:pPr>
      <w:r>
        <w:t xml:space="preserve">            esnext.promise.js</w:t>
      </w:r>
    </w:p>
    <w:p>
      <w:pPr>
        <w:pStyle w:val="ListBullet"/>
      </w:pPr>
      <w:r>
        <w:t xml:space="preserve">            esnext.promise.js.map</w:t>
      </w:r>
    </w:p>
    <w:p>
      <w:pPr>
        <w:pStyle w:val="ListBullet"/>
      </w:pPr>
      <w:r>
        <w:t xml:space="preserve">            esnext.string.d.ts</w:t>
      </w:r>
    </w:p>
    <w:p>
      <w:pPr>
        <w:pStyle w:val="ListBullet"/>
      </w:pPr>
      <w:r>
        <w:t xml:space="preserve">            esnext.string.d.ts.map</w:t>
      </w:r>
    </w:p>
    <w:p>
      <w:pPr>
        <w:pStyle w:val="ListBullet"/>
      </w:pPr>
      <w:r>
        <w:t xml:space="preserve">            esnext.string.js</w:t>
      </w:r>
    </w:p>
    <w:p>
      <w:pPr>
        <w:pStyle w:val="ListBullet"/>
      </w:pPr>
      <w:r>
        <w:t xml:space="preserve">            esnext.string.js.map</w:t>
      </w:r>
    </w:p>
    <w:p>
      <w:pPr>
        <w:pStyle w:val="ListBullet"/>
      </w:pPr>
      <w:r>
        <w:t xml:space="preserve">            esnext.symbol.d.ts</w:t>
      </w:r>
    </w:p>
    <w:p>
      <w:pPr>
        <w:pStyle w:val="ListBullet"/>
      </w:pPr>
      <w:r>
        <w:t xml:space="preserve">            esnext.symbol.d.ts.map</w:t>
      </w:r>
    </w:p>
    <w:p>
      <w:pPr>
        <w:pStyle w:val="ListBullet"/>
      </w:pPr>
      <w:r>
        <w:t xml:space="preserve">            esnext.symbol.js</w:t>
      </w:r>
    </w:p>
    <w:p>
      <w:pPr>
        <w:pStyle w:val="ListBullet"/>
      </w:pPr>
      <w:r>
        <w:t xml:space="preserve">            esnext.symbol.js.map</w:t>
      </w:r>
    </w:p>
    <w:p>
      <w:pPr>
        <w:pStyle w:val="ListBullet"/>
      </w:pPr>
      <w:r>
        <w:t xml:space="preserve">            esnext.weakref.d.ts</w:t>
      </w:r>
    </w:p>
    <w:p>
      <w:pPr>
        <w:pStyle w:val="ListBullet"/>
      </w:pPr>
      <w:r>
        <w:t xml:space="preserve">            esnext.weakref.d.ts.map</w:t>
      </w:r>
    </w:p>
    <w:p>
      <w:pPr>
        <w:pStyle w:val="ListBullet"/>
      </w:pPr>
      <w:r>
        <w:t xml:space="preserve">            esnext.weakref.js</w:t>
      </w:r>
    </w:p>
    <w:p>
      <w:pPr>
        <w:pStyle w:val="ListBullet"/>
      </w:pPr>
      <w:r>
        <w:t xml:space="preserve">            esnext.weakref.js.map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lib.d.ts</w:t>
      </w:r>
    </w:p>
    <w:p>
      <w:pPr>
        <w:pStyle w:val="ListBullet"/>
      </w:pPr>
      <w:r>
        <w:t xml:space="preserve">            lib.d.ts.map</w:t>
      </w:r>
    </w:p>
    <w:p>
      <w:pPr>
        <w:pStyle w:val="ListBullet"/>
      </w:pPr>
      <w:r>
        <w:t xml:space="preserve">            lib.js</w:t>
      </w:r>
    </w:p>
    <w:p>
      <w:pPr>
        <w:pStyle w:val="ListBullet"/>
      </w:pPr>
      <w:r>
        <w:t xml:space="preserve">            lib.js.map</w:t>
      </w:r>
    </w:p>
    <w:p>
      <w:pPr>
        <w:pStyle w:val="ListBullet"/>
      </w:pPr>
      <w:r>
        <w:t xml:space="preserve">            scripthost.d.ts</w:t>
      </w:r>
    </w:p>
    <w:p>
      <w:pPr>
        <w:pStyle w:val="ListBullet"/>
      </w:pPr>
      <w:r>
        <w:t xml:space="preserve">            scripthost.d.ts.map</w:t>
      </w:r>
    </w:p>
    <w:p>
      <w:pPr>
        <w:pStyle w:val="ListBullet"/>
      </w:pPr>
      <w:r>
        <w:t xml:space="preserve">            scripthost.js</w:t>
      </w:r>
    </w:p>
    <w:p>
      <w:pPr>
        <w:pStyle w:val="ListBullet"/>
      </w:pPr>
      <w:r>
        <w:t xml:space="preserve">            scripthost.js.map</w:t>
      </w:r>
    </w:p>
    <w:p>
      <w:pPr>
        <w:pStyle w:val="ListBullet"/>
      </w:pPr>
      <w:r>
        <w:t xml:space="preserve">            webworker.d.ts</w:t>
      </w:r>
    </w:p>
    <w:p>
      <w:pPr>
        <w:pStyle w:val="ListBullet"/>
      </w:pPr>
      <w:r>
        <w:t xml:space="preserve">            webworker.d.ts.map</w:t>
      </w:r>
    </w:p>
    <w:p>
      <w:pPr>
        <w:pStyle w:val="ListBullet"/>
      </w:pPr>
      <w:r>
        <w:t xml:space="preserve">            webworker.importscripts.d.ts</w:t>
      </w:r>
    </w:p>
    <w:p>
      <w:pPr>
        <w:pStyle w:val="ListBullet"/>
      </w:pPr>
      <w:r>
        <w:t xml:space="preserve">            webworker.importscripts.d.ts.map</w:t>
      </w:r>
    </w:p>
    <w:p>
      <w:pPr>
        <w:pStyle w:val="ListBullet"/>
      </w:pPr>
      <w:r>
        <w:t xml:space="preserve">            webworker.importscripts.js</w:t>
      </w:r>
    </w:p>
    <w:p>
      <w:pPr>
        <w:pStyle w:val="ListBullet"/>
      </w:pPr>
      <w:r>
        <w:t xml:space="preserve">            webworker.importscripts.js.map</w:t>
      </w:r>
    </w:p>
    <w:p>
      <w:pPr>
        <w:pStyle w:val="ListBullet"/>
      </w:pPr>
      <w:r>
        <w:t xml:space="preserve">            webworker.iterable.d.ts</w:t>
      </w:r>
    </w:p>
    <w:p>
      <w:pPr>
        <w:pStyle w:val="ListBullet"/>
      </w:pPr>
      <w:r>
        <w:t xml:space="preserve">            webworker.iterable.d.ts.map</w:t>
      </w:r>
    </w:p>
    <w:p>
      <w:pPr>
        <w:pStyle w:val="ListBullet"/>
      </w:pPr>
      <w:r>
        <w:t xml:space="preserve">            webworker.iterable.js</w:t>
      </w:r>
    </w:p>
    <w:p>
      <w:pPr>
        <w:pStyle w:val="ListBullet"/>
      </w:pPr>
      <w:r>
        <w:t xml:space="preserve">            webworker.iterable.js.map</w:t>
      </w:r>
    </w:p>
    <w:p>
      <w:pPr>
        <w:pStyle w:val="ListBullet"/>
      </w:pPr>
      <w:r>
        <w:t xml:space="preserve">            webworker.js</w:t>
      </w:r>
    </w:p>
    <w:p>
      <w:pPr>
        <w:pStyle w:val="ListBullet"/>
      </w:pPr>
      <w:r>
        <w:t xml:space="preserve">            webworker.js.map</w:t>
      </w:r>
    </w:p>
    <w:p>
      <w:r>
        <w:t xml:space="preserve">          referencer</w:t>
      </w:r>
    </w:p>
    <w:p>
      <w:pPr>
        <w:pStyle w:val="ListBullet"/>
      </w:pPr>
      <w:r>
        <w:t xml:space="preserve">            ClassVisitor.d.ts</w:t>
      </w:r>
    </w:p>
    <w:p>
      <w:pPr>
        <w:pStyle w:val="ListBullet"/>
      </w:pPr>
      <w:r>
        <w:t xml:space="preserve">            ClassVisitor.d.ts.map</w:t>
      </w:r>
    </w:p>
    <w:p>
      <w:pPr>
        <w:pStyle w:val="ListBullet"/>
      </w:pPr>
      <w:r>
        <w:t xml:space="preserve">            ClassVisitor.js</w:t>
      </w:r>
    </w:p>
    <w:p>
      <w:pPr>
        <w:pStyle w:val="ListBullet"/>
      </w:pPr>
      <w:r>
        <w:t xml:space="preserve">            ClassVisitor.js.map</w:t>
      </w:r>
    </w:p>
    <w:p>
      <w:pPr>
        <w:pStyle w:val="ListBullet"/>
      </w:pPr>
      <w:r>
        <w:t xml:space="preserve">            ExportVisitor.d.ts</w:t>
      </w:r>
    </w:p>
    <w:p>
      <w:pPr>
        <w:pStyle w:val="ListBullet"/>
      </w:pPr>
      <w:r>
        <w:t xml:space="preserve">            ExportVisitor.d.ts.map</w:t>
      </w:r>
    </w:p>
    <w:p>
      <w:pPr>
        <w:pStyle w:val="ListBullet"/>
      </w:pPr>
      <w:r>
        <w:t xml:space="preserve">            ExportVisitor.js</w:t>
      </w:r>
    </w:p>
    <w:p>
      <w:pPr>
        <w:pStyle w:val="ListBullet"/>
      </w:pPr>
      <w:r>
        <w:t xml:space="preserve">            ExportVisitor.js.map</w:t>
      </w:r>
    </w:p>
    <w:p>
      <w:pPr>
        <w:pStyle w:val="ListBullet"/>
      </w:pPr>
      <w:r>
        <w:t xml:space="preserve">            ImportVisitor.d.ts</w:t>
      </w:r>
    </w:p>
    <w:p>
      <w:pPr>
        <w:pStyle w:val="ListBullet"/>
      </w:pPr>
      <w:r>
        <w:t xml:space="preserve">            ImportVisitor.d.ts.map</w:t>
      </w:r>
    </w:p>
    <w:p>
      <w:pPr>
        <w:pStyle w:val="ListBullet"/>
      </w:pPr>
      <w:r>
        <w:t xml:space="preserve">            ImportVisitor.js</w:t>
      </w:r>
    </w:p>
    <w:p>
      <w:pPr>
        <w:pStyle w:val="ListBullet"/>
      </w:pPr>
      <w:r>
        <w:t xml:space="preserve">            ImportVisitor.js.map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PatternVisitor.d.ts</w:t>
      </w:r>
    </w:p>
    <w:p>
      <w:pPr>
        <w:pStyle w:val="ListBullet"/>
      </w:pPr>
      <w:r>
        <w:t xml:space="preserve">            PatternVisitor.d.ts.map</w:t>
      </w:r>
    </w:p>
    <w:p>
      <w:pPr>
        <w:pStyle w:val="ListBullet"/>
      </w:pPr>
      <w:r>
        <w:t xml:space="preserve">            PatternVisitor.js</w:t>
      </w:r>
    </w:p>
    <w:p>
      <w:pPr>
        <w:pStyle w:val="ListBullet"/>
      </w:pPr>
      <w:r>
        <w:t xml:space="preserve">            PatternVisitor.js.map</w:t>
      </w:r>
    </w:p>
    <w:p>
      <w:pPr>
        <w:pStyle w:val="ListBullet"/>
      </w:pPr>
      <w:r>
        <w:t xml:space="preserve">            Reference.d.ts</w:t>
      </w:r>
    </w:p>
    <w:p>
      <w:pPr>
        <w:pStyle w:val="ListBullet"/>
      </w:pPr>
      <w:r>
        <w:t xml:space="preserve">            Reference.d.ts.map</w:t>
      </w:r>
    </w:p>
    <w:p>
      <w:pPr>
        <w:pStyle w:val="ListBullet"/>
      </w:pPr>
      <w:r>
        <w:t xml:space="preserve">            Reference.js</w:t>
      </w:r>
    </w:p>
    <w:p>
      <w:pPr>
        <w:pStyle w:val="ListBullet"/>
      </w:pPr>
      <w:r>
        <w:t xml:space="preserve">            Reference.js.map</w:t>
      </w:r>
    </w:p>
    <w:p>
      <w:pPr>
        <w:pStyle w:val="ListBullet"/>
      </w:pPr>
      <w:r>
        <w:t xml:space="preserve">            Referencer.d.ts</w:t>
      </w:r>
    </w:p>
    <w:p>
      <w:pPr>
        <w:pStyle w:val="ListBullet"/>
      </w:pPr>
      <w:r>
        <w:t xml:space="preserve">            Referencer.d.ts.map</w:t>
      </w:r>
    </w:p>
    <w:p>
      <w:pPr>
        <w:pStyle w:val="ListBullet"/>
      </w:pPr>
      <w:r>
        <w:t xml:space="preserve">            Referencer.js</w:t>
      </w:r>
    </w:p>
    <w:p>
      <w:pPr>
        <w:pStyle w:val="ListBullet"/>
      </w:pPr>
      <w:r>
        <w:t xml:space="preserve">            Referencer.js.map</w:t>
      </w:r>
    </w:p>
    <w:p>
      <w:pPr>
        <w:pStyle w:val="ListBullet"/>
      </w:pPr>
      <w:r>
        <w:t xml:space="preserve">            TypeVisitor.d.ts</w:t>
      </w:r>
    </w:p>
    <w:p>
      <w:pPr>
        <w:pStyle w:val="ListBullet"/>
      </w:pPr>
      <w:r>
        <w:t xml:space="preserve">            TypeVisitor.d.ts.map</w:t>
      </w:r>
    </w:p>
    <w:p>
      <w:pPr>
        <w:pStyle w:val="ListBullet"/>
      </w:pPr>
      <w:r>
        <w:t xml:space="preserve">            TypeVisitor.js</w:t>
      </w:r>
    </w:p>
    <w:p>
      <w:pPr>
        <w:pStyle w:val="ListBullet"/>
      </w:pPr>
      <w:r>
        <w:t xml:space="preserve">            TypeVisitor.js.map</w:t>
      </w:r>
    </w:p>
    <w:p>
      <w:pPr>
        <w:pStyle w:val="ListBullet"/>
      </w:pPr>
      <w:r>
        <w:t xml:space="preserve">            Visitor.d.ts</w:t>
      </w:r>
    </w:p>
    <w:p>
      <w:pPr>
        <w:pStyle w:val="ListBullet"/>
      </w:pPr>
      <w:r>
        <w:t xml:space="preserve">            Visitor.d.ts.map</w:t>
      </w:r>
    </w:p>
    <w:p>
      <w:pPr>
        <w:pStyle w:val="ListBullet"/>
      </w:pPr>
      <w:r>
        <w:t xml:space="preserve">            Visitor.js</w:t>
      </w:r>
    </w:p>
    <w:p>
      <w:pPr>
        <w:pStyle w:val="ListBullet"/>
      </w:pPr>
      <w:r>
        <w:t xml:space="preserve">            Visitor.js.map</w:t>
      </w:r>
    </w:p>
    <w:p>
      <w:pPr>
        <w:pStyle w:val="ListBullet"/>
      </w:pPr>
      <w:r>
        <w:t xml:space="preserve">            VisitorBase.d.ts</w:t>
      </w:r>
    </w:p>
    <w:p>
      <w:pPr>
        <w:pStyle w:val="ListBullet"/>
      </w:pPr>
      <w:r>
        <w:t xml:space="preserve">            VisitorBase.d.ts.map</w:t>
      </w:r>
    </w:p>
    <w:p>
      <w:pPr>
        <w:pStyle w:val="ListBullet"/>
      </w:pPr>
      <w:r>
        <w:t xml:space="preserve">            VisitorBase.js</w:t>
      </w:r>
    </w:p>
    <w:p>
      <w:pPr>
        <w:pStyle w:val="ListBullet"/>
      </w:pPr>
      <w:r>
        <w:t xml:space="preserve">            VisitorBase.js.map</w:t>
      </w:r>
    </w:p>
    <w:p>
      <w:r>
        <w:t xml:space="preserve">          scope</w:t>
      </w:r>
    </w:p>
    <w:p>
      <w:pPr>
        <w:pStyle w:val="ListBullet"/>
      </w:pPr>
      <w:r>
        <w:t xml:space="preserve">            BlockScope.d.ts</w:t>
      </w:r>
    </w:p>
    <w:p>
      <w:pPr>
        <w:pStyle w:val="ListBullet"/>
      </w:pPr>
      <w:r>
        <w:t xml:space="preserve">            BlockScope.d.ts.map</w:t>
      </w:r>
    </w:p>
    <w:p>
      <w:pPr>
        <w:pStyle w:val="ListBullet"/>
      </w:pPr>
      <w:r>
        <w:t xml:space="preserve">            BlockScope.js</w:t>
      </w:r>
    </w:p>
    <w:p>
      <w:pPr>
        <w:pStyle w:val="ListBullet"/>
      </w:pPr>
      <w:r>
        <w:t xml:space="preserve">            BlockScope.js.map</w:t>
      </w:r>
    </w:p>
    <w:p>
      <w:pPr>
        <w:pStyle w:val="ListBullet"/>
      </w:pPr>
      <w:r>
        <w:t xml:space="preserve">            CatchScope.d.ts</w:t>
      </w:r>
    </w:p>
    <w:p>
      <w:pPr>
        <w:pStyle w:val="ListBullet"/>
      </w:pPr>
      <w:r>
        <w:t xml:space="preserve">            CatchScope.d.ts.map</w:t>
      </w:r>
    </w:p>
    <w:p>
      <w:pPr>
        <w:pStyle w:val="ListBullet"/>
      </w:pPr>
      <w:r>
        <w:t xml:space="preserve">            CatchScope.js</w:t>
      </w:r>
    </w:p>
    <w:p>
      <w:pPr>
        <w:pStyle w:val="ListBullet"/>
      </w:pPr>
      <w:r>
        <w:t xml:space="preserve">            CatchScope.js.map</w:t>
      </w:r>
    </w:p>
    <w:p>
      <w:pPr>
        <w:pStyle w:val="ListBullet"/>
      </w:pPr>
      <w:r>
        <w:t xml:space="preserve">            ClassFieldInitializerScope.d.ts</w:t>
      </w:r>
    </w:p>
    <w:p>
      <w:pPr>
        <w:pStyle w:val="ListBullet"/>
      </w:pPr>
      <w:r>
        <w:t xml:space="preserve">            ClassFieldInitializerScope.d.ts.map</w:t>
      </w:r>
    </w:p>
    <w:p>
      <w:pPr>
        <w:pStyle w:val="ListBullet"/>
      </w:pPr>
      <w:r>
        <w:t xml:space="preserve">            ClassFieldInitializerScope.js</w:t>
      </w:r>
    </w:p>
    <w:p>
      <w:pPr>
        <w:pStyle w:val="ListBullet"/>
      </w:pPr>
      <w:r>
        <w:t xml:space="preserve">            ClassFieldInitializerScope.js.map</w:t>
      </w:r>
    </w:p>
    <w:p>
      <w:pPr>
        <w:pStyle w:val="ListBullet"/>
      </w:pPr>
      <w:r>
        <w:t xml:space="preserve">            ClassScope.d.ts</w:t>
      </w:r>
    </w:p>
    <w:p>
      <w:pPr>
        <w:pStyle w:val="ListBullet"/>
      </w:pPr>
      <w:r>
        <w:t xml:space="preserve">            ClassScope.d.ts.map</w:t>
      </w:r>
    </w:p>
    <w:p>
      <w:pPr>
        <w:pStyle w:val="ListBullet"/>
      </w:pPr>
      <w:r>
        <w:t xml:space="preserve">            ClassScope.js</w:t>
      </w:r>
    </w:p>
    <w:p>
      <w:pPr>
        <w:pStyle w:val="ListBullet"/>
      </w:pPr>
      <w:r>
        <w:t xml:space="preserve">            ClassScope.js.map</w:t>
      </w:r>
    </w:p>
    <w:p>
      <w:pPr>
        <w:pStyle w:val="ListBullet"/>
      </w:pPr>
      <w:r>
        <w:t xml:space="preserve">            ClassStaticBlockScope.d.ts</w:t>
      </w:r>
    </w:p>
    <w:p>
      <w:pPr>
        <w:pStyle w:val="ListBullet"/>
      </w:pPr>
      <w:r>
        <w:t xml:space="preserve">            ClassStaticBlockScope.d.ts.map</w:t>
      </w:r>
    </w:p>
    <w:p>
      <w:pPr>
        <w:pStyle w:val="ListBullet"/>
      </w:pPr>
      <w:r>
        <w:t xml:space="preserve">            ClassStaticBlockScope.js</w:t>
      </w:r>
    </w:p>
    <w:p>
      <w:pPr>
        <w:pStyle w:val="ListBullet"/>
      </w:pPr>
      <w:r>
        <w:t xml:space="preserve">            ClassStaticBlockScope.js.map</w:t>
      </w:r>
    </w:p>
    <w:p>
      <w:pPr>
        <w:pStyle w:val="ListBullet"/>
      </w:pPr>
      <w:r>
        <w:t xml:space="preserve">            ConditionalTypeScope.d.ts</w:t>
      </w:r>
    </w:p>
    <w:p>
      <w:pPr>
        <w:pStyle w:val="ListBullet"/>
      </w:pPr>
      <w:r>
        <w:t xml:space="preserve">            ConditionalTypeScope.d.ts.map</w:t>
      </w:r>
    </w:p>
    <w:p>
      <w:pPr>
        <w:pStyle w:val="ListBullet"/>
      </w:pPr>
      <w:r>
        <w:t xml:space="preserve">            ConditionalTypeScope.js</w:t>
      </w:r>
    </w:p>
    <w:p>
      <w:pPr>
        <w:pStyle w:val="ListBullet"/>
      </w:pPr>
      <w:r>
        <w:t xml:space="preserve">            ConditionalTypeScope.js.map</w:t>
      </w:r>
    </w:p>
    <w:p>
      <w:pPr>
        <w:pStyle w:val="ListBullet"/>
      </w:pPr>
      <w:r>
        <w:t xml:space="preserve">            ForScope.d.ts</w:t>
      </w:r>
    </w:p>
    <w:p>
      <w:pPr>
        <w:pStyle w:val="ListBullet"/>
      </w:pPr>
      <w:r>
        <w:t xml:space="preserve">            ForScope.d.ts.map</w:t>
      </w:r>
    </w:p>
    <w:p>
      <w:pPr>
        <w:pStyle w:val="ListBullet"/>
      </w:pPr>
      <w:r>
        <w:t xml:space="preserve">            ForScope.js</w:t>
      </w:r>
    </w:p>
    <w:p>
      <w:pPr>
        <w:pStyle w:val="ListBullet"/>
      </w:pPr>
      <w:r>
        <w:t xml:space="preserve">            ForScope.js.map</w:t>
      </w:r>
    </w:p>
    <w:p>
      <w:pPr>
        <w:pStyle w:val="ListBullet"/>
      </w:pPr>
      <w:r>
        <w:t xml:space="preserve">            FunctionExpressionNameScope.d.ts</w:t>
      </w:r>
    </w:p>
    <w:p>
      <w:pPr>
        <w:pStyle w:val="ListBullet"/>
      </w:pPr>
      <w:r>
        <w:t xml:space="preserve">            FunctionExpressionNameScope.d.ts.map</w:t>
      </w:r>
    </w:p>
    <w:p>
      <w:pPr>
        <w:pStyle w:val="ListBullet"/>
      </w:pPr>
      <w:r>
        <w:t xml:space="preserve">            FunctionExpressionNameScope.js</w:t>
      </w:r>
    </w:p>
    <w:p>
      <w:pPr>
        <w:pStyle w:val="ListBullet"/>
      </w:pPr>
      <w:r>
        <w:t xml:space="preserve">            FunctionExpressionNameScope.js.map</w:t>
      </w:r>
    </w:p>
    <w:p>
      <w:pPr>
        <w:pStyle w:val="ListBullet"/>
      </w:pPr>
      <w:r>
        <w:t xml:space="preserve">            FunctionScope.d.ts</w:t>
      </w:r>
    </w:p>
    <w:p>
      <w:pPr>
        <w:pStyle w:val="ListBullet"/>
      </w:pPr>
      <w:r>
        <w:t xml:space="preserve">            FunctionScope.d.ts.map</w:t>
      </w:r>
    </w:p>
    <w:p>
      <w:pPr>
        <w:pStyle w:val="ListBullet"/>
      </w:pPr>
      <w:r>
        <w:t xml:space="preserve">            FunctionScope.js</w:t>
      </w:r>
    </w:p>
    <w:p>
      <w:pPr>
        <w:pStyle w:val="ListBullet"/>
      </w:pPr>
      <w:r>
        <w:t xml:space="preserve">            FunctionScope.js.map</w:t>
      </w:r>
    </w:p>
    <w:p>
      <w:pPr>
        <w:pStyle w:val="ListBullet"/>
      </w:pPr>
      <w:r>
        <w:t xml:space="preserve">            FunctionTypeScope.d.ts</w:t>
      </w:r>
    </w:p>
    <w:p>
      <w:pPr>
        <w:pStyle w:val="ListBullet"/>
      </w:pPr>
      <w:r>
        <w:t xml:space="preserve">            FunctionTypeScope.d.ts.map</w:t>
      </w:r>
    </w:p>
    <w:p>
      <w:pPr>
        <w:pStyle w:val="ListBullet"/>
      </w:pPr>
      <w:r>
        <w:t xml:space="preserve">            FunctionTypeScope.js</w:t>
      </w:r>
    </w:p>
    <w:p>
      <w:pPr>
        <w:pStyle w:val="ListBullet"/>
      </w:pPr>
      <w:r>
        <w:t xml:space="preserve">            FunctionTypeScope.js.map</w:t>
      </w:r>
    </w:p>
    <w:p>
      <w:pPr>
        <w:pStyle w:val="ListBullet"/>
      </w:pPr>
      <w:r>
        <w:t xml:space="preserve">            GlobalScope.d.ts</w:t>
      </w:r>
    </w:p>
    <w:p>
      <w:pPr>
        <w:pStyle w:val="ListBullet"/>
      </w:pPr>
      <w:r>
        <w:t xml:space="preserve">            GlobalScope.d.ts.map</w:t>
      </w:r>
    </w:p>
    <w:p>
      <w:pPr>
        <w:pStyle w:val="ListBullet"/>
      </w:pPr>
      <w:r>
        <w:t xml:space="preserve">            GlobalScope.js</w:t>
      </w:r>
    </w:p>
    <w:p>
      <w:pPr>
        <w:pStyle w:val="ListBullet"/>
      </w:pPr>
      <w:r>
        <w:t xml:space="preserve">            GlobalScope.js.map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MappedTypeScope.d.ts</w:t>
      </w:r>
    </w:p>
    <w:p>
      <w:pPr>
        <w:pStyle w:val="ListBullet"/>
      </w:pPr>
      <w:r>
        <w:t xml:space="preserve">            MappedTypeScope.d.ts.map</w:t>
      </w:r>
    </w:p>
    <w:p>
      <w:pPr>
        <w:pStyle w:val="ListBullet"/>
      </w:pPr>
      <w:r>
        <w:t xml:space="preserve">            MappedTypeScope.js</w:t>
      </w:r>
    </w:p>
    <w:p>
      <w:pPr>
        <w:pStyle w:val="ListBullet"/>
      </w:pPr>
      <w:r>
        <w:t xml:space="preserve">            MappedTypeScope.js.map</w:t>
      </w:r>
    </w:p>
    <w:p>
      <w:pPr>
        <w:pStyle w:val="ListBullet"/>
      </w:pPr>
      <w:r>
        <w:t xml:space="preserve">            ModuleScope.d.ts</w:t>
      </w:r>
    </w:p>
    <w:p>
      <w:pPr>
        <w:pStyle w:val="ListBullet"/>
      </w:pPr>
      <w:r>
        <w:t xml:space="preserve">            ModuleScope.d.ts.map</w:t>
      </w:r>
    </w:p>
    <w:p>
      <w:pPr>
        <w:pStyle w:val="ListBullet"/>
      </w:pPr>
      <w:r>
        <w:t xml:space="preserve">            ModuleScope.js</w:t>
      </w:r>
    </w:p>
    <w:p>
      <w:pPr>
        <w:pStyle w:val="ListBullet"/>
      </w:pPr>
      <w:r>
        <w:t xml:space="preserve">            ModuleScope.js.map</w:t>
      </w:r>
    </w:p>
    <w:p>
      <w:pPr>
        <w:pStyle w:val="ListBullet"/>
      </w:pPr>
      <w:r>
        <w:t xml:space="preserve">            Scope.d.ts</w:t>
      </w:r>
    </w:p>
    <w:p>
      <w:pPr>
        <w:pStyle w:val="ListBullet"/>
      </w:pPr>
      <w:r>
        <w:t xml:space="preserve">            Scope.d.ts.map</w:t>
      </w:r>
    </w:p>
    <w:p>
      <w:pPr>
        <w:pStyle w:val="ListBullet"/>
      </w:pPr>
      <w:r>
        <w:t xml:space="preserve">            Scope.js</w:t>
      </w:r>
    </w:p>
    <w:p>
      <w:pPr>
        <w:pStyle w:val="ListBullet"/>
      </w:pPr>
      <w:r>
        <w:t xml:space="preserve">            Scope.js.map</w:t>
      </w:r>
    </w:p>
    <w:p>
      <w:pPr>
        <w:pStyle w:val="ListBullet"/>
      </w:pPr>
      <w:r>
        <w:t xml:space="preserve">            ScopeBase.d.ts</w:t>
      </w:r>
    </w:p>
    <w:p>
      <w:pPr>
        <w:pStyle w:val="ListBullet"/>
      </w:pPr>
      <w:r>
        <w:t xml:space="preserve">            ScopeBase.d.ts.map</w:t>
      </w:r>
    </w:p>
    <w:p>
      <w:pPr>
        <w:pStyle w:val="ListBullet"/>
      </w:pPr>
      <w:r>
        <w:t xml:space="preserve">            ScopeBase.js</w:t>
      </w:r>
    </w:p>
    <w:p>
      <w:pPr>
        <w:pStyle w:val="ListBullet"/>
      </w:pPr>
      <w:r>
        <w:t xml:space="preserve">            ScopeBase.js.map</w:t>
      </w:r>
    </w:p>
    <w:p>
      <w:pPr>
        <w:pStyle w:val="ListBullet"/>
      </w:pPr>
      <w:r>
        <w:t xml:space="preserve">            ScopeType.d.ts</w:t>
      </w:r>
    </w:p>
    <w:p>
      <w:pPr>
        <w:pStyle w:val="ListBullet"/>
      </w:pPr>
      <w:r>
        <w:t xml:space="preserve">            ScopeType.d.ts.map</w:t>
      </w:r>
    </w:p>
    <w:p>
      <w:pPr>
        <w:pStyle w:val="ListBullet"/>
      </w:pPr>
      <w:r>
        <w:t xml:space="preserve">            ScopeType.js</w:t>
      </w:r>
    </w:p>
    <w:p>
      <w:pPr>
        <w:pStyle w:val="ListBullet"/>
      </w:pPr>
      <w:r>
        <w:t xml:space="preserve">            ScopeType.js.map</w:t>
      </w:r>
    </w:p>
    <w:p>
      <w:pPr>
        <w:pStyle w:val="ListBullet"/>
      </w:pPr>
      <w:r>
        <w:t xml:space="preserve">            SwitchScope.d.ts</w:t>
      </w:r>
    </w:p>
    <w:p>
      <w:pPr>
        <w:pStyle w:val="ListBullet"/>
      </w:pPr>
      <w:r>
        <w:t xml:space="preserve">            SwitchScope.d.ts.map</w:t>
      </w:r>
    </w:p>
    <w:p>
      <w:pPr>
        <w:pStyle w:val="ListBullet"/>
      </w:pPr>
      <w:r>
        <w:t xml:space="preserve">            SwitchScope.js</w:t>
      </w:r>
    </w:p>
    <w:p>
      <w:pPr>
        <w:pStyle w:val="ListBullet"/>
      </w:pPr>
      <w:r>
        <w:t xml:space="preserve">            SwitchScope.js.map</w:t>
      </w:r>
    </w:p>
    <w:p>
      <w:pPr>
        <w:pStyle w:val="ListBullet"/>
      </w:pPr>
      <w:r>
        <w:t xml:space="preserve">            TSEnumScope.d.ts</w:t>
      </w:r>
    </w:p>
    <w:p>
      <w:pPr>
        <w:pStyle w:val="ListBullet"/>
      </w:pPr>
      <w:r>
        <w:t xml:space="preserve">            TSEnumScope.d.ts.map</w:t>
      </w:r>
    </w:p>
    <w:p>
      <w:pPr>
        <w:pStyle w:val="ListBullet"/>
      </w:pPr>
      <w:r>
        <w:t xml:space="preserve">            TSEnumScope.js</w:t>
      </w:r>
    </w:p>
    <w:p>
      <w:pPr>
        <w:pStyle w:val="ListBullet"/>
      </w:pPr>
      <w:r>
        <w:t xml:space="preserve">            TSEnumScope.js.map</w:t>
      </w:r>
    </w:p>
    <w:p>
      <w:pPr>
        <w:pStyle w:val="ListBullet"/>
      </w:pPr>
      <w:r>
        <w:t xml:space="preserve">            TSModuleScope.d.ts</w:t>
      </w:r>
    </w:p>
    <w:p>
      <w:pPr>
        <w:pStyle w:val="ListBullet"/>
      </w:pPr>
      <w:r>
        <w:t xml:space="preserve">            TSModuleScope.d.ts.map</w:t>
      </w:r>
    </w:p>
    <w:p>
      <w:pPr>
        <w:pStyle w:val="ListBullet"/>
      </w:pPr>
      <w:r>
        <w:t xml:space="preserve">            TSModuleScope.js</w:t>
      </w:r>
    </w:p>
    <w:p>
      <w:pPr>
        <w:pStyle w:val="ListBullet"/>
      </w:pPr>
      <w:r>
        <w:t xml:space="preserve">            TSModuleScope.js.map</w:t>
      </w:r>
    </w:p>
    <w:p>
      <w:pPr>
        <w:pStyle w:val="ListBullet"/>
      </w:pPr>
      <w:r>
        <w:t xml:space="preserve">            TypeScope.d.ts</w:t>
      </w:r>
    </w:p>
    <w:p>
      <w:pPr>
        <w:pStyle w:val="ListBullet"/>
      </w:pPr>
      <w:r>
        <w:t xml:space="preserve">            TypeScope.d.ts.map</w:t>
      </w:r>
    </w:p>
    <w:p>
      <w:pPr>
        <w:pStyle w:val="ListBullet"/>
      </w:pPr>
      <w:r>
        <w:t xml:space="preserve">            TypeScope.js</w:t>
      </w:r>
    </w:p>
    <w:p>
      <w:pPr>
        <w:pStyle w:val="ListBullet"/>
      </w:pPr>
      <w:r>
        <w:t xml:space="preserve">            TypeScope.js.map</w:t>
      </w:r>
    </w:p>
    <w:p>
      <w:pPr>
        <w:pStyle w:val="ListBullet"/>
      </w:pPr>
      <w:r>
        <w:t xml:space="preserve">            WithScope.d.ts</w:t>
      </w:r>
    </w:p>
    <w:p>
      <w:pPr>
        <w:pStyle w:val="ListBullet"/>
      </w:pPr>
      <w:r>
        <w:t xml:space="preserve">            WithScope.d.ts.map</w:t>
      </w:r>
    </w:p>
    <w:p>
      <w:pPr>
        <w:pStyle w:val="ListBullet"/>
      </w:pPr>
      <w:r>
        <w:t xml:space="preserve">            WithScope.js</w:t>
      </w:r>
    </w:p>
    <w:p>
      <w:pPr>
        <w:pStyle w:val="ListBullet"/>
      </w:pPr>
      <w:r>
        <w:t xml:space="preserve">            WithScope.js.map</w:t>
      </w:r>
    </w:p>
    <w:p>
      <w:r>
        <w:t xml:space="preserve">          variable</w:t>
      </w:r>
    </w:p>
    <w:p>
      <w:pPr>
        <w:pStyle w:val="ListBullet"/>
      </w:pPr>
      <w:r>
        <w:t xml:space="preserve">            ESLintScopeVariable.d.ts</w:t>
      </w:r>
    </w:p>
    <w:p>
      <w:pPr>
        <w:pStyle w:val="ListBullet"/>
      </w:pPr>
      <w:r>
        <w:t xml:space="preserve">            ESLintScopeVariable.d.ts.map</w:t>
      </w:r>
    </w:p>
    <w:p>
      <w:pPr>
        <w:pStyle w:val="ListBullet"/>
      </w:pPr>
      <w:r>
        <w:t xml:space="preserve">            ESLintScopeVariable.js</w:t>
      </w:r>
    </w:p>
    <w:p>
      <w:pPr>
        <w:pStyle w:val="ListBullet"/>
      </w:pPr>
      <w:r>
        <w:t xml:space="preserve">            ESLintScopeVariable.js.map</w:t>
      </w:r>
    </w:p>
    <w:p>
      <w:pPr>
        <w:pStyle w:val="ListBullet"/>
      </w:pPr>
      <w:r>
        <w:t xml:space="preserve">            ImplicitLibVariable.d.ts</w:t>
      </w:r>
    </w:p>
    <w:p>
      <w:pPr>
        <w:pStyle w:val="ListBullet"/>
      </w:pPr>
      <w:r>
        <w:t xml:space="preserve">            ImplicitLibVariable.d.ts.map</w:t>
      </w:r>
    </w:p>
    <w:p>
      <w:pPr>
        <w:pStyle w:val="ListBullet"/>
      </w:pPr>
      <w:r>
        <w:t xml:space="preserve">            ImplicitLibVariable.js</w:t>
      </w:r>
    </w:p>
    <w:p>
      <w:pPr>
        <w:pStyle w:val="ListBullet"/>
      </w:pPr>
      <w:r>
        <w:t xml:space="preserve">            ImplicitLibVariable.js.map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Variable.d.ts</w:t>
      </w:r>
    </w:p>
    <w:p>
      <w:pPr>
        <w:pStyle w:val="ListBullet"/>
      </w:pPr>
      <w:r>
        <w:t xml:space="preserve">            Variable.d.ts.map</w:t>
      </w:r>
    </w:p>
    <w:p>
      <w:pPr>
        <w:pStyle w:val="ListBullet"/>
      </w:pPr>
      <w:r>
        <w:t xml:space="preserve">            Variable.js</w:t>
      </w:r>
    </w:p>
    <w:p>
      <w:pPr>
        <w:pStyle w:val="ListBullet"/>
      </w:pPr>
      <w:r>
        <w:t xml:space="preserve">            Variable.js.map</w:t>
      </w:r>
    </w:p>
    <w:p>
      <w:pPr>
        <w:pStyle w:val="ListBullet"/>
      </w:pPr>
      <w:r>
        <w:t xml:space="preserve">            VariableBase.d.ts</w:t>
      </w:r>
    </w:p>
    <w:p>
      <w:pPr>
        <w:pStyle w:val="ListBullet"/>
      </w:pPr>
      <w:r>
        <w:t xml:space="preserve">            VariableBase.d.ts.map</w:t>
      </w:r>
    </w:p>
    <w:p>
      <w:pPr>
        <w:pStyle w:val="ListBullet"/>
      </w:pPr>
      <w:r>
        <w:t xml:space="preserve">            VariableBase.js</w:t>
      </w:r>
    </w:p>
    <w:p>
      <w:pPr>
        <w:pStyle w:val="ListBullet"/>
      </w:pPr>
      <w:r>
        <w:t xml:space="preserve">            VariableBase.js.map</w:t>
      </w:r>
    </w:p>
    <w:p>
      <w:pPr>
        <w:pStyle w:val="ListBullet"/>
      </w:pPr>
      <w:r>
        <w:t xml:space="preserve">          analyze.d.ts</w:t>
      </w:r>
    </w:p>
    <w:p>
      <w:pPr>
        <w:pStyle w:val="ListBullet"/>
      </w:pPr>
      <w:r>
        <w:t xml:space="preserve">          analyze.d.ts.map</w:t>
      </w:r>
    </w:p>
    <w:p>
      <w:pPr>
        <w:pStyle w:val="ListBullet"/>
      </w:pPr>
      <w:r>
        <w:t xml:space="preserve">          analyze.js</w:t>
      </w:r>
    </w:p>
    <w:p>
      <w:pPr>
        <w:pStyle w:val="ListBullet"/>
      </w:pPr>
      <w:r>
        <w:t xml:space="preserve">          analyze.js.map</w:t>
      </w:r>
    </w:p>
    <w:p>
      <w:pPr>
        <w:pStyle w:val="ListBullet"/>
      </w:pPr>
      <w:r>
        <w:t xml:space="preserve">          assert.d.ts</w:t>
      </w:r>
    </w:p>
    <w:p>
      <w:pPr>
        <w:pStyle w:val="ListBullet"/>
      </w:pPr>
      <w:r>
        <w:t xml:space="preserve">          assert.d.ts.map</w:t>
      </w:r>
    </w:p>
    <w:p>
      <w:pPr>
        <w:pStyle w:val="ListBullet"/>
      </w:pPr>
      <w:r>
        <w:t xml:space="preserve">          assert.js</w:t>
      </w:r>
    </w:p>
    <w:p>
      <w:pPr>
        <w:pStyle w:val="ListBullet"/>
      </w:pPr>
      <w:r>
        <w:t xml:space="preserve">          assert.js.map</w:t>
      </w:r>
    </w:p>
    <w:p>
      <w:pPr>
        <w:pStyle w:val="ListBullet"/>
      </w:pPr>
      <w:r>
        <w:t xml:space="preserve">          ID.d.ts</w:t>
      </w:r>
    </w:p>
    <w:p>
      <w:pPr>
        <w:pStyle w:val="ListBullet"/>
      </w:pPr>
      <w:r>
        <w:t xml:space="preserve">          ID.d.ts.map</w:t>
      </w:r>
    </w:p>
    <w:p>
      <w:pPr>
        <w:pStyle w:val="ListBullet"/>
      </w:pPr>
      <w:r>
        <w:t xml:space="preserve">          ID.js</w:t>
      </w:r>
    </w:p>
    <w:p>
      <w:pPr>
        <w:pStyle w:val="ListBullet"/>
      </w:pPr>
      <w:r>
        <w:t xml:space="preserve">          ID.js.map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ScopeManager.d.ts</w:t>
      </w:r>
    </w:p>
    <w:p>
      <w:pPr>
        <w:pStyle w:val="ListBullet"/>
      </w:pPr>
      <w:r>
        <w:t xml:space="preserve">          ScopeManager.d.ts.map</w:t>
      </w:r>
    </w:p>
    <w:p>
      <w:pPr>
        <w:pStyle w:val="ListBullet"/>
      </w:pPr>
      <w:r>
        <w:t xml:space="preserve">          ScopeManager.js</w:t>
      </w:r>
    </w:p>
    <w:p>
      <w:pPr>
        <w:pStyle w:val="ListBullet"/>
      </w:pPr>
      <w:r>
        <w:t xml:space="preserve">          ScopeManager.js.map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type-utils</w:t>
      </w:r>
    </w:p>
    <w:p>
      <w:r>
        <w:t xml:space="preserve">        dist</w:t>
      </w:r>
    </w:p>
    <w:p>
      <w:pPr>
        <w:pStyle w:val="ListBullet"/>
      </w:pPr>
      <w:r>
        <w:t xml:space="preserve">          containsAllTypesByName.d.ts</w:t>
      </w:r>
    </w:p>
    <w:p>
      <w:pPr>
        <w:pStyle w:val="ListBullet"/>
      </w:pPr>
      <w:r>
        <w:t xml:space="preserve">          containsAllTypesByName.d.ts.map</w:t>
      </w:r>
    </w:p>
    <w:p>
      <w:pPr>
        <w:pStyle w:val="ListBullet"/>
      </w:pPr>
      <w:r>
        <w:t xml:space="preserve">          containsAllTypesByName.js</w:t>
      </w:r>
    </w:p>
    <w:p>
      <w:pPr>
        <w:pStyle w:val="ListBullet"/>
      </w:pPr>
      <w:r>
        <w:t xml:space="preserve">          containsAllTypesByName.js.map</w:t>
      </w:r>
    </w:p>
    <w:p>
      <w:pPr>
        <w:pStyle w:val="ListBullet"/>
      </w:pPr>
      <w:r>
        <w:t xml:space="preserve">          getConstrainedTypeAtLocation.d.ts</w:t>
      </w:r>
    </w:p>
    <w:p>
      <w:pPr>
        <w:pStyle w:val="ListBullet"/>
      </w:pPr>
      <w:r>
        <w:t xml:space="preserve">          getConstrainedTypeAtLocation.d.ts.map</w:t>
      </w:r>
    </w:p>
    <w:p>
      <w:pPr>
        <w:pStyle w:val="ListBullet"/>
      </w:pPr>
      <w:r>
        <w:t xml:space="preserve">          getConstrainedTypeAtLocation.js</w:t>
      </w:r>
    </w:p>
    <w:p>
      <w:pPr>
        <w:pStyle w:val="ListBullet"/>
      </w:pPr>
      <w:r>
        <w:t xml:space="preserve">          getConstrainedTypeAtLocation.js.map</w:t>
      </w:r>
    </w:p>
    <w:p>
      <w:pPr>
        <w:pStyle w:val="ListBullet"/>
      </w:pPr>
      <w:r>
        <w:t xml:space="preserve">          getContextualType.d.ts</w:t>
      </w:r>
    </w:p>
    <w:p>
      <w:pPr>
        <w:pStyle w:val="ListBullet"/>
      </w:pPr>
      <w:r>
        <w:t xml:space="preserve">          getContextualType.d.ts.map</w:t>
      </w:r>
    </w:p>
    <w:p>
      <w:pPr>
        <w:pStyle w:val="ListBullet"/>
      </w:pPr>
      <w:r>
        <w:t xml:space="preserve">          getContextualType.js</w:t>
      </w:r>
    </w:p>
    <w:p>
      <w:pPr>
        <w:pStyle w:val="ListBullet"/>
      </w:pPr>
      <w:r>
        <w:t xml:space="preserve">          getContextualType.js.map</w:t>
      </w:r>
    </w:p>
    <w:p>
      <w:pPr>
        <w:pStyle w:val="ListBullet"/>
      </w:pPr>
      <w:r>
        <w:t xml:space="preserve">          getDeclaration.d.ts</w:t>
      </w:r>
    </w:p>
    <w:p>
      <w:pPr>
        <w:pStyle w:val="ListBullet"/>
      </w:pPr>
      <w:r>
        <w:t xml:space="preserve">          getDeclaration.d.ts.map</w:t>
      </w:r>
    </w:p>
    <w:p>
      <w:pPr>
        <w:pStyle w:val="ListBullet"/>
      </w:pPr>
      <w:r>
        <w:t xml:space="preserve">          getDeclaration.js</w:t>
      </w:r>
    </w:p>
    <w:p>
      <w:pPr>
        <w:pStyle w:val="ListBullet"/>
      </w:pPr>
      <w:r>
        <w:t xml:space="preserve">          getDeclaration.js.map</w:t>
      </w:r>
    </w:p>
    <w:p>
      <w:pPr>
        <w:pStyle w:val="ListBullet"/>
      </w:pPr>
      <w:r>
        <w:t xml:space="preserve">          getSourceFileOfNode.d.ts</w:t>
      </w:r>
    </w:p>
    <w:p>
      <w:pPr>
        <w:pStyle w:val="ListBullet"/>
      </w:pPr>
      <w:r>
        <w:t xml:space="preserve">          getSourceFileOfNode.d.ts.map</w:t>
      </w:r>
    </w:p>
    <w:p>
      <w:pPr>
        <w:pStyle w:val="ListBullet"/>
      </w:pPr>
      <w:r>
        <w:t xml:space="preserve">          getSourceFileOfNode.js</w:t>
      </w:r>
    </w:p>
    <w:p>
      <w:pPr>
        <w:pStyle w:val="ListBullet"/>
      </w:pPr>
      <w:r>
        <w:t xml:space="preserve">          getSourceFileOfNode.js.map</w:t>
      </w:r>
    </w:p>
    <w:p>
      <w:pPr>
        <w:pStyle w:val="ListBullet"/>
      </w:pPr>
      <w:r>
        <w:t xml:space="preserve">          getTokenAtPosition.d.ts</w:t>
      </w:r>
    </w:p>
    <w:p>
      <w:pPr>
        <w:pStyle w:val="ListBullet"/>
      </w:pPr>
      <w:r>
        <w:t xml:space="preserve">          getTokenAtPosition.d.ts.map</w:t>
      </w:r>
    </w:p>
    <w:p>
      <w:pPr>
        <w:pStyle w:val="ListBullet"/>
      </w:pPr>
      <w:r>
        <w:t xml:space="preserve">          getTokenAtPosition.js</w:t>
      </w:r>
    </w:p>
    <w:p>
      <w:pPr>
        <w:pStyle w:val="ListBullet"/>
      </w:pPr>
      <w:r>
        <w:t xml:space="preserve">          getTokenAtPosition.js.map</w:t>
      </w:r>
    </w:p>
    <w:p>
      <w:pPr>
        <w:pStyle w:val="ListBullet"/>
      </w:pPr>
      <w:r>
        <w:t xml:space="preserve">          getTypeArguments.d.ts</w:t>
      </w:r>
    </w:p>
    <w:p>
      <w:pPr>
        <w:pStyle w:val="ListBullet"/>
      </w:pPr>
      <w:r>
        <w:t xml:space="preserve">          getTypeArguments.d.ts.map</w:t>
      </w:r>
    </w:p>
    <w:p>
      <w:pPr>
        <w:pStyle w:val="ListBullet"/>
      </w:pPr>
      <w:r>
        <w:t xml:space="preserve">          getTypeArguments.js</w:t>
      </w:r>
    </w:p>
    <w:p>
      <w:pPr>
        <w:pStyle w:val="ListBullet"/>
      </w:pPr>
      <w:r>
        <w:t xml:space="preserve">          getTypeArguments.js.map</w:t>
      </w:r>
    </w:p>
    <w:p>
      <w:pPr>
        <w:pStyle w:val="ListBullet"/>
      </w:pPr>
      <w:r>
        <w:t xml:space="preserve">          getTypeName.d.ts</w:t>
      </w:r>
    </w:p>
    <w:p>
      <w:pPr>
        <w:pStyle w:val="ListBullet"/>
      </w:pPr>
      <w:r>
        <w:t xml:space="preserve">          getTypeName.d.ts.map</w:t>
      </w:r>
    </w:p>
    <w:p>
      <w:pPr>
        <w:pStyle w:val="ListBullet"/>
      </w:pPr>
      <w:r>
        <w:t xml:space="preserve">          getTypeName.js</w:t>
      </w:r>
    </w:p>
    <w:p>
      <w:pPr>
        <w:pStyle w:val="ListBullet"/>
      </w:pPr>
      <w:r>
        <w:t xml:space="preserve">          getTypeName.js.map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isTypeReadonly.d.ts</w:t>
      </w:r>
    </w:p>
    <w:p>
      <w:pPr>
        <w:pStyle w:val="ListBullet"/>
      </w:pPr>
      <w:r>
        <w:t xml:space="preserve">          isTypeReadonly.d.ts.map</w:t>
      </w:r>
    </w:p>
    <w:p>
      <w:pPr>
        <w:pStyle w:val="ListBullet"/>
      </w:pPr>
      <w:r>
        <w:t xml:space="preserve">          isTypeReadonly.js</w:t>
      </w:r>
    </w:p>
    <w:p>
      <w:pPr>
        <w:pStyle w:val="ListBullet"/>
      </w:pPr>
      <w:r>
        <w:t xml:space="preserve">          isTypeReadonly.js.map</w:t>
      </w:r>
    </w:p>
    <w:p>
      <w:pPr>
        <w:pStyle w:val="ListBullet"/>
      </w:pPr>
      <w:r>
        <w:t xml:space="preserve">          isUnsafeAssignment.d.ts</w:t>
      </w:r>
    </w:p>
    <w:p>
      <w:pPr>
        <w:pStyle w:val="ListBullet"/>
      </w:pPr>
      <w:r>
        <w:t xml:space="preserve">          isUnsafeAssignment.d.ts.map</w:t>
      </w:r>
    </w:p>
    <w:p>
      <w:pPr>
        <w:pStyle w:val="ListBullet"/>
      </w:pPr>
      <w:r>
        <w:t xml:space="preserve">          isUnsafeAssignment.js</w:t>
      </w:r>
    </w:p>
    <w:p>
      <w:pPr>
        <w:pStyle w:val="ListBullet"/>
      </w:pPr>
      <w:r>
        <w:t xml:space="preserve">          isUnsafeAssignment.js.map</w:t>
      </w:r>
    </w:p>
    <w:p>
      <w:pPr>
        <w:pStyle w:val="ListBullet"/>
      </w:pPr>
      <w:r>
        <w:t xml:space="preserve">          predicates.d.ts</w:t>
      </w:r>
    </w:p>
    <w:p>
      <w:pPr>
        <w:pStyle w:val="ListBullet"/>
      </w:pPr>
      <w:r>
        <w:t xml:space="preserve">          predicates.d.ts.map</w:t>
      </w:r>
    </w:p>
    <w:p>
      <w:pPr>
        <w:pStyle w:val="ListBullet"/>
      </w:pPr>
      <w:r>
        <w:t xml:space="preserve">          predicates.js</w:t>
      </w:r>
    </w:p>
    <w:p>
      <w:pPr>
        <w:pStyle w:val="ListBullet"/>
      </w:pPr>
      <w:r>
        <w:t xml:space="preserve">          predicates.js.map</w:t>
      </w:r>
    </w:p>
    <w:p>
      <w:pPr>
        <w:pStyle w:val="ListBullet"/>
      </w:pPr>
      <w:r>
        <w:t xml:space="preserve">          propertyTypes.d.ts</w:t>
      </w:r>
    </w:p>
    <w:p>
      <w:pPr>
        <w:pStyle w:val="ListBullet"/>
      </w:pPr>
      <w:r>
        <w:t xml:space="preserve">          propertyTypes.d.ts.map</w:t>
      </w:r>
    </w:p>
    <w:p>
      <w:pPr>
        <w:pStyle w:val="ListBullet"/>
      </w:pPr>
      <w:r>
        <w:t xml:space="preserve">          propertyTypes.js</w:t>
      </w:r>
    </w:p>
    <w:p>
      <w:pPr>
        <w:pStyle w:val="ListBullet"/>
      </w:pPr>
      <w:r>
        <w:t xml:space="preserve">          propertyTypes.js.map</w:t>
      </w:r>
    </w:p>
    <w:p>
      <w:pPr>
        <w:pStyle w:val="ListBullet"/>
      </w:pPr>
      <w:r>
        <w:t xml:space="preserve">          requiresQuoting.d.ts</w:t>
      </w:r>
    </w:p>
    <w:p>
      <w:pPr>
        <w:pStyle w:val="ListBullet"/>
      </w:pPr>
      <w:r>
        <w:t xml:space="preserve">          requiresQuoting.d.ts.map</w:t>
      </w:r>
    </w:p>
    <w:p>
      <w:pPr>
        <w:pStyle w:val="ListBullet"/>
      </w:pPr>
      <w:r>
        <w:t xml:space="preserve">          requiresQuoting.js</w:t>
      </w:r>
    </w:p>
    <w:p>
      <w:pPr>
        <w:pStyle w:val="ListBullet"/>
      </w:pPr>
      <w:r>
        <w:t xml:space="preserve">          requiresQuoting.js.map</w:t>
      </w:r>
    </w:p>
    <w:p>
      <w:pPr>
        <w:pStyle w:val="ListBullet"/>
      </w:pPr>
      <w:r>
        <w:t xml:space="preserve">          typeFlagUtils.d.ts</w:t>
      </w:r>
    </w:p>
    <w:p>
      <w:pPr>
        <w:pStyle w:val="ListBullet"/>
      </w:pPr>
      <w:r>
        <w:t xml:space="preserve">          typeFlagUtils.d.ts.map</w:t>
      </w:r>
    </w:p>
    <w:p>
      <w:pPr>
        <w:pStyle w:val="ListBullet"/>
      </w:pPr>
      <w:r>
        <w:t xml:space="preserve">          typeFlagUtils.js</w:t>
      </w:r>
    </w:p>
    <w:p>
      <w:pPr>
        <w:pStyle w:val="ListBullet"/>
      </w:pPr>
      <w:r>
        <w:t xml:space="preserve">          typeFlagUtils.js.map</w:t>
      </w:r>
    </w:p>
    <w:p>
      <w:r>
        <w:t xml:space="preserve">        _ts3.4</w:t>
      </w:r>
    </w:p>
    <w:p>
      <w:r>
        <w:t xml:space="preserve">          dist</w:t>
      </w:r>
    </w:p>
    <w:p>
      <w:pPr>
        <w:pStyle w:val="ListBullet"/>
      </w:pPr>
      <w:r>
        <w:t xml:space="preserve">            containsAllTypesByName.d.ts</w:t>
      </w:r>
    </w:p>
    <w:p>
      <w:pPr>
        <w:pStyle w:val="ListBullet"/>
      </w:pPr>
      <w:r>
        <w:t xml:space="preserve">            getConstrainedTypeAtLocation.d.ts</w:t>
      </w:r>
    </w:p>
    <w:p>
      <w:pPr>
        <w:pStyle w:val="ListBullet"/>
      </w:pPr>
      <w:r>
        <w:t xml:space="preserve">            getContextualType.d.ts</w:t>
      </w:r>
    </w:p>
    <w:p>
      <w:pPr>
        <w:pStyle w:val="ListBullet"/>
      </w:pPr>
      <w:r>
        <w:t xml:space="preserve">            getDeclaration.d.ts</w:t>
      </w:r>
    </w:p>
    <w:p>
      <w:pPr>
        <w:pStyle w:val="ListBullet"/>
      </w:pPr>
      <w:r>
        <w:t xml:space="preserve">            getSourceFileOfNode.d.ts</w:t>
      </w:r>
    </w:p>
    <w:p>
      <w:pPr>
        <w:pStyle w:val="ListBullet"/>
      </w:pPr>
      <w:r>
        <w:t xml:space="preserve">            getTokenAtPosition.d.ts</w:t>
      </w:r>
    </w:p>
    <w:p>
      <w:pPr>
        <w:pStyle w:val="ListBullet"/>
      </w:pPr>
      <w:r>
        <w:t xml:space="preserve">            getTypeArguments.d.ts</w:t>
      </w:r>
    </w:p>
    <w:p>
      <w:pPr>
        <w:pStyle w:val="ListBullet"/>
      </w:pPr>
      <w:r>
        <w:t xml:space="preserve">            getTypeName.d.ts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isTypeReadonly.d.ts</w:t>
      </w:r>
    </w:p>
    <w:p>
      <w:pPr>
        <w:pStyle w:val="ListBullet"/>
      </w:pPr>
      <w:r>
        <w:t xml:space="preserve">            isUnsafeAssignment.d.ts</w:t>
      </w:r>
    </w:p>
    <w:p>
      <w:pPr>
        <w:pStyle w:val="ListBullet"/>
      </w:pPr>
      <w:r>
        <w:t xml:space="preserve">            predicates.d.ts</w:t>
      </w:r>
    </w:p>
    <w:p>
      <w:pPr>
        <w:pStyle w:val="ListBullet"/>
      </w:pPr>
      <w:r>
        <w:t xml:space="preserve">            propertyTypes.d.ts</w:t>
      </w:r>
    </w:p>
    <w:p>
      <w:pPr>
        <w:pStyle w:val="ListBullet"/>
      </w:pPr>
      <w:r>
        <w:t xml:space="preserve">            requiresQuoting.d.ts</w:t>
      </w:r>
    </w:p>
    <w:p>
      <w:pPr>
        <w:pStyle w:val="ListBullet"/>
      </w:pPr>
      <w:r>
        <w:t xml:space="preserve">            typeFlagUtils.d.ts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types</w:t>
      </w:r>
    </w:p>
    <w:p>
      <w:r>
        <w:t xml:space="preserve">        dist</w:t>
      </w:r>
    </w:p>
    <w:p>
      <w:r>
        <w:t xml:space="preserve">          generated</w:t>
      </w:r>
    </w:p>
    <w:p>
      <w:pPr>
        <w:pStyle w:val="ListBullet"/>
      </w:pPr>
      <w:r>
        <w:t xml:space="preserve">            ast-spec.d.ts</w:t>
      </w:r>
    </w:p>
    <w:p>
      <w:pPr>
        <w:pStyle w:val="ListBullet"/>
      </w:pPr>
      <w:r>
        <w:t xml:space="preserve">            ast-spec.d.ts.map</w:t>
      </w:r>
    </w:p>
    <w:p>
      <w:pPr>
        <w:pStyle w:val="ListBullet"/>
      </w:pPr>
      <w:r>
        <w:t xml:space="preserve">            ast-spec.js</w:t>
      </w:r>
    </w:p>
    <w:p>
      <w:pPr>
        <w:pStyle w:val="ListBullet"/>
      </w:pPr>
      <w:r>
        <w:t xml:space="preserve">            ast-spec.js.map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lib.d.ts</w:t>
      </w:r>
    </w:p>
    <w:p>
      <w:pPr>
        <w:pStyle w:val="ListBullet"/>
      </w:pPr>
      <w:r>
        <w:t xml:space="preserve">          lib.d.ts.map</w:t>
      </w:r>
    </w:p>
    <w:p>
      <w:pPr>
        <w:pStyle w:val="ListBullet"/>
      </w:pPr>
      <w:r>
        <w:t xml:space="preserve">          lib.js</w:t>
      </w:r>
    </w:p>
    <w:p>
      <w:pPr>
        <w:pStyle w:val="ListBullet"/>
      </w:pPr>
      <w:r>
        <w:t xml:space="preserve">          lib.js.map</w:t>
      </w:r>
    </w:p>
    <w:p>
      <w:pPr>
        <w:pStyle w:val="ListBullet"/>
      </w:pPr>
      <w:r>
        <w:t xml:space="preserve">          parser-options.d.ts</w:t>
      </w:r>
    </w:p>
    <w:p>
      <w:pPr>
        <w:pStyle w:val="ListBullet"/>
      </w:pPr>
      <w:r>
        <w:t xml:space="preserve">          parser-options.d.ts.map</w:t>
      </w:r>
    </w:p>
    <w:p>
      <w:pPr>
        <w:pStyle w:val="ListBullet"/>
      </w:pPr>
      <w:r>
        <w:t xml:space="preserve">          parser-options.js</w:t>
      </w:r>
    </w:p>
    <w:p>
      <w:pPr>
        <w:pStyle w:val="ListBullet"/>
      </w:pPr>
      <w:r>
        <w:t xml:space="preserve">          parser-options.js.map</w:t>
      </w:r>
    </w:p>
    <w:p>
      <w:pPr>
        <w:pStyle w:val="ListBullet"/>
      </w:pPr>
      <w:r>
        <w:t xml:space="preserve">          ts-estree.d.ts</w:t>
      </w:r>
    </w:p>
    <w:p>
      <w:pPr>
        <w:pStyle w:val="ListBullet"/>
      </w:pPr>
      <w:r>
        <w:t xml:space="preserve">          ts-estree.d.ts.map</w:t>
      </w:r>
    </w:p>
    <w:p>
      <w:pPr>
        <w:pStyle w:val="ListBullet"/>
      </w:pPr>
      <w:r>
        <w:t xml:space="preserve">          ts-estree.js</w:t>
      </w:r>
    </w:p>
    <w:p>
      <w:pPr>
        <w:pStyle w:val="ListBullet"/>
      </w:pPr>
      <w:r>
        <w:t xml:space="preserve">          ts-estree.js.map</w:t>
      </w:r>
    </w:p>
    <w:p>
      <w:r>
        <w:t xml:space="preserve">        _ts3.4</w:t>
      </w:r>
    </w:p>
    <w:p>
      <w:r>
        <w:t xml:space="preserve">          dist</w:t>
      </w:r>
    </w:p>
    <w:p>
      <w:r>
        <w:t xml:space="preserve">            generated</w:t>
      </w:r>
    </w:p>
    <w:p>
      <w:pPr>
        <w:pStyle w:val="ListBullet"/>
      </w:pPr>
      <w:r>
        <w:t xml:space="preserve">              ast-spec.d.ts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lib.d.ts</w:t>
      </w:r>
    </w:p>
    <w:p>
      <w:pPr>
        <w:pStyle w:val="ListBullet"/>
      </w:pPr>
      <w:r>
        <w:t xml:space="preserve">            parser-options.d.ts</w:t>
      </w:r>
    </w:p>
    <w:p>
      <w:pPr>
        <w:pStyle w:val="ListBullet"/>
      </w:pPr>
      <w:r>
        <w:t xml:space="preserve">            ts-estree.d.ts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typescript-estree</w:t>
      </w:r>
    </w:p>
    <w:p>
      <w:r>
        <w:t xml:space="preserve">        dist</w:t>
      </w:r>
    </w:p>
    <w:p>
      <w:r>
        <w:t xml:space="preserve">          create-program</w:t>
      </w:r>
    </w:p>
    <w:p>
      <w:pPr>
        <w:pStyle w:val="ListBullet"/>
      </w:pPr>
      <w:r>
        <w:t xml:space="preserve">            createDefaultProgram.d.ts</w:t>
      </w:r>
    </w:p>
    <w:p>
      <w:pPr>
        <w:pStyle w:val="ListBullet"/>
      </w:pPr>
      <w:r>
        <w:t xml:space="preserve">            createDefaultProgram.d.ts.map</w:t>
      </w:r>
    </w:p>
    <w:p>
      <w:pPr>
        <w:pStyle w:val="ListBullet"/>
      </w:pPr>
      <w:r>
        <w:t xml:space="preserve">            createDefaultProgram.js</w:t>
      </w:r>
    </w:p>
    <w:p>
      <w:pPr>
        <w:pStyle w:val="ListBullet"/>
      </w:pPr>
      <w:r>
        <w:t xml:space="preserve">            createDefaultProgram.js.map</w:t>
      </w:r>
    </w:p>
    <w:p>
      <w:pPr>
        <w:pStyle w:val="ListBullet"/>
      </w:pPr>
      <w:r>
        <w:t xml:space="preserve">            createIsolatedProgram.d.ts</w:t>
      </w:r>
    </w:p>
    <w:p>
      <w:pPr>
        <w:pStyle w:val="ListBullet"/>
      </w:pPr>
      <w:r>
        <w:t xml:space="preserve">            createIsolatedProgram.d.ts.map</w:t>
      </w:r>
    </w:p>
    <w:p>
      <w:pPr>
        <w:pStyle w:val="ListBullet"/>
      </w:pPr>
      <w:r>
        <w:t xml:space="preserve">            createIsolatedProgram.js</w:t>
      </w:r>
    </w:p>
    <w:p>
      <w:pPr>
        <w:pStyle w:val="ListBullet"/>
      </w:pPr>
      <w:r>
        <w:t xml:space="preserve">            createIsolatedProgram.js.map</w:t>
      </w:r>
    </w:p>
    <w:p>
      <w:pPr>
        <w:pStyle w:val="ListBullet"/>
      </w:pPr>
      <w:r>
        <w:t xml:space="preserve">            createProjectProgram.d.ts</w:t>
      </w:r>
    </w:p>
    <w:p>
      <w:pPr>
        <w:pStyle w:val="ListBullet"/>
      </w:pPr>
      <w:r>
        <w:t xml:space="preserve">            createProjectProgram.d.ts.map</w:t>
      </w:r>
    </w:p>
    <w:p>
      <w:pPr>
        <w:pStyle w:val="ListBullet"/>
      </w:pPr>
      <w:r>
        <w:t xml:space="preserve">            createProjectProgram.js</w:t>
      </w:r>
    </w:p>
    <w:p>
      <w:pPr>
        <w:pStyle w:val="ListBullet"/>
      </w:pPr>
      <w:r>
        <w:t xml:space="preserve">            createProjectProgram.js.map</w:t>
      </w:r>
    </w:p>
    <w:p>
      <w:pPr>
        <w:pStyle w:val="ListBullet"/>
      </w:pPr>
      <w:r>
        <w:t xml:space="preserve">            createSourceFile.d.ts</w:t>
      </w:r>
    </w:p>
    <w:p>
      <w:pPr>
        <w:pStyle w:val="ListBullet"/>
      </w:pPr>
      <w:r>
        <w:t xml:space="preserve">            createSourceFile.d.ts.map</w:t>
      </w:r>
    </w:p>
    <w:p>
      <w:pPr>
        <w:pStyle w:val="ListBullet"/>
      </w:pPr>
      <w:r>
        <w:t xml:space="preserve">            createSourceFile.js</w:t>
      </w:r>
    </w:p>
    <w:p>
      <w:pPr>
        <w:pStyle w:val="ListBullet"/>
      </w:pPr>
      <w:r>
        <w:t xml:space="preserve">            createSourceFile.js.map</w:t>
      </w:r>
    </w:p>
    <w:p>
      <w:pPr>
        <w:pStyle w:val="ListBullet"/>
      </w:pPr>
      <w:r>
        <w:t xml:space="preserve">            describeFilePath.d.ts</w:t>
      </w:r>
    </w:p>
    <w:p>
      <w:pPr>
        <w:pStyle w:val="ListBullet"/>
      </w:pPr>
      <w:r>
        <w:t xml:space="preserve">            describeFilePath.d.ts.map</w:t>
      </w:r>
    </w:p>
    <w:p>
      <w:pPr>
        <w:pStyle w:val="ListBullet"/>
      </w:pPr>
      <w:r>
        <w:t xml:space="preserve">            describeFilePath.js</w:t>
      </w:r>
    </w:p>
    <w:p>
      <w:pPr>
        <w:pStyle w:val="ListBullet"/>
      </w:pPr>
      <w:r>
        <w:t xml:space="preserve">            describeFilePath.js.map</w:t>
      </w:r>
    </w:p>
    <w:p>
      <w:pPr>
        <w:pStyle w:val="ListBullet"/>
      </w:pPr>
      <w:r>
        <w:t xml:space="preserve">            getScriptKind.d.ts</w:t>
      </w:r>
    </w:p>
    <w:p>
      <w:pPr>
        <w:pStyle w:val="ListBullet"/>
      </w:pPr>
      <w:r>
        <w:t xml:space="preserve">            getScriptKind.d.ts.map</w:t>
      </w:r>
    </w:p>
    <w:p>
      <w:pPr>
        <w:pStyle w:val="ListBullet"/>
      </w:pPr>
      <w:r>
        <w:t xml:space="preserve">            getScriptKind.js</w:t>
      </w:r>
    </w:p>
    <w:p>
      <w:pPr>
        <w:pStyle w:val="ListBullet"/>
      </w:pPr>
      <w:r>
        <w:t xml:space="preserve">            getScriptKind.js.map</w:t>
      </w:r>
    </w:p>
    <w:p>
      <w:pPr>
        <w:pStyle w:val="ListBullet"/>
      </w:pPr>
      <w:r>
        <w:t xml:space="preserve">            getWatchProgramsForProjects.d.ts</w:t>
      </w:r>
    </w:p>
    <w:p>
      <w:pPr>
        <w:pStyle w:val="ListBullet"/>
      </w:pPr>
      <w:r>
        <w:t xml:space="preserve">            getWatchProgramsForProjects.d.ts.map</w:t>
      </w:r>
    </w:p>
    <w:p>
      <w:pPr>
        <w:pStyle w:val="ListBullet"/>
      </w:pPr>
      <w:r>
        <w:t xml:space="preserve">            getWatchProgramsForProjects.js</w:t>
      </w:r>
    </w:p>
    <w:p>
      <w:pPr>
        <w:pStyle w:val="ListBullet"/>
      </w:pPr>
      <w:r>
        <w:t xml:space="preserve">            getWatchProgramsForProjects.js.map</w:t>
      </w:r>
    </w:p>
    <w:p>
      <w:pPr>
        <w:pStyle w:val="ListBullet"/>
      </w:pPr>
      <w:r>
        <w:t xml:space="preserve">            shared.d.ts</w:t>
      </w:r>
    </w:p>
    <w:p>
      <w:pPr>
        <w:pStyle w:val="ListBullet"/>
      </w:pPr>
      <w:r>
        <w:t xml:space="preserve">            shared.d.ts.map</w:t>
      </w:r>
    </w:p>
    <w:p>
      <w:pPr>
        <w:pStyle w:val="ListBullet"/>
      </w:pPr>
      <w:r>
        <w:t xml:space="preserve">            shared.js</w:t>
      </w:r>
    </w:p>
    <w:p>
      <w:pPr>
        <w:pStyle w:val="ListBullet"/>
      </w:pPr>
      <w:r>
        <w:t xml:space="preserve">            shared.js.map</w:t>
      </w:r>
    </w:p>
    <w:p>
      <w:pPr>
        <w:pStyle w:val="ListBullet"/>
      </w:pPr>
      <w:r>
        <w:t xml:space="preserve">            useProvidedPrograms.d.ts</w:t>
      </w:r>
    </w:p>
    <w:p>
      <w:pPr>
        <w:pStyle w:val="ListBullet"/>
      </w:pPr>
      <w:r>
        <w:t xml:space="preserve">            useProvidedPrograms.d.ts.map</w:t>
      </w:r>
    </w:p>
    <w:p>
      <w:pPr>
        <w:pStyle w:val="ListBullet"/>
      </w:pPr>
      <w:r>
        <w:t xml:space="preserve">            useProvidedPrograms.js</w:t>
      </w:r>
    </w:p>
    <w:p>
      <w:pPr>
        <w:pStyle w:val="ListBullet"/>
      </w:pPr>
      <w:r>
        <w:t xml:space="preserve">            useProvidedPrograms.js.map</w:t>
      </w:r>
    </w:p>
    <w:p>
      <w:pPr>
        <w:pStyle w:val="ListBullet"/>
      </w:pPr>
      <w:r>
        <w:t xml:space="preserve">            WatchCompilerHostOfConfigFile.d.ts</w:t>
      </w:r>
    </w:p>
    <w:p>
      <w:pPr>
        <w:pStyle w:val="ListBullet"/>
      </w:pPr>
      <w:r>
        <w:t xml:space="preserve">            WatchCompilerHostOfConfigFile.d.ts.map</w:t>
      </w:r>
    </w:p>
    <w:p>
      <w:pPr>
        <w:pStyle w:val="ListBullet"/>
      </w:pPr>
      <w:r>
        <w:t xml:space="preserve">            WatchCompilerHostOfConfigFile.js</w:t>
      </w:r>
    </w:p>
    <w:p>
      <w:pPr>
        <w:pStyle w:val="ListBullet"/>
      </w:pPr>
      <w:r>
        <w:t xml:space="preserve">            WatchCompilerHostOfConfigFile.js.map</w:t>
      </w:r>
    </w:p>
    <w:p>
      <w:r>
        <w:t xml:space="preserve">          jsx</w:t>
      </w:r>
    </w:p>
    <w:p>
      <w:pPr>
        <w:pStyle w:val="ListBullet"/>
      </w:pPr>
      <w:r>
        <w:t xml:space="preserve">            xhtml-entities.d.ts</w:t>
      </w:r>
    </w:p>
    <w:p>
      <w:pPr>
        <w:pStyle w:val="ListBullet"/>
      </w:pPr>
      <w:r>
        <w:t xml:space="preserve">            xhtml-entities.d.ts.map</w:t>
      </w:r>
    </w:p>
    <w:p>
      <w:pPr>
        <w:pStyle w:val="ListBullet"/>
      </w:pPr>
      <w:r>
        <w:t xml:space="preserve">            xhtml-entities.js</w:t>
      </w:r>
    </w:p>
    <w:p>
      <w:pPr>
        <w:pStyle w:val="ListBullet"/>
      </w:pPr>
      <w:r>
        <w:t xml:space="preserve">            xhtml-entities.js.map</w:t>
      </w:r>
    </w:p>
    <w:p>
      <w:r>
        <w:t xml:space="preserve">          parseSettings</w:t>
      </w:r>
    </w:p>
    <w:p>
      <w:pPr>
        <w:pStyle w:val="ListBullet"/>
      </w:pPr>
      <w:r>
        <w:t xml:space="preserve">            createParseSettings.d.ts</w:t>
      </w:r>
    </w:p>
    <w:p>
      <w:pPr>
        <w:pStyle w:val="ListBullet"/>
      </w:pPr>
      <w:r>
        <w:t xml:space="preserve">            createParseSettings.d.ts.map</w:t>
      </w:r>
    </w:p>
    <w:p>
      <w:pPr>
        <w:pStyle w:val="ListBullet"/>
      </w:pPr>
      <w:r>
        <w:t xml:space="preserve">            createParseSettings.js</w:t>
      </w:r>
    </w:p>
    <w:p>
      <w:pPr>
        <w:pStyle w:val="ListBullet"/>
      </w:pPr>
      <w:r>
        <w:t xml:space="preserve">            createParseSettings.js.map</w:t>
      </w:r>
    </w:p>
    <w:p>
      <w:pPr>
        <w:pStyle w:val="ListBullet"/>
      </w:pPr>
      <w:r>
        <w:t xml:space="preserve">            ExpiringCache.d.ts</w:t>
      </w:r>
    </w:p>
    <w:p>
      <w:pPr>
        <w:pStyle w:val="ListBullet"/>
      </w:pPr>
      <w:r>
        <w:t xml:space="preserve">            ExpiringCache.d.ts.map</w:t>
      </w:r>
    </w:p>
    <w:p>
      <w:pPr>
        <w:pStyle w:val="ListBullet"/>
      </w:pPr>
      <w:r>
        <w:t xml:space="preserve">            ExpiringCache.js</w:t>
      </w:r>
    </w:p>
    <w:p>
      <w:pPr>
        <w:pStyle w:val="ListBullet"/>
      </w:pPr>
      <w:r>
        <w:t xml:space="preserve">            ExpiringCache.js.map</w:t>
      </w:r>
    </w:p>
    <w:p>
      <w:pPr>
        <w:pStyle w:val="ListBullet"/>
      </w:pPr>
      <w:r>
        <w:t xml:space="preserve">            getProjectConfigFiles.d.ts</w:t>
      </w:r>
    </w:p>
    <w:p>
      <w:pPr>
        <w:pStyle w:val="ListBullet"/>
      </w:pPr>
      <w:r>
        <w:t xml:space="preserve">            getProjectConfigFiles.d.ts.map</w:t>
      </w:r>
    </w:p>
    <w:p>
      <w:pPr>
        <w:pStyle w:val="ListBullet"/>
      </w:pPr>
      <w:r>
        <w:t xml:space="preserve">            getProjectConfigFiles.js</w:t>
      </w:r>
    </w:p>
    <w:p>
      <w:pPr>
        <w:pStyle w:val="ListBullet"/>
      </w:pPr>
      <w:r>
        <w:t xml:space="preserve">            getProjectConfigFiles.js.map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inferSingleRun.d.ts</w:t>
      </w:r>
    </w:p>
    <w:p>
      <w:pPr>
        <w:pStyle w:val="ListBullet"/>
      </w:pPr>
      <w:r>
        <w:t xml:space="preserve">            inferSingleRun.d.ts.map</w:t>
      </w:r>
    </w:p>
    <w:p>
      <w:pPr>
        <w:pStyle w:val="ListBullet"/>
      </w:pPr>
      <w:r>
        <w:t xml:space="preserve">            inferSingleRun.js</w:t>
      </w:r>
    </w:p>
    <w:p>
      <w:pPr>
        <w:pStyle w:val="ListBullet"/>
      </w:pPr>
      <w:r>
        <w:t xml:space="preserve">            inferSingleRun.js.map</w:t>
      </w:r>
    </w:p>
    <w:p>
      <w:pPr>
        <w:pStyle w:val="ListBullet"/>
      </w:pPr>
      <w:r>
        <w:t xml:space="preserve">            resolveProjectList.d.ts</w:t>
      </w:r>
    </w:p>
    <w:p>
      <w:pPr>
        <w:pStyle w:val="ListBullet"/>
      </w:pPr>
      <w:r>
        <w:t xml:space="preserve">            resolveProjectList.d.ts.map</w:t>
      </w:r>
    </w:p>
    <w:p>
      <w:pPr>
        <w:pStyle w:val="ListBullet"/>
      </w:pPr>
      <w:r>
        <w:t xml:space="preserve">            resolveProjectList.js</w:t>
      </w:r>
    </w:p>
    <w:p>
      <w:pPr>
        <w:pStyle w:val="ListBullet"/>
      </w:pPr>
      <w:r>
        <w:t xml:space="preserve">            resolveProjectList.js.map</w:t>
      </w:r>
    </w:p>
    <w:p>
      <w:pPr>
        <w:pStyle w:val="ListBullet"/>
      </w:pPr>
      <w:r>
        <w:t xml:space="preserve">            warnAboutTSVersion.d.ts</w:t>
      </w:r>
    </w:p>
    <w:p>
      <w:pPr>
        <w:pStyle w:val="ListBullet"/>
      </w:pPr>
      <w:r>
        <w:t xml:space="preserve">            warnAboutTSVersion.d.ts.map</w:t>
      </w:r>
    </w:p>
    <w:p>
      <w:pPr>
        <w:pStyle w:val="ListBullet"/>
      </w:pPr>
      <w:r>
        <w:t xml:space="preserve">            warnAboutTSVersion.js</w:t>
      </w:r>
    </w:p>
    <w:p>
      <w:pPr>
        <w:pStyle w:val="ListBullet"/>
      </w:pPr>
      <w:r>
        <w:t xml:space="preserve">            warnAboutTSVersion.js.map</w:t>
      </w:r>
    </w:p>
    <w:p>
      <w:r>
        <w:t xml:space="preserve">          ts-estree</w:t>
      </w:r>
    </w:p>
    <w:p>
      <w:pPr>
        <w:pStyle w:val="ListBullet"/>
      </w:pPr>
      <w:r>
        <w:t xml:space="preserve">            estree-to-ts-node-types.d.ts</w:t>
      </w:r>
    </w:p>
    <w:p>
      <w:pPr>
        <w:pStyle w:val="ListBullet"/>
      </w:pPr>
      <w:r>
        <w:t xml:space="preserve">            estree-to-ts-node-types.d.ts.map</w:t>
      </w:r>
    </w:p>
    <w:p>
      <w:pPr>
        <w:pStyle w:val="ListBullet"/>
      </w:pPr>
      <w:r>
        <w:t xml:space="preserve">            estree-to-ts-node-types.js</w:t>
      </w:r>
    </w:p>
    <w:p>
      <w:pPr>
        <w:pStyle w:val="ListBullet"/>
      </w:pPr>
      <w:r>
        <w:t xml:space="preserve">            estree-to-ts-node-types.js.map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ts-nodes.d.ts</w:t>
      </w:r>
    </w:p>
    <w:p>
      <w:pPr>
        <w:pStyle w:val="ListBullet"/>
      </w:pPr>
      <w:r>
        <w:t xml:space="preserve">            ts-nodes.d.ts.map</w:t>
      </w:r>
    </w:p>
    <w:p>
      <w:pPr>
        <w:pStyle w:val="ListBullet"/>
      </w:pPr>
      <w:r>
        <w:t xml:space="preserve">            ts-nodes.js</w:t>
      </w:r>
    </w:p>
    <w:p>
      <w:pPr>
        <w:pStyle w:val="ListBullet"/>
      </w:pPr>
      <w:r>
        <w:t xml:space="preserve">            ts-nodes.js.map</w:t>
      </w:r>
    </w:p>
    <w:p>
      <w:pPr>
        <w:pStyle w:val="ListBullet"/>
      </w:pPr>
      <w:r>
        <w:t xml:space="preserve">          ast-converter.d.ts</w:t>
      </w:r>
    </w:p>
    <w:p>
      <w:pPr>
        <w:pStyle w:val="ListBullet"/>
      </w:pPr>
      <w:r>
        <w:t xml:space="preserve">          ast-converter.d.ts.map</w:t>
      </w:r>
    </w:p>
    <w:p>
      <w:pPr>
        <w:pStyle w:val="ListBullet"/>
      </w:pPr>
      <w:r>
        <w:t xml:space="preserve">          ast-converter.js</w:t>
      </w:r>
    </w:p>
    <w:p>
      <w:pPr>
        <w:pStyle w:val="ListBullet"/>
      </w:pPr>
      <w:r>
        <w:t xml:space="preserve">          ast-converter.js.map</w:t>
      </w:r>
    </w:p>
    <w:p>
      <w:pPr>
        <w:pStyle w:val="ListBullet"/>
      </w:pPr>
      <w:r>
        <w:t xml:space="preserve">          clear-caches.d.ts</w:t>
      </w:r>
    </w:p>
    <w:p>
      <w:pPr>
        <w:pStyle w:val="ListBullet"/>
      </w:pPr>
      <w:r>
        <w:t xml:space="preserve">          clear-caches.d.ts.map</w:t>
      </w:r>
    </w:p>
    <w:p>
      <w:pPr>
        <w:pStyle w:val="ListBullet"/>
      </w:pPr>
      <w:r>
        <w:t xml:space="preserve">          clear-caches.js</w:t>
      </w:r>
    </w:p>
    <w:p>
      <w:pPr>
        <w:pStyle w:val="ListBullet"/>
      </w:pPr>
      <w:r>
        <w:t xml:space="preserve">          clear-caches.js.map</w:t>
      </w:r>
    </w:p>
    <w:p>
      <w:pPr>
        <w:pStyle w:val="ListBullet"/>
      </w:pPr>
      <w:r>
        <w:t xml:space="preserve">          convert-comments.d.ts</w:t>
      </w:r>
    </w:p>
    <w:p>
      <w:pPr>
        <w:pStyle w:val="ListBullet"/>
      </w:pPr>
      <w:r>
        <w:t xml:space="preserve">          convert-comments.d.ts.map</w:t>
      </w:r>
    </w:p>
    <w:p>
      <w:pPr>
        <w:pStyle w:val="ListBullet"/>
      </w:pPr>
      <w:r>
        <w:t xml:space="preserve">          convert-comments.js</w:t>
      </w:r>
    </w:p>
    <w:p>
      <w:pPr>
        <w:pStyle w:val="ListBullet"/>
      </w:pPr>
      <w:r>
        <w:t xml:space="preserve">          convert-comments.js.map</w:t>
      </w:r>
    </w:p>
    <w:p>
      <w:pPr>
        <w:pStyle w:val="ListBullet"/>
      </w:pPr>
      <w:r>
        <w:t xml:space="preserve">          convert.d.ts</w:t>
      </w:r>
    </w:p>
    <w:p>
      <w:pPr>
        <w:pStyle w:val="ListBullet"/>
      </w:pPr>
      <w:r>
        <w:t xml:space="preserve">          convert.d.ts.map</w:t>
      </w:r>
    </w:p>
    <w:p>
      <w:pPr>
        <w:pStyle w:val="ListBullet"/>
      </w:pPr>
      <w:r>
        <w:t xml:space="preserve">          convert.js</w:t>
      </w:r>
    </w:p>
    <w:p>
      <w:pPr>
        <w:pStyle w:val="ListBullet"/>
      </w:pPr>
      <w:r>
        <w:t xml:space="preserve">          convert.js.map</w:t>
      </w:r>
    </w:p>
    <w:p>
      <w:pPr>
        <w:pStyle w:val="ListBullet"/>
      </w:pPr>
      <w:r>
        <w:t xml:space="preserve">          getModifiers.d.ts</w:t>
      </w:r>
    </w:p>
    <w:p>
      <w:pPr>
        <w:pStyle w:val="ListBullet"/>
      </w:pPr>
      <w:r>
        <w:t xml:space="preserve">          getModifiers.d.ts.map</w:t>
      </w:r>
    </w:p>
    <w:p>
      <w:pPr>
        <w:pStyle w:val="ListBullet"/>
      </w:pPr>
      <w:r>
        <w:t xml:space="preserve">          getModifiers.js</w:t>
      </w:r>
    </w:p>
    <w:p>
      <w:pPr>
        <w:pStyle w:val="ListBullet"/>
      </w:pPr>
      <w:r>
        <w:t xml:space="preserve">          getModifiers.js.map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node-utils.d.ts</w:t>
      </w:r>
    </w:p>
    <w:p>
      <w:pPr>
        <w:pStyle w:val="ListBullet"/>
      </w:pPr>
      <w:r>
        <w:t xml:space="preserve">          node-utils.d.ts.map</w:t>
      </w:r>
    </w:p>
    <w:p>
      <w:pPr>
        <w:pStyle w:val="ListBullet"/>
      </w:pPr>
      <w:r>
        <w:t xml:space="preserve">          node-utils.js</w:t>
      </w:r>
    </w:p>
    <w:p>
      <w:pPr>
        <w:pStyle w:val="ListBullet"/>
      </w:pPr>
      <w:r>
        <w:t xml:space="preserve">          node-utils.js.map</w:t>
      </w:r>
    </w:p>
    <w:p>
      <w:pPr>
        <w:pStyle w:val="ListBullet"/>
      </w:pPr>
      <w:r>
        <w:t xml:space="preserve">          parser-options.d.ts</w:t>
      </w:r>
    </w:p>
    <w:p>
      <w:pPr>
        <w:pStyle w:val="ListBullet"/>
      </w:pPr>
      <w:r>
        <w:t xml:space="preserve">          parser-options.d.ts.map</w:t>
      </w:r>
    </w:p>
    <w:p>
      <w:pPr>
        <w:pStyle w:val="ListBullet"/>
      </w:pPr>
      <w:r>
        <w:t xml:space="preserve">          parser-options.js</w:t>
      </w:r>
    </w:p>
    <w:p>
      <w:pPr>
        <w:pStyle w:val="ListBullet"/>
      </w:pPr>
      <w:r>
        <w:t xml:space="preserve">          parser-options.js.map</w:t>
      </w:r>
    </w:p>
    <w:p>
      <w:pPr>
        <w:pStyle w:val="ListBullet"/>
      </w:pPr>
      <w:r>
        <w:t xml:space="preserve">          parser.d.ts</w:t>
      </w:r>
    </w:p>
    <w:p>
      <w:pPr>
        <w:pStyle w:val="ListBullet"/>
      </w:pPr>
      <w:r>
        <w:t xml:space="preserve">          parser.d.ts.map</w:t>
      </w:r>
    </w:p>
    <w:p>
      <w:pPr>
        <w:pStyle w:val="ListBullet"/>
      </w:pPr>
      <w:r>
        <w:t xml:space="preserve">          parser.js</w:t>
      </w:r>
    </w:p>
    <w:p>
      <w:pPr>
        <w:pStyle w:val="ListBullet"/>
      </w:pPr>
      <w:r>
        <w:t xml:space="preserve">          parser.js.map</w:t>
      </w:r>
    </w:p>
    <w:p>
      <w:pPr>
        <w:pStyle w:val="ListBullet"/>
      </w:pPr>
      <w:r>
        <w:t xml:space="preserve">          semantic-or-syntactic-errors.d.ts</w:t>
      </w:r>
    </w:p>
    <w:p>
      <w:pPr>
        <w:pStyle w:val="ListBullet"/>
      </w:pPr>
      <w:r>
        <w:t xml:space="preserve">          semantic-or-syntactic-errors.d.ts.map</w:t>
      </w:r>
    </w:p>
    <w:p>
      <w:pPr>
        <w:pStyle w:val="ListBullet"/>
      </w:pPr>
      <w:r>
        <w:t xml:space="preserve">          semantic-or-syntactic-errors.js</w:t>
      </w:r>
    </w:p>
    <w:p>
      <w:pPr>
        <w:pStyle w:val="ListBullet"/>
      </w:pPr>
      <w:r>
        <w:t xml:space="preserve">          semantic-or-syntactic-errors.js.map</w:t>
      </w:r>
    </w:p>
    <w:p>
      <w:pPr>
        <w:pStyle w:val="ListBullet"/>
      </w:pPr>
      <w:r>
        <w:t xml:space="preserve">          simple-traverse.d.ts</w:t>
      </w:r>
    </w:p>
    <w:p>
      <w:pPr>
        <w:pStyle w:val="ListBullet"/>
      </w:pPr>
      <w:r>
        <w:t xml:space="preserve">          simple-traverse.d.ts.map</w:t>
      </w:r>
    </w:p>
    <w:p>
      <w:pPr>
        <w:pStyle w:val="ListBullet"/>
      </w:pPr>
      <w:r>
        <w:t xml:space="preserve">          simple-traverse.js</w:t>
      </w:r>
    </w:p>
    <w:p>
      <w:pPr>
        <w:pStyle w:val="ListBullet"/>
      </w:pPr>
      <w:r>
        <w:t xml:space="preserve">          simple-traverse.js.map</w:t>
      </w:r>
    </w:p>
    <w:p>
      <w:pPr>
        <w:pStyle w:val="ListBullet"/>
      </w:pPr>
      <w:r>
        <w:t xml:space="preserve">          version-check.d.ts</w:t>
      </w:r>
    </w:p>
    <w:p>
      <w:pPr>
        <w:pStyle w:val="ListBullet"/>
      </w:pPr>
      <w:r>
        <w:t xml:space="preserve">          version-check.d.ts.map</w:t>
      </w:r>
    </w:p>
    <w:p>
      <w:pPr>
        <w:pStyle w:val="ListBullet"/>
      </w:pPr>
      <w:r>
        <w:t xml:space="preserve">          version-check.js</w:t>
      </w:r>
    </w:p>
    <w:p>
      <w:pPr>
        <w:pStyle w:val="ListBullet"/>
      </w:pPr>
      <w:r>
        <w:t xml:space="preserve">          version-check.js.map</w:t>
      </w:r>
    </w:p>
    <w:p>
      <w:r>
        <w:t xml:space="preserve">        _ts3.4</w:t>
      </w:r>
    </w:p>
    <w:p>
      <w:r>
        <w:t xml:space="preserve">          dist</w:t>
      </w:r>
    </w:p>
    <w:p>
      <w:r>
        <w:t xml:space="preserve">            create-program</w:t>
      </w:r>
    </w:p>
    <w:p>
      <w:pPr>
        <w:pStyle w:val="ListBullet"/>
      </w:pPr>
      <w:r>
        <w:t xml:space="preserve">              createDefaultProgram.d.ts</w:t>
      </w:r>
    </w:p>
    <w:p>
      <w:pPr>
        <w:pStyle w:val="ListBullet"/>
      </w:pPr>
      <w:r>
        <w:t xml:space="preserve">              createIsolatedProgram.d.ts</w:t>
      </w:r>
    </w:p>
    <w:p>
      <w:pPr>
        <w:pStyle w:val="ListBullet"/>
      </w:pPr>
      <w:r>
        <w:t xml:space="preserve">              createProjectProgram.d.ts</w:t>
      </w:r>
    </w:p>
    <w:p>
      <w:pPr>
        <w:pStyle w:val="ListBullet"/>
      </w:pPr>
      <w:r>
        <w:t xml:space="preserve">              createSourceFile.d.ts</w:t>
      </w:r>
    </w:p>
    <w:p>
      <w:pPr>
        <w:pStyle w:val="ListBullet"/>
      </w:pPr>
      <w:r>
        <w:t xml:space="preserve">              describeFilePath.d.ts</w:t>
      </w:r>
    </w:p>
    <w:p>
      <w:pPr>
        <w:pStyle w:val="ListBullet"/>
      </w:pPr>
      <w:r>
        <w:t xml:space="preserve">              getScriptKind.d.ts</w:t>
      </w:r>
    </w:p>
    <w:p>
      <w:pPr>
        <w:pStyle w:val="ListBullet"/>
      </w:pPr>
      <w:r>
        <w:t xml:space="preserve">              getWatchProgramsForProjects.d.ts</w:t>
      </w:r>
    </w:p>
    <w:p>
      <w:pPr>
        <w:pStyle w:val="ListBullet"/>
      </w:pPr>
      <w:r>
        <w:t xml:space="preserve">              shared.d.ts</w:t>
      </w:r>
    </w:p>
    <w:p>
      <w:pPr>
        <w:pStyle w:val="ListBullet"/>
      </w:pPr>
      <w:r>
        <w:t xml:space="preserve">              useProvidedPrograms.d.ts</w:t>
      </w:r>
    </w:p>
    <w:p>
      <w:pPr>
        <w:pStyle w:val="ListBullet"/>
      </w:pPr>
      <w:r>
        <w:t xml:space="preserve">              WatchCompilerHostOfConfigFile.d.ts</w:t>
      </w:r>
    </w:p>
    <w:p>
      <w:r>
        <w:t xml:space="preserve">            jsx</w:t>
      </w:r>
    </w:p>
    <w:p>
      <w:pPr>
        <w:pStyle w:val="ListBullet"/>
      </w:pPr>
      <w:r>
        <w:t xml:space="preserve">              xhtml-entities.d.ts</w:t>
      </w:r>
    </w:p>
    <w:p>
      <w:r>
        <w:t xml:space="preserve">            parseSettings</w:t>
      </w:r>
    </w:p>
    <w:p>
      <w:pPr>
        <w:pStyle w:val="ListBullet"/>
      </w:pPr>
      <w:r>
        <w:t xml:space="preserve">              createParseSettings.d.ts</w:t>
      </w:r>
    </w:p>
    <w:p>
      <w:pPr>
        <w:pStyle w:val="ListBullet"/>
      </w:pPr>
      <w:r>
        <w:t xml:space="preserve">              ExpiringCache.d.ts</w:t>
      </w:r>
    </w:p>
    <w:p>
      <w:pPr>
        <w:pStyle w:val="ListBullet"/>
      </w:pPr>
      <w:r>
        <w:t xml:space="preserve">              getProjectConfigFiles.d.ts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inferSingleRun.d.ts</w:t>
      </w:r>
    </w:p>
    <w:p>
      <w:pPr>
        <w:pStyle w:val="ListBullet"/>
      </w:pPr>
      <w:r>
        <w:t xml:space="preserve">              resolveProjectList.d.ts</w:t>
      </w:r>
    </w:p>
    <w:p>
      <w:pPr>
        <w:pStyle w:val="ListBullet"/>
      </w:pPr>
      <w:r>
        <w:t xml:space="preserve">              warnAboutTSVersion.d.ts</w:t>
      </w:r>
    </w:p>
    <w:p>
      <w:r>
        <w:t xml:space="preserve">            ts-estree</w:t>
      </w:r>
    </w:p>
    <w:p>
      <w:pPr>
        <w:pStyle w:val="ListBullet"/>
      </w:pPr>
      <w:r>
        <w:t xml:space="preserve">              estree-to-ts-node-types.d.ts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ts-nodes.d.ts</w:t>
      </w:r>
    </w:p>
    <w:p>
      <w:pPr>
        <w:pStyle w:val="ListBullet"/>
      </w:pPr>
      <w:r>
        <w:t xml:space="preserve">            ast-converter.d.ts</w:t>
      </w:r>
    </w:p>
    <w:p>
      <w:pPr>
        <w:pStyle w:val="ListBullet"/>
      </w:pPr>
      <w:r>
        <w:t xml:space="preserve">            clear-caches.d.ts</w:t>
      </w:r>
    </w:p>
    <w:p>
      <w:pPr>
        <w:pStyle w:val="ListBullet"/>
      </w:pPr>
      <w:r>
        <w:t xml:space="preserve">            convert-comments.d.ts</w:t>
      </w:r>
    </w:p>
    <w:p>
      <w:pPr>
        <w:pStyle w:val="ListBullet"/>
      </w:pPr>
      <w:r>
        <w:t xml:space="preserve">            convert.d.ts</w:t>
      </w:r>
    </w:p>
    <w:p>
      <w:pPr>
        <w:pStyle w:val="ListBullet"/>
      </w:pPr>
      <w:r>
        <w:t xml:space="preserve">            getModifiers.d.ts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node-utils.d.ts</w:t>
      </w:r>
    </w:p>
    <w:p>
      <w:pPr>
        <w:pStyle w:val="ListBullet"/>
      </w:pPr>
      <w:r>
        <w:t xml:space="preserve">            parser-options.d.ts</w:t>
      </w:r>
    </w:p>
    <w:p>
      <w:pPr>
        <w:pStyle w:val="ListBullet"/>
      </w:pPr>
      <w:r>
        <w:t xml:space="preserve">            parser.d.ts</w:t>
      </w:r>
    </w:p>
    <w:p>
      <w:pPr>
        <w:pStyle w:val="ListBullet"/>
      </w:pPr>
      <w:r>
        <w:t xml:space="preserve">            semantic-or-syntactic-errors.d.ts</w:t>
      </w:r>
    </w:p>
    <w:p>
      <w:pPr>
        <w:pStyle w:val="ListBullet"/>
      </w:pPr>
      <w:r>
        <w:t xml:space="preserve">            simple-traverse.d.ts</w:t>
      </w:r>
    </w:p>
    <w:p>
      <w:pPr>
        <w:pStyle w:val="ListBullet"/>
      </w:pPr>
      <w:r>
        <w:t xml:space="preserve">            version-check.d.ts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utils</w:t>
      </w:r>
    </w:p>
    <w:p>
      <w:r>
        <w:t xml:space="preserve">        dist</w:t>
      </w:r>
    </w:p>
    <w:p>
      <w:r>
        <w:t xml:space="preserve">          ast-utils</w:t>
      </w:r>
    </w:p>
    <w:p>
      <w:r>
        <w:t xml:space="preserve">            eslint-utils</w:t>
      </w:r>
    </w:p>
    <w:p>
      <w:pPr>
        <w:pStyle w:val="ListBullet"/>
      </w:pPr>
      <w:r>
        <w:t xml:space="preserve">              astUtilities.d.ts</w:t>
      </w:r>
    </w:p>
    <w:p>
      <w:pPr>
        <w:pStyle w:val="ListBullet"/>
      </w:pPr>
      <w:r>
        <w:t xml:space="preserve">              astUtilities.d.ts.map</w:t>
      </w:r>
    </w:p>
    <w:p>
      <w:pPr>
        <w:pStyle w:val="ListBullet"/>
      </w:pPr>
      <w:r>
        <w:t xml:space="preserve">              astUtilities.js</w:t>
      </w:r>
    </w:p>
    <w:p>
      <w:pPr>
        <w:pStyle w:val="ListBullet"/>
      </w:pPr>
      <w:r>
        <w:t xml:space="preserve">              astUtilities.js.map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index.d.ts.map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PatternMatcher.d.ts</w:t>
      </w:r>
    </w:p>
    <w:p>
      <w:pPr>
        <w:pStyle w:val="ListBullet"/>
      </w:pPr>
      <w:r>
        <w:t xml:space="preserve">              PatternMatcher.d.ts.map</w:t>
      </w:r>
    </w:p>
    <w:p>
      <w:pPr>
        <w:pStyle w:val="ListBullet"/>
      </w:pPr>
      <w:r>
        <w:t xml:space="preserve">              PatternMatcher.js</w:t>
      </w:r>
    </w:p>
    <w:p>
      <w:pPr>
        <w:pStyle w:val="ListBullet"/>
      </w:pPr>
      <w:r>
        <w:t xml:space="preserve">              PatternMatcher.js.map</w:t>
      </w:r>
    </w:p>
    <w:p>
      <w:pPr>
        <w:pStyle w:val="ListBullet"/>
      </w:pPr>
      <w:r>
        <w:t xml:space="preserve">              predicates.d.ts</w:t>
      </w:r>
    </w:p>
    <w:p>
      <w:pPr>
        <w:pStyle w:val="ListBullet"/>
      </w:pPr>
      <w:r>
        <w:t xml:space="preserve">              predicates.d.ts.map</w:t>
      </w:r>
    </w:p>
    <w:p>
      <w:pPr>
        <w:pStyle w:val="ListBullet"/>
      </w:pPr>
      <w:r>
        <w:t xml:space="preserve">              predicates.js</w:t>
      </w:r>
    </w:p>
    <w:p>
      <w:pPr>
        <w:pStyle w:val="ListBullet"/>
      </w:pPr>
      <w:r>
        <w:t xml:space="preserve">              predicates.js.map</w:t>
      </w:r>
    </w:p>
    <w:p>
      <w:pPr>
        <w:pStyle w:val="ListBullet"/>
      </w:pPr>
      <w:r>
        <w:t xml:space="preserve">              ReferenceTracker.d.ts</w:t>
      </w:r>
    </w:p>
    <w:p>
      <w:pPr>
        <w:pStyle w:val="ListBullet"/>
      </w:pPr>
      <w:r>
        <w:t xml:space="preserve">              ReferenceTracker.d.ts.map</w:t>
      </w:r>
    </w:p>
    <w:p>
      <w:pPr>
        <w:pStyle w:val="ListBullet"/>
      </w:pPr>
      <w:r>
        <w:t xml:space="preserve">              ReferenceTracker.js</w:t>
      </w:r>
    </w:p>
    <w:p>
      <w:pPr>
        <w:pStyle w:val="ListBullet"/>
      </w:pPr>
      <w:r>
        <w:t xml:space="preserve">              ReferenceTracker.js.map</w:t>
      </w:r>
    </w:p>
    <w:p>
      <w:pPr>
        <w:pStyle w:val="ListBullet"/>
      </w:pPr>
      <w:r>
        <w:t xml:space="preserve">              scopeAnalysis.d.ts</w:t>
      </w:r>
    </w:p>
    <w:p>
      <w:pPr>
        <w:pStyle w:val="ListBullet"/>
      </w:pPr>
      <w:r>
        <w:t xml:space="preserve">              scopeAnalysis.d.ts.map</w:t>
      </w:r>
    </w:p>
    <w:p>
      <w:pPr>
        <w:pStyle w:val="ListBullet"/>
      </w:pPr>
      <w:r>
        <w:t xml:space="preserve">              scopeAnalysis.js</w:t>
      </w:r>
    </w:p>
    <w:p>
      <w:pPr>
        <w:pStyle w:val="ListBullet"/>
      </w:pPr>
      <w:r>
        <w:t xml:space="preserve">              scopeAnalysis.js.map</w:t>
      </w:r>
    </w:p>
    <w:p>
      <w:pPr>
        <w:pStyle w:val="ListBullet"/>
      </w:pPr>
      <w:r>
        <w:t xml:space="preserve">            helpers.d.ts</w:t>
      </w:r>
    </w:p>
    <w:p>
      <w:pPr>
        <w:pStyle w:val="ListBullet"/>
      </w:pPr>
      <w:r>
        <w:t xml:space="preserve">            helpers.d.ts.map</w:t>
      </w:r>
    </w:p>
    <w:p>
      <w:pPr>
        <w:pStyle w:val="ListBullet"/>
      </w:pPr>
      <w:r>
        <w:t xml:space="preserve">            helpers.js</w:t>
      </w:r>
    </w:p>
    <w:p>
      <w:pPr>
        <w:pStyle w:val="ListBullet"/>
      </w:pPr>
      <w:r>
        <w:t xml:space="preserve">            helpers.js.map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misc.d.ts</w:t>
      </w:r>
    </w:p>
    <w:p>
      <w:pPr>
        <w:pStyle w:val="ListBullet"/>
      </w:pPr>
      <w:r>
        <w:t xml:space="preserve">            misc.d.ts.map</w:t>
      </w:r>
    </w:p>
    <w:p>
      <w:pPr>
        <w:pStyle w:val="ListBullet"/>
      </w:pPr>
      <w:r>
        <w:t xml:space="preserve">            misc.js</w:t>
      </w:r>
    </w:p>
    <w:p>
      <w:pPr>
        <w:pStyle w:val="ListBullet"/>
      </w:pPr>
      <w:r>
        <w:t xml:space="preserve">            misc.js.map</w:t>
      </w:r>
    </w:p>
    <w:p>
      <w:pPr>
        <w:pStyle w:val="ListBullet"/>
      </w:pPr>
      <w:r>
        <w:t xml:space="preserve">            predicates.d.ts</w:t>
      </w:r>
    </w:p>
    <w:p>
      <w:pPr>
        <w:pStyle w:val="ListBullet"/>
      </w:pPr>
      <w:r>
        <w:t xml:space="preserve">            predicates.d.ts.map</w:t>
      </w:r>
    </w:p>
    <w:p>
      <w:pPr>
        <w:pStyle w:val="ListBullet"/>
      </w:pPr>
      <w:r>
        <w:t xml:space="preserve">            predicates.js</w:t>
      </w:r>
    </w:p>
    <w:p>
      <w:pPr>
        <w:pStyle w:val="ListBullet"/>
      </w:pPr>
      <w:r>
        <w:t xml:space="preserve">            predicates.js.map</w:t>
      </w:r>
    </w:p>
    <w:p>
      <w:r>
        <w:t xml:space="preserve">          eslint-utils</w:t>
      </w:r>
    </w:p>
    <w:p>
      <w:r>
        <w:t xml:space="preserve">            rule-tester</w:t>
      </w:r>
    </w:p>
    <w:p>
      <w:pPr>
        <w:pStyle w:val="ListBullet"/>
      </w:pPr>
      <w:r>
        <w:t xml:space="preserve">              dependencyConstraints.d.ts</w:t>
      </w:r>
    </w:p>
    <w:p>
      <w:pPr>
        <w:pStyle w:val="ListBullet"/>
      </w:pPr>
      <w:r>
        <w:t xml:space="preserve">              dependencyConstraints.d.ts.map</w:t>
      </w:r>
    </w:p>
    <w:p>
      <w:pPr>
        <w:pStyle w:val="ListBullet"/>
      </w:pPr>
      <w:r>
        <w:t xml:space="preserve">              dependencyConstraints.js</w:t>
      </w:r>
    </w:p>
    <w:p>
      <w:pPr>
        <w:pStyle w:val="ListBullet"/>
      </w:pPr>
      <w:r>
        <w:t xml:space="preserve">              dependencyConstraints.js.map</w:t>
      </w:r>
    </w:p>
    <w:p>
      <w:pPr>
        <w:pStyle w:val="ListBullet"/>
      </w:pPr>
      <w:r>
        <w:t xml:space="preserve">              RuleTester.d.ts</w:t>
      </w:r>
    </w:p>
    <w:p>
      <w:pPr>
        <w:pStyle w:val="ListBullet"/>
      </w:pPr>
      <w:r>
        <w:t xml:space="preserve">              RuleTester.d.ts.map</w:t>
      </w:r>
    </w:p>
    <w:p>
      <w:pPr>
        <w:pStyle w:val="ListBullet"/>
      </w:pPr>
      <w:r>
        <w:t xml:space="preserve">              RuleTester.js</w:t>
      </w:r>
    </w:p>
    <w:p>
      <w:pPr>
        <w:pStyle w:val="ListBullet"/>
      </w:pPr>
      <w:r>
        <w:t xml:space="preserve">              RuleTester.js.map</w:t>
      </w:r>
    </w:p>
    <w:p>
      <w:pPr>
        <w:pStyle w:val="ListBullet"/>
      </w:pPr>
      <w:r>
        <w:t xml:space="preserve">            applyDefault.d.ts</w:t>
      </w:r>
    </w:p>
    <w:p>
      <w:pPr>
        <w:pStyle w:val="ListBullet"/>
      </w:pPr>
      <w:r>
        <w:t xml:space="preserve">            applyDefault.d.ts.map</w:t>
      </w:r>
    </w:p>
    <w:p>
      <w:pPr>
        <w:pStyle w:val="ListBullet"/>
      </w:pPr>
      <w:r>
        <w:t xml:space="preserve">            applyDefault.js</w:t>
      </w:r>
    </w:p>
    <w:p>
      <w:pPr>
        <w:pStyle w:val="ListBullet"/>
      </w:pPr>
      <w:r>
        <w:t xml:space="preserve">            applyDefault.js.map</w:t>
      </w:r>
    </w:p>
    <w:p>
      <w:pPr>
        <w:pStyle w:val="ListBullet"/>
      </w:pPr>
      <w:r>
        <w:t xml:space="preserve">            batchedSingleLineTests.d.ts</w:t>
      </w:r>
    </w:p>
    <w:p>
      <w:pPr>
        <w:pStyle w:val="ListBullet"/>
      </w:pPr>
      <w:r>
        <w:t xml:space="preserve">            batchedSingleLineTests.d.ts.map</w:t>
      </w:r>
    </w:p>
    <w:p>
      <w:pPr>
        <w:pStyle w:val="ListBullet"/>
      </w:pPr>
      <w:r>
        <w:t xml:space="preserve">            batchedSingleLineTests.js</w:t>
      </w:r>
    </w:p>
    <w:p>
      <w:pPr>
        <w:pStyle w:val="ListBullet"/>
      </w:pPr>
      <w:r>
        <w:t xml:space="preserve">            batchedSingleLineTests.js.map</w:t>
      </w:r>
    </w:p>
    <w:p>
      <w:pPr>
        <w:pStyle w:val="ListBullet"/>
      </w:pPr>
      <w:r>
        <w:t xml:space="preserve">            deepMerge.d.ts</w:t>
      </w:r>
    </w:p>
    <w:p>
      <w:pPr>
        <w:pStyle w:val="ListBullet"/>
      </w:pPr>
      <w:r>
        <w:t xml:space="preserve">            deepMerge.d.ts.map</w:t>
      </w:r>
    </w:p>
    <w:p>
      <w:pPr>
        <w:pStyle w:val="ListBullet"/>
      </w:pPr>
      <w:r>
        <w:t xml:space="preserve">            deepMerge.js</w:t>
      </w:r>
    </w:p>
    <w:p>
      <w:pPr>
        <w:pStyle w:val="ListBullet"/>
      </w:pPr>
      <w:r>
        <w:t xml:space="preserve">            deepMerge.js.map</w:t>
      </w:r>
    </w:p>
    <w:p>
      <w:pPr>
        <w:pStyle w:val="ListBullet"/>
      </w:pPr>
      <w:r>
        <w:t xml:space="preserve">            getParserServices.d.ts</w:t>
      </w:r>
    </w:p>
    <w:p>
      <w:pPr>
        <w:pStyle w:val="ListBullet"/>
      </w:pPr>
      <w:r>
        <w:t xml:space="preserve">            getParserServices.d.ts.map</w:t>
      </w:r>
    </w:p>
    <w:p>
      <w:pPr>
        <w:pStyle w:val="ListBullet"/>
      </w:pPr>
      <w:r>
        <w:t xml:space="preserve">            getParserServices.js</w:t>
      </w:r>
    </w:p>
    <w:p>
      <w:pPr>
        <w:pStyle w:val="ListBullet"/>
      </w:pPr>
      <w:r>
        <w:t xml:space="preserve">            getParserServices.js.map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InferTypesFromRule.d.ts</w:t>
      </w:r>
    </w:p>
    <w:p>
      <w:pPr>
        <w:pStyle w:val="ListBullet"/>
      </w:pPr>
      <w:r>
        <w:t xml:space="preserve">            InferTypesFromRule.d.ts.map</w:t>
      </w:r>
    </w:p>
    <w:p>
      <w:pPr>
        <w:pStyle w:val="ListBullet"/>
      </w:pPr>
      <w:r>
        <w:t xml:space="preserve">            InferTypesFromRule.js</w:t>
      </w:r>
    </w:p>
    <w:p>
      <w:pPr>
        <w:pStyle w:val="ListBullet"/>
      </w:pPr>
      <w:r>
        <w:t xml:space="preserve">            InferTypesFromRule.js.map</w:t>
      </w:r>
    </w:p>
    <w:p>
      <w:pPr>
        <w:pStyle w:val="ListBullet"/>
      </w:pPr>
      <w:r>
        <w:t xml:space="preserve">            nullThrows.d.ts</w:t>
      </w:r>
    </w:p>
    <w:p>
      <w:pPr>
        <w:pStyle w:val="ListBullet"/>
      </w:pPr>
      <w:r>
        <w:t xml:space="preserve">            nullThrows.d.ts.map</w:t>
      </w:r>
    </w:p>
    <w:p>
      <w:pPr>
        <w:pStyle w:val="ListBullet"/>
      </w:pPr>
      <w:r>
        <w:t xml:space="preserve">            nullThrows.js</w:t>
      </w:r>
    </w:p>
    <w:p>
      <w:pPr>
        <w:pStyle w:val="ListBullet"/>
      </w:pPr>
      <w:r>
        <w:t xml:space="preserve">            nullThrows.js.map</w:t>
      </w:r>
    </w:p>
    <w:p>
      <w:pPr>
        <w:pStyle w:val="ListBullet"/>
      </w:pPr>
      <w:r>
        <w:t xml:space="preserve">            RuleCreator.d.ts</w:t>
      </w:r>
    </w:p>
    <w:p>
      <w:pPr>
        <w:pStyle w:val="ListBullet"/>
      </w:pPr>
      <w:r>
        <w:t xml:space="preserve">            RuleCreator.d.ts.map</w:t>
      </w:r>
    </w:p>
    <w:p>
      <w:pPr>
        <w:pStyle w:val="ListBullet"/>
      </w:pPr>
      <w:r>
        <w:t xml:space="preserve">            RuleCreator.js</w:t>
      </w:r>
    </w:p>
    <w:p>
      <w:pPr>
        <w:pStyle w:val="ListBullet"/>
      </w:pPr>
      <w:r>
        <w:t xml:space="preserve">            RuleCreator.js.map</w:t>
      </w:r>
    </w:p>
    <w:p>
      <w:r>
        <w:t xml:space="preserve">          ts-eslint</w:t>
      </w:r>
    </w:p>
    <w:p>
      <w:pPr>
        <w:pStyle w:val="ListBullet"/>
      </w:pPr>
      <w:r>
        <w:t xml:space="preserve">            AST.d.ts</w:t>
      </w:r>
    </w:p>
    <w:p>
      <w:pPr>
        <w:pStyle w:val="ListBullet"/>
      </w:pPr>
      <w:r>
        <w:t xml:space="preserve">            AST.d.ts.map</w:t>
      </w:r>
    </w:p>
    <w:p>
      <w:pPr>
        <w:pStyle w:val="ListBullet"/>
      </w:pPr>
      <w:r>
        <w:t xml:space="preserve">            AST.js</w:t>
      </w:r>
    </w:p>
    <w:p>
      <w:pPr>
        <w:pStyle w:val="ListBullet"/>
      </w:pPr>
      <w:r>
        <w:t xml:space="preserve">            AST.js.map</w:t>
      </w:r>
    </w:p>
    <w:p>
      <w:pPr>
        <w:pStyle w:val="ListBullet"/>
      </w:pPr>
      <w:r>
        <w:t xml:space="preserve">            CLIEngine.d.ts</w:t>
      </w:r>
    </w:p>
    <w:p>
      <w:pPr>
        <w:pStyle w:val="ListBullet"/>
      </w:pPr>
      <w:r>
        <w:t xml:space="preserve">            CLIEngine.d.ts.map</w:t>
      </w:r>
    </w:p>
    <w:p>
      <w:pPr>
        <w:pStyle w:val="ListBullet"/>
      </w:pPr>
      <w:r>
        <w:t xml:space="preserve">            CLIEngine.js</w:t>
      </w:r>
    </w:p>
    <w:p>
      <w:pPr>
        <w:pStyle w:val="ListBullet"/>
      </w:pPr>
      <w:r>
        <w:t xml:space="preserve">            CLIEngine.js.map</w:t>
      </w:r>
    </w:p>
    <w:p>
      <w:pPr>
        <w:pStyle w:val="ListBullet"/>
      </w:pPr>
      <w:r>
        <w:t xml:space="preserve">            ESLint.d.ts</w:t>
      </w:r>
    </w:p>
    <w:p>
      <w:pPr>
        <w:pStyle w:val="ListBullet"/>
      </w:pPr>
      <w:r>
        <w:t xml:space="preserve">            ESLint.d.ts.map</w:t>
      </w:r>
    </w:p>
    <w:p>
      <w:pPr>
        <w:pStyle w:val="ListBullet"/>
      </w:pPr>
      <w:r>
        <w:t xml:space="preserve">            ESLint.js</w:t>
      </w:r>
    </w:p>
    <w:p>
      <w:pPr>
        <w:pStyle w:val="ListBullet"/>
      </w:pPr>
      <w:r>
        <w:t xml:space="preserve">            ESLint.js.map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Linter.d.ts</w:t>
      </w:r>
    </w:p>
    <w:p>
      <w:pPr>
        <w:pStyle w:val="ListBullet"/>
      </w:pPr>
      <w:r>
        <w:t xml:space="preserve">            Linter.d.ts.map</w:t>
      </w:r>
    </w:p>
    <w:p>
      <w:pPr>
        <w:pStyle w:val="ListBullet"/>
      </w:pPr>
      <w:r>
        <w:t xml:space="preserve">            Linter.js</w:t>
      </w:r>
    </w:p>
    <w:p>
      <w:pPr>
        <w:pStyle w:val="ListBullet"/>
      </w:pPr>
      <w:r>
        <w:t xml:space="preserve">            Linter.js.map</w:t>
      </w:r>
    </w:p>
    <w:p>
      <w:pPr>
        <w:pStyle w:val="ListBullet"/>
      </w:pPr>
      <w:r>
        <w:t xml:space="preserve">            ParserOptions.d.ts</w:t>
      </w:r>
    </w:p>
    <w:p>
      <w:pPr>
        <w:pStyle w:val="ListBullet"/>
      </w:pPr>
      <w:r>
        <w:t xml:space="preserve">            ParserOptions.d.ts.map</w:t>
      </w:r>
    </w:p>
    <w:p>
      <w:pPr>
        <w:pStyle w:val="ListBullet"/>
      </w:pPr>
      <w:r>
        <w:t xml:space="preserve">            ParserOptions.js</w:t>
      </w:r>
    </w:p>
    <w:p>
      <w:pPr>
        <w:pStyle w:val="ListBullet"/>
      </w:pPr>
      <w:r>
        <w:t xml:space="preserve">            ParserOptions.js.map</w:t>
      </w:r>
    </w:p>
    <w:p>
      <w:pPr>
        <w:pStyle w:val="ListBullet"/>
      </w:pPr>
      <w:r>
        <w:t xml:space="preserve">            Rule.d.ts</w:t>
      </w:r>
    </w:p>
    <w:p>
      <w:pPr>
        <w:pStyle w:val="ListBullet"/>
      </w:pPr>
      <w:r>
        <w:t xml:space="preserve">            Rule.d.ts.map</w:t>
      </w:r>
    </w:p>
    <w:p>
      <w:pPr>
        <w:pStyle w:val="ListBullet"/>
      </w:pPr>
      <w:r>
        <w:t xml:space="preserve">            Rule.js</w:t>
      </w:r>
    </w:p>
    <w:p>
      <w:pPr>
        <w:pStyle w:val="ListBullet"/>
      </w:pPr>
      <w:r>
        <w:t xml:space="preserve">            Rule.js.map</w:t>
      </w:r>
    </w:p>
    <w:p>
      <w:pPr>
        <w:pStyle w:val="ListBullet"/>
      </w:pPr>
      <w:r>
        <w:t xml:space="preserve">            RuleTester.d.ts</w:t>
      </w:r>
    </w:p>
    <w:p>
      <w:pPr>
        <w:pStyle w:val="ListBullet"/>
      </w:pPr>
      <w:r>
        <w:t xml:space="preserve">            RuleTester.d.ts.map</w:t>
      </w:r>
    </w:p>
    <w:p>
      <w:pPr>
        <w:pStyle w:val="ListBullet"/>
      </w:pPr>
      <w:r>
        <w:t xml:space="preserve">            RuleTester.js</w:t>
      </w:r>
    </w:p>
    <w:p>
      <w:pPr>
        <w:pStyle w:val="ListBullet"/>
      </w:pPr>
      <w:r>
        <w:t xml:space="preserve">            RuleTester.js.map</w:t>
      </w:r>
    </w:p>
    <w:p>
      <w:pPr>
        <w:pStyle w:val="ListBullet"/>
      </w:pPr>
      <w:r>
        <w:t xml:space="preserve">            Scope.d.ts</w:t>
      </w:r>
    </w:p>
    <w:p>
      <w:pPr>
        <w:pStyle w:val="ListBullet"/>
      </w:pPr>
      <w:r>
        <w:t xml:space="preserve">            Scope.d.ts.map</w:t>
      </w:r>
    </w:p>
    <w:p>
      <w:pPr>
        <w:pStyle w:val="ListBullet"/>
      </w:pPr>
      <w:r>
        <w:t xml:space="preserve">            Scope.js</w:t>
      </w:r>
    </w:p>
    <w:p>
      <w:pPr>
        <w:pStyle w:val="ListBullet"/>
      </w:pPr>
      <w:r>
        <w:t xml:space="preserve">            Scope.js.map</w:t>
      </w:r>
    </w:p>
    <w:p>
      <w:pPr>
        <w:pStyle w:val="ListBullet"/>
      </w:pPr>
      <w:r>
        <w:t xml:space="preserve">            SourceCode.d.ts</w:t>
      </w:r>
    </w:p>
    <w:p>
      <w:pPr>
        <w:pStyle w:val="ListBullet"/>
      </w:pPr>
      <w:r>
        <w:t xml:space="preserve">            SourceCode.d.ts.map</w:t>
      </w:r>
    </w:p>
    <w:p>
      <w:pPr>
        <w:pStyle w:val="ListBullet"/>
      </w:pPr>
      <w:r>
        <w:t xml:space="preserve">            SourceCode.js</w:t>
      </w:r>
    </w:p>
    <w:p>
      <w:pPr>
        <w:pStyle w:val="ListBullet"/>
      </w:pPr>
      <w:r>
        <w:t xml:space="preserve">            SourceCode.js.map</w:t>
      </w:r>
    </w:p>
    <w:p>
      <w:r>
        <w:t xml:space="preserve">          ts-eslint-scope</w:t>
      </w:r>
    </w:p>
    <w:p>
      <w:pPr>
        <w:pStyle w:val="ListBullet"/>
      </w:pPr>
      <w:r>
        <w:t xml:space="preserve">            analyze.d.ts</w:t>
      </w:r>
    </w:p>
    <w:p>
      <w:pPr>
        <w:pStyle w:val="ListBullet"/>
      </w:pPr>
      <w:r>
        <w:t xml:space="preserve">            analyze.d.ts.map</w:t>
      </w:r>
    </w:p>
    <w:p>
      <w:pPr>
        <w:pStyle w:val="ListBullet"/>
      </w:pPr>
      <w:r>
        <w:t xml:space="preserve">            analyze.js</w:t>
      </w:r>
    </w:p>
    <w:p>
      <w:pPr>
        <w:pStyle w:val="ListBullet"/>
      </w:pPr>
      <w:r>
        <w:t xml:space="preserve">            analyze.js.map</w:t>
      </w:r>
    </w:p>
    <w:p>
      <w:pPr>
        <w:pStyle w:val="ListBullet"/>
      </w:pPr>
      <w:r>
        <w:t xml:space="preserve">            Definition.d.ts</w:t>
      </w:r>
    </w:p>
    <w:p>
      <w:pPr>
        <w:pStyle w:val="ListBullet"/>
      </w:pPr>
      <w:r>
        <w:t xml:space="preserve">            Definition.d.ts.map</w:t>
      </w:r>
    </w:p>
    <w:p>
      <w:pPr>
        <w:pStyle w:val="ListBullet"/>
      </w:pPr>
      <w:r>
        <w:t xml:space="preserve">            Definition.js</w:t>
      </w:r>
    </w:p>
    <w:p>
      <w:pPr>
        <w:pStyle w:val="ListBullet"/>
      </w:pPr>
      <w:r>
        <w:t xml:space="preserve">            Definition.js.map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Options.d.ts</w:t>
      </w:r>
    </w:p>
    <w:p>
      <w:pPr>
        <w:pStyle w:val="ListBullet"/>
      </w:pPr>
      <w:r>
        <w:t xml:space="preserve">            Options.d.ts.map</w:t>
      </w:r>
    </w:p>
    <w:p>
      <w:pPr>
        <w:pStyle w:val="ListBullet"/>
      </w:pPr>
      <w:r>
        <w:t xml:space="preserve">            Options.js</w:t>
      </w:r>
    </w:p>
    <w:p>
      <w:pPr>
        <w:pStyle w:val="ListBullet"/>
      </w:pPr>
      <w:r>
        <w:t xml:space="preserve">            Options.js.map</w:t>
      </w:r>
    </w:p>
    <w:p>
      <w:pPr>
        <w:pStyle w:val="ListBullet"/>
      </w:pPr>
      <w:r>
        <w:t xml:space="preserve">            PatternVisitor.d.ts</w:t>
      </w:r>
    </w:p>
    <w:p>
      <w:pPr>
        <w:pStyle w:val="ListBullet"/>
      </w:pPr>
      <w:r>
        <w:t xml:space="preserve">            PatternVisitor.d.ts.map</w:t>
      </w:r>
    </w:p>
    <w:p>
      <w:pPr>
        <w:pStyle w:val="ListBullet"/>
      </w:pPr>
      <w:r>
        <w:t xml:space="preserve">            PatternVisitor.js</w:t>
      </w:r>
    </w:p>
    <w:p>
      <w:pPr>
        <w:pStyle w:val="ListBullet"/>
      </w:pPr>
      <w:r>
        <w:t xml:space="preserve">            PatternVisitor.js.map</w:t>
      </w:r>
    </w:p>
    <w:p>
      <w:pPr>
        <w:pStyle w:val="ListBullet"/>
      </w:pPr>
      <w:r>
        <w:t xml:space="preserve">            Reference.d.ts</w:t>
      </w:r>
    </w:p>
    <w:p>
      <w:pPr>
        <w:pStyle w:val="ListBullet"/>
      </w:pPr>
      <w:r>
        <w:t xml:space="preserve">            Reference.d.ts.map</w:t>
      </w:r>
    </w:p>
    <w:p>
      <w:pPr>
        <w:pStyle w:val="ListBullet"/>
      </w:pPr>
      <w:r>
        <w:t xml:space="preserve">            Reference.js</w:t>
      </w:r>
    </w:p>
    <w:p>
      <w:pPr>
        <w:pStyle w:val="ListBullet"/>
      </w:pPr>
      <w:r>
        <w:t xml:space="preserve">            Reference.js.map</w:t>
      </w:r>
    </w:p>
    <w:p>
      <w:pPr>
        <w:pStyle w:val="ListBullet"/>
      </w:pPr>
      <w:r>
        <w:t xml:space="preserve">            Referencer.d.ts</w:t>
      </w:r>
    </w:p>
    <w:p>
      <w:pPr>
        <w:pStyle w:val="ListBullet"/>
      </w:pPr>
      <w:r>
        <w:t xml:space="preserve">            Referencer.d.ts.map</w:t>
      </w:r>
    </w:p>
    <w:p>
      <w:pPr>
        <w:pStyle w:val="ListBullet"/>
      </w:pPr>
      <w:r>
        <w:t xml:space="preserve">            Referencer.js</w:t>
      </w:r>
    </w:p>
    <w:p>
      <w:pPr>
        <w:pStyle w:val="ListBullet"/>
      </w:pPr>
      <w:r>
        <w:t xml:space="preserve">            Referencer.js.map</w:t>
      </w:r>
    </w:p>
    <w:p>
      <w:pPr>
        <w:pStyle w:val="ListBullet"/>
      </w:pPr>
      <w:r>
        <w:t xml:space="preserve">            Scope.d.ts</w:t>
      </w:r>
    </w:p>
    <w:p>
      <w:pPr>
        <w:pStyle w:val="ListBullet"/>
      </w:pPr>
      <w:r>
        <w:t xml:space="preserve">            Scope.d.ts.map</w:t>
      </w:r>
    </w:p>
    <w:p>
      <w:pPr>
        <w:pStyle w:val="ListBullet"/>
      </w:pPr>
      <w:r>
        <w:t xml:space="preserve">            Scope.js</w:t>
      </w:r>
    </w:p>
    <w:p>
      <w:pPr>
        <w:pStyle w:val="ListBullet"/>
      </w:pPr>
      <w:r>
        <w:t xml:space="preserve">            Scope.js.map</w:t>
      </w:r>
    </w:p>
    <w:p>
      <w:pPr>
        <w:pStyle w:val="ListBullet"/>
      </w:pPr>
      <w:r>
        <w:t xml:space="preserve">            ScopeManager.d.ts</w:t>
      </w:r>
    </w:p>
    <w:p>
      <w:pPr>
        <w:pStyle w:val="ListBullet"/>
      </w:pPr>
      <w:r>
        <w:t xml:space="preserve">            ScopeManager.d.ts.map</w:t>
      </w:r>
    </w:p>
    <w:p>
      <w:pPr>
        <w:pStyle w:val="ListBullet"/>
      </w:pPr>
      <w:r>
        <w:t xml:space="preserve">            ScopeManager.js</w:t>
      </w:r>
    </w:p>
    <w:p>
      <w:pPr>
        <w:pStyle w:val="ListBullet"/>
      </w:pPr>
      <w:r>
        <w:t xml:space="preserve">            ScopeManager.js.map</w:t>
      </w:r>
    </w:p>
    <w:p>
      <w:pPr>
        <w:pStyle w:val="ListBullet"/>
      </w:pPr>
      <w:r>
        <w:t xml:space="preserve">            Variable.d.ts</w:t>
      </w:r>
    </w:p>
    <w:p>
      <w:pPr>
        <w:pStyle w:val="ListBullet"/>
      </w:pPr>
      <w:r>
        <w:t xml:space="preserve">            Variable.d.ts.map</w:t>
      </w:r>
    </w:p>
    <w:p>
      <w:pPr>
        <w:pStyle w:val="ListBullet"/>
      </w:pPr>
      <w:r>
        <w:t xml:space="preserve">            Variable.js</w:t>
      </w:r>
    </w:p>
    <w:p>
      <w:pPr>
        <w:pStyle w:val="ListBullet"/>
      </w:pPr>
      <w:r>
        <w:t xml:space="preserve">            Variable.js.map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json-schema.d.ts</w:t>
      </w:r>
    </w:p>
    <w:p>
      <w:pPr>
        <w:pStyle w:val="ListBullet"/>
      </w:pPr>
      <w:r>
        <w:t xml:space="preserve">          json-schema.d.ts.map</w:t>
      </w:r>
    </w:p>
    <w:p>
      <w:pPr>
        <w:pStyle w:val="ListBullet"/>
      </w:pPr>
      <w:r>
        <w:t xml:space="preserve">          json-schema.js</w:t>
      </w:r>
    </w:p>
    <w:p>
      <w:pPr>
        <w:pStyle w:val="ListBullet"/>
      </w:pPr>
      <w:r>
        <w:t xml:space="preserve">          json-schema.js.map</w:t>
      </w:r>
    </w:p>
    <w:p>
      <w:pPr>
        <w:pStyle w:val="ListBullet"/>
      </w:pPr>
      <w:r>
        <w:t xml:space="preserve">          ts-estree.d.ts</w:t>
      </w:r>
    </w:p>
    <w:p>
      <w:pPr>
        <w:pStyle w:val="ListBullet"/>
      </w:pPr>
      <w:r>
        <w:t xml:space="preserve">          ts-estree.d.ts.map</w:t>
      </w:r>
    </w:p>
    <w:p>
      <w:pPr>
        <w:pStyle w:val="ListBullet"/>
      </w:pPr>
      <w:r>
        <w:t xml:space="preserve">          ts-estree.js</w:t>
      </w:r>
    </w:p>
    <w:p>
      <w:pPr>
        <w:pStyle w:val="ListBullet"/>
      </w:pPr>
      <w:r>
        <w:t xml:space="preserve">          ts-estree.js.map</w:t>
      </w:r>
    </w:p>
    <w:p>
      <w:r>
        <w:t xml:space="preserve">        node_modules</w:t>
      </w:r>
    </w:p>
    <w:p>
      <w:r>
        <w:t xml:space="preserve">          eslint-scope</w:t>
      </w:r>
    </w:p>
    <w:p>
      <w:r>
        <w:t xml:space="preserve">            lib</w:t>
      </w:r>
    </w:p>
    <w:p>
      <w:pPr>
        <w:pStyle w:val="ListBullet"/>
      </w:pPr>
      <w:r>
        <w:t xml:space="preserve">              definition.js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pattern-visitor.js</w:t>
      </w:r>
    </w:p>
    <w:p>
      <w:pPr>
        <w:pStyle w:val="ListBullet"/>
      </w:pPr>
      <w:r>
        <w:t xml:space="preserve">              reference.js</w:t>
      </w:r>
    </w:p>
    <w:p>
      <w:pPr>
        <w:pStyle w:val="ListBullet"/>
      </w:pPr>
      <w:r>
        <w:t xml:space="preserve">              referencer.js</w:t>
      </w:r>
    </w:p>
    <w:p>
      <w:pPr>
        <w:pStyle w:val="ListBullet"/>
      </w:pPr>
      <w:r>
        <w:t xml:space="preserve">              scope-manager.js</w:t>
      </w:r>
    </w:p>
    <w:p>
      <w:pPr>
        <w:pStyle w:val="ListBullet"/>
      </w:pPr>
      <w:r>
        <w:t xml:space="preserve">              scope.js</w:t>
      </w:r>
    </w:p>
    <w:p>
      <w:pPr>
        <w:pStyle w:val="ListBullet"/>
      </w:pPr>
      <w:r>
        <w:t xml:space="preserve">              variable.js</w:t>
      </w:r>
    </w:p>
    <w:p>
      <w:pPr>
        <w:pStyle w:val="ListBullet"/>
      </w:pPr>
      <w:r>
        <w:t xml:space="preserve">            CHANGELOG.md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  estraverse</w:t>
      </w:r>
    </w:p>
    <w:p>
      <w:pPr>
        <w:pStyle w:val="ListBullet"/>
      </w:pPr>
      <w:r>
        <w:t xml:space="preserve">            .jshintrc</w:t>
      </w:r>
    </w:p>
    <w:p>
      <w:pPr>
        <w:pStyle w:val="ListBullet"/>
      </w:pPr>
      <w:r>
        <w:t xml:space="preserve">            estraverse.js</w:t>
      </w:r>
    </w:p>
    <w:p>
      <w:pPr>
        <w:pStyle w:val="ListBullet"/>
      </w:pPr>
      <w:r>
        <w:t xml:space="preserve">            gulpfile.js</w:t>
      </w:r>
    </w:p>
    <w:p>
      <w:pPr>
        <w:pStyle w:val="ListBullet"/>
      </w:pPr>
      <w:r>
        <w:t xml:space="preserve">            LICENSE.BSD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_ts3.4</w:t>
      </w:r>
    </w:p>
    <w:p>
      <w:r>
        <w:t xml:space="preserve">          dist</w:t>
      </w:r>
    </w:p>
    <w:p>
      <w:r>
        <w:t xml:space="preserve">            ast-utils</w:t>
      </w:r>
    </w:p>
    <w:p>
      <w:r>
        <w:t xml:space="preserve">              eslint-utils</w:t>
      </w:r>
    </w:p>
    <w:p>
      <w:pPr>
        <w:pStyle w:val="ListBullet"/>
      </w:pPr>
      <w:r>
        <w:t xml:space="preserve">                astUtilities.d.ts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PatternMatcher.d.ts</w:t>
      </w:r>
    </w:p>
    <w:p>
      <w:pPr>
        <w:pStyle w:val="ListBullet"/>
      </w:pPr>
      <w:r>
        <w:t xml:space="preserve">                predicates.d.ts</w:t>
      </w:r>
    </w:p>
    <w:p>
      <w:pPr>
        <w:pStyle w:val="ListBullet"/>
      </w:pPr>
      <w:r>
        <w:t xml:space="preserve">                ReferenceTracker.d.ts</w:t>
      </w:r>
    </w:p>
    <w:p>
      <w:pPr>
        <w:pStyle w:val="ListBullet"/>
      </w:pPr>
      <w:r>
        <w:t xml:space="preserve">                scopeAnalysis.d.ts</w:t>
      </w:r>
    </w:p>
    <w:p>
      <w:pPr>
        <w:pStyle w:val="ListBullet"/>
      </w:pPr>
      <w:r>
        <w:t xml:space="preserve">              helpers.d.ts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misc.d.ts</w:t>
      </w:r>
    </w:p>
    <w:p>
      <w:pPr>
        <w:pStyle w:val="ListBullet"/>
      </w:pPr>
      <w:r>
        <w:t xml:space="preserve">              predicates.d.ts</w:t>
      </w:r>
    </w:p>
    <w:p>
      <w:r>
        <w:t xml:space="preserve">            eslint-utils</w:t>
      </w:r>
    </w:p>
    <w:p>
      <w:r>
        <w:t xml:space="preserve">              rule-tester</w:t>
      </w:r>
    </w:p>
    <w:p>
      <w:pPr>
        <w:pStyle w:val="ListBullet"/>
      </w:pPr>
      <w:r>
        <w:t xml:space="preserve">                dependencyConstraints.d.ts</w:t>
      </w:r>
    </w:p>
    <w:p>
      <w:pPr>
        <w:pStyle w:val="ListBullet"/>
      </w:pPr>
      <w:r>
        <w:t xml:space="preserve">                RuleTester.d.ts</w:t>
      </w:r>
    </w:p>
    <w:p>
      <w:pPr>
        <w:pStyle w:val="ListBullet"/>
      </w:pPr>
      <w:r>
        <w:t xml:space="preserve">              applyDefault.d.ts</w:t>
      </w:r>
    </w:p>
    <w:p>
      <w:pPr>
        <w:pStyle w:val="ListBullet"/>
      </w:pPr>
      <w:r>
        <w:t xml:space="preserve">              batchedSingleLineTests.d.ts</w:t>
      </w:r>
    </w:p>
    <w:p>
      <w:pPr>
        <w:pStyle w:val="ListBullet"/>
      </w:pPr>
      <w:r>
        <w:t xml:space="preserve">              deepMerge.d.ts</w:t>
      </w:r>
    </w:p>
    <w:p>
      <w:pPr>
        <w:pStyle w:val="ListBullet"/>
      </w:pPr>
      <w:r>
        <w:t xml:space="preserve">              getParserServices.d.ts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InferTypesFromRule.d.ts</w:t>
      </w:r>
    </w:p>
    <w:p>
      <w:pPr>
        <w:pStyle w:val="ListBullet"/>
      </w:pPr>
      <w:r>
        <w:t xml:space="preserve">              nullThrows.d.ts</w:t>
      </w:r>
    </w:p>
    <w:p>
      <w:pPr>
        <w:pStyle w:val="ListBullet"/>
      </w:pPr>
      <w:r>
        <w:t xml:space="preserve">              RuleCreator.d.ts</w:t>
      </w:r>
    </w:p>
    <w:p>
      <w:r>
        <w:t xml:space="preserve">            ts-eslint</w:t>
      </w:r>
    </w:p>
    <w:p>
      <w:pPr>
        <w:pStyle w:val="ListBullet"/>
      </w:pPr>
      <w:r>
        <w:t xml:space="preserve">              AST.d.ts</w:t>
      </w:r>
    </w:p>
    <w:p>
      <w:pPr>
        <w:pStyle w:val="ListBullet"/>
      </w:pPr>
      <w:r>
        <w:t xml:space="preserve">              CLIEngine.d.ts</w:t>
      </w:r>
    </w:p>
    <w:p>
      <w:pPr>
        <w:pStyle w:val="ListBullet"/>
      </w:pPr>
      <w:r>
        <w:t xml:space="preserve">              ESLint.d.ts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Linter.d.ts</w:t>
      </w:r>
    </w:p>
    <w:p>
      <w:pPr>
        <w:pStyle w:val="ListBullet"/>
      </w:pPr>
      <w:r>
        <w:t xml:space="preserve">              ParserOptions.d.ts</w:t>
      </w:r>
    </w:p>
    <w:p>
      <w:pPr>
        <w:pStyle w:val="ListBullet"/>
      </w:pPr>
      <w:r>
        <w:t xml:space="preserve">              Rule.d.ts</w:t>
      </w:r>
    </w:p>
    <w:p>
      <w:pPr>
        <w:pStyle w:val="ListBullet"/>
      </w:pPr>
      <w:r>
        <w:t xml:space="preserve">              RuleTester.d.ts</w:t>
      </w:r>
    </w:p>
    <w:p>
      <w:pPr>
        <w:pStyle w:val="ListBullet"/>
      </w:pPr>
      <w:r>
        <w:t xml:space="preserve">              Scope.d.ts</w:t>
      </w:r>
    </w:p>
    <w:p>
      <w:pPr>
        <w:pStyle w:val="ListBullet"/>
      </w:pPr>
      <w:r>
        <w:t xml:space="preserve">              SourceCode.d.ts</w:t>
      </w:r>
    </w:p>
    <w:p>
      <w:r>
        <w:t xml:space="preserve">            ts-eslint-scope</w:t>
      </w:r>
    </w:p>
    <w:p>
      <w:pPr>
        <w:pStyle w:val="ListBullet"/>
      </w:pPr>
      <w:r>
        <w:t xml:space="preserve">              analyze.d.ts</w:t>
      </w:r>
    </w:p>
    <w:p>
      <w:pPr>
        <w:pStyle w:val="ListBullet"/>
      </w:pPr>
      <w:r>
        <w:t xml:space="preserve">              Definition.d.ts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Options.d.ts</w:t>
      </w:r>
    </w:p>
    <w:p>
      <w:pPr>
        <w:pStyle w:val="ListBullet"/>
      </w:pPr>
      <w:r>
        <w:t xml:space="preserve">              PatternVisitor.d.ts</w:t>
      </w:r>
    </w:p>
    <w:p>
      <w:pPr>
        <w:pStyle w:val="ListBullet"/>
      </w:pPr>
      <w:r>
        <w:t xml:space="preserve">              Reference.d.ts</w:t>
      </w:r>
    </w:p>
    <w:p>
      <w:pPr>
        <w:pStyle w:val="ListBullet"/>
      </w:pPr>
      <w:r>
        <w:t xml:space="preserve">              Referencer.d.ts</w:t>
      </w:r>
    </w:p>
    <w:p>
      <w:pPr>
        <w:pStyle w:val="ListBullet"/>
      </w:pPr>
      <w:r>
        <w:t xml:space="preserve">              Scope.d.ts</w:t>
      </w:r>
    </w:p>
    <w:p>
      <w:pPr>
        <w:pStyle w:val="ListBullet"/>
      </w:pPr>
      <w:r>
        <w:t xml:space="preserve">              ScopeManager.d.ts</w:t>
      </w:r>
    </w:p>
    <w:p>
      <w:pPr>
        <w:pStyle w:val="ListBullet"/>
      </w:pPr>
      <w:r>
        <w:t xml:space="preserve">              Variable.d.ts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json-schema.d.ts</w:t>
      </w:r>
    </w:p>
    <w:p>
      <w:pPr>
        <w:pStyle w:val="ListBullet"/>
      </w:pPr>
      <w:r>
        <w:t xml:space="preserve">            ts-estree.d.ts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visitor-keys</w:t>
      </w:r>
    </w:p>
    <w:p>
      <w:r>
        <w:t xml:space="preserve">        dist</w:t>
      </w:r>
    </w:p>
    <w:p>
      <w:pPr>
        <w:pStyle w:val="ListBullet"/>
      </w:pPr>
      <w:r>
        <w:t xml:space="preserve">          get-keys.d.ts</w:t>
      </w:r>
    </w:p>
    <w:p>
      <w:pPr>
        <w:pStyle w:val="ListBullet"/>
      </w:pPr>
      <w:r>
        <w:t xml:space="preserve">          get-keys.d.ts.map</w:t>
      </w:r>
    </w:p>
    <w:p>
      <w:pPr>
        <w:pStyle w:val="ListBullet"/>
      </w:pPr>
      <w:r>
        <w:t xml:space="preserve">          get-keys.js</w:t>
      </w:r>
    </w:p>
    <w:p>
      <w:pPr>
        <w:pStyle w:val="ListBullet"/>
      </w:pPr>
      <w:r>
        <w:t xml:space="preserve">          get-keys.js.map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visitor-keys.d.ts</w:t>
      </w:r>
    </w:p>
    <w:p>
      <w:pPr>
        <w:pStyle w:val="ListBullet"/>
      </w:pPr>
      <w:r>
        <w:t xml:space="preserve">          visitor-keys.d.ts.map</w:t>
      </w:r>
    </w:p>
    <w:p>
      <w:pPr>
        <w:pStyle w:val="ListBullet"/>
      </w:pPr>
      <w:r>
        <w:t xml:space="preserve">          visitor-keys.js</w:t>
      </w:r>
    </w:p>
    <w:p>
      <w:pPr>
        <w:pStyle w:val="ListBullet"/>
      </w:pPr>
      <w:r>
        <w:t xml:space="preserve">          visitor-keys.js.map</w:t>
      </w:r>
    </w:p>
    <w:p>
      <w:r>
        <w:t xml:space="preserve">        _ts3.4</w:t>
      </w:r>
    </w:p>
    <w:p>
      <w:r>
        <w:t xml:space="preserve">          dist</w:t>
      </w:r>
    </w:p>
    <w:p>
      <w:pPr>
        <w:pStyle w:val="ListBullet"/>
      </w:pPr>
      <w:r>
        <w:t xml:space="preserve">            get-keys.d.ts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visitor-keys.d.ts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@ungap</w:t>
      </w:r>
    </w:p>
    <w:p>
      <w:r>
        <w:t xml:space="preserve">      structured-clone</w:t>
      </w:r>
    </w:p>
    <w:p>
      <w:r>
        <w:t xml:space="preserve">        .github</w:t>
      </w:r>
    </w:p>
    <w:p>
      <w:r>
        <w:t xml:space="preserve">          workflows</w:t>
      </w:r>
    </w:p>
    <w:p>
      <w:pPr>
        <w:pStyle w:val="ListBullet"/>
      </w:pPr>
      <w:r>
        <w:t xml:space="preserve">            node.js.yml</w:t>
      </w:r>
    </w:p>
    <w:p>
      <w:r>
        <w:t xml:space="preserve">        cjs</w:t>
      </w:r>
    </w:p>
    <w:p>
      <w:pPr>
        <w:pStyle w:val="ListBullet"/>
      </w:pPr>
      <w:r>
        <w:t xml:space="preserve">          deserialize.js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json.js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serialize.js</w:t>
      </w:r>
    </w:p>
    <w:p>
      <w:pPr>
        <w:pStyle w:val="ListBullet"/>
      </w:pPr>
      <w:r>
        <w:t xml:space="preserve">          types.js</w:t>
      </w:r>
    </w:p>
    <w:p>
      <w:r>
        <w:t xml:space="preserve">        esm</w:t>
      </w:r>
    </w:p>
    <w:p>
      <w:pPr>
        <w:pStyle w:val="ListBullet"/>
      </w:pPr>
      <w:r>
        <w:t xml:space="preserve">          deserialize.js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json.js</w:t>
      </w:r>
    </w:p>
    <w:p>
      <w:pPr>
        <w:pStyle w:val="ListBullet"/>
      </w:pPr>
      <w:r>
        <w:t xml:space="preserve">          serialize.js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structured-json.js</w:t>
      </w:r>
    </w:p>
    <w:p>
      <w:r>
        <w:t xml:space="preserve">    @webassemblyjs</w:t>
      </w:r>
    </w:p>
    <w:p>
      <w:r>
        <w:t xml:space="preserve">      ast</w:t>
      </w:r>
    </w:p>
    <w:p>
      <w:r>
        <w:t xml:space="preserve">        esm</w:t>
      </w:r>
    </w:p>
    <w:p>
      <w:r>
        <w:t xml:space="preserve">          transform</w:t>
      </w:r>
    </w:p>
    <w:p>
      <w:r>
        <w:t xml:space="preserve">            ast-module-to-module-context</w:t>
      </w:r>
    </w:p>
    <w:p>
      <w:pPr>
        <w:pStyle w:val="ListBullet"/>
      </w:pPr>
      <w:r>
        <w:t xml:space="preserve">              index.js</w:t>
      </w:r>
    </w:p>
    <w:p>
      <w:r>
        <w:t xml:space="preserve">            denormalize-type-references</w:t>
      </w:r>
    </w:p>
    <w:p>
      <w:pPr>
        <w:pStyle w:val="ListBullet"/>
      </w:pPr>
      <w:r>
        <w:t xml:space="preserve">              index.js</w:t>
      </w:r>
    </w:p>
    <w:p>
      <w:r>
        <w:t xml:space="preserve">            wast-identifier-to-index</w:t>
      </w:r>
    </w:p>
    <w:p>
      <w:pPr>
        <w:pStyle w:val="ListBullet"/>
      </w:pPr>
      <w:r>
        <w:t xml:space="preserve">              index.js</w:t>
      </w:r>
    </w:p>
    <w:p>
      <w:r>
        <w:t xml:space="preserve">          types</w:t>
      </w:r>
    </w:p>
    <w:p>
      <w:pPr>
        <w:pStyle w:val="ListBullet"/>
      </w:pPr>
      <w:r>
        <w:t xml:space="preserve">            basic.js</w:t>
      </w:r>
    </w:p>
    <w:p>
      <w:pPr>
        <w:pStyle w:val="ListBullet"/>
      </w:pPr>
      <w:r>
        <w:t xml:space="preserve">            nodes.js</w:t>
      </w:r>
    </w:p>
    <w:p>
      <w:pPr>
        <w:pStyle w:val="ListBullet"/>
      </w:pPr>
      <w:r>
        <w:t xml:space="preserve">            traverse.js</w:t>
      </w:r>
    </w:p>
    <w:p>
      <w:pPr>
        <w:pStyle w:val="ListBullet"/>
      </w:pPr>
      <w:r>
        <w:t xml:space="preserve">          clone.js</w:t>
      </w:r>
    </w:p>
    <w:p>
      <w:pPr>
        <w:pStyle w:val="ListBullet"/>
      </w:pPr>
      <w:r>
        <w:t xml:space="preserve">          definitions.js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node-helpers.js</w:t>
      </w:r>
    </w:p>
    <w:p>
      <w:pPr>
        <w:pStyle w:val="ListBullet"/>
      </w:pPr>
      <w:r>
        <w:t xml:space="preserve">          node-path.js</w:t>
      </w:r>
    </w:p>
    <w:p>
      <w:pPr>
        <w:pStyle w:val="ListBullet"/>
      </w:pPr>
      <w:r>
        <w:t xml:space="preserve">          nodes.js</w:t>
      </w:r>
    </w:p>
    <w:p>
      <w:pPr>
        <w:pStyle w:val="ListBullet"/>
      </w:pPr>
      <w:r>
        <w:t xml:space="preserve">          signatures.js</w:t>
      </w:r>
    </w:p>
    <w:p>
      <w:pPr>
        <w:pStyle w:val="ListBullet"/>
      </w:pPr>
      <w:r>
        <w:t xml:space="preserve">          traverse.js</w:t>
      </w:r>
    </w:p>
    <w:p>
      <w:pPr>
        <w:pStyle w:val="ListBullet"/>
      </w:pPr>
      <w:r>
        <w:t xml:space="preserve">          utils.js</w:t>
      </w:r>
    </w:p>
    <w:p>
      <w:r>
        <w:t xml:space="preserve">        lib</w:t>
      </w:r>
    </w:p>
    <w:p>
      <w:r>
        <w:t xml:space="preserve">          transform</w:t>
      </w:r>
    </w:p>
    <w:p>
      <w:r>
        <w:t xml:space="preserve">            ast-module-to-module-context</w:t>
      </w:r>
    </w:p>
    <w:p>
      <w:pPr>
        <w:pStyle w:val="ListBullet"/>
      </w:pPr>
      <w:r>
        <w:t xml:space="preserve">              index.js</w:t>
      </w:r>
    </w:p>
    <w:p>
      <w:r>
        <w:t xml:space="preserve">            denormalize-type-references</w:t>
      </w:r>
    </w:p>
    <w:p>
      <w:pPr>
        <w:pStyle w:val="ListBullet"/>
      </w:pPr>
      <w:r>
        <w:t xml:space="preserve">              index.js</w:t>
      </w:r>
    </w:p>
    <w:p>
      <w:r>
        <w:t xml:space="preserve">            wast-identifier-to-index</w:t>
      </w:r>
    </w:p>
    <w:p>
      <w:pPr>
        <w:pStyle w:val="ListBullet"/>
      </w:pPr>
      <w:r>
        <w:t xml:space="preserve">              index.js</w:t>
      </w:r>
    </w:p>
    <w:p>
      <w:r>
        <w:t xml:space="preserve">          types</w:t>
      </w:r>
    </w:p>
    <w:p>
      <w:pPr>
        <w:pStyle w:val="ListBullet"/>
      </w:pPr>
      <w:r>
        <w:t xml:space="preserve">            basic.js</w:t>
      </w:r>
    </w:p>
    <w:p>
      <w:pPr>
        <w:pStyle w:val="ListBullet"/>
      </w:pPr>
      <w:r>
        <w:t xml:space="preserve">            nodes.js</w:t>
      </w:r>
    </w:p>
    <w:p>
      <w:pPr>
        <w:pStyle w:val="ListBullet"/>
      </w:pPr>
      <w:r>
        <w:t xml:space="preserve">            traverse.js</w:t>
      </w:r>
    </w:p>
    <w:p>
      <w:pPr>
        <w:pStyle w:val="ListBullet"/>
      </w:pPr>
      <w:r>
        <w:t xml:space="preserve">          clone.js</w:t>
      </w:r>
    </w:p>
    <w:p>
      <w:pPr>
        <w:pStyle w:val="ListBullet"/>
      </w:pPr>
      <w:r>
        <w:t xml:space="preserve">          definitions.js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node-helpers.js</w:t>
      </w:r>
    </w:p>
    <w:p>
      <w:pPr>
        <w:pStyle w:val="ListBullet"/>
      </w:pPr>
      <w:r>
        <w:t xml:space="preserve">          node-path.js</w:t>
      </w:r>
    </w:p>
    <w:p>
      <w:pPr>
        <w:pStyle w:val="ListBullet"/>
      </w:pPr>
      <w:r>
        <w:t xml:space="preserve">          nodes.js</w:t>
      </w:r>
    </w:p>
    <w:p>
      <w:pPr>
        <w:pStyle w:val="ListBullet"/>
      </w:pPr>
      <w:r>
        <w:t xml:space="preserve">          signatures.js</w:t>
      </w:r>
    </w:p>
    <w:p>
      <w:pPr>
        <w:pStyle w:val="ListBullet"/>
      </w:pPr>
      <w:r>
        <w:t xml:space="preserve">          traverse.js</w:t>
      </w:r>
    </w:p>
    <w:p>
      <w:pPr>
        <w:pStyle w:val="ListBullet"/>
      </w:pPr>
      <w:r>
        <w:t xml:space="preserve">          utils.js</w:t>
      </w:r>
    </w:p>
    <w:p>
      <w:r>
        <w:t xml:space="preserve">        scripts</w:t>
      </w:r>
    </w:p>
    <w:p>
      <w:pPr>
        <w:pStyle w:val="ListBullet"/>
      </w:pPr>
      <w:r>
        <w:t xml:space="preserve">          generateNodeUtils.js</w:t>
      </w:r>
    </w:p>
    <w:p>
      <w:pPr>
        <w:pStyle w:val="ListBullet"/>
      </w:pPr>
      <w:r>
        <w:t xml:space="preserve">          generateTypeDefinitions.js</w:t>
      </w:r>
    </w:p>
    <w:p>
      <w:pPr>
        <w:pStyle w:val="ListBullet"/>
      </w:pPr>
      <w:r>
        <w:t xml:space="preserve">          util.js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floating-point-hex-parser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helper-api-error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package.json</w:t>
      </w:r>
    </w:p>
    <w:p>
      <w:r>
        <w:t xml:space="preserve">      helper-buffer</w:t>
      </w:r>
    </w:p>
    <w:p>
      <w:r>
        <w:t xml:space="preserve">        esm</w:t>
      </w:r>
    </w:p>
    <w:p>
      <w:pPr>
        <w:pStyle w:val="ListBullet"/>
      </w:pPr>
      <w:r>
        <w:t xml:space="preserve">          compare.js</w:t>
      </w:r>
    </w:p>
    <w:p>
      <w:pPr>
        <w:pStyle w:val="ListBullet"/>
      </w:pPr>
      <w:r>
        <w:t xml:space="preserve">          index.js</w:t>
      </w:r>
    </w:p>
    <w:p>
      <w:r>
        <w:t xml:space="preserve">        lib</w:t>
      </w:r>
    </w:p>
    <w:p>
      <w:pPr>
        <w:pStyle w:val="ListBullet"/>
      </w:pPr>
      <w:r>
        <w:t xml:space="preserve">          compare.js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helper-numbers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r>
        <w:t xml:space="preserve">        src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package.json</w:t>
      </w:r>
    </w:p>
    <w:p>
      <w:r>
        <w:t xml:space="preserve">      helper-wasm-bytecode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section.js</w:t>
      </w:r>
    </w:p>
    <w:p>
      <w:pPr>
        <w:pStyle w:val="ListBullet"/>
      </w:pPr>
      <w:r>
        <w:t xml:space="preserve">        package.json</w:t>
      </w:r>
    </w:p>
    <w:p>
      <w:r>
        <w:t xml:space="preserve">      helper-wasm-section</w:t>
      </w:r>
    </w:p>
    <w:p>
      <w:r>
        <w:t xml:space="preserve">        esm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remove.js</w:t>
      </w:r>
    </w:p>
    <w:p>
      <w:pPr>
        <w:pStyle w:val="ListBullet"/>
      </w:pPr>
      <w:r>
        <w:t xml:space="preserve">          resize.js</w:t>
      </w:r>
    </w:p>
    <w:p>
      <w:r>
        <w:t xml:space="preserve">        lib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remove.js</w:t>
      </w:r>
    </w:p>
    <w:p>
      <w:pPr>
        <w:pStyle w:val="ListBullet"/>
      </w:pPr>
      <w:r>
        <w:t xml:space="preserve">          resize.js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ieee754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r>
        <w:t xml:space="preserve">        src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package.json</w:t>
      </w:r>
    </w:p>
    <w:p>
      <w:r>
        <w:t xml:space="preserve">      leb128</w:t>
      </w:r>
    </w:p>
    <w:p>
      <w:r>
        <w:t xml:space="preserve">        lib</w:t>
      </w:r>
    </w:p>
    <w:p>
      <w:pPr>
        <w:pStyle w:val="ListBullet"/>
      </w:pPr>
      <w:r>
        <w:t xml:space="preserve">          bits.js</w:t>
      </w:r>
    </w:p>
    <w:p>
      <w:pPr>
        <w:pStyle w:val="ListBullet"/>
      </w:pPr>
      <w:r>
        <w:t xml:space="preserve">          bufs.js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leb.js</w:t>
      </w:r>
    </w:p>
    <w:p>
      <w:pPr>
        <w:pStyle w:val="ListBullet"/>
      </w:pPr>
      <w:r>
        <w:t xml:space="preserve">        LICENSE.txt</w:t>
      </w:r>
    </w:p>
    <w:p>
      <w:pPr>
        <w:pStyle w:val="ListBullet"/>
      </w:pPr>
      <w:r>
        <w:t xml:space="preserve">        package.json</w:t>
      </w:r>
    </w:p>
    <w:p>
      <w:r>
        <w:t xml:space="preserve">      utf8</w:t>
      </w:r>
    </w:p>
    <w:p>
      <w:r>
        <w:t xml:space="preserve">        lib</w:t>
      </w:r>
    </w:p>
    <w:p>
      <w:pPr>
        <w:pStyle w:val="ListBullet"/>
      </w:pPr>
      <w:r>
        <w:t xml:space="preserve">          decoder.js</w:t>
      </w:r>
    </w:p>
    <w:p>
      <w:pPr>
        <w:pStyle w:val="ListBullet"/>
      </w:pPr>
      <w:r>
        <w:t xml:space="preserve">          encoder.js</w:t>
      </w:r>
    </w:p>
    <w:p>
      <w:pPr>
        <w:pStyle w:val="ListBullet"/>
      </w:pPr>
      <w:r>
        <w:t xml:space="preserve">          index.js</w:t>
      </w:r>
    </w:p>
    <w:p>
      <w:r>
        <w:t xml:space="preserve">        src</w:t>
      </w:r>
    </w:p>
    <w:p>
      <w:pPr>
        <w:pStyle w:val="ListBullet"/>
      </w:pPr>
      <w:r>
        <w:t xml:space="preserve">          decoder.js</w:t>
      </w:r>
    </w:p>
    <w:p>
      <w:pPr>
        <w:pStyle w:val="ListBullet"/>
      </w:pPr>
      <w:r>
        <w:t xml:space="preserve">          encoder.js</w:t>
      </w:r>
    </w:p>
    <w:p>
      <w:pPr>
        <w:pStyle w:val="ListBullet"/>
      </w:pPr>
      <w:r>
        <w:t xml:space="preserve">          index.js</w:t>
      </w:r>
    </w:p>
    <w:p>
      <w:r>
        <w:t xml:space="preserve">        test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package.json</w:t>
      </w:r>
    </w:p>
    <w:p>
      <w:r>
        <w:t xml:space="preserve">      wasm-edit</w:t>
      </w:r>
    </w:p>
    <w:p>
      <w:r>
        <w:t xml:space="preserve">        esm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index.js</w:t>
      </w:r>
    </w:p>
    <w:p>
      <w:r>
        <w:t xml:space="preserve">        lib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wasm-gen</w:t>
      </w:r>
    </w:p>
    <w:p>
      <w:r>
        <w:t xml:space="preserve">        esm</w:t>
      </w:r>
    </w:p>
    <w:p>
      <w:r>
        <w:t xml:space="preserve">          encoder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index.js</w:t>
      </w:r>
    </w:p>
    <w:p>
      <w:r>
        <w:t xml:space="preserve">        lib</w:t>
      </w:r>
    </w:p>
    <w:p>
      <w:r>
        <w:t xml:space="preserve">          encoder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wasm-opt</w:t>
      </w:r>
    </w:p>
    <w:p>
      <w:r>
        <w:t xml:space="preserve">        esm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leb128.js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leb128.js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r>
        <w:t xml:space="preserve">      wasm-parser</w:t>
      </w:r>
    </w:p>
    <w:p>
      <w:r>
        <w:t xml:space="preserve">        esm</w:t>
      </w:r>
    </w:p>
    <w:p>
      <w:r>
        <w:t xml:space="preserve">          types</w:t>
      </w:r>
    </w:p>
    <w:p>
      <w:pPr>
        <w:pStyle w:val="ListBullet"/>
      </w:pPr>
      <w:r>
        <w:t xml:space="preserve">            decoder.js</w:t>
      </w:r>
    </w:p>
    <w:p>
      <w:pPr>
        <w:pStyle w:val="ListBullet"/>
      </w:pPr>
      <w:r>
        <w:t xml:space="preserve">          decoder.js</w:t>
      </w:r>
    </w:p>
    <w:p>
      <w:pPr>
        <w:pStyle w:val="ListBullet"/>
      </w:pPr>
      <w:r>
        <w:t xml:space="preserve">          index.js</w:t>
      </w:r>
    </w:p>
    <w:p>
      <w:r>
        <w:t xml:space="preserve">        lib</w:t>
      </w:r>
    </w:p>
    <w:p>
      <w:r>
        <w:t xml:space="preserve">          types</w:t>
      </w:r>
    </w:p>
    <w:p>
      <w:pPr>
        <w:pStyle w:val="ListBullet"/>
      </w:pPr>
      <w:r>
        <w:t xml:space="preserve">            decoder.js</w:t>
      </w:r>
    </w:p>
    <w:p>
      <w:pPr>
        <w:pStyle w:val="ListBullet"/>
      </w:pPr>
      <w:r>
        <w:t xml:space="preserve">          decoder.js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wast-printer</w:t>
      </w:r>
    </w:p>
    <w:p>
      <w:r>
        <w:t xml:space="preserve">        esm</w:t>
      </w:r>
    </w:p>
    <w:p>
      <w:pPr>
        <w:pStyle w:val="ListBullet"/>
      </w:pPr>
      <w:r>
        <w:t xml:space="preserve">          index.js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@xtuc</w:t>
      </w:r>
    </w:p>
    <w:p>
      <w:r>
        <w:t xml:space="preserve">      ieee754</w:t>
      </w:r>
    </w:p>
    <w:p>
      <w:r>
        <w:t xml:space="preserve">        dist</w:t>
      </w:r>
    </w:p>
    <w:p>
      <w:pPr>
        <w:pStyle w:val="ListBullet"/>
      </w:pPr>
      <w:r>
        <w:t xml:space="preserve">          .gitkeep</w:t>
      </w:r>
    </w:p>
    <w:p>
      <w:pPr>
        <w:pStyle w:val="ListBullet"/>
      </w:pPr>
      <w:r>
        <w:t xml:space="preserve">          index.cjs.js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long</w:t>
      </w:r>
    </w:p>
    <w:p>
      <w:r>
        <w:t xml:space="preserve">        dist</w:t>
      </w:r>
    </w:p>
    <w:p>
      <w:pPr>
        <w:pStyle w:val="ListBullet"/>
      </w:pPr>
      <w:r>
        <w:t xml:space="preserve">          long.js</w:t>
      </w:r>
    </w:p>
    <w:p>
      <w:pPr>
        <w:pStyle w:val="ListBullet"/>
      </w:pPr>
      <w:r>
        <w:t xml:space="preserve">          long.js.map</w:t>
      </w:r>
    </w:p>
    <w:p>
      <w:r>
        <w:t xml:space="preserve">        src</w:t>
      </w:r>
    </w:p>
    <w:p>
      <w:pPr>
        <w:pStyle w:val="ListBullet"/>
      </w:pPr>
      <w:r>
        <w:t xml:space="preserve">          long.js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abab</w:t>
      </w:r>
    </w:p>
    <w:p>
      <w:r>
        <w:t xml:space="preserve">      lib</w:t>
      </w:r>
    </w:p>
    <w:p>
      <w:pPr>
        <w:pStyle w:val="ListBullet"/>
      </w:pPr>
      <w:r>
        <w:t xml:space="preserve">        atob.js</w:t>
      </w:r>
    </w:p>
    <w:p>
      <w:pPr>
        <w:pStyle w:val="ListBullet"/>
      </w:pPr>
      <w:r>
        <w:t xml:space="preserve">        btoa.js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accepts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acorn</w:t>
      </w:r>
    </w:p>
    <w:p>
      <w:r>
        <w:t xml:space="preserve">      bin</w:t>
      </w:r>
    </w:p>
    <w:p>
      <w:pPr>
        <w:pStyle w:val="ListBullet"/>
      </w:pPr>
      <w:r>
        <w:t xml:space="preserve">        acorn</w:t>
      </w:r>
    </w:p>
    <w:p>
      <w:r>
        <w:t xml:space="preserve">      dist</w:t>
      </w:r>
    </w:p>
    <w:p>
      <w:pPr>
        <w:pStyle w:val="ListBullet"/>
      </w:pPr>
      <w:r>
        <w:t xml:space="preserve">        acorn.d.mts</w:t>
      </w:r>
    </w:p>
    <w:p>
      <w:pPr>
        <w:pStyle w:val="ListBullet"/>
      </w:pPr>
      <w:r>
        <w:t xml:space="preserve">        acorn.d.ts</w:t>
      </w:r>
    </w:p>
    <w:p>
      <w:pPr>
        <w:pStyle w:val="ListBullet"/>
      </w:pPr>
      <w:r>
        <w:t xml:space="preserve">        acorn.js</w:t>
      </w:r>
    </w:p>
    <w:p>
      <w:pPr>
        <w:pStyle w:val="ListBullet"/>
      </w:pPr>
      <w:r>
        <w:t xml:space="preserve">        acorn.mjs</w:t>
      </w:r>
    </w:p>
    <w:p>
      <w:pPr>
        <w:pStyle w:val="ListBullet"/>
      </w:pPr>
      <w:r>
        <w:t xml:space="preserve">        bin.js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acorn-globals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acorn</w:t>
      </w:r>
    </w:p>
    <w:p>
      <w:pPr>
        <w:pStyle w:val="ListBullet"/>
      </w:pPr>
      <w:r>
        <w:t xml:space="preserve">          acorn.cmd</w:t>
      </w:r>
    </w:p>
    <w:p>
      <w:pPr>
        <w:pStyle w:val="ListBullet"/>
      </w:pPr>
      <w:r>
        <w:t xml:space="preserve">          acorn.ps1</w:t>
      </w:r>
    </w:p>
    <w:p>
      <w:r>
        <w:t xml:space="preserve">        acorn</w:t>
      </w:r>
    </w:p>
    <w:p>
      <w:r>
        <w:t xml:space="preserve">          bin</w:t>
      </w:r>
    </w:p>
    <w:p>
      <w:pPr>
        <w:pStyle w:val="ListBullet"/>
      </w:pPr>
      <w:r>
        <w:t xml:space="preserve">            acorn</w:t>
      </w:r>
    </w:p>
    <w:p>
      <w:r>
        <w:t xml:space="preserve">          dist</w:t>
      </w:r>
    </w:p>
    <w:p>
      <w:pPr>
        <w:pStyle w:val="ListBullet"/>
      </w:pPr>
      <w:r>
        <w:t xml:space="preserve">            acorn.d.ts</w:t>
      </w:r>
    </w:p>
    <w:p>
      <w:pPr>
        <w:pStyle w:val="ListBullet"/>
      </w:pPr>
      <w:r>
        <w:t xml:space="preserve">            acorn.js</w:t>
      </w:r>
    </w:p>
    <w:p>
      <w:pPr>
        <w:pStyle w:val="ListBullet"/>
      </w:pPr>
      <w:r>
        <w:t xml:space="preserve">            acorn.js.map</w:t>
      </w:r>
    </w:p>
    <w:p>
      <w:pPr>
        <w:pStyle w:val="ListBullet"/>
      </w:pPr>
      <w:r>
        <w:t xml:space="preserve">            acorn.mjs</w:t>
      </w:r>
    </w:p>
    <w:p>
      <w:pPr>
        <w:pStyle w:val="ListBullet"/>
      </w:pPr>
      <w:r>
        <w:t xml:space="preserve">            acorn.mjs.d.ts</w:t>
      </w:r>
    </w:p>
    <w:p>
      <w:pPr>
        <w:pStyle w:val="ListBullet"/>
      </w:pPr>
      <w:r>
        <w:t xml:space="preserve">            acorn.mjs.map</w:t>
      </w:r>
    </w:p>
    <w:p>
      <w:pPr>
        <w:pStyle w:val="ListBullet"/>
      </w:pPr>
      <w:r>
        <w:t xml:space="preserve">            bin.js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acorn-import-attributes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acorn-jsx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xhtml.js</w:t>
      </w:r>
    </w:p>
    <w:p>
      <w:r>
        <w:t xml:space="preserve">    acorn-walk</w:t>
      </w:r>
    </w:p>
    <w:p>
      <w:r>
        <w:t xml:space="preserve">      dist</w:t>
      </w:r>
    </w:p>
    <w:p>
      <w:pPr>
        <w:pStyle w:val="ListBullet"/>
      </w:pPr>
      <w:r>
        <w:t xml:space="preserve">        walk.d.ts</w:t>
      </w:r>
    </w:p>
    <w:p>
      <w:pPr>
        <w:pStyle w:val="ListBullet"/>
      </w:pPr>
      <w:r>
        <w:t xml:space="preserve">        walk.js</w:t>
      </w:r>
    </w:p>
    <w:p>
      <w:pPr>
        <w:pStyle w:val="ListBullet"/>
      </w:pPr>
      <w:r>
        <w:t xml:space="preserve">        walk.js.map</w:t>
      </w:r>
    </w:p>
    <w:p>
      <w:pPr>
        <w:pStyle w:val="ListBullet"/>
      </w:pPr>
      <w:r>
        <w:t xml:space="preserve">        walk.mjs</w:t>
      </w:r>
    </w:p>
    <w:p>
      <w:pPr>
        <w:pStyle w:val="ListBullet"/>
      </w:pPr>
      <w:r>
        <w:t xml:space="preserve">        walk.mjs.map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address</w:t>
      </w:r>
    </w:p>
    <w:p>
      <w:r>
        <w:t xml:space="preserve">      lib</w:t>
      </w:r>
    </w:p>
    <w:p>
      <w:pPr>
        <w:pStyle w:val="ListBullet"/>
      </w:pPr>
      <w:r>
        <w:t xml:space="preserve">        address.d.ts</w:t>
      </w:r>
    </w:p>
    <w:p>
      <w:pPr>
        <w:pStyle w:val="ListBullet"/>
      </w:pPr>
      <w:r>
        <w:t xml:space="preserve">        address.js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adjust-sourcemap-loader</w:t>
      </w:r>
    </w:p>
    <w:p>
      <w:r>
        <w:t xml:space="preserve">      codec</w:t>
      </w:r>
    </w:p>
    <w:p>
      <w:r>
        <w:t xml:space="preserve">        utility</w:t>
      </w:r>
    </w:p>
    <w:p>
      <w:pPr>
        <w:pStyle w:val="ListBullet"/>
      </w:pPr>
      <w:r>
        <w:t xml:space="preserve">          enhanced-relative.js</w:t>
      </w:r>
    </w:p>
    <w:p>
      <w:pPr>
        <w:pStyle w:val="ListBullet"/>
      </w:pPr>
      <w:r>
        <w:t xml:space="preserve">          get-context-directory.js</w:t>
      </w:r>
    </w:p>
    <w:p>
      <w:pPr>
        <w:pStyle w:val="ListBullet"/>
      </w:pPr>
      <w:r>
        <w:t xml:space="preserve">          get-output-directory.js</w:t>
      </w:r>
    </w:p>
    <w:p>
      <w:pPr>
        <w:pStyle w:val="ListBullet"/>
      </w:pPr>
      <w:r>
        <w:t xml:space="preserve">        absolute.js</w:t>
      </w:r>
    </w:p>
    <w:p>
      <w:pPr>
        <w:pStyle w:val="ListBullet"/>
      </w:pPr>
      <w:r>
        <w:t xml:space="preserve">        bower-component.js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npm-module.js</w:t>
      </w:r>
    </w:p>
    <w:p>
      <w:pPr>
        <w:pStyle w:val="ListBullet"/>
      </w:pPr>
      <w:r>
        <w:t xml:space="preserve">        output-relative.js</w:t>
      </w:r>
    </w:p>
    <w:p>
      <w:pPr>
        <w:pStyle w:val="ListBullet"/>
      </w:pPr>
      <w:r>
        <w:t xml:space="preserve">        output-root-relative.js</w:t>
      </w:r>
    </w:p>
    <w:p>
      <w:pPr>
        <w:pStyle w:val="ListBullet"/>
      </w:pPr>
      <w:r>
        <w:t xml:space="preserve">        project-relative.js</w:t>
      </w:r>
    </w:p>
    <w:p>
      <w:pPr>
        <w:pStyle w:val="ListBullet"/>
      </w:pPr>
      <w:r>
        <w:t xml:space="preserve">        project-root-relative.js</w:t>
      </w:r>
    </w:p>
    <w:p>
      <w:pPr>
        <w:pStyle w:val="ListBullet"/>
      </w:pPr>
      <w:r>
        <w:t xml:space="preserve">        source-relative.js</w:t>
      </w:r>
    </w:p>
    <w:p>
      <w:pPr>
        <w:pStyle w:val="ListBullet"/>
      </w:pPr>
      <w:r>
        <w:t xml:space="preserve">        source-root-relative.js</w:t>
      </w:r>
    </w:p>
    <w:p>
      <w:pPr>
        <w:pStyle w:val="ListBullet"/>
      </w:pPr>
      <w:r>
        <w:t xml:space="preserve">        webpack-bootstrap.js</w:t>
      </w:r>
    </w:p>
    <w:p>
      <w:pPr>
        <w:pStyle w:val="ListBullet"/>
      </w:pPr>
      <w:r>
        <w:t xml:space="preserve">        webpack-protocol.js</w:t>
      </w:r>
    </w:p>
    <w:p>
      <w:r>
        <w:t xml:space="preserve">      lib</w:t>
      </w:r>
    </w:p>
    <w:p>
      <w:r>
        <w:t xml:space="preserve">        process</w:t>
      </w:r>
    </w:p>
    <w:p>
      <w:pPr>
        <w:pStyle w:val="ListBullet"/>
      </w:pPr>
      <w:r>
        <w:t xml:space="preserve">          debug-message.js</w:t>
      </w:r>
    </w:p>
    <w:p>
      <w:pPr>
        <w:pStyle w:val="ListBullet"/>
      </w:pPr>
      <w:r>
        <w:t xml:space="preserve">          decode-sources-with.js</w:t>
      </w:r>
    </w:p>
    <w:p>
      <w:pPr>
        <w:pStyle w:val="ListBullet"/>
      </w:pPr>
      <w:r>
        <w:t xml:space="preserve">          encode-sources-with.js</w:t>
      </w:r>
    </w:p>
    <w:p>
      <w:pPr>
        <w:pStyle w:val="ListBullet"/>
      </w:pPr>
      <w:r>
        <w:t xml:space="preserve">          get-error.js</w:t>
      </w:r>
    </w:p>
    <w:p>
      <w:pPr>
        <w:pStyle w:val="ListBullet"/>
      </w:pPr>
      <w:r>
        <w:t xml:space="preserve">          get-field-as-fn.js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locate-root-with.js</w:t>
      </w:r>
    </w:p>
    <w:p>
      <w:pPr>
        <w:pStyle w:val="ListBullet"/>
      </w:pPr>
      <w:r>
        <w:t xml:space="preserve">          test-codec.js</w:t>
      </w:r>
    </w:p>
    <w:p>
      <w:pPr>
        <w:pStyle w:val="ListBullet"/>
      </w:pPr>
      <w:r>
        <w:t xml:space="preserve">          throw-errors.js</w:t>
      </w:r>
    </w:p>
    <w:p>
      <w:pPr>
        <w:pStyle w:val="ListBullet"/>
      </w:pPr>
      <w:r>
        <w:t xml:space="preserve">          to-reg-exp.js</w:t>
      </w:r>
    </w:p>
    <w:p>
      <w:pPr>
        <w:pStyle w:val="ListBullet"/>
      </w:pPr>
      <w:r>
        <w:t xml:space="preserve">        loader.js</w:t>
      </w:r>
    </w:p>
    <w:p>
      <w:pPr>
        <w:pStyle w:val="ListBullet"/>
      </w:pPr>
      <w:r>
        <w:t xml:space="preserve">        module-filename-template.js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.nvmrc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agent-base</w:t>
      </w:r>
    </w:p>
    <w:p>
      <w:r>
        <w:t xml:space="preserve">      dist</w:t>
      </w:r>
    </w:p>
    <w:p>
      <w:r>
        <w:t xml:space="preserve">        src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promisify.d.ts</w:t>
      </w:r>
    </w:p>
    <w:p>
      <w:pPr>
        <w:pStyle w:val="ListBullet"/>
      </w:pPr>
      <w:r>
        <w:t xml:space="preserve">          promisify.js</w:t>
      </w:r>
    </w:p>
    <w:p>
      <w:pPr>
        <w:pStyle w:val="ListBullet"/>
      </w:pPr>
      <w:r>
        <w:t xml:space="preserve">          promisify.js.map</w:t>
      </w:r>
    </w:p>
    <w:p>
      <w:r>
        <w:t xml:space="preserve">      src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promisify.ts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ajv</w:t>
      </w:r>
    </w:p>
    <w:p>
      <w:r>
        <w:t xml:space="preserve">      dist</w:t>
      </w:r>
    </w:p>
    <w:p>
      <w:pPr>
        <w:pStyle w:val="ListBullet"/>
      </w:pPr>
      <w:r>
        <w:t xml:space="preserve">        ajv.bundle.js</w:t>
      </w:r>
    </w:p>
    <w:p>
      <w:pPr>
        <w:pStyle w:val="ListBullet"/>
      </w:pPr>
      <w:r>
        <w:t xml:space="preserve">        ajv.min.js</w:t>
      </w:r>
    </w:p>
    <w:p>
      <w:pPr>
        <w:pStyle w:val="ListBullet"/>
      </w:pPr>
      <w:r>
        <w:t xml:space="preserve">        ajv.min.js.map</w:t>
      </w:r>
    </w:p>
    <w:p>
      <w:r>
        <w:t xml:space="preserve">      lib</w:t>
      </w:r>
    </w:p>
    <w:p>
      <w:r>
        <w:t xml:space="preserve">        compile</w:t>
      </w:r>
    </w:p>
    <w:p>
      <w:pPr>
        <w:pStyle w:val="ListBullet"/>
      </w:pPr>
      <w:r>
        <w:t xml:space="preserve">          async.js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error_classes.js</w:t>
      </w:r>
    </w:p>
    <w:p>
      <w:pPr>
        <w:pStyle w:val="ListBullet"/>
      </w:pPr>
      <w:r>
        <w:t xml:space="preserve">          formats.js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resolve.js</w:t>
      </w:r>
    </w:p>
    <w:p>
      <w:pPr>
        <w:pStyle w:val="ListBullet"/>
      </w:pPr>
      <w:r>
        <w:t xml:space="preserve">          rules.js</w:t>
      </w:r>
    </w:p>
    <w:p>
      <w:pPr>
        <w:pStyle w:val="ListBullet"/>
      </w:pPr>
      <w:r>
        <w:t xml:space="preserve">          schema_obj.js</w:t>
      </w:r>
    </w:p>
    <w:p>
      <w:pPr>
        <w:pStyle w:val="ListBullet"/>
      </w:pPr>
      <w:r>
        <w:t xml:space="preserve">          ucs2length.js</w:t>
      </w:r>
    </w:p>
    <w:p>
      <w:pPr>
        <w:pStyle w:val="ListBullet"/>
      </w:pPr>
      <w:r>
        <w:t xml:space="preserve">          util.js</w:t>
      </w:r>
    </w:p>
    <w:p>
      <w:r>
        <w:t xml:space="preserve">        dot</w:t>
      </w:r>
    </w:p>
    <w:p>
      <w:pPr>
        <w:pStyle w:val="ListBullet"/>
      </w:pPr>
      <w:r>
        <w:t xml:space="preserve">          allOf.jst</w:t>
      </w:r>
    </w:p>
    <w:p>
      <w:pPr>
        <w:pStyle w:val="ListBullet"/>
      </w:pPr>
      <w:r>
        <w:t xml:space="preserve">          anyOf.jst</w:t>
      </w:r>
    </w:p>
    <w:p>
      <w:pPr>
        <w:pStyle w:val="ListBullet"/>
      </w:pPr>
      <w:r>
        <w:t xml:space="preserve">          coerce.def</w:t>
      </w:r>
    </w:p>
    <w:p>
      <w:pPr>
        <w:pStyle w:val="ListBullet"/>
      </w:pPr>
      <w:r>
        <w:t xml:space="preserve">          comment.jst</w:t>
      </w:r>
    </w:p>
    <w:p>
      <w:pPr>
        <w:pStyle w:val="ListBullet"/>
      </w:pPr>
      <w:r>
        <w:t xml:space="preserve">          const.jst</w:t>
      </w:r>
    </w:p>
    <w:p>
      <w:pPr>
        <w:pStyle w:val="ListBullet"/>
      </w:pPr>
      <w:r>
        <w:t xml:space="preserve">          contains.jst</w:t>
      </w:r>
    </w:p>
    <w:p>
      <w:pPr>
        <w:pStyle w:val="ListBullet"/>
      </w:pPr>
      <w:r>
        <w:t xml:space="preserve">          custom.jst</w:t>
      </w:r>
    </w:p>
    <w:p>
      <w:pPr>
        <w:pStyle w:val="ListBullet"/>
      </w:pPr>
      <w:r>
        <w:t xml:space="preserve">          defaults.def</w:t>
      </w:r>
    </w:p>
    <w:p>
      <w:pPr>
        <w:pStyle w:val="ListBullet"/>
      </w:pPr>
      <w:r>
        <w:t xml:space="preserve">          definitions.def</w:t>
      </w:r>
    </w:p>
    <w:p>
      <w:pPr>
        <w:pStyle w:val="ListBullet"/>
      </w:pPr>
      <w:r>
        <w:t xml:space="preserve">          dependencies.jst</w:t>
      </w:r>
    </w:p>
    <w:p>
      <w:pPr>
        <w:pStyle w:val="ListBullet"/>
      </w:pPr>
      <w:r>
        <w:t xml:space="preserve">          enum.jst</w:t>
      </w:r>
    </w:p>
    <w:p>
      <w:pPr>
        <w:pStyle w:val="ListBullet"/>
      </w:pPr>
      <w:r>
        <w:t xml:space="preserve">          errors.def</w:t>
      </w:r>
    </w:p>
    <w:p>
      <w:pPr>
        <w:pStyle w:val="ListBullet"/>
      </w:pPr>
      <w:r>
        <w:t xml:space="preserve">          format.jst</w:t>
      </w:r>
    </w:p>
    <w:p>
      <w:pPr>
        <w:pStyle w:val="ListBullet"/>
      </w:pPr>
      <w:r>
        <w:t xml:space="preserve">          if.jst</w:t>
      </w:r>
    </w:p>
    <w:p>
      <w:pPr>
        <w:pStyle w:val="ListBullet"/>
      </w:pPr>
      <w:r>
        <w:t xml:space="preserve">          items.jst</w:t>
      </w:r>
    </w:p>
    <w:p>
      <w:pPr>
        <w:pStyle w:val="ListBullet"/>
      </w:pPr>
      <w:r>
        <w:t xml:space="preserve">          missing.def</w:t>
      </w:r>
    </w:p>
    <w:p>
      <w:pPr>
        <w:pStyle w:val="ListBullet"/>
      </w:pPr>
      <w:r>
        <w:t xml:space="preserve">          multipleOf.jst</w:t>
      </w:r>
    </w:p>
    <w:p>
      <w:pPr>
        <w:pStyle w:val="ListBullet"/>
      </w:pPr>
      <w:r>
        <w:t xml:space="preserve">          not.jst</w:t>
      </w:r>
    </w:p>
    <w:p>
      <w:pPr>
        <w:pStyle w:val="ListBullet"/>
      </w:pPr>
      <w:r>
        <w:t xml:space="preserve">          oneOf.jst</w:t>
      </w:r>
    </w:p>
    <w:p>
      <w:pPr>
        <w:pStyle w:val="ListBullet"/>
      </w:pPr>
      <w:r>
        <w:t xml:space="preserve">          pattern.jst</w:t>
      </w:r>
    </w:p>
    <w:p>
      <w:pPr>
        <w:pStyle w:val="ListBullet"/>
      </w:pPr>
      <w:r>
        <w:t xml:space="preserve">          properties.jst</w:t>
      </w:r>
    </w:p>
    <w:p>
      <w:pPr>
        <w:pStyle w:val="ListBullet"/>
      </w:pPr>
      <w:r>
        <w:t xml:space="preserve">          propertyNames.jst</w:t>
      </w:r>
    </w:p>
    <w:p>
      <w:pPr>
        <w:pStyle w:val="ListBullet"/>
      </w:pPr>
      <w:r>
        <w:t xml:space="preserve">          ref.jst</w:t>
      </w:r>
    </w:p>
    <w:p>
      <w:pPr>
        <w:pStyle w:val="ListBullet"/>
      </w:pPr>
      <w:r>
        <w:t xml:space="preserve">          required.jst</w:t>
      </w:r>
    </w:p>
    <w:p>
      <w:pPr>
        <w:pStyle w:val="ListBullet"/>
      </w:pPr>
      <w:r>
        <w:t xml:space="preserve">          uniqueItems.jst</w:t>
      </w:r>
    </w:p>
    <w:p>
      <w:pPr>
        <w:pStyle w:val="ListBullet"/>
      </w:pPr>
      <w:r>
        <w:t xml:space="preserve">          validate.jst</w:t>
      </w:r>
    </w:p>
    <w:p>
      <w:pPr>
        <w:pStyle w:val="ListBullet"/>
      </w:pPr>
      <w:r>
        <w:t xml:space="preserve">          _limit.jst</w:t>
      </w:r>
    </w:p>
    <w:p>
      <w:pPr>
        <w:pStyle w:val="ListBullet"/>
      </w:pPr>
      <w:r>
        <w:t xml:space="preserve">          _limitItems.jst</w:t>
      </w:r>
    </w:p>
    <w:p>
      <w:pPr>
        <w:pStyle w:val="ListBullet"/>
      </w:pPr>
      <w:r>
        <w:t xml:space="preserve">          _limitLength.jst</w:t>
      </w:r>
    </w:p>
    <w:p>
      <w:pPr>
        <w:pStyle w:val="ListBullet"/>
      </w:pPr>
      <w:r>
        <w:t xml:space="preserve">          _limitProperties.jst</w:t>
      </w:r>
    </w:p>
    <w:p>
      <w:r>
        <w:t xml:space="preserve">        dotjs</w:t>
      </w:r>
    </w:p>
    <w:p>
      <w:pPr>
        <w:pStyle w:val="ListBullet"/>
      </w:pPr>
      <w:r>
        <w:t xml:space="preserve">          allOf.js</w:t>
      </w:r>
    </w:p>
    <w:p>
      <w:pPr>
        <w:pStyle w:val="ListBullet"/>
      </w:pPr>
      <w:r>
        <w:t xml:space="preserve">          anyOf.js</w:t>
      </w:r>
    </w:p>
    <w:p>
      <w:pPr>
        <w:pStyle w:val="ListBullet"/>
      </w:pPr>
      <w:r>
        <w:t xml:space="preserve">          comment.js</w:t>
      </w:r>
    </w:p>
    <w:p>
      <w:pPr>
        <w:pStyle w:val="ListBullet"/>
      </w:pPr>
      <w:r>
        <w:t xml:space="preserve">          const.js</w:t>
      </w:r>
    </w:p>
    <w:p>
      <w:pPr>
        <w:pStyle w:val="ListBullet"/>
      </w:pPr>
      <w:r>
        <w:t xml:space="preserve">          contains.js</w:t>
      </w:r>
    </w:p>
    <w:p>
      <w:pPr>
        <w:pStyle w:val="ListBullet"/>
      </w:pPr>
      <w:r>
        <w:t xml:space="preserve">          custom.js</w:t>
      </w:r>
    </w:p>
    <w:p>
      <w:pPr>
        <w:pStyle w:val="ListBullet"/>
      </w:pPr>
      <w:r>
        <w:t xml:space="preserve">          dependencies.js</w:t>
      </w:r>
    </w:p>
    <w:p>
      <w:pPr>
        <w:pStyle w:val="ListBullet"/>
      </w:pPr>
      <w:r>
        <w:t xml:space="preserve">          enum.js</w:t>
      </w:r>
    </w:p>
    <w:p>
      <w:pPr>
        <w:pStyle w:val="ListBullet"/>
      </w:pPr>
      <w:r>
        <w:t xml:space="preserve">          format.js</w:t>
      </w:r>
    </w:p>
    <w:p>
      <w:pPr>
        <w:pStyle w:val="ListBullet"/>
      </w:pPr>
      <w:r>
        <w:t xml:space="preserve">          if.js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items.js</w:t>
      </w:r>
    </w:p>
    <w:p>
      <w:pPr>
        <w:pStyle w:val="ListBullet"/>
      </w:pPr>
      <w:r>
        <w:t xml:space="preserve">          multipleOf.js</w:t>
      </w:r>
    </w:p>
    <w:p>
      <w:pPr>
        <w:pStyle w:val="ListBullet"/>
      </w:pPr>
      <w:r>
        <w:t xml:space="preserve">          not.js</w:t>
      </w:r>
    </w:p>
    <w:p>
      <w:pPr>
        <w:pStyle w:val="ListBullet"/>
      </w:pPr>
      <w:r>
        <w:t xml:space="preserve">          oneOf.js</w:t>
      </w:r>
    </w:p>
    <w:p>
      <w:pPr>
        <w:pStyle w:val="ListBullet"/>
      </w:pPr>
      <w:r>
        <w:t xml:space="preserve">          pattern.js</w:t>
      </w:r>
    </w:p>
    <w:p>
      <w:pPr>
        <w:pStyle w:val="ListBullet"/>
      </w:pPr>
      <w:r>
        <w:t xml:space="preserve">          properties.js</w:t>
      </w:r>
    </w:p>
    <w:p>
      <w:pPr>
        <w:pStyle w:val="ListBullet"/>
      </w:pPr>
      <w:r>
        <w:t xml:space="preserve">          propertyNames.js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ref.js</w:t>
      </w:r>
    </w:p>
    <w:p>
      <w:pPr>
        <w:pStyle w:val="ListBullet"/>
      </w:pPr>
      <w:r>
        <w:t xml:space="preserve">          required.js</w:t>
      </w:r>
    </w:p>
    <w:p>
      <w:pPr>
        <w:pStyle w:val="ListBullet"/>
      </w:pPr>
      <w:r>
        <w:t xml:space="preserve">          uniqueItems.js</w:t>
      </w:r>
    </w:p>
    <w:p>
      <w:pPr>
        <w:pStyle w:val="ListBullet"/>
      </w:pPr>
      <w:r>
        <w:t xml:space="preserve">          validate.js</w:t>
      </w:r>
    </w:p>
    <w:p>
      <w:pPr>
        <w:pStyle w:val="ListBullet"/>
      </w:pPr>
      <w:r>
        <w:t xml:space="preserve">          _limit.js</w:t>
      </w:r>
    </w:p>
    <w:p>
      <w:pPr>
        <w:pStyle w:val="ListBullet"/>
      </w:pPr>
      <w:r>
        <w:t xml:space="preserve">          _limitItems.js</w:t>
      </w:r>
    </w:p>
    <w:p>
      <w:pPr>
        <w:pStyle w:val="ListBullet"/>
      </w:pPr>
      <w:r>
        <w:t xml:space="preserve">          _limitLength.js</w:t>
      </w:r>
    </w:p>
    <w:p>
      <w:pPr>
        <w:pStyle w:val="ListBullet"/>
      </w:pPr>
      <w:r>
        <w:t xml:space="preserve">          _limitProperties.js</w:t>
      </w:r>
    </w:p>
    <w:p>
      <w:r>
        <w:t xml:space="preserve">        refs</w:t>
      </w:r>
    </w:p>
    <w:p>
      <w:pPr>
        <w:pStyle w:val="ListBullet"/>
      </w:pPr>
      <w:r>
        <w:t xml:space="preserve">          data.json</w:t>
      </w:r>
    </w:p>
    <w:p>
      <w:pPr>
        <w:pStyle w:val="ListBullet"/>
      </w:pPr>
      <w:r>
        <w:t xml:space="preserve">          json-schema-draft-04.json</w:t>
      </w:r>
    </w:p>
    <w:p>
      <w:pPr>
        <w:pStyle w:val="ListBullet"/>
      </w:pPr>
      <w:r>
        <w:t xml:space="preserve">          json-schema-draft-06.json</w:t>
      </w:r>
    </w:p>
    <w:p>
      <w:pPr>
        <w:pStyle w:val="ListBullet"/>
      </w:pPr>
      <w:r>
        <w:t xml:space="preserve">          json-schema-draft-07.json</w:t>
      </w:r>
    </w:p>
    <w:p>
      <w:pPr>
        <w:pStyle w:val="ListBullet"/>
      </w:pPr>
      <w:r>
        <w:t xml:space="preserve">          json-schema-secure.json</w:t>
      </w:r>
    </w:p>
    <w:p>
      <w:pPr>
        <w:pStyle w:val="ListBullet"/>
      </w:pPr>
      <w:r>
        <w:t xml:space="preserve">        ajv.d.ts</w:t>
      </w:r>
    </w:p>
    <w:p>
      <w:pPr>
        <w:pStyle w:val="ListBullet"/>
      </w:pPr>
      <w:r>
        <w:t xml:space="preserve">        ajv.js</w:t>
      </w:r>
    </w:p>
    <w:p>
      <w:pPr>
        <w:pStyle w:val="ListBullet"/>
      </w:pPr>
      <w:r>
        <w:t xml:space="preserve">        cache.js</w:t>
      </w:r>
    </w:p>
    <w:p>
      <w:pPr>
        <w:pStyle w:val="ListBullet"/>
      </w:pPr>
      <w:r>
        <w:t xml:space="preserve">        data.js</w:t>
      </w:r>
    </w:p>
    <w:p>
      <w:pPr>
        <w:pStyle w:val="ListBullet"/>
      </w:pPr>
      <w:r>
        <w:t xml:space="preserve">        definition_schema.js</w:t>
      </w:r>
    </w:p>
    <w:p>
      <w:pPr>
        <w:pStyle w:val="ListBullet"/>
      </w:pPr>
      <w:r>
        <w:t xml:space="preserve">        keyword.js</w:t>
      </w:r>
    </w:p>
    <w:p>
      <w:r>
        <w:t xml:space="preserve">      scripts</w:t>
      </w:r>
    </w:p>
    <w:p>
      <w:pPr>
        <w:pStyle w:val="ListBullet"/>
      </w:pPr>
      <w:r>
        <w:t xml:space="preserve">        .eslintrc.yml</w:t>
      </w:r>
    </w:p>
    <w:p>
      <w:pPr>
        <w:pStyle w:val="ListBullet"/>
      </w:pPr>
      <w:r>
        <w:t xml:space="preserve">        bundle.js</w:t>
      </w:r>
    </w:p>
    <w:p>
      <w:pPr>
        <w:pStyle w:val="ListBullet"/>
      </w:pPr>
      <w:r>
        <w:t xml:space="preserve">        compile-dots.js</w:t>
      </w:r>
    </w:p>
    <w:p>
      <w:pPr>
        <w:pStyle w:val="ListBullet"/>
      </w:pPr>
      <w:r>
        <w:t xml:space="preserve">        info</w:t>
      </w:r>
    </w:p>
    <w:p>
      <w:pPr>
        <w:pStyle w:val="ListBullet"/>
      </w:pPr>
      <w:r>
        <w:t xml:space="preserve">        prepare-tests</w:t>
      </w:r>
    </w:p>
    <w:p>
      <w:pPr>
        <w:pStyle w:val="ListBullet"/>
      </w:pPr>
      <w:r>
        <w:t xml:space="preserve">        publish-built-version</w:t>
      </w:r>
    </w:p>
    <w:p>
      <w:pPr>
        <w:pStyle w:val="ListBullet"/>
      </w:pPr>
      <w:r>
        <w:t xml:space="preserve">        travis-gh-pages</w:t>
      </w:r>
    </w:p>
    <w:p>
      <w:pPr>
        <w:pStyle w:val="ListBullet"/>
      </w:pPr>
      <w:r>
        <w:t xml:space="preserve">      .tonic_example.js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ajv-formats</w:t>
      </w:r>
    </w:p>
    <w:p>
      <w:r>
        <w:t xml:space="preserve">      dist</w:t>
      </w:r>
    </w:p>
    <w:p>
      <w:pPr>
        <w:pStyle w:val="ListBullet"/>
      </w:pPr>
      <w:r>
        <w:t xml:space="preserve">        formats.d.ts</w:t>
      </w:r>
    </w:p>
    <w:p>
      <w:pPr>
        <w:pStyle w:val="ListBullet"/>
      </w:pPr>
      <w:r>
        <w:t xml:space="preserve">        formats.js</w:t>
      </w:r>
    </w:p>
    <w:p>
      <w:pPr>
        <w:pStyle w:val="ListBullet"/>
      </w:pPr>
      <w:r>
        <w:t xml:space="preserve">        formats.js.map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limit.d.ts</w:t>
      </w:r>
    </w:p>
    <w:p>
      <w:pPr>
        <w:pStyle w:val="ListBullet"/>
      </w:pPr>
      <w:r>
        <w:t xml:space="preserve">        limit.js</w:t>
      </w:r>
    </w:p>
    <w:p>
      <w:pPr>
        <w:pStyle w:val="ListBullet"/>
      </w:pPr>
      <w:r>
        <w:t xml:space="preserve">        limit.js.map</w:t>
      </w:r>
    </w:p>
    <w:p>
      <w:r>
        <w:t xml:space="preserve">      node_modules</w:t>
      </w:r>
    </w:p>
    <w:p>
      <w:r>
        <w:t xml:space="preserve">        ajv</w:t>
      </w:r>
    </w:p>
    <w:p>
      <w:r>
        <w:t xml:space="preserve">          dist</w:t>
      </w:r>
    </w:p>
    <w:p>
      <w:r>
        <w:t xml:space="preserve">            compile</w:t>
      </w:r>
    </w:p>
    <w:p>
      <w:r>
        <w:t xml:space="preserve">              codegen</w:t>
      </w:r>
    </w:p>
    <w:p>
      <w:pPr>
        <w:pStyle w:val="ListBullet"/>
      </w:pPr>
      <w:r>
        <w:t xml:space="preserve">                code.d.ts</w:t>
      </w:r>
    </w:p>
    <w:p>
      <w:pPr>
        <w:pStyle w:val="ListBullet"/>
      </w:pPr>
      <w:r>
        <w:t xml:space="preserve">                code.js</w:t>
      </w:r>
    </w:p>
    <w:p>
      <w:pPr>
        <w:pStyle w:val="ListBullet"/>
      </w:pPr>
      <w:r>
        <w:t xml:space="preserve">                code.js.map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scope.d.ts</w:t>
      </w:r>
    </w:p>
    <w:p>
      <w:pPr>
        <w:pStyle w:val="ListBullet"/>
      </w:pPr>
      <w:r>
        <w:t xml:space="preserve">                scope.js</w:t>
      </w:r>
    </w:p>
    <w:p>
      <w:pPr>
        <w:pStyle w:val="ListBullet"/>
      </w:pPr>
      <w:r>
        <w:t xml:space="preserve">                scope.js.map</w:t>
      </w:r>
    </w:p>
    <w:p>
      <w:r>
        <w:t xml:space="preserve">              jtd</w:t>
      </w:r>
    </w:p>
    <w:p>
      <w:pPr>
        <w:pStyle w:val="ListBullet"/>
      </w:pPr>
      <w:r>
        <w:t xml:space="preserve">                parse.d.ts</w:t>
      </w:r>
    </w:p>
    <w:p>
      <w:pPr>
        <w:pStyle w:val="ListBullet"/>
      </w:pPr>
      <w:r>
        <w:t xml:space="preserve">                parse.js</w:t>
      </w:r>
    </w:p>
    <w:p>
      <w:pPr>
        <w:pStyle w:val="ListBullet"/>
      </w:pPr>
      <w:r>
        <w:t xml:space="preserve">                parse.js.map</w:t>
      </w:r>
    </w:p>
    <w:p>
      <w:pPr>
        <w:pStyle w:val="ListBullet"/>
      </w:pPr>
      <w:r>
        <w:t xml:space="preserve">                serialize.d.ts</w:t>
      </w:r>
    </w:p>
    <w:p>
      <w:pPr>
        <w:pStyle w:val="ListBullet"/>
      </w:pPr>
      <w:r>
        <w:t xml:space="preserve">                serialize.js</w:t>
      </w:r>
    </w:p>
    <w:p>
      <w:pPr>
        <w:pStyle w:val="ListBullet"/>
      </w:pPr>
      <w:r>
        <w:t xml:space="preserve">                serialize.js.map</w:t>
      </w:r>
    </w:p>
    <w:p>
      <w:pPr>
        <w:pStyle w:val="ListBullet"/>
      </w:pPr>
      <w:r>
        <w:t xml:space="preserve">                types.d.ts</w:t>
      </w:r>
    </w:p>
    <w:p>
      <w:pPr>
        <w:pStyle w:val="ListBullet"/>
      </w:pPr>
      <w:r>
        <w:t xml:space="preserve">                types.js</w:t>
      </w:r>
    </w:p>
    <w:p>
      <w:pPr>
        <w:pStyle w:val="ListBullet"/>
      </w:pPr>
      <w:r>
        <w:t xml:space="preserve">                types.js.map</w:t>
      </w:r>
    </w:p>
    <w:p>
      <w:r>
        <w:t xml:space="preserve">              validate</w:t>
      </w:r>
    </w:p>
    <w:p>
      <w:pPr>
        <w:pStyle w:val="ListBullet"/>
      </w:pPr>
      <w:r>
        <w:t xml:space="preserve">                applicability.d.ts</w:t>
      </w:r>
    </w:p>
    <w:p>
      <w:pPr>
        <w:pStyle w:val="ListBullet"/>
      </w:pPr>
      <w:r>
        <w:t xml:space="preserve">                applicability.js</w:t>
      </w:r>
    </w:p>
    <w:p>
      <w:pPr>
        <w:pStyle w:val="ListBullet"/>
      </w:pPr>
      <w:r>
        <w:t xml:space="preserve">                applicability.js.map</w:t>
      </w:r>
    </w:p>
    <w:p>
      <w:pPr>
        <w:pStyle w:val="ListBullet"/>
      </w:pPr>
      <w:r>
        <w:t xml:space="preserve">                boolSchema.d.ts</w:t>
      </w:r>
    </w:p>
    <w:p>
      <w:pPr>
        <w:pStyle w:val="ListBullet"/>
      </w:pPr>
      <w:r>
        <w:t xml:space="preserve">                boolSchema.js</w:t>
      </w:r>
    </w:p>
    <w:p>
      <w:pPr>
        <w:pStyle w:val="ListBullet"/>
      </w:pPr>
      <w:r>
        <w:t xml:space="preserve">                boolSchema.js.map</w:t>
      </w:r>
    </w:p>
    <w:p>
      <w:pPr>
        <w:pStyle w:val="ListBullet"/>
      </w:pPr>
      <w:r>
        <w:t xml:space="preserve">                dataType.d.ts</w:t>
      </w:r>
    </w:p>
    <w:p>
      <w:pPr>
        <w:pStyle w:val="ListBullet"/>
      </w:pPr>
      <w:r>
        <w:t xml:space="preserve">                dataType.js</w:t>
      </w:r>
    </w:p>
    <w:p>
      <w:pPr>
        <w:pStyle w:val="ListBullet"/>
      </w:pPr>
      <w:r>
        <w:t xml:space="preserve">                dataType.js.map</w:t>
      </w:r>
    </w:p>
    <w:p>
      <w:pPr>
        <w:pStyle w:val="ListBullet"/>
      </w:pPr>
      <w:r>
        <w:t xml:space="preserve">                defaults.d.ts</w:t>
      </w:r>
    </w:p>
    <w:p>
      <w:pPr>
        <w:pStyle w:val="ListBullet"/>
      </w:pPr>
      <w:r>
        <w:t xml:space="preserve">                defaults.js</w:t>
      </w:r>
    </w:p>
    <w:p>
      <w:pPr>
        <w:pStyle w:val="ListBullet"/>
      </w:pPr>
      <w:r>
        <w:t xml:space="preserve">                defaults.js.map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keyword.d.ts</w:t>
      </w:r>
    </w:p>
    <w:p>
      <w:pPr>
        <w:pStyle w:val="ListBullet"/>
      </w:pPr>
      <w:r>
        <w:t xml:space="preserve">                keyword.js</w:t>
      </w:r>
    </w:p>
    <w:p>
      <w:pPr>
        <w:pStyle w:val="ListBullet"/>
      </w:pPr>
      <w:r>
        <w:t xml:space="preserve">                keyword.js.map</w:t>
      </w:r>
    </w:p>
    <w:p>
      <w:pPr>
        <w:pStyle w:val="ListBullet"/>
      </w:pPr>
      <w:r>
        <w:t xml:space="preserve">                subschema.d.ts</w:t>
      </w:r>
    </w:p>
    <w:p>
      <w:pPr>
        <w:pStyle w:val="ListBullet"/>
      </w:pPr>
      <w:r>
        <w:t xml:space="preserve">                subschema.js</w:t>
      </w:r>
    </w:p>
    <w:p>
      <w:pPr>
        <w:pStyle w:val="ListBullet"/>
      </w:pPr>
      <w:r>
        <w:t xml:space="preserve">                subschema.js.map</w:t>
      </w:r>
    </w:p>
    <w:p>
      <w:pPr>
        <w:pStyle w:val="ListBullet"/>
      </w:pPr>
      <w:r>
        <w:t xml:space="preserve">              errors.d.ts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errors.js.map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names.d.ts</w:t>
      </w:r>
    </w:p>
    <w:p>
      <w:pPr>
        <w:pStyle w:val="ListBullet"/>
      </w:pPr>
      <w:r>
        <w:t xml:space="preserve">              names.js</w:t>
      </w:r>
    </w:p>
    <w:p>
      <w:pPr>
        <w:pStyle w:val="ListBullet"/>
      </w:pPr>
      <w:r>
        <w:t xml:space="preserve">              names.js.map</w:t>
      </w:r>
    </w:p>
    <w:p>
      <w:pPr>
        <w:pStyle w:val="ListBullet"/>
      </w:pPr>
      <w:r>
        <w:t xml:space="preserve">              ref_error.d.ts</w:t>
      </w:r>
    </w:p>
    <w:p>
      <w:pPr>
        <w:pStyle w:val="ListBullet"/>
      </w:pPr>
      <w:r>
        <w:t xml:space="preserve">              ref_error.js</w:t>
      </w:r>
    </w:p>
    <w:p>
      <w:pPr>
        <w:pStyle w:val="ListBullet"/>
      </w:pPr>
      <w:r>
        <w:t xml:space="preserve">              ref_error.js.map</w:t>
      </w:r>
    </w:p>
    <w:p>
      <w:pPr>
        <w:pStyle w:val="ListBullet"/>
      </w:pPr>
      <w:r>
        <w:t xml:space="preserve">              resolve.d.ts</w:t>
      </w:r>
    </w:p>
    <w:p>
      <w:pPr>
        <w:pStyle w:val="ListBullet"/>
      </w:pPr>
      <w:r>
        <w:t xml:space="preserve">              resolve.js</w:t>
      </w:r>
    </w:p>
    <w:p>
      <w:pPr>
        <w:pStyle w:val="ListBullet"/>
      </w:pPr>
      <w:r>
        <w:t xml:space="preserve">              resolve.js.map</w:t>
      </w:r>
    </w:p>
    <w:p>
      <w:pPr>
        <w:pStyle w:val="ListBullet"/>
      </w:pPr>
      <w:r>
        <w:t xml:space="preserve">              rules.d.ts</w:t>
      </w:r>
    </w:p>
    <w:p>
      <w:pPr>
        <w:pStyle w:val="ListBullet"/>
      </w:pPr>
      <w:r>
        <w:t xml:space="preserve">              rules.js</w:t>
      </w:r>
    </w:p>
    <w:p>
      <w:pPr>
        <w:pStyle w:val="ListBullet"/>
      </w:pPr>
      <w:r>
        <w:t xml:space="preserve">              rules.js.map</w:t>
      </w:r>
    </w:p>
    <w:p>
      <w:pPr>
        <w:pStyle w:val="ListBullet"/>
      </w:pPr>
      <w:r>
        <w:t xml:space="preserve">              util.d.ts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  util.js.map</w:t>
      </w:r>
    </w:p>
    <w:p>
      <w:r>
        <w:t xml:space="preserve">            refs</w:t>
      </w:r>
    </w:p>
    <w:p>
      <w:r>
        <w:t xml:space="preserve">              json-schema-2019-09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schema.json</w:t>
      </w:r>
    </w:p>
    <w:p>
      <w:r>
        <w:t xml:space="preserve">              json-schema-2020-12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format-annotation.json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unevaluated.json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schema.json</w:t>
      </w:r>
    </w:p>
    <w:p>
      <w:pPr>
        <w:pStyle w:val="ListBullet"/>
      </w:pPr>
      <w:r>
        <w:t xml:space="preserve">              data.json</w:t>
      </w:r>
    </w:p>
    <w:p>
      <w:pPr>
        <w:pStyle w:val="ListBullet"/>
      </w:pPr>
      <w:r>
        <w:t xml:space="preserve">              json-schema-draft-06.json</w:t>
      </w:r>
    </w:p>
    <w:p>
      <w:pPr>
        <w:pStyle w:val="ListBullet"/>
      </w:pPr>
      <w:r>
        <w:t xml:space="preserve">              json-schema-draft-07.json</w:t>
      </w:r>
    </w:p>
    <w:p>
      <w:pPr>
        <w:pStyle w:val="ListBullet"/>
      </w:pPr>
      <w:r>
        <w:t xml:space="preserve">              json-schema-secure.json</w:t>
      </w:r>
    </w:p>
    <w:p>
      <w:pPr>
        <w:pStyle w:val="ListBullet"/>
      </w:pPr>
      <w:r>
        <w:t xml:space="preserve">              jtd-schema.d.ts</w:t>
      </w:r>
    </w:p>
    <w:p>
      <w:pPr>
        <w:pStyle w:val="ListBullet"/>
      </w:pPr>
      <w:r>
        <w:t xml:space="preserve">              jtd-schema.js</w:t>
      </w:r>
    </w:p>
    <w:p>
      <w:pPr>
        <w:pStyle w:val="ListBullet"/>
      </w:pPr>
      <w:r>
        <w:t xml:space="preserve">              jtd-schema.js.map</w:t>
      </w:r>
    </w:p>
    <w:p>
      <w:r>
        <w:t xml:space="preserve">            runtime</w:t>
      </w:r>
    </w:p>
    <w:p>
      <w:pPr>
        <w:pStyle w:val="ListBullet"/>
      </w:pPr>
      <w:r>
        <w:t xml:space="preserve">              equal.d.ts</w:t>
      </w:r>
    </w:p>
    <w:p>
      <w:pPr>
        <w:pStyle w:val="ListBullet"/>
      </w:pPr>
      <w:r>
        <w:t xml:space="preserve">              equal.js</w:t>
      </w:r>
    </w:p>
    <w:p>
      <w:pPr>
        <w:pStyle w:val="ListBullet"/>
      </w:pPr>
      <w:r>
        <w:t xml:space="preserve">              equal.js.map</w:t>
      </w:r>
    </w:p>
    <w:p>
      <w:pPr>
        <w:pStyle w:val="ListBullet"/>
      </w:pPr>
      <w:r>
        <w:t xml:space="preserve">              parseJson.d.ts</w:t>
      </w:r>
    </w:p>
    <w:p>
      <w:pPr>
        <w:pStyle w:val="ListBullet"/>
      </w:pPr>
      <w:r>
        <w:t xml:space="preserve">              parseJson.js</w:t>
      </w:r>
    </w:p>
    <w:p>
      <w:pPr>
        <w:pStyle w:val="ListBullet"/>
      </w:pPr>
      <w:r>
        <w:t xml:space="preserve">              parseJson.js.map</w:t>
      </w:r>
    </w:p>
    <w:p>
      <w:pPr>
        <w:pStyle w:val="ListBullet"/>
      </w:pPr>
      <w:r>
        <w:t xml:space="preserve">              quote.d.ts</w:t>
      </w:r>
    </w:p>
    <w:p>
      <w:pPr>
        <w:pStyle w:val="ListBullet"/>
      </w:pPr>
      <w:r>
        <w:t xml:space="preserve">              quote.js</w:t>
      </w:r>
    </w:p>
    <w:p>
      <w:pPr>
        <w:pStyle w:val="ListBullet"/>
      </w:pPr>
      <w:r>
        <w:t xml:space="preserve">              quote.js.map</w:t>
      </w:r>
    </w:p>
    <w:p>
      <w:pPr>
        <w:pStyle w:val="ListBullet"/>
      </w:pPr>
      <w:r>
        <w:t xml:space="preserve">              re2.d.ts</w:t>
      </w:r>
    </w:p>
    <w:p>
      <w:pPr>
        <w:pStyle w:val="ListBullet"/>
      </w:pPr>
      <w:r>
        <w:t xml:space="preserve">              re2.js</w:t>
      </w:r>
    </w:p>
    <w:p>
      <w:pPr>
        <w:pStyle w:val="ListBullet"/>
      </w:pPr>
      <w:r>
        <w:t xml:space="preserve">              re2.js.map</w:t>
      </w:r>
    </w:p>
    <w:p>
      <w:pPr>
        <w:pStyle w:val="ListBullet"/>
      </w:pPr>
      <w:r>
        <w:t xml:space="preserve">              timestamp.d.ts</w:t>
      </w:r>
    </w:p>
    <w:p>
      <w:pPr>
        <w:pStyle w:val="ListBullet"/>
      </w:pPr>
      <w:r>
        <w:t xml:space="preserve">              timestamp.js</w:t>
      </w:r>
    </w:p>
    <w:p>
      <w:pPr>
        <w:pStyle w:val="ListBullet"/>
      </w:pPr>
      <w:r>
        <w:t xml:space="preserve">              timestamp.js.map</w:t>
      </w:r>
    </w:p>
    <w:p>
      <w:pPr>
        <w:pStyle w:val="ListBullet"/>
      </w:pPr>
      <w:r>
        <w:t xml:space="preserve">              ucs2length.d.ts</w:t>
      </w:r>
    </w:p>
    <w:p>
      <w:pPr>
        <w:pStyle w:val="ListBullet"/>
      </w:pPr>
      <w:r>
        <w:t xml:space="preserve">              ucs2length.js</w:t>
      </w:r>
    </w:p>
    <w:p>
      <w:pPr>
        <w:pStyle w:val="ListBullet"/>
      </w:pPr>
      <w:r>
        <w:t xml:space="preserve">              ucs2length.js.map</w:t>
      </w:r>
    </w:p>
    <w:p>
      <w:pPr>
        <w:pStyle w:val="ListBullet"/>
      </w:pPr>
      <w:r>
        <w:t xml:space="preserve">              uri.d.ts</w:t>
      </w:r>
    </w:p>
    <w:p>
      <w:pPr>
        <w:pStyle w:val="ListBullet"/>
      </w:pPr>
      <w:r>
        <w:t xml:space="preserve">              uri.js</w:t>
      </w:r>
    </w:p>
    <w:p>
      <w:pPr>
        <w:pStyle w:val="ListBullet"/>
      </w:pPr>
      <w:r>
        <w:t xml:space="preserve">              uri.js.map</w:t>
      </w:r>
    </w:p>
    <w:p>
      <w:pPr>
        <w:pStyle w:val="ListBullet"/>
      </w:pPr>
      <w:r>
        <w:t xml:space="preserve">              validation_error.d.ts</w:t>
      </w:r>
    </w:p>
    <w:p>
      <w:pPr>
        <w:pStyle w:val="ListBullet"/>
      </w:pPr>
      <w:r>
        <w:t xml:space="preserve">              validation_error.js</w:t>
      </w:r>
    </w:p>
    <w:p>
      <w:pPr>
        <w:pStyle w:val="ListBullet"/>
      </w:pPr>
      <w:r>
        <w:t xml:space="preserve">              validation_error.js.map</w:t>
      </w:r>
    </w:p>
    <w:p>
      <w:r>
        <w:t xml:space="preserve">            standalone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instance.d.ts</w:t>
      </w:r>
    </w:p>
    <w:p>
      <w:pPr>
        <w:pStyle w:val="ListBullet"/>
      </w:pPr>
      <w:r>
        <w:t xml:space="preserve">              instance.js</w:t>
      </w:r>
    </w:p>
    <w:p>
      <w:pPr>
        <w:pStyle w:val="ListBullet"/>
      </w:pPr>
      <w:r>
        <w:t xml:space="preserve">              instance.js.map</w:t>
      </w:r>
    </w:p>
    <w:p>
      <w:r>
        <w:t xml:space="preserve">            types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json-schema.d.ts</w:t>
      </w:r>
    </w:p>
    <w:p>
      <w:pPr>
        <w:pStyle w:val="ListBullet"/>
      </w:pPr>
      <w:r>
        <w:t xml:space="preserve">              json-schema.js</w:t>
      </w:r>
    </w:p>
    <w:p>
      <w:pPr>
        <w:pStyle w:val="ListBullet"/>
      </w:pPr>
      <w:r>
        <w:t xml:space="preserve">              json-schema.js.map</w:t>
      </w:r>
    </w:p>
    <w:p>
      <w:pPr>
        <w:pStyle w:val="ListBullet"/>
      </w:pPr>
      <w:r>
        <w:t xml:space="preserve">              jtd-schema.d.ts</w:t>
      </w:r>
    </w:p>
    <w:p>
      <w:pPr>
        <w:pStyle w:val="ListBullet"/>
      </w:pPr>
      <w:r>
        <w:t xml:space="preserve">              jtd-schema.js</w:t>
      </w:r>
    </w:p>
    <w:p>
      <w:pPr>
        <w:pStyle w:val="ListBullet"/>
      </w:pPr>
      <w:r>
        <w:t xml:space="preserve">              jtd-schema.js.map</w:t>
      </w:r>
    </w:p>
    <w:p>
      <w:r>
        <w:t xml:space="preserve">            vocabularies</w:t>
      </w:r>
    </w:p>
    <w:p>
      <w:r>
        <w:t xml:space="preserve">              applicator</w:t>
      </w:r>
    </w:p>
    <w:p>
      <w:pPr>
        <w:pStyle w:val="ListBullet"/>
      </w:pPr>
      <w:r>
        <w:t xml:space="preserve">                additionalItems.d.ts</w:t>
      </w:r>
    </w:p>
    <w:p>
      <w:pPr>
        <w:pStyle w:val="ListBullet"/>
      </w:pPr>
      <w:r>
        <w:t xml:space="preserve">                additionalItems.js</w:t>
      </w:r>
    </w:p>
    <w:p>
      <w:pPr>
        <w:pStyle w:val="ListBullet"/>
      </w:pPr>
      <w:r>
        <w:t xml:space="preserve">                additionalItems.js.map</w:t>
      </w:r>
    </w:p>
    <w:p>
      <w:pPr>
        <w:pStyle w:val="ListBullet"/>
      </w:pPr>
      <w:r>
        <w:t xml:space="preserve">                additionalProperties.d.ts</w:t>
      </w:r>
    </w:p>
    <w:p>
      <w:pPr>
        <w:pStyle w:val="ListBullet"/>
      </w:pPr>
      <w:r>
        <w:t xml:space="preserve">                additionalProperties.js</w:t>
      </w:r>
    </w:p>
    <w:p>
      <w:pPr>
        <w:pStyle w:val="ListBullet"/>
      </w:pPr>
      <w:r>
        <w:t xml:space="preserve">                additionalProperties.js.map</w:t>
      </w:r>
    </w:p>
    <w:p>
      <w:pPr>
        <w:pStyle w:val="ListBullet"/>
      </w:pPr>
      <w:r>
        <w:t xml:space="preserve">                allOf.d.ts</w:t>
      </w:r>
    </w:p>
    <w:p>
      <w:pPr>
        <w:pStyle w:val="ListBullet"/>
      </w:pPr>
      <w:r>
        <w:t xml:space="preserve">                allOf.js</w:t>
      </w:r>
    </w:p>
    <w:p>
      <w:pPr>
        <w:pStyle w:val="ListBullet"/>
      </w:pPr>
      <w:r>
        <w:t xml:space="preserve">                allOf.js.map</w:t>
      </w:r>
    </w:p>
    <w:p>
      <w:pPr>
        <w:pStyle w:val="ListBullet"/>
      </w:pPr>
      <w:r>
        <w:t xml:space="preserve">                anyOf.d.ts</w:t>
      </w:r>
    </w:p>
    <w:p>
      <w:pPr>
        <w:pStyle w:val="ListBullet"/>
      </w:pPr>
      <w:r>
        <w:t xml:space="preserve">                anyOf.js</w:t>
      </w:r>
    </w:p>
    <w:p>
      <w:pPr>
        <w:pStyle w:val="ListBullet"/>
      </w:pPr>
      <w:r>
        <w:t xml:space="preserve">                anyOf.js.map</w:t>
      </w:r>
    </w:p>
    <w:p>
      <w:pPr>
        <w:pStyle w:val="ListBullet"/>
      </w:pPr>
      <w:r>
        <w:t xml:space="preserve">                contains.d.ts</w:t>
      </w:r>
    </w:p>
    <w:p>
      <w:pPr>
        <w:pStyle w:val="ListBullet"/>
      </w:pPr>
      <w:r>
        <w:t xml:space="preserve">                contains.js</w:t>
      </w:r>
    </w:p>
    <w:p>
      <w:pPr>
        <w:pStyle w:val="ListBullet"/>
      </w:pPr>
      <w:r>
        <w:t xml:space="preserve">                contains.js.map</w:t>
      </w:r>
    </w:p>
    <w:p>
      <w:pPr>
        <w:pStyle w:val="ListBullet"/>
      </w:pPr>
      <w:r>
        <w:t xml:space="preserve">                dependencies.d.ts</w:t>
      </w:r>
    </w:p>
    <w:p>
      <w:pPr>
        <w:pStyle w:val="ListBullet"/>
      </w:pPr>
      <w:r>
        <w:t xml:space="preserve">                dependencies.js</w:t>
      </w:r>
    </w:p>
    <w:p>
      <w:pPr>
        <w:pStyle w:val="ListBullet"/>
      </w:pPr>
      <w:r>
        <w:t xml:space="preserve">                dependencies.js.map</w:t>
      </w:r>
    </w:p>
    <w:p>
      <w:pPr>
        <w:pStyle w:val="ListBullet"/>
      </w:pPr>
      <w:r>
        <w:t xml:space="preserve">                dependentSchemas.d.ts</w:t>
      </w:r>
    </w:p>
    <w:p>
      <w:pPr>
        <w:pStyle w:val="ListBullet"/>
      </w:pPr>
      <w:r>
        <w:t xml:space="preserve">                dependentSchemas.js</w:t>
      </w:r>
    </w:p>
    <w:p>
      <w:pPr>
        <w:pStyle w:val="ListBullet"/>
      </w:pPr>
      <w:r>
        <w:t xml:space="preserve">                dependentSchemas.js.map</w:t>
      </w:r>
    </w:p>
    <w:p>
      <w:pPr>
        <w:pStyle w:val="ListBullet"/>
      </w:pPr>
      <w:r>
        <w:t xml:space="preserve">                if.d.ts</w:t>
      </w:r>
    </w:p>
    <w:p>
      <w:pPr>
        <w:pStyle w:val="ListBullet"/>
      </w:pPr>
      <w:r>
        <w:t xml:space="preserve">                if.js</w:t>
      </w:r>
    </w:p>
    <w:p>
      <w:pPr>
        <w:pStyle w:val="ListBullet"/>
      </w:pPr>
      <w:r>
        <w:t xml:space="preserve">                if.js.map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items.d.ts</w:t>
      </w:r>
    </w:p>
    <w:p>
      <w:pPr>
        <w:pStyle w:val="ListBullet"/>
      </w:pPr>
      <w:r>
        <w:t xml:space="preserve">                items.js</w:t>
      </w:r>
    </w:p>
    <w:p>
      <w:pPr>
        <w:pStyle w:val="ListBullet"/>
      </w:pPr>
      <w:r>
        <w:t xml:space="preserve">                items.js.map</w:t>
      </w:r>
    </w:p>
    <w:p>
      <w:pPr>
        <w:pStyle w:val="ListBullet"/>
      </w:pPr>
      <w:r>
        <w:t xml:space="preserve">                items2020.d.ts</w:t>
      </w:r>
    </w:p>
    <w:p>
      <w:pPr>
        <w:pStyle w:val="ListBullet"/>
      </w:pPr>
      <w:r>
        <w:t xml:space="preserve">                items2020.js</w:t>
      </w:r>
    </w:p>
    <w:p>
      <w:pPr>
        <w:pStyle w:val="ListBullet"/>
      </w:pPr>
      <w:r>
        <w:t xml:space="preserve">                items2020.js.map</w:t>
      </w:r>
    </w:p>
    <w:p>
      <w:pPr>
        <w:pStyle w:val="ListBullet"/>
      </w:pPr>
      <w:r>
        <w:t xml:space="preserve">                not.d.ts</w:t>
      </w:r>
    </w:p>
    <w:p>
      <w:pPr>
        <w:pStyle w:val="ListBullet"/>
      </w:pPr>
      <w:r>
        <w:t xml:space="preserve">                not.js</w:t>
      </w:r>
    </w:p>
    <w:p>
      <w:pPr>
        <w:pStyle w:val="ListBullet"/>
      </w:pPr>
      <w:r>
        <w:t xml:space="preserve">                not.js.map</w:t>
      </w:r>
    </w:p>
    <w:p>
      <w:pPr>
        <w:pStyle w:val="ListBullet"/>
      </w:pPr>
      <w:r>
        <w:t xml:space="preserve">                oneOf.d.ts</w:t>
      </w:r>
    </w:p>
    <w:p>
      <w:pPr>
        <w:pStyle w:val="ListBullet"/>
      </w:pPr>
      <w:r>
        <w:t xml:space="preserve">                oneOf.js</w:t>
      </w:r>
    </w:p>
    <w:p>
      <w:pPr>
        <w:pStyle w:val="ListBullet"/>
      </w:pPr>
      <w:r>
        <w:t xml:space="preserve">                oneOf.js.map</w:t>
      </w:r>
    </w:p>
    <w:p>
      <w:pPr>
        <w:pStyle w:val="ListBullet"/>
      </w:pPr>
      <w:r>
        <w:t xml:space="preserve">                patternProperties.d.ts</w:t>
      </w:r>
    </w:p>
    <w:p>
      <w:pPr>
        <w:pStyle w:val="ListBullet"/>
      </w:pPr>
      <w:r>
        <w:t xml:space="preserve">                patternProperties.js</w:t>
      </w:r>
    </w:p>
    <w:p>
      <w:pPr>
        <w:pStyle w:val="ListBullet"/>
      </w:pPr>
      <w:r>
        <w:t xml:space="preserve">                patternProperties.js.map</w:t>
      </w:r>
    </w:p>
    <w:p>
      <w:pPr>
        <w:pStyle w:val="ListBullet"/>
      </w:pPr>
      <w:r>
        <w:t xml:space="preserve">                prefixItems.d.ts</w:t>
      </w:r>
    </w:p>
    <w:p>
      <w:pPr>
        <w:pStyle w:val="ListBullet"/>
      </w:pPr>
      <w:r>
        <w:t xml:space="preserve">                prefixItems.js</w:t>
      </w:r>
    </w:p>
    <w:p>
      <w:pPr>
        <w:pStyle w:val="ListBullet"/>
      </w:pPr>
      <w:r>
        <w:t xml:space="preserve">                prefixItems.js.map</w:t>
      </w:r>
    </w:p>
    <w:p>
      <w:pPr>
        <w:pStyle w:val="ListBullet"/>
      </w:pPr>
      <w:r>
        <w:t xml:space="preserve">                properties.d.ts</w:t>
      </w:r>
    </w:p>
    <w:p>
      <w:pPr>
        <w:pStyle w:val="ListBullet"/>
      </w:pPr>
      <w:r>
        <w:t xml:space="preserve">                properties.js</w:t>
      </w:r>
    </w:p>
    <w:p>
      <w:pPr>
        <w:pStyle w:val="ListBullet"/>
      </w:pPr>
      <w:r>
        <w:t xml:space="preserve">                properties.js.map</w:t>
      </w:r>
    </w:p>
    <w:p>
      <w:pPr>
        <w:pStyle w:val="ListBullet"/>
      </w:pPr>
      <w:r>
        <w:t xml:space="preserve">                propertyNames.d.ts</w:t>
      </w:r>
    </w:p>
    <w:p>
      <w:pPr>
        <w:pStyle w:val="ListBullet"/>
      </w:pPr>
      <w:r>
        <w:t xml:space="preserve">                propertyNames.js</w:t>
      </w:r>
    </w:p>
    <w:p>
      <w:pPr>
        <w:pStyle w:val="ListBullet"/>
      </w:pPr>
      <w:r>
        <w:t xml:space="preserve">                propertyNames.js.map</w:t>
      </w:r>
    </w:p>
    <w:p>
      <w:pPr>
        <w:pStyle w:val="ListBullet"/>
      </w:pPr>
      <w:r>
        <w:t xml:space="preserve">                thenElse.d.ts</w:t>
      </w:r>
    </w:p>
    <w:p>
      <w:pPr>
        <w:pStyle w:val="ListBullet"/>
      </w:pPr>
      <w:r>
        <w:t xml:space="preserve">                thenElse.js</w:t>
      </w:r>
    </w:p>
    <w:p>
      <w:pPr>
        <w:pStyle w:val="ListBullet"/>
      </w:pPr>
      <w:r>
        <w:t xml:space="preserve">                thenElse.js.map</w:t>
      </w:r>
    </w:p>
    <w:p>
      <w:r>
        <w:t xml:space="preserve">              core</w:t>
      </w:r>
    </w:p>
    <w:p>
      <w:pPr>
        <w:pStyle w:val="ListBullet"/>
      </w:pPr>
      <w:r>
        <w:t xml:space="preserve">                id.d.ts</w:t>
      </w:r>
    </w:p>
    <w:p>
      <w:pPr>
        <w:pStyle w:val="ListBullet"/>
      </w:pPr>
      <w:r>
        <w:t xml:space="preserve">                id.js</w:t>
      </w:r>
    </w:p>
    <w:p>
      <w:pPr>
        <w:pStyle w:val="ListBullet"/>
      </w:pPr>
      <w:r>
        <w:t xml:space="preserve">                id.js.map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ref.d.ts</w:t>
      </w:r>
    </w:p>
    <w:p>
      <w:pPr>
        <w:pStyle w:val="ListBullet"/>
      </w:pPr>
      <w:r>
        <w:t xml:space="preserve">                ref.js</w:t>
      </w:r>
    </w:p>
    <w:p>
      <w:pPr>
        <w:pStyle w:val="ListBullet"/>
      </w:pPr>
      <w:r>
        <w:t xml:space="preserve">                ref.js.map</w:t>
      </w:r>
    </w:p>
    <w:p>
      <w:r>
        <w:t xml:space="preserve">              discriminator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types.d.ts</w:t>
      </w:r>
    </w:p>
    <w:p>
      <w:pPr>
        <w:pStyle w:val="ListBullet"/>
      </w:pPr>
      <w:r>
        <w:t xml:space="preserve">                types.js</w:t>
      </w:r>
    </w:p>
    <w:p>
      <w:pPr>
        <w:pStyle w:val="ListBullet"/>
      </w:pPr>
      <w:r>
        <w:t xml:space="preserve">                types.js.map</w:t>
      </w:r>
    </w:p>
    <w:p>
      <w:r>
        <w:t xml:space="preserve">              dynamic</w:t>
      </w:r>
    </w:p>
    <w:p>
      <w:pPr>
        <w:pStyle w:val="ListBullet"/>
      </w:pPr>
      <w:r>
        <w:t xml:space="preserve">                dynamicAnchor.d.ts</w:t>
      </w:r>
    </w:p>
    <w:p>
      <w:pPr>
        <w:pStyle w:val="ListBullet"/>
      </w:pPr>
      <w:r>
        <w:t xml:space="preserve">                dynamicAnchor.js</w:t>
      </w:r>
    </w:p>
    <w:p>
      <w:pPr>
        <w:pStyle w:val="ListBullet"/>
      </w:pPr>
      <w:r>
        <w:t xml:space="preserve">                dynamicAnchor.js.map</w:t>
      </w:r>
    </w:p>
    <w:p>
      <w:pPr>
        <w:pStyle w:val="ListBullet"/>
      </w:pPr>
      <w:r>
        <w:t xml:space="preserve">                dynamicRef.d.ts</w:t>
      </w:r>
    </w:p>
    <w:p>
      <w:pPr>
        <w:pStyle w:val="ListBullet"/>
      </w:pPr>
      <w:r>
        <w:t xml:space="preserve">                dynamicRef.js</w:t>
      </w:r>
    </w:p>
    <w:p>
      <w:pPr>
        <w:pStyle w:val="ListBullet"/>
      </w:pPr>
      <w:r>
        <w:t xml:space="preserve">                dynamicRef.js.map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recursiveAnchor.d.ts</w:t>
      </w:r>
    </w:p>
    <w:p>
      <w:pPr>
        <w:pStyle w:val="ListBullet"/>
      </w:pPr>
      <w:r>
        <w:t xml:space="preserve">                recursiveAnchor.js</w:t>
      </w:r>
    </w:p>
    <w:p>
      <w:pPr>
        <w:pStyle w:val="ListBullet"/>
      </w:pPr>
      <w:r>
        <w:t xml:space="preserve">                recursiveAnchor.js.map</w:t>
      </w:r>
    </w:p>
    <w:p>
      <w:pPr>
        <w:pStyle w:val="ListBullet"/>
      </w:pPr>
      <w:r>
        <w:t xml:space="preserve">                recursiveRef.d.ts</w:t>
      </w:r>
    </w:p>
    <w:p>
      <w:pPr>
        <w:pStyle w:val="ListBullet"/>
      </w:pPr>
      <w:r>
        <w:t xml:space="preserve">                recursiveRef.js</w:t>
      </w:r>
    </w:p>
    <w:p>
      <w:pPr>
        <w:pStyle w:val="ListBullet"/>
      </w:pPr>
      <w:r>
        <w:t xml:space="preserve">                recursiveRef.js.map</w:t>
      </w:r>
    </w:p>
    <w:p>
      <w:r>
        <w:t xml:space="preserve">              format</w:t>
      </w:r>
    </w:p>
    <w:p>
      <w:pPr>
        <w:pStyle w:val="ListBullet"/>
      </w:pPr>
      <w:r>
        <w:t xml:space="preserve">                format.d.ts</w:t>
      </w:r>
    </w:p>
    <w:p>
      <w:pPr>
        <w:pStyle w:val="ListBullet"/>
      </w:pPr>
      <w:r>
        <w:t xml:space="preserve">                format.js</w:t>
      </w:r>
    </w:p>
    <w:p>
      <w:pPr>
        <w:pStyle w:val="ListBullet"/>
      </w:pPr>
      <w:r>
        <w:t xml:space="preserve">                format.js.map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r>
        <w:t xml:space="preserve">              jtd</w:t>
      </w:r>
    </w:p>
    <w:p>
      <w:pPr>
        <w:pStyle w:val="ListBullet"/>
      </w:pPr>
      <w:r>
        <w:t xml:space="preserve">                discriminator.d.ts</w:t>
      </w:r>
    </w:p>
    <w:p>
      <w:pPr>
        <w:pStyle w:val="ListBullet"/>
      </w:pPr>
      <w:r>
        <w:t xml:space="preserve">                discriminator.js</w:t>
      </w:r>
    </w:p>
    <w:p>
      <w:pPr>
        <w:pStyle w:val="ListBullet"/>
      </w:pPr>
      <w:r>
        <w:t xml:space="preserve">                discriminator.js.map</w:t>
      </w:r>
    </w:p>
    <w:p>
      <w:pPr>
        <w:pStyle w:val="ListBullet"/>
      </w:pPr>
      <w:r>
        <w:t xml:space="preserve">                elements.d.ts</w:t>
      </w:r>
    </w:p>
    <w:p>
      <w:pPr>
        <w:pStyle w:val="ListBullet"/>
      </w:pPr>
      <w:r>
        <w:t xml:space="preserve">                elements.js</w:t>
      </w:r>
    </w:p>
    <w:p>
      <w:pPr>
        <w:pStyle w:val="ListBullet"/>
      </w:pPr>
      <w:r>
        <w:t xml:space="preserve">                elements.js.map</w:t>
      </w:r>
    </w:p>
    <w:p>
      <w:pPr>
        <w:pStyle w:val="ListBullet"/>
      </w:pPr>
      <w:r>
        <w:t xml:space="preserve">                enum.d.ts</w:t>
      </w:r>
    </w:p>
    <w:p>
      <w:pPr>
        <w:pStyle w:val="ListBullet"/>
      </w:pPr>
      <w:r>
        <w:t xml:space="preserve">                enum.js</w:t>
      </w:r>
    </w:p>
    <w:p>
      <w:pPr>
        <w:pStyle w:val="ListBullet"/>
      </w:pPr>
      <w:r>
        <w:t xml:space="preserve">                enum.js.map</w:t>
      </w:r>
    </w:p>
    <w:p>
      <w:pPr>
        <w:pStyle w:val="ListBullet"/>
      </w:pPr>
      <w:r>
        <w:t xml:space="preserve">                error.d.ts</w:t>
      </w:r>
    </w:p>
    <w:p>
      <w:pPr>
        <w:pStyle w:val="ListBullet"/>
      </w:pPr>
      <w:r>
        <w:t xml:space="preserve">                error.js</w:t>
      </w:r>
    </w:p>
    <w:p>
      <w:pPr>
        <w:pStyle w:val="ListBullet"/>
      </w:pPr>
      <w:r>
        <w:t xml:space="preserve">                error.js.map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metadata.d.ts</w:t>
      </w:r>
    </w:p>
    <w:p>
      <w:pPr>
        <w:pStyle w:val="ListBullet"/>
      </w:pPr>
      <w:r>
        <w:t xml:space="preserve">                metadata.js</w:t>
      </w:r>
    </w:p>
    <w:p>
      <w:pPr>
        <w:pStyle w:val="ListBullet"/>
      </w:pPr>
      <w:r>
        <w:t xml:space="preserve">                metadata.js.map</w:t>
      </w:r>
    </w:p>
    <w:p>
      <w:pPr>
        <w:pStyle w:val="ListBullet"/>
      </w:pPr>
      <w:r>
        <w:t xml:space="preserve">                nullable.d.ts</w:t>
      </w:r>
    </w:p>
    <w:p>
      <w:pPr>
        <w:pStyle w:val="ListBullet"/>
      </w:pPr>
      <w:r>
        <w:t xml:space="preserve">                nullable.js</w:t>
      </w:r>
    </w:p>
    <w:p>
      <w:pPr>
        <w:pStyle w:val="ListBullet"/>
      </w:pPr>
      <w:r>
        <w:t xml:space="preserve">                nullable.js.map</w:t>
      </w:r>
    </w:p>
    <w:p>
      <w:pPr>
        <w:pStyle w:val="ListBullet"/>
      </w:pPr>
      <w:r>
        <w:t xml:space="preserve">                optionalProperties.d.ts</w:t>
      </w:r>
    </w:p>
    <w:p>
      <w:pPr>
        <w:pStyle w:val="ListBullet"/>
      </w:pPr>
      <w:r>
        <w:t xml:space="preserve">                optionalProperties.js</w:t>
      </w:r>
    </w:p>
    <w:p>
      <w:pPr>
        <w:pStyle w:val="ListBullet"/>
      </w:pPr>
      <w:r>
        <w:t xml:space="preserve">                optionalProperties.js.map</w:t>
      </w:r>
    </w:p>
    <w:p>
      <w:pPr>
        <w:pStyle w:val="ListBullet"/>
      </w:pPr>
      <w:r>
        <w:t xml:space="preserve">                properties.d.ts</w:t>
      </w:r>
    </w:p>
    <w:p>
      <w:pPr>
        <w:pStyle w:val="ListBullet"/>
      </w:pPr>
      <w:r>
        <w:t xml:space="preserve">                properties.js</w:t>
      </w:r>
    </w:p>
    <w:p>
      <w:pPr>
        <w:pStyle w:val="ListBullet"/>
      </w:pPr>
      <w:r>
        <w:t xml:space="preserve">                properties.js.map</w:t>
      </w:r>
    </w:p>
    <w:p>
      <w:pPr>
        <w:pStyle w:val="ListBullet"/>
      </w:pPr>
      <w:r>
        <w:t xml:space="preserve">                ref.d.ts</w:t>
      </w:r>
    </w:p>
    <w:p>
      <w:pPr>
        <w:pStyle w:val="ListBullet"/>
      </w:pPr>
      <w:r>
        <w:t xml:space="preserve">                ref.js</w:t>
      </w:r>
    </w:p>
    <w:p>
      <w:pPr>
        <w:pStyle w:val="ListBullet"/>
      </w:pPr>
      <w:r>
        <w:t xml:space="preserve">                ref.js.map</w:t>
      </w:r>
    </w:p>
    <w:p>
      <w:pPr>
        <w:pStyle w:val="ListBullet"/>
      </w:pPr>
      <w:r>
        <w:t xml:space="preserve">                type.d.ts</w:t>
      </w:r>
    </w:p>
    <w:p>
      <w:pPr>
        <w:pStyle w:val="ListBullet"/>
      </w:pPr>
      <w:r>
        <w:t xml:space="preserve">                type.js</w:t>
      </w:r>
    </w:p>
    <w:p>
      <w:pPr>
        <w:pStyle w:val="ListBullet"/>
      </w:pPr>
      <w:r>
        <w:t xml:space="preserve">                type.js.map</w:t>
      </w:r>
    </w:p>
    <w:p>
      <w:pPr>
        <w:pStyle w:val="ListBullet"/>
      </w:pPr>
      <w:r>
        <w:t xml:space="preserve">                union.d.ts</w:t>
      </w:r>
    </w:p>
    <w:p>
      <w:pPr>
        <w:pStyle w:val="ListBullet"/>
      </w:pPr>
      <w:r>
        <w:t xml:space="preserve">                union.js</w:t>
      </w:r>
    </w:p>
    <w:p>
      <w:pPr>
        <w:pStyle w:val="ListBullet"/>
      </w:pPr>
      <w:r>
        <w:t xml:space="preserve">                union.js.map</w:t>
      </w:r>
    </w:p>
    <w:p>
      <w:pPr>
        <w:pStyle w:val="ListBullet"/>
      </w:pPr>
      <w:r>
        <w:t xml:space="preserve">                values.d.ts</w:t>
      </w:r>
    </w:p>
    <w:p>
      <w:pPr>
        <w:pStyle w:val="ListBullet"/>
      </w:pPr>
      <w:r>
        <w:t xml:space="preserve">                values.js</w:t>
      </w:r>
    </w:p>
    <w:p>
      <w:pPr>
        <w:pStyle w:val="ListBullet"/>
      </w:pPr>
      <w:r>
        <w:t xml:space="preserve">                values.js.map</w:t>
      </w:r>
    </w:p>
    <w:p>
      <w:r>
        <w:t xml:space="preserve">              unevaluated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unevaluatedItems.d.ts</w:t>
      </w:r>
    </w:p>
    <w:p>
      <w:pPr>
        <w:pStyle w:val="ListBullet"/>
      </w:pPr>
      <w:r>
        <w:t xml:space="preserve">                unevaluatedItems.js</w:t>
      </w:r>
    </w:p>
    <w:p>
      <w:pPr>
        <w:pStyle w:val="ListBullet"/>
      </w:pPr>
      <w:r>
        <w:t xml:space="preserve">                unevaluatedItems.js.map</w:t>
      </w:r>
    </w:p>
    <w:p>
      <w:pPr>
        <w:pStyle w:val="ListBullet"/>
      </w:pPr>
      <w:r>
        <w:t xml:space="preserve">                unevaluatedProperties.d.ts</w:t>
      </w:r>
    </w:p>
    <w:p>
      <w:pPr>
        <w:pStyle w:val="ListBullet"/>
      </w:pPr>
      <w:r>
        <w:t xml:space="preserve">                unevaluatedProperties.js</w:t>
      </w:r>
    </w:p>
    <w:p>
      <w:pPr>
        <w:pStyle w:val="ListBullet"/>
      </w:pPr>
      <w:r>
        <w:t xml:space="preserve">                unevaluatedProperties.js.map</w:t>
      </w:r>
    </w:p>
    <w:p>
      <w:r>
        <w:t xml:space="preserve">              validation</w:t>
      </w:r>
    </w:p>
    <w:p>
      <w:pPr>
        <w:pStyle w:val="ListBullet"/>
      </w:pPr>
      <w:r>
        <w:t xml:space="preserve">                const.d.ts</w:t>
      </w:r>
    </w:p>
    <w:p>
      <w:pPr>
        <w:pStyle w:val="ListBullet"/>
      </w:pPr>
      <w:r>
        <w:t xml:space="preserve">                const.js</w:t>
      </w:r>
    </w:p>
    <w:p>
      <w:pPr>
        <w:pStyle w:val="ListBullet"/>
      </w:pPr>
      <w:r>
        <w:t xml:space="preserve">                const.js.map</w:t>
      </w:r>
    </w:p>
    <w:p>
      <w:pPr>
        <w:pStyle w:val="ListBullet"/>
      </w:pPr>
      <w:r>
        <w:t xml:space="preserve">                dependentRequired.d.ts</w:t>
      </w:r>
    </w:p>
    <w:p>
      <w:pPr>
        <w:pStyle w:val="ListBullet"/>
      </w:pPr>
      <w:r>
        <w:t xml:space="preserve">                dependentRequired.js</w:t>
      </w:r>
    </w:p>
    <w:p>
      <w:pPr>
        <w:pStyle w:val="ListBullet"/>
      </w:pPr>
      <w:r>
        <w:t xml:space="preserve">                dependentRequired.js.map</w:t>
      </w:r>
    </w:p>
    <w:p>
      <w:pPr>
        <w:pStyle w:val="ListBullet"/>
      </w:pPr>
      <w:r>
        <w:t xml:space="preserve">                enum.d.ts</w:t>
      </w:r>
    </w:p>
    <w:p>
      <w:pPr>
        <w:pStyle w:val="ListBullet"/>
      </w:pPr>
      <w:r>
        <w:t xml:space="preserve">                enum.js</w:t>
      </w:r>
    </w:p>
    <w:p>
      <w:pPr>
        <w:pStyle w:val="ListBullet"/>
      </w:pPr>
      <w:r>
        <w:t xml:space="preserve">                enum.js.map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limitContains.d.ts</w:t>
      </w:r>
    </w:p>
    <w:p>
      <w:pPr>
        <w:pStyle w:val="ListBullet"/>
      </w:pPr>
      <w:r>
        <w:t xml:space="preserve">                limitContains.js</w:t>
      </w:r>
    </w:p>
    <w:p>
      <w:pPr>
        <w:pStyle w:val="ListBullet"/>
      </w:pPr>
      <w:r>
        <w:t xml:space="preserve">                limitContains.js.map</w:t>
      </w:r>
    </w:p>
    <w:p>
      <w:pPr>
        <w:pStyle w:val="ListBullet"/>
      </w:pPr>
      <w:r>
        <w:t xml:space="preserve">                limitItems.d.ts</w:t>
      </w:r>
    </w:p>
    <w:p>
      <w:pPr>
        <w:pStyle w:val="ListBullet"/>
      </w:pPr>
      <w:r>
        <w:t xml:space="preserve">                limitItems.js</w:t>
      </w:r>
    </w:p>
    <w:p>
      <w:pPr>
        <w:pStyle w:val="ListBullet"/>
      </w:pPr>
      <w:r>
        <w:t xml:space="preserve">                limitItems.js.map</w:t>
      </w:r>
    </w:p>
    <w:p>
      <w:pPr>
        <w:pStyle w:val="ListBullet"/>
      </w:pPr>
      <w:r>
        <w:t xml:space="preserve">                limitLength.d.ts</w:t>
      </w:r>
    </w:p>
    <w:p>
      <w:pPr>
        <w:pStyle w:val="ListBullet"/>
      </w:pPr>
      <w:r>
        <w:t xml:space="preserve">                limitLength.js</w:t>
      </w:r>
    </w:p>
    <w:p>
      <w:pPr>
        <w:pStyle w:val="ListBullet"/>
      </w:pPr>
      <w:r>
        <w:t xml:space="preserve">                limitLength.js.map</w:t>
      </w:r>
    </w:p>
    <w:p>
      <w:pPr>
        <w:pStyle w:val="ListBullet"/>
      </w:pPr>
      <w:r>
        <w:t xml:space="preserve">                limitNumber.d.ts</w:t>
      </w:r>
    </w:p>
    <w:p>
      <w:pPr>
        <w:pStyle w:val="ListBullet"/>
      </w:pPr>
      <w:r>
        <w:t xml:space="preserve">                limitNumber.js</w:t>
      </w:r>
    </w:p>
    <w:p>
      <w:pPr>
        <w:pStyle w:val="ListBullet"/>
      </w:pPr>
      <w:r>
        <w:t xml:space="preserve">                limitNumber.js.map</w:t>
      </w:r>
    </w:p>
    <w:p>
      <w:pPr>
        <w:pStyle w:val="ListBullet"/>
      </w:pPr>
      <w:r>
        <w:t xml:space="preserve">                limitProperties.d.ts</w:t>
      </w:r>
    </w:p>
    <w:p>
      <w:pPr>
        <w:pStyle w:val="ListBullet"/>
      </w:pPr>
      <w:r>
        <w:t xml:space="preserve">                limitProperties.js</w:t>
      </w:r>
    </w:p>
    <w:p>
      <w:pPr>
        <w:pStyle w:val="ListBullet"/>
      </w:pPr>
      <w:r>
        <w:t xml:space="preserve">                limitProperties.js.map</w:t>
      </w:r>
    </w:p>
    <w:p>
      <w:pPr>
        <w:pStyle w:val="ListBullet"/>
      </w:pPr>
      <w:r>
        <w:t xml:space="preserve">                multipleOf.d.ts</w:t>
      </w:r>
    </w:p>
    <w:p>
      <w:pPr>
        <w:pStyle w:val="ListBullet"/>
      </w:pPr>
      <w:r>
        <w:t xml:space="preserve">                multipleOf.js</w:t>
      </w:r>
    </w:p>
    <w:p>
      <w:pPr>
        <w:pStyle w:val="ListBullet"/>
      </w:pPr>
      <w:r>
        <w:t xml:space="preserve">                multipleOf.js.map</w:t>
      </w:r>
    </w:p>
    <w:p>
      <w:pPr>
        <w:pStyle w:val="ListBullet"/>
      </w:pPr>
      <w:r>
        <w:t xml:space="preserve">                pattern.d.ts</w:t>
      </w:r>
    </w:p>
    <w:p>
      <w:pPr>
        <w:pStyle w:val="ListBullet"/>
      </w:pPr>
      <w:r>
        <w:t xml:space="preserve">                pattern.js</w:t>
      </w:r>
    </w:p>
    <w:p>
      <w:pPr>
        <w:pStyle w:val="ListBullet"/>
      </w:pPr>
      <w:r>
        <w:t xml:space="preserve">                pattern.js.map</w:t>
      </w:r>
    </w:p>
    <w:p>
      <w:pPr>
        <w:pStyle w:val="ListBullet"/>
      </w:pPr>
      <w:r>
        <w:t xml:space="preserve">                required.d.ts</w:t>
      </w:r>
    </w:p>
    <w:p>
      <w:pPr>
        <w:pStyle w:val="ListBullet"/>
      </w:pPr>
      <w:r>
        <w:t xml:space="preserve">                required.js</w:t>
      </w:r>
    </w:p>
    <w:p>
      <w:pPr>
        <w:pStyle w:val="ListBullet"/>
      </w:pPr>
      <w:r>
        <w:t xml:space="preserve">                required.js.map</w:t>
      </w:r>
    </w:p>
    <w:p>
      <w:pPr>
        <w:pStyle w:val="ListBullet"/>
      </w:pPr>
      <w:r>
        <w:t xml:space="preserve">                uniqueItems.d.ts</w:t>
      </w:r>
    </w:p>
    <w:p>
      <w:pPr>
        <w:pStyle w:val="ListBullet"/>
      </w:pPr>
      <w:r>
        <w:t xml:space="preserve">                uniqueItems.js</w:t>
      </w:r>
    </w:p>
    <w:p>
      <w:pPr>
        <w:pStyle w:val="ListBullet"/>
      </w:pPr>
      <w:r>
        <w:t xml:space="preserve">                uniqueItems.js.map</w:t>
      </w:r>
    </w:p>
    <w:p>
      <w:pPr>
        <w:pStyle w:val="ListBullet"/>
      </w:pPr>
      <w:r>
        <w:t xml:space="preserve">              code.d.ts</w:t>
      </w:r>
    </w:p>
    <w:p>
      <w:pPr>
        <w:pStyle w:val="ListBullet"/>
      </w:pPr>
      <w:r>
        <w:t xml:space="preserve">              code.js</w:t>
      </w:r>
    </w:p>
    <w:p>
      <w:pPr>
        <w:pStyle w:val="ListBullet"/>
      </w:pPr>
      <w:r>
        <w:t xml:space="preserve">              code.js.map</w:t>
      </w:r>
    </w:p>
    <w:p>
      <w:pPr>
        <w:pStyle w:val="ListBullet"/>
      </w:pPr>
      <w:r>
        <w:t xml:space="preserve">              draft2020.d.ts</w:t>
      </w:r>
    </w:p>
    <w:p>
      <w:pPr>
        <w:pStyle w:val="ListBullet"/>
      </w:pPr>
      <w:r>
        <w:t xml:space="preserve">              draft2020.js</w:t>
      </w:r>
    </w:p>
    <w:p>
      <w:pPr>
        <w:pStyle w:val="ListBullet"/>
      </w:pPr>
      <w:r>
        <w:t xml:space="preserve">              draft2020.js.map</w:t>
      </w:r>
    </w:p>
    <w:p>
      <w:pPr>
        <w:pStyle w:val="ListBullet"/>
      </w:pPr>
      <w:r>
        <w:t xml:space="preserve">              draft7.d.ts</w:t>
      </w:r>
    </w:p>
    <w:p>
      <w:pPr>
        <w:pStyle w:val="ListBullet"/>
      </w:pPr>
      <w:r>
        <w:t xml:space="preserve">              draft7.js</w:t>
      </w:r>
    </w:p>
    <w:p>
      <w:pPr>
        <w:pStyle w:val="ListBullet"/>
      </w:pPr>
      <w:r>
        <w:t xml:space="preserve">              draft7.js.map</w:t>
      </w:r>
    </w:p>
    <w:p>
      <w:pPr>
        <w:pStyle w:val="ListBullet"/>
      </w:pPr>
      <w:r>
        <w:t xml:space="preserve">              errors.d.ts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errors.js.map</w:t>
      </w:r>
    </w:p>
    <w:p>
      <w:pPr>
        <w:pStyle w:val="ListBullet"/>
      </w:pPr>
      <w:r>
        <w:t xml:space="preserve">              metadata.d.ts</w:t>
      </w:r>
    </w:p>
    <w:p>
      <w:pPr>
        <w:pStyle w:val="ListBullet"/>
      </w:pPr>
      <w:r>
        <w:t xml:space="preserve">              metadata.js</w:t>
      </w:r>
    </w:p>
    <w:p>
      <w:pPr>
        <w:pStyle w:val="ListBullet"/>
      </w:pPr>
      <w:r>
        <w:t xml:space="preserve">              metadata.js.map</w:t>
      </w:r>
    </w:p>
    <w:p>
      <w:pPr>
        <w:pStyle w:val="ListBullet"/>
      </w:pPr>
      <w:r>
        <w:t xml:space="preserve">              next.d.ts</w:t>
      </w:r>
    </w:p>
    <w:p>
      <w:pPr>
        <w:pStyle w:val="ListBullet"/>
      </w:pPr>
      <w:r>
        <w:t xml:space="preserve">              next.js</w:t>
      </w:r>
    </w:p>
    <w:p>
      <w:pPr>
        <w:pStyle w:val="ListBullet"/>
      </w:pPr>
      <w:r>
        <w:t xml:space="preserve">              next.js.map</w:t>
      </w:r>
    </w:p>
    <w:p>
      <w:pPr>
        <w:pStyle w:val="ListBullet"/>
      </w:pPr>
      <w:r>
        <w:t xml:space="preserve">            2019.d.ts</w:t>
      </w:r>
    </w:p>
    <w:p>
      <w:pPr>
        <w:pStyle w:val="ListBullet"/>
      </w:pPr>
      <w:r>
        <w:t xml:space="preserve">            2019.js</w:t>
      </w:r>
    </w:p>
    <w:p>
      <w:pPr>
        <w:pStyle w:val="ListBullet"/>
      </w:pPr>
      <w:r>
        <w:t xml:space="preserve">            2019.js.map</w:t>
      </w:r>
    </w:p>
    <w:p>
      <w:pPr>
        <w:pStyle w:val="ListBullet"/>
      </w:pPr>
      <w:r>
        <w:t xml:space="preserve">            2020.d.ts</w:t>
      </w:r>
    </w:p>
    <w:p>
      <w:pPr>
        <w:pStyle w:val="ListBullet"/>
      </w:pPr>
      <w:r>
        <w:t xml:space="preserve">            2020.js</w:t>
      </w:r>
    </w:p>
    <w:p>
      <w:pPr>
        <w:pStyle w:val="ListBullet"/>
      </w:pPr>
      <w:r>
        <w:t xml:space="preserve">            2020.js.map</w:t>
      </w:r>
    </w:p>
    <w:p>
      <w:pPr>
        <w:pStyle w:val="ListBullet"/>
      </w:pPr>
      <w:r>
        <w:t xml:space="preserve">            ajv.d.ts</w:t>
      </w:r>
    </w:p>
    <w:p>
      <w:pPr>
        <w:pStyle w:val="ListBullet"/>
      </w:pPr>
      <w:r>
        <w:t xml:space="preserve">            ajv.js</w:t>
      </w:r>
    </w:p>
    <w:p>
      <w:pPr>
        <w:pStyle w:val="ListBullet"/>
      </w:pPr>
      <w:r>
        <w:t xml:space="preserve">            ajv.js.map</w:t>
      </w:r>
    </w:p>
    <w:p>
      <w:pPr>
        <w:pStyle w:val="ListBullet"/>
      </w:pPr>
      <w:r>
        <w:t xml:space="preserve">            core.d.ts</w:t>
      </w:r>
    </w:p>
    <w:p>
      <w:pPr>
        <w:pStyle w:val="ListBullet"/>
      </w:pPr>
      <w:r>
        <w:t xml:space="preserve">            core.js</w:t>
      </w:r>
    </w:p>
    <w:p>
      <w:pPr>
        <w:pStyle w:val="ListBullet"/>
      </w:pPr>
      <w:r>
        <w:t xml:space="preserve">            core.js.map</w:t>
      </w:r>
    </w:p>
    <w:p>
      <w:pPr>
        <w:pStyle w:val="ListBullet"/>
      </w:pPr>
      <w:r>
        <w:t xml:space="preserve">            jtd.d.ts</w:t>
      </w:r>
    </w:p>
    <w:p>
      <w:pPr>
        <w:pStyle w:val="ListBullet"/>
      </w:pPr>
      <w:r>
        <w:t xml:space="preserve">            jtd.js</w:t>
      </w:r>
    </w:p>
    <w:p>
      <w:pPr>
        <w:pStyle w:val="ListBullet"/>
      </w:pPr>
      <w:r>
        <w:t xml:space="preserve">            jtd.js.map</w:t>
      </w:r>
    </w:p>
    <w:p>
      <w:r>
        <w:t xml:space="preserve">          lib</w:t>
      </w:r>
    </w:p>
    <w:p>
      <w:r>
        <w:t xml:space="preserve">            compile</w:t>
      </w:r>
    </w:p>
    <w:p>
      <w:r>
        <w:t xml:space="preserve">              codegen</w:t>
      </w:r>
    </w:p>
    <w:p>
      <w:pPr>
        <w:pStyle w:val="ListBullet"/>
      </w:pPr>
      <w:r>
        <w:t xml:space="preserve">                code.ts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scope.ts</w:t>
      </w:r>
    </w:p>
    <w:p>
      <w:r>
        <w:t xml:space="preserve">              jtd</w:t>
      </w:r>
    </w:p>
    <w:p>
      <w:pPr>
        <w:pStyle w:val="ListBullet"/>
      </w:pPr>
      <w:r>
        <w:t xml:space="preserve">                parse.ts</w:t>
      </w:r>
    </w:p>
    <w:p>
      <w:pPr>
        <w:pStyle w:val="ListBullet"/>
      </w:pPr>
      <w:r>
        <w:t xml:space="preserve">                serialize.ts</w:t>
      </w:r>
    </w:p>
    <w:p>
      <w:pPr>
        <w:pStyle w:val="ListBullet"/>
      </w:pPr>
      <w:r>
        <w:t xml:space="preserve">                types.ts</w:t>
      </w:r>
    </w:p>
    <w:p>
      <w:r>
        <w:t xml:space="preserve">              validate</w:t>
      </w:r>
    </w:p>
    <w:p>
      <w:pPr>
        <w:pStyle w:val="ListBullet"/>
      </w:pPr>
      <w:r>
        <w:t xml:space="preserve">                applicability.ts</w:t>
      </w:r>
    </w:p>
    <w:p>
      <w:pPr>
        <w:pStyle w:val="ListBullet"/>
      </w:pPr>
      <w:r>
        <w:t xml:space="preserve">                boolSchema.ts</w:t>
      </w:r>
    </w:p>
    <w:p>
      <w:pPr>
        <w:pStyle w:val="ListBullet"/>
      </w:pPr>
      <w:r>
        <w:t xml:space="preserve">                dataType.ts</w:t>
      </w:r>
    </w:p>
    <w:p>
      <w:pPr>
        <w:pStyle w:val="ListBullet"/>
      </w:pPr>
      <w:r>
        <w:t xml:space="preserve">                defaults.ts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keyword.ts</w:t>
      </w:r>
    </w:p>
    <w:p>
      <w:pPr>
        <w:pStyle w:val="ListBullet"/>
      </w:pPr>
      <w:r>
        <w:t xml:space="preserve">                subschema.ts</w:t>
      </w:r>
    </w:p>
    <w:p>
      <w:pPr>
        <w:pStyle w:val="ListBullet"/>
      </w:pPr>
      <w:r>
        <w:t xml:space="preserve">              errors.ts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names.ts</w:t>
      </w:r>
    </w:p>
    <w:p>
      <w:pPr>
        <w:pStyle w:val="ListBullet"/>
      </w:pPr>
      <w:r>
        <w:t xml:space="preserve">              ref_error.ts</w:t>
      </w:r>
    </w:p>
    <w:p>
      <w:pPr>
        <w:pStyle w:val="ListBullet"/>
      </w:pPr>
      <w:r>
        <w:t xml:space="preserve">              resolve.ts</w:t>
      </w:r>
    </w:p>
    <w:p>
      <w:pPr>
        <w:pStyle w:val="ListBullet"/>
      </w:pPr>
      <w:r>
        <w:t xml:space="preserve">              rules.ts</w:t>
      </w:r>
    </w:p>
    <w:p>
      <w:pPr>
        <w:pStyle w:val="ListBullet"/>
      </w:pPr>
      <w:r>
        <w:t xml:space="preserve">              util.ts</w:t>
      </w:r>
    </w:p>
    <w:p>
      <w:r>
        <w:t xml:space="preserve">            refs</w:t>
      </w:r>
    </w:p>
    <w:p>
      <w:r>
        <w:t xml:space="preserve">              json-schema-2019-09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schema.json</w:t>
      </w:r>
    </w:p>
    <w:p>
      <w:r>
        <w:t xml:space="preserve">              json-schema-2020-12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format-annotation.json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unevaluated.json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schema.json</w:t>
      </w:r>
    </w:p>
    <w:p>
      <w:pPr>
        <w:pStyle w:val="ListBullet"/>
      </w:pPr>
      <w:r>
        <w:t xml:space="preserve">              data.json</w:t>
      </w:r>
    </w:p>
    <w:p>
      <w:pPr>
        <w:pStyle w:val="ListBullet"/>
      </w:pPr>
      <w:r>
        <w:t xml:space="preserve">              json-schema-draft-06.json</w:t>
      </w:r>
    </w:p>
    <w:p>
      <w:pPr>
        <w:pStyle w:val="ListBullet"/>
      </w:pPr>
      <w:r>
        <w:t xml:space="preserve">              json-schema-draft-07.json</w:t>
      </w:r>
    </w:p>
    <w:p>
      <w:pPr>
        <w:pStyle w:val="ListBullet"/>
      </w:pPr>
      <w:r>
        <w:t xml:space="preserve">              json-schema-secure.json</w:t>
      </w:r>
    </w:p>
    <w:p>
      <w:pPr>
        <w:pStyle w:val="ListBullet"/>
      </w:pPr>
      <w:r>
        <w:t xml:space="preserve">              jtd-schema.ts</w:t>
      </w:r>
    </w:p>
    <w:p>
      <w:r>
        <w:t xml:space="preserve">            runtime</w:t>
      </w:r>
    </w:p>
    <w:p>
      <w:pPr>
        <w:pStyle w:val="ListBullet"/>
      </w:pPr>
      <w:r>
        <w:t xml:space="preserve">              equal.ts</w:t>
      </w:r>
    </w:p>
    <w:p>
      <w:pPr>
        <w:pStyle w:val="ListBullet"/>
      </w:pPr>
      <w:r>
        <w:t xml:space="preserve">              parseJson.ts</w:t>
      </w:r>
    </w:p>
    <w:p>
      <w:pPr>
        <w:pStyle w:val="ListBullet"/>
      </w:pPr>
      <w:r>
        <w:t xml:space="preserve">              quote.ts</w:t>
      </w:r>
    </w:p>
    <w:p>
      <w:pPr>
        <w:pStyle w:val="ListBullet"/>
      </w:pPr>
      <w:r>
        <w:t xml:space="preserve">              re2.ts</w:t>
      </w:r>
    </w:p>
    <w:p>
      <w:pPr>
        <w:pStyle w:val="ListBullet"/>
      </w:pPr>
      <w:r>
        <w:t xml:space="preserve">              timestamp.ts</w:t>
      </w:r>
    </w:p>
    <w:p>
      <w:pPr>
        <w:pStyle w:val="ListBullet"/>
      </w:pPr>
      <w:r>
        <w:t xml:space="preserve">              ucs2length.ts</w:t>
      </w:r>
    </w:p>
    <w:p>
      <w:pPr>
        <w:pStyle w:val="ListBullet"/>
      </w:pPr>
      <w:r>
        <w:t xml:space="preserve">              uri.ts</w:t>
      </w:r>
    </w:p>
    <w:p>
      <w:pPr>
        <w:pStyle w:val="ListBullet"/>
      </w:pPr>
      <w:r>
        <w:t xml:space="preserve">              validation_error.ts</w:t>
      </w:r>
    </w:p>
    <w:p>
      <w:r>
        <w:t xml:space="preserve">            standalone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instance.ts</w:t>
      </w:r>
    </w:p>
    <w:p>
      <w:r>
        <w:t xml:space="preserve">            types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json-schema.ts</w:t>
      </w:r>
    </w:p>
    <w:p>
      <w:pPr>
        <w:pStyle w:val="ListBullet"/>
      </w:pPr>
      <w:r>
        <w:t xml:space="preserve">              jtd-schema.ts</w:t>
      </w:r>
    </w:p>
    <w:p>
      <w:r>
        <w:t xml:space="preserve">            vocabularies</w:t>
      </w:r>
    </w:p>
    <w:p>
      <w:r>
        <w:t xml:space="preserve">              applicator</w:t>
      </w:r>
    </w:p>
    <w:p>
      <w:pPr>
        <w:pStyle w:val="ListBullet"/>
      </w:pPr>
      <w:r>
        <w:t xml:space="preserve">                additionalItems.ts</w:t>
      </w:r>
    </w:p>
    <w:p>
      <w:pPr>
        <w:pStyle w:val="ListBullet"/>
      </w:pPr>
      <w:r>
        <w:t xml:space="preserve">                additionalProperties.ts</w:t>
      </w:r>
    </w:p>
    <w:p>
      <w:pPr>
        <w:pStyle w:val="ListBullet"/>
      </w:pPr>
      <w:r>
        <w:t xml:space="preserve">                allOf.ts</w:t>
      </w:r>
    </w:p>
    <w:p>
      <w:pPr>
        <w:pStyle w:val="ListBullet"/>
      </w:pPr>
      <w:r>
        <w:t xml:space="preserve">                anyOf.ts</w:t>
      </w:r>
    </w:p>
    <w:p>
      <w:pPr>
        <w:pStyle w:val="ListBullet"/>
      </w:pPr>
      <w:r>
        <w:t xml:space="preserve">                contains.ts</w:t>
      </w:r>
    </w:p>
    <w:p>
      <w:pPr>
        <w:pStyle w:val="ListBullet"/>
      </w:pPr>
      <w:r>
        <w:t xml:space="preserve">                dependencies.ts</w:t>
      </w:r>
    </w:p>
    <w:p>
      <w:pPr>
        <w:pStyle w:val="ListBullet"/>
      </w:pPr>
      <w:r>
        <w:t xml:space="preserve">                dependentSchemas.ts</w:t>
      </w:r>
    </w:p>
    <w:p>
      <w:pPr>
        <w:pStyle w:val="ListBullet"/>
      </w:pPr>
      <w:r>
        <w:t xml:space="preserve">                if.ts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items.ts</w:t>
      </w:r>
    </w:p>
    <w:p>
      <w:pPr>
        <w:pStyle w:val="ListBullet"/>
      </w:pPr>
      <w:r>
        <w:t xml:space="preserve">                items2020.ts</w:t>
      </w:r>
    </w:p>
    <w:p>
      <w:pPr>
        <w:pStyle w:val="ListBullet"/>
      </w:pPr>
      <w:r>
        <w:t xml:space="preserve">                not.ts</w:t>
      </w:r>
    </w:p>
    <w:p>
      <w:pPr>
        <w:pStyle w:val="ListBullet"/>
      </w:pPr>
      <w:r>
        <w:t xml:space="preserve">                oneOf.ts</w:t>
      </w:r>
    </w:p>
    <w:p>
      <w:pPr>
        <w:pStyle w:val="ListBullet"/>
      </w:pPr>
      <w:r>
        <w:t xml:space="preserve">                patternProperties.ts</w:t>
      </w:r>
    </w:p>
    <w:p>
      <w:pPr>
        <w:pStyle w:val="ListBullet"/>
      </w:pPr>
      <w:r>
        <w:t xml:space="preserve">                prefixItems.ts</w:t>
      </w:r>
    </w:p>
    <w:p>
      <w:pPr>
        <w:pStyle w:val="ListBullet"/>
      </w:pPr>
      <w:r>
        <w:t xml:space="preserve">                properties.ts</w:t>
      </w:r>
    </w:p>
    <w:p>
      <w:pPr>
        <w:pStyle w:val="ListBullet"/>
      </w:pPr>
      <w:r>
        <w:t xml:space="preserve">                propertyNames.ts</w:t>
      </w:r>
    </w:p>
    <w:p>
      <w:pPr>
        <w:pStyle w:val="ListBullet"/>
      </w:pPr>
      <w:r>
        <w:t xml:space="preserve">                thenElse.ts</w:t>
      </w:r>
    </w:p>
    <w:p>
      <w:r>
        <w:t xml:space="preserve">              core</w:t>
      </w:r>
    </w:p>
    <w:p>
      <w:pPr>
        <w:pStyle w:val="ListBullet"/>
      </w:pPr>
      <w:r>
        <w:t xml:space="preserve">                id.ts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ref.ts</w:t>
      </w:r>
    </w:p>
    <w:p>
      <w:r>
        <w:t xml:space="preserve">              discriminator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types.ts</w:t>
      </w:r>
    </w:p>
    <w:p>
      <w:r>
        <w:t xml:space="preserve">              dynamic</w:t>
      </w:r>
    </w:p>
    <w:p>
      <w:pPr>
        <w:pStyle w:val="ListBullet"/>
      </w:pPr>
      <w:r>
        <w:t xml:space="preserve">                dynamicAnchor.ts</w:t>
      </w:r>
    </w:p>
    <w:p>
      <w:pPr>
        <w:pStyle w:val="ListBullet"/>
      </w:pPr>
      <w:r>
        <w:t xml:space="preserve">                dynamicRef.ts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recursiveAnchor.ts</w:t>
      </w:r>
    </w:p>
    <w:p>
      <w:pPr>
        <w:pStyle w:val="ListBullet"/>
      </w:pPr>
      <w:r>
        <w:t xml:space="preserve">                recursiveRef.ts</w:t>
      </w:r>
    </w:p>
    <w:p>
      <w:r>
        <w:t xml:space="preserve">              format</w:t>
      </w:r>
    </w:p>
    <w:p>
      <w:pPr>
        <w:pStyle w:val="ListBullet"/>
      </w:pPr>
      <w:r>
        <w:t xml:space="preserve">                format.ts</w:t>
      </w:r>
    </w:p>
    <w:p>
      <w:pPr>
        <w:pStyle w:val="ListBullet"/>
      </w:pPr>
      <w:r>
        <w:t xml:space="preserve">                index.ts</w:t>
      </w:r>
    </w:p>
    <w:p>
      <w:r>
        <w:t xml:space="preserve">              jtd</w:t>
      </w:r>
    </w:p>
    <w:p>
      <w:pPr>
        <w:pStyle w:val="ListBullet"/>
      </w:pPr>
      <w:r>
        <w:t xml:space="preserve">                discriminator.ts</w:t>
      </w:r>
    </w:p>
    <w:p>
      <w:pPr>
        <w:pStyle w:val="ListBullet"/>
      </w:pPr>
      <w:r>
        <w:t xml:space="preserve">                elements.ts</w:t>
      </w:r>
    </w:p>
    <w:p>
      <w:pPr>
        <w:pStyle w:val="ListBullet"/>
      </w:pPr>
      <w:r>
        <w:t xml:space="preserve">                enum.ts</w:t>
      </w:r>
    </w:p>
    <w:p>
      <w:pPr>
        <w:pStyle w:val="ListBullet"/>
      </w:pPr>
      <w:r>
        <w:t xml:space="preserve">                error.ts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metadata.ts</w:t>
      </w:r>
    </w:p>
    <w:p>
      <w:pPr>
        <w:pStyle w:val="ListBullet"/>
      </w:pPr>
      <w:r>
        <w:t xml:space="preserve">                nullable.ts</w:t>
      </w:r>
    </w:p>
    <w:p>
      <w:pPr>
        <w:pStyle w:val="ListBullet"/>
      </w:pPr>
      <w:r>
        <w:t xml:space="preserve">                optionalProperties.ts</w:t>
      </w:r>
    </w:p>
    <w:p>
      <w:pPr>
        <w:pStyle w:val="ListBullet"/>
      </w:pPr>
      <w:r>
        <w:t xml:space="preserve">                properties.ts</w:t>
      </w:r>
    </w:p>
    <w:p>
      <w:pPr>
        <w:pStyle w:val="ListBullet"/>
      </w:pPr>
      <w:r>
        <w:t xml:space="preserve">                ref.ts</w:t>
      </w:r>
    </w:p>
    <w:p>
      <w:pPr>
        <w:pStyle w:val="ListBullet"/>
      </w:pPr>
      <w:r>
        <w:t xml:space="preserve">                type.ts</w:t>
      </w:r>
    </w:p>
    <w:p>
      <w:pPr>
        <w:pStyle w:val="ListBullet"/>
      </w:pPr>
      <w:r>
        <w:t xml:space="preserve">                union.ts</w:t>
      </w:r>
    </w:p>
    <w:p>
      <w:pPr>
        <w:pStyle w:val="ListBullet"/>
      </w:pPr>
      <w:r>
        <w:t xml:space="preserve">                values.ts</w:t>
      </w:r>
    </w:p>
    <w:p>
      <w:r>
        <w:t xml:space="preserve">              unevaluated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unevaluatedItems.ts</w:t>
      </w:r>
    </w:p>
    <w:p>
      <w:pPr>
        <w:pStyle w:val="ListBullet"/>
      </w:pPr>
      <w:r>
        <w:t xml:space="preserve">                unevaluatedProperties.ts</w:t>
      </w:r>
    </w:p>
    <w:p>
      <w:r>
        <w:t xml:space="preserve">              validation</w:t>
      </w:r>
    </w:p>
    <w:p>
      <w:pPr>
        <w:pStyle w:val="ListBullet"/>
      </w:pPr>
      <w:r>
        <w:t xml:space="preserve">                const.ts</w:t>
      </w:r>
    </w:p>
    <w:p>
      <w:pPr>
        <w:pStyle w:val="ListBullet"/>
      </w:pPr>
      <w:r>
        <w:t xml:space="preserve">                dependentRequired.ts</w:t>
      </w:r>
    </w:p>
    <w:p>
      <w:pPr>
        <w:pStyle w:val="ListBullet"/>
      </w:pPr>
      <w:r>
        <w:t xml:space="preserve">                enum.ts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limitContains.ts</w:t>
      </w:r>
    </w:p>
    <w:p>
      <w:pPr>
        <w:pStyle w:val="ListBullet"/>
      </w:pPr>
      <w:r>
        <w:t xml:space="preserve">                limitItems.ts</w:t>
      </w:r>
    </w:p>
    <w:p>
      <w:pPr>
        <w:pStyle w:val="ListBullet"/>
      </w:pPr>
      <w:r>
        <w:t xml:space="preserve">                limitLength.ts</w:t>
      </w:r>
    </w:p>
    <w:p>
      <w:pPr>
        <w:pStyle w:val="ListBullet"/>
      </w:pPr>
      <w:r>
        <w:t xml:space="preserve">                limitNumber.ts</w:t>
      </w:r>
    </w:p>
    <w:p>
      <w:pPr>
        <w:pStyle w:val="ListBullet"/>
      </w:pPr>
      <w:r>
        <w:t xml:space="preserve">                limitProperties.ts</w:t>
      </w:r>
    </w:p>
    <w:p>
      <w:pPr>
        <w:pStyle w:val="ListBullet"/>
      </w:pPr>
      <w:r>
        <w:t xml:space="preserve">                multipleOf.ts</w:t>
      </w:r>
    </w:p>
    <w:p>
      <w:pPr>
        <w:pStyle w:val="ListBullet"/>
      </w:pPr>
      <w:r>
        <w:t xml:space="preserve">                pattern.ts</w:t>
      </w:r>
    </w:p>
    <w:p>
      <w:pPr>
        <w:pStyle w:val="ListBullet"/>
      </w:pPr>
      <w:r>
        <w:t xml:space="preserve">                required.ts</w:t>
      </w:r>
    </w:p>
    <w:p>
      <w:pPr>
        <w:pStyle w:val="ListBullet"/>
      </w:pPr>
      <w:r>
        <w:t xml:space="preserve">                uniqueItems.ts</w:t>
      </w:r>
    </w:p>
    <w:p>
      <w:pPr>
        <w:pStyle w:val="ListBullet"/>
      </w:pPr>
      <w:r>
        <w:t xml:space="preserve">              code.ts</w:t>
      </w:r>
    </w:p>
    <w:p>
      <w:pPr>
        <w:pStyle w:val="ListBullet"/>
      </w:pPr>
      <w:r>
        <w:t xml:space="preserve">              draft2020.ts</w:t>
      </w:r>
    </w:p>
    <w:p>
      <w:pPr>
        <w:pStyle w:val="ListBullet"/>
      </w:pPr>
      <w:r>
        <w:t xml:space="preserve">              draft7.ts</w:t>
      </w:r>
    </w:p>
    <w:p>
      <w:pPr>
        <w:pStyle w:val="ListBullet"/>
      </w:pPr>
      <w:r>
        <w:t xml:space="preserve">              errors.ts</w:t>
      </w:r>
    </w:p>
    <w:p>
      <w:pPr>
        <w:pStyle w:val="ListBullet"/>
      </w:pPr>
      <w:r>
        <w:t xml:space="preserve">              metadata.ts</w:t>
      </w:r>
    </w:p>
    <w:p>
      <w:pPr>
        <w:pStyle w:val="ListBullet"/>
      </w:pPr>
      <w:r>
        <w:t xml:space="preserve">              next.ts</w:t>
      </w:r>
    </w:p>
    <w:p>
      <w:pPr>
        <w:pStyle w:val="ListBullet"/>
      </w:pPr>
      <w:r>
        <w:t xml:space="preserve">            2019.ts</w:t>
      </w:r>
    </w:p>
    <w:p>
      <w:pPr>
        <w:pStyle w:val="ListBullet"/>
      </w:pPr>
      <w:r>
        <w:t xml:space="preserve">            2020.ts</w:t>
      </w:r>
    </w:p>
    <w:p>
      <w:pPr>
        <w:pStyle w:val="ListBullet"/>
      </w:pPr>
      <w:r>
        <w:t xml:space="preserve">            ajv.ts</w:t>
      </w:r>
    </w:p>
    <w:p>
      <w:pPr>
        <w:pStyle w:val="ListBullet"/>
      </w:pPr>
      <w:r>
        <w:t xml:space="preserve">            core.ts</w:t>
      </w:r>
    </w:p>
    <w:p>
      <w:pPr>
        <w:pStyle w:val="ListBullet"/>
      </w:pPr>
      <w:r>
        <w:t xml:space="preserve">            jtd.ts</w:t>
      </w:r>
    </w:p>
    <w:p>
      <w:pPr>
        <w:pStyle w:val="ListBullet"/>
      </w:pPr>
      <w:r>
        <w:t xml:space="preserve">          .runkit_example.js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json-schema-traverse</w:t>
      </w:r>
    </w:p>
    <w:p>
      <w:r>
        <w:t xml:space="preserve">          .github</w:t>
      </w:r>
    </w:p>
    <w:p>
      <w:r>
        <w:t xml:space="preserve">            workflows</w:t>
      </w:r>
    </w:p>
    <w:p>
      <w:pPr>
        <w:pStyle w:val="ListBullet"/>
      </w:pPr>
      <w:r>
        <w:t xml:space="preserve">              build.yml</w:t>
      </w:r>
    </w:p>
    <w:p>
      <w:pPr>
        <w:pStyle w:val="ListBullet"/>
      </w:pPr>
      <w:r>
        <w:t xml:space="preserve">              publish.yml</w:t>
      </w:r>
    </w:p>
    <w:p>
      <w:pPr>
        <w:pStyle w:val="ListBullet"/>
      </w:pPr>
      <w:r>
        <w:t xml:space="preserve">            FUNDING.yml</w:t>
      </w:r>
    </w:p>
    <w:p>
      <w:r>
        <w:t xml:space="preserve">          spec</w:t>
      </w:r>
    </w:p>
    <w:p>
      <w:r>
        <w:t xml:space="preserve">            fixtures</w:t>
      </w:r>
    </w:p>
    <w:p>
      <w:pPr>
        <w:pStyle w:val="ListBullet"/>
      </w:pPr>
      <w:r>
        <w:t xml:space="preserve">              schema.js</w:t>
      </w:r>
    </w:p>
    <w:p>
      <w:pPr>
        <w:pStyle w:val="ListBullet"/>
      </w:pPr>
      <w:r>
        <w:t xml:space="preserve">            .eslintrc.yml</w:t>
      </w:r>
    </w:p>
    <w:p>
      <w:pPr>
        <w:pStyle w:val="ListBullet"/>
      </w:pPr>
      <w:r>
        <w:t xml:space="preserve">            index.spec.js</w:t>
      </w:r>
    </w:p>
    <w:p>
      <w:pPr>
        <w:pStyle w:val="ListBullet"/>
      </w:pPr>
      <w:r>
        <w:t xml:space="preserve">          .eslintrc.yml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src</w:t>
      </w:r>
    </w:p>
    <w:p>
      <w:pPr>
        <w:pStyle w:val="ListBullet"/>
      </w:pPr>
      <w:r>
        <w:t xml:space="preserve">        formats.ts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limit.ts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ajv-keywords</w:t>
      </w:r>
    </w:p>
    <w:p>
      <w:r>
        <w:t xml:space="preserve">      keywords</w:t>
      </w:r>
    </w:p>
    <w:p>
      <w:r>
        <w:t xml:space="preserve">        dot</w:t>
      </w:r>
    </w:p>
    <w:p>
      <w:pPr>
        <w:pStyle w:val="ListBullet"/>
      </w:pPr>
      <w:r>
        <w:t xml:space="preserve">          patternRequired.jst</w:t>
      </w:r>
    </w:p>
    <w:p>
      <w:pPr>
        <w:pStyle w:val="ListBullet"/>
      </w:pPr>
      <w:r>
        <w:t xml:space="preserve">          switch.jst</w:t>
      </w:r>
    </w:p>
    <w:p>
      <w:pPr>
        <w:pStyle w:val="ListBullet"/>
      </w:pPr>
      <w:r>
        <w:t xml:space="preserve">          _formatLimit.jst</w:t>
      </w:r>
    </w:p>
    <w:p>
      <w:r>
        <w:t xml:space="preserve">        dotjs</w:t>
      </w:r>
    </w:p>
    <w:p>
      <w:pPr>
        <w:pStyle w:val="ListBullet"/>
      </w:pPr>
      <w:r>
        <w:t xml:space="preserve">          patternRequired.js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switch.js</w:t>
      </w:r>
    </w:p>
    <w:p>
      <w:pPr>
        <w:pStyle w:val="ListBullet"/>
      </w:pPr>
      <w:r>
        <w:t xml:space="preserve">          _formatLimit.js</w:t>
      </w:r>
    </w:p>
    <w:p>
      <w:pPr>
        <w:pStyle w:val="ListBullet"/>
      </w:pPr>
      <w:r>
        <w:t xml:space="preserve">        allRequired.js</w:t>
      </w:r>
    </w:p>
    <w:p>
      <w:pPr>
        <w:pStyle w:val="ListBullet"/>
      </w:pPr>
      <w:r>
        <w:t xml:space="preserve">        anyRequired.js</w:t>
      </w:r>
    </w:p>
    <w:p>
      <w:pPr>
        <w:pStyle w:val="ListBullet"/>
      </w:pPr>
      <w:r>
        <w:t xml:space="preserve">        deepProperties.js</w:t>
      </w:r>
    </w:p>
    <w:p>
      <w:pPr>
        <w:pStyle w:val="ListBullet"/>
      </w:pPr>
      <w:r>
        <w:t xml:space="preserve">        deepRequired.js</w:t>
      </w:r>
    </w:p>
    <w:p>
      <w:pPr>
        <w:pStyle w:val="ListBullet"/>
      </w:pPr>
      <w:r>
        <w:t xml:space="preserve">        dynamicDefaults.js</w:t>
      </w:r>
    </w:p>
    <w:p>
      <w:pPr>
        <w:pStyle w:val="ListBullet"/>
      </w:pPr>
      <w:r>
        <w:t xml:space="preserve">        formatMaximum.js</w:t>
      </w:r>
    </w:p>
    <w:p>
      <w:pPr>
        <w:pStyle w:val="ListBullet"/>
      </w:pPr>
      <w:r>
        <w:t xml:space="preserve">        formatMinimum.js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instanceof.js</w:t>
      </w:r>
    </w:p>
    <w:p>
      <w:pPr>
        <w:pStyle w:val="ListBullet"/>
      </w:pPr>
      <w:r>
        <w:t xml:space="preserve">        oneRequired.js</w:t>
      </w:r>
    </w:p>
    <w:p>
      <w:pPr>
        <w:pStyle w:val="ListBullet"/>
      </w:pPr>
      <w:r>
        <w:t xml:space="preserve">        patternRequired.js</w:t>
      </w:r>
    </w:p>
    <w:p>
      <w:pPr>
        <w:pStyle w:val="ListBullet"/>
      </w:pPr>
      <w:r>
        <w:t xml:space="preserve">        prohibited.js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regexp.js</w:t>
      </w:r>
    </w:p>
    <w:p>
      <w:pPr>
        <w:pStyle w:val="ListBullet"/>
      </w:pPr>
      <w:r>
        <w:t xml:space="preserve">        select.js</w:t>
      </w:r>
    </w:p>
    <w:p>
      <w:pPr>
        <w:pStyle w:val="ListBullet"/>
      </w:pPr>
      <w:r>
        <w:t xml:space="preserve">        switch.js</w:t>
      </w:r>
    </w:p>
    <w:p>
      <w:pPr>
        <w:pStyle w:val="ListBullet"/>
      </w:pPr>
      <w:r>
        <w:t xml:space="preserve">        transform.js</w:t>
      </w:r>
    </w:p>
    <w:p>
      <w:pPr>
        <w:pStyle w:val="ListBullet"/>
      </w:pPr>
      <w:r>
        <w:t xml:space="preserve">        typeof.js</w:t>
      </w:r>
    </w:p>
    <w:p>
      <w:pPr>
        <w:pStyle w:val="ListBullet"/>
      </w:pPr>
      <w:r>
        <w:t xml:space="preserve">        uniqueItemProperties.js</w:t>
      </w:r>
    </w:p>
    <w:p>
      <w:pPr>
        <w:pStyle w:val="ListBullet"/>
      </w:pPr>
      <w:r>
        <w:t xml:space="preserve">        _formatLimit.js</w:t>
      </w:r>
    </w:p>
    <w:p>
      <w:pPr>
        <w:pStyle w:val="ListBullet"/>
      </w:pPr>
      <w:r>
        <w:t xml:space="preserve">        _util.js</w:t>
      </w:r>
    </w:p>
    <w:p>
      <w:pPr>
        <w:pStyle w:val="ListBullet"/>
      </w:pPr>
      <w:r>
        <w:t xml:space="preserve">      ajv-keywords.d.ts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ansi-escapes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ansi-html</w:t>
      </w:r>
    </w:p>
    <w:p>
      <w:r>
        <w:t xml:space="preserve">      bin</w:t>
      </w:r>
    </w:p>
    <w:p>
      <w:pPr>
        <w:pStyle w:val="ListBullet"/>
      </w:pPr>
      <w:r>
        <w:t xml:space="preserve">        ansi-html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ansi-html-community</w:t>
      </w:r>
    </w:p>
    <w:p>
      <w:r>
        <w:t xml:space="preserve">      bin</w:t>
      </w:r>
    </w:p>
    <w:p>
      <w:pPr>
        <w:pStyle w:val="ListBullet"/>
      </w:pPr>
      <w:r>
        <w:t xml:space="preserve">        ansi-html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ansi-regex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ansi-styles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any-promise</w:t>
      </w:r>
    </w:p>
    <w:p>
      <w:r>
        <w:t xml:space="preserve">      register</w:t>
      </w:r>
    </w:p>
    <w:p>
      <w:pPr>
        <w:pStyle w:val="ListBullet"/>
      </w:pPr>
      <w:r>
        <w:t xml:space="preserve">        bluebird.d.ts</w:t>
      </w:r>
    </w:p>
    <w:p>
      <w:pPr>
        <w:pStyle w:val="ListBullet"/>
      </w:pPr>
      <w:r>
        <w:t xml:space="preserve">        bluebird.js</w:t>
      </w:r>
    </w:p>
    <w:p>
      <w:pPr>
        <w:pStyle w:val="ListBullet"/>
      </w:pPr>
      <w:r>
        <w:t xml:space="preserve">        es6-promise.d.ts</w:t>
      </w:r>
    </w:p>
    <w:p>
      <w:pPr>
        <w:pStyle w:val="ListBullet"/>
      </w:pPr>
      <w:r>
        <w:t xml:space="preserve">        es6-promise.js</w:t>
      </w:r>
    </w:p>
    <w:p>
      <w:pPr>
        <w:pStyle w:val="ListBullet"/>
      </w:pPr>
      <w:r>
        <w:t xml:space="preserve">        lie.d.ts</w:t>
      </w:r>
    </w:p>
    <w:p>
      <w:pPr>
        <w:pStyle w:val="ListBullet"/>
      </w:pPr>
      <w:r>
        <w:t xml:space="preserve">        lie.js</w:t>
      </w:r>
    </w:p>
    <w:p>
      <w:pPr>
        <w:pStyle w:val="ListBullet"/>
      </w:pPr>
      <w:r>
        <w:t xml:space="preserve">        native-promise-only.d.ts</w:t>
      </w:r>
    </w:p>
    <w:p>
      <w:pPr>
        <w:pStyle w:val="ListBullet"/>
      </w:pPr>
      <w:r>
        <w:t xml:space="preserve">        native-promise-only.js</w:t>
      </w:r>
    </w:p>
    <w:p>
      <w:pPr>
        <w:pStyle w:val="ListBullet"/>
      </w:pPr>
      <w:r>
        <w:t xml:space="preserve">        pinkie.d.ts</w:t>
      </w:r>
    </w:p>
    <w:p>
      <w:pPr>
        <w:pStyle w:val="ListBullet"/>
      </w:pPr>
      <w:r>
        <w:t xml:space="preserve">        pinkie.js</w:t>
      </w:r>
    </w:p>
    <w:p>
      <w:pPr>
        <w:pStyle w:val="ListBullet"/>
      </w:pPr>
      <w:r>
        <w:t xml:space="preserve">        promise.d.ts</w:t>
      </w:r>
    </w:p>
    <w:p>
      <w:pPr>
        <w:pStyle w:val="ListBullet"/>
      </w:pPr>
      <w:r>
        <w:t xml:space="preserve">        promise.js</w:t>
      </w:r>
    </w:p>
    <w:p>
      <w:pPr>
        <w:pStyle w:val="ListBullet"/>
      </w:pPr>
      <w:r>
        <w:t xml:space="preserve">        q.d.ts</w:t>
      </w:r>
    </w:p>
    <w:p>
      <w:pPr>
        <w:pStyle w:val="ListBullet"/>
      </w:pPr>
      <w:r>
        <w:t xml:space="preserve">        q.js</w:t>
      </w:r>
    </w:p>
    <w:p>
      <w:pPr>
        <w:pStyle w:val="ListBullet"/>
      </w:pPr>
      <w:r>
        <w:t xml:space="preserve">        rsvp.d.ts</w:t>
      </w:r>
    </w:p>
    <w:p>
      <w:pPr>
        <w:pStyle w:val="ListBullet"/>
      </w:pPr>
      <w:r>
        <w:t xml:space="preserve">        rsvp.js</w:t>
      </w:r>
    </w:p>
    <w:p>
      <w:pPr>
        <w:pStyle w:val="ListBullet"/>
      </w:pPr>
      <w:r>
        <w:t xml:space="preserve">        vow.d.ts</w:t>
      </w:r>
    </w:p>
    <w:p>
      <w:pPr>
        <w:pStyle w:val="ListBullet"/>
      </w:pPr>
      <w:r>
        <w:t xml:space="preserve">        vow.js</w:t>
      </w:r>
    </w:p>
    <w:p>
      <w:pPr>
        <w:pStyle w:val="ListBullet"/>
      </w:pPr>
      <w:r>
        <w:t xml:space="preserve">        when.d.ts</w:t>
      </w:r>
    </w:p>
    <w:p>
      <w:pPr>
        <w:pStyle w:val="ListBullet"/>
      </w:pPr>
      <w:r>
        <w:t xml:space="preserve">        when.js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implementation.d.ts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loader.js</w:t>
      </w:r>
    </w:p>
    <w:p>
      <w:pPr>
        <w:pStyle w:val="ListBullet"/>
      </w:pPr>
      <w:r>
        <w:t xml:space="preserve">      optional.js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register-shim.js</w:t>
      </w:r>
    </w:p>
    <w:p>
      <w:pPr>
        <w:pStyle w:val="ListBullet"/>
      </w:pPr>
      <w:r>
        <w:t xml:space="preserve">      register.d.ts</w:t>
      </w:r>
    </w:p>
    <w:p>
      <w:pPr>
        <w:pStyle w:val="ListBullet"/>
      </w:pPr>
      <w:r>
        <w:t xml:space="preserve">      register.js</w:t>
      </w:r>
    </w:p>
    <w:p>
      <w:r>
        <w:t xml:space="preserve">    anymatch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arg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argparse</w:t>
      </w:r>
    </w:p>
    <w:p>
      <w:r>
        <w:t xml:space="preserve">      lib</w:t>
      </w:r>
    </w:p>
    <w:p>
      <w:r>
        <w:t xml:space="preserve">        action</w:t>
      </w:r>
    </w:p>
    <w:p>
      <w:r>
        <w:t xml:space="preserve">          append</w:t>
      </w:r>
    </w:p>
    <w:p>
      <w:pPr>
        <w:pStyle w:val="ListBullet"/>
      </w:pPr>
      <w:r>
        <w:t xml:space="preserve">            constant.js</w:t>
      </w:r>
    </w:p>
    <w:p>
      <w:r>
        <w:t xml:space="preserve">          store</w:t>
      </w:r>
    </w:p>
    <w:p>
      <w:pPr>
        <w:pStyle w:val="ListBullet"/>
      </w:pPr>
      <w:r>
        <w:t xml:space="preserve">            constant.js</w:t>
      </w:r>
    </w:p>
    <w:p>
      <w:pPr>
        <w:pStyle w:val="ListBullet"/>
      </w:pPr>
      <w:r>
        <w:t xml:space="preserve">            false.js</w:t>
      </w:r>
    </w:p>
    <w:p>
      <w:pPr>
        <w:pStyle w:val="ListBullet"/>
      </w:pPr>
      <w:r>
        <w:t xml:space="preserve">            true.js</w:t>
      </w:r>
    </w:p>
    <w:p>
      <w:pPr>
        <w:pStyle w:val="ListBullet"/>
      </w:pPr>
      <w:r>
        <w:t xml:space="preserve">          append.js</w:t>
      </w:r>
    </w:p>
    <w:p>
      <w:pPr>
        <w:pStyle w:val="ListBullet"/>
      </w:pPr>
      <w:r>
        <w:t xml:space="preserve">          count.js</w:t>
      </w:r>
    </w:p>
    <w:p>
      <w:pPr>
        <w:pStyle w:val="ListBullet"/>
      </w:pPr>
      <w:r>
        <w:t xml:space="preserve">          help.js</w:t>
      </w:r>
    </w:p>
    <w:p>
      <w:pPr>
        <w:pStyle w:val="ListBullet"/>
      </w:pPr>
      <w:r>
        <w:t xml:space="preserve">          store.js</w:t>
      </w:r>
    </w:p>
    <w:p>
      <w:pPr>
        <w:pStyle w:val="ListBullet"/>
      </w:pPr>
      <w:r>
        <w:t xml:space="preserve">          subparsers.js</w:t>
      </w:r>
    </w:p>
    <w:p>
      <w:pPr>
        <w:pStyle w:val="ListBullet"/>
      </w:pPr>
      <w:r>
        <w:t xml:space="preserve">          version.js</w:t>
      </w:r>
    </w:p>
    <w:p>
      <w:r>
        <w:t xml:space="preserve">        argument</w:t>
      </w:r>
    </w:p>
    <w:p>
      <w:pPr>
        <w:pStyle w:val="ListBullet"/>
      </w:pPr>
      <w:r>
        <w:t xml:space="preserve">          error.js</w:t>
      </w:r>
    </w:p>
    <w:p>
      <w:pPr>
        <w:pStyle w:val="ListBullet"/>
      </w:pPr>
      <w:r>
        <w:t xml:space="preserve">          exclusive.js</w:t>
      </w:r>
    </w:p>
    <w:p>
      <w:pPr>
        <w:pStyle w:val="ListBullet"/>
      </w:pPr>
      <w:r>
        <w:t xml:space="preserve">          group.js</w:t>
      </w:r>
    </w:p>
    <w:p>
      <w:r>
        <w:t xml:space="preserve">        help</w:t>
      </w:r>
    </w:p>
    <w:p>
      <w:pPr>
        <w:pStyle w:val="ListBullet"/>
      </w:pPr>
      <w:r>
        <w:t xml:space="preserve">          added_formatters.js</w:t>
      </w:r>
    </w:p>
    <w:p>
      <w:pPr>
        <w:pStyle w:val="ListBullet"/>
      </w:pPr>
      <w:r>
        <w:t xml:space="preserve">          formatter.js</w:t>
      </w:r>
    </w:p>
    <w:p>
      <w:pPr>
        <w:pStyle w:val="ListBullet"/>
      </w:pPr>
      <w:r>
        <w:t xml:space="preserve">        action.js</w:t>
      </w:r>
    </w:p>
    <w:p>
      <w:pPr>
        <w:pStyle w:val="ListBullet"/>
      </w:pPr>
      <w:r>
        <w:t xml:space="preserve">        action_container.js</w:t>
      </w:r>
    </w:p>
    <w:p>
      <w:pPr>
        <w:pStyle w:val="ListBullet"/>
      </w:pPr>
      <w:r>
        <w:t xml:space="preserve">        argparse.js</w:t>
      </w:r>
    </w:p>
    <w:p>
      <w:pPr>
        <w:pStyle w:val="ListBullet"/>
      </w:pPr>
      <w:r>
        <w:t xml:space="preserve">        argument_parser.js</w:t>
      </w:r>
    </w:p>
    <w:p>
      <w:pPr>
        <w:pStyle w:val="ListBullet"/>
      </w:pPr>
      <w:r>
        <w:t xml:space="preserve">        const.js</w:t>
      </w:r>
    </w:p>
    <w:p>
      <w:pPr>
        <w:pStyle w:val="ListBullet"/>
      </w:pPr>
      <w:r>
        <w:t xml:space="preserve">        namespace.js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aria-query</w:t>
      </w:r>
    </w:p>
    <w:p>
      <w:r>
        <w:t xml:space="preserve">      lib</w:t>
      </w:r>
    </w:p>
    <w:p>
      <w:r>
        <w:t xml:space="preserve">        etc</w:t>
      </w:r>
    </w:p>
    <w:p>
      <w:r>
        <w:t xml:space="preserve">          roles</w:t>
      </w:r>
    </w:p>
    <w:p>
      <w:r>
        <w:t xml:space="preserve">            abstract</w:t>
      </w:r>
    </w:p>
    <w:p>
      <w:pPr>
        <w:pStyle w:val="ListBullet"/>
      </w:pPr>
      <w:r>
        <w:t xml:space="preserve">              commandRole.js</w:t>
      </w:r>
    </w:p>
    <w:p>
      <w:pPr>
        <w:pStyle w:val="ListBullet"/>
      </w:pPr>
      <w:r>
        <w:t xml:space="preserve">              compositeRole.js</w:t>
      </w:r>
    </w:p>
    <w:p>
      <w:pPr>
        <w:pStyle w:val="ListBullet"/>
      </w:pPr>
      <w:r>
        <w:t xml:space="preserve">              inputRole.js</w:t>
      </w:r>
    </w:p>
    <w:p>
      <w:pPr>
        <w:pStyle w:val="ListBullet"/>
      </w:pPr>
      <w:r>
        <w:t xml:space="preserve">              landmarkRole.js</w:t>
      </w:r>
    </w:p>
    <w:p>
      <w:pPr>
        <w:pStyle w:val="ListBullet"/>
      </w:pPr>
      <w:r>
        <w:t xml:space="preserve">              rangeRole.js</w:t>
      </w:r>
    </w:p>
    <w:p>
      <w:pPr>
        <w:pStyle w:val="ListBullet"/>
      </w:pPr>
      <w:r>
        <w:t xml:space="preserve">              roletypeRole.js</w:t>
      </w:r>
    </w:p>
    <w:p>
      <w:pPr>
        <w:pStyle w:val="ListBullet"/>
      </w:pPr>
      <w:r>
        <w:t xml:space="preserve">              sectionheadRole.js</w:t>
      </w:r>
    </w:p>
    <w:p>
      <w:pPr>
        <w:pStyle w:val="ListBullet"/>
      </w:pPr>
      <w:r>
        <w:t xml:space="preserve">              sectionRole.js</w:t>
      </w:r>
    </w:p>
    <w:p>
      <w:pPr>
        <w:pStyle w:val="ListBullet"/>
      </w:pPr>
      <w:r>
        <w:t xml:space="preserve">              selectRole.js</w:t>
      </w:r>
    </w:p>
    <w:p>
      <w:pPr>
        <w:pStyle w:val="ListBullet"/>
      </w:pPr>
      <w:r>
        <w:t xml:space="preserve">              structureRole.js</w:t>
      </w:r>
    </w:p>
    <w:p>
      <w:pPr>
        <w:pStyle w:val="ListBullet"/>
      </w:pPr>
      <w:r>
        <w:t xml:space="preserve">              widgetRole.js</w:t>
      </w:r>
    </w:p>
    <w:p>
      <w:pPr>
        <w:pStyle w:val="ListBullet"/>
      </w:pPr>
      <w:r>
        <w:t xml:space="preserve">              windowRole.js</w:t>
      </w:r>
    </w:p>
    <w:p>
      <w:r>
        <w:t xml:space="preserve">            dpub</w:t>
      </w:r>
    </w:p>
    <w:p>
      <w:pPr>
        <w:pStyle w:val="ListBullet"/>
      </w:pPr>
      <w:r>
        <w:t xml:space="preserve">              docAbstractRole.js</w:t>
      </w:r>
    </w:p>
    <w:p>
      <w:pPr>
        <w:pStyle w:val="ListBullet"/>
      </w:pPr>
      <w:r>
        <w:t xml:space="preserve">              docAcknowledgmentsRole.js</w:t>
      </w:r>
    </w:p>
    <w:p>
      <w:pPr>
        <w:pStyle w:val="ListBullet"/>
      </w:pPr>
      <w:r>
        <w:t xml:space="preserve">              docAfterwordRole.js</w:t>
      </w:r>
    </w:p>
    <w:p>
      <w:pPr>
        <w:pStyle w:val="ListBullet"/>
      </w:pPr>
      <w:r>
        <w:t xml:space="preserve">              docAppendixRole.js</w:t>
      </w:r>
    </w:p>
    <w:p>
      <w:pPr>
        <w:pStyle w:val="ListBullet"/>
      </w:pPr>
      <w:r>
        <w:t xml:space="preserve">              docBacklinkRole.js</w:t>
      </w:r>
    </w:p>
    <w:p>
      <w:pPr>
        <w:pStyle w:val="ListBullet"/>
      </w:pPr>
      <w:r>
        <w:t xml:space="preserve">              docBiblioentryRole.js</w:t>
      </w:r>
    </w:p>
    <w:p>
      <w:pPr>
        <w:pStyle w:val="ListBullet"/>
      </w:pPr>
      <w:r>
        <w:t xml:space="preserve">              docBibliographyRole.js</w:t>
      </w:r>
    </w:p>
    <w:p>
      <w:pPr>
        <w:pStyle w:val="ListBullet"/>
      </w:pPr>
      <w:r>
        <w:t xml:space="preserve">              docBibliorefRole.js</w:t>
      </w:r>
    </w:p>
    <w:p>
      <w:pPr>
        <w:pStyle w:val="ListBullet"/>
      </w:pPr>
      <w:r>
        <w:t xml:space="preserve">              docChapterRole.js</w:t>
      </w:r>
    </w:p>
    <w:p>
      <w:pPr>
        <w:pStyle w:val="ListBullet"/>
      </w:pPr>
      <w:r>
        <w:t xml:space="preserve">              docColophonRole.js</w:t>
      </w:r>
    </w:p>
    <w:p>
      <w:pPr>
        <w:pStyle w:val="ListBullet"/>
      </w:pPr>
      <w:r>
        <w:t xml:space="preserve">              docConclusionRole.js</w:t>
      </w:r>
    </w:p>
    <w:p>
      <w:pPr>
        <w:pStyle w:val="ListBullet"/>
      </w:pPr>
      <w:r>
        <w:t xml:space="preserve">              docCoverRole.js</w:t>
      </w:r>
    </w:p>
    <w:p>
      <w:pPr>
        <w:pStyle w:val="ListBullet"/>
      </w:pPr>
      <w:r>
        <w:t xml:space="preserve">              docCreditRole.js</w:t>
      </w:r>
    </w:p>
    <w:p>
      <w:pPr>
        <w:pStyle w:val="ListBullet"/>
      </w:pPr>
      <w:r>
        <w:t xml:space="preserve">              docCreditsRole.js</w:t>
      </w:r>
    </w:p>
    <w:p>
      <w:pPr>
        <w:pStyle w:val="ListBullet"/>
      </w:pPr>
      <w:r>
        <w:t xml:space="preserve">              docDedicationRole.js</w:t>
      </w:r>
    </w:p>
    <w:p>
      <w:pPr>
        <w:pStyle w:val="ListBullet"/>
      </w:pPr>
      <w:r>
        <w:t xml:space="preserve">              docEndnoteRole.js</w:t>
      </w:r>
    </w:p>
    <w:p>
      <w:pPr>
        <w:pStyle w:val="ListBullet"/>
      </w:pPr>
      <w:r>
        <w:t xml:space="preserve">              docEndnotesRole.js</w:t>
      </w:r>
    </w:p>
    <w:p>
      <w:pPr>
        <w:pStyle w:val="ListBullet"/>
      </w:pPr>
      <w:r>
        <w:t xml:space="preserve">              docEpigraphRole.js</w:t>
      </w:r>
    </w:p>
    <w:p>
      <w:pPr>
        <w:pStyle w:val="ListBullet"/>
      </w:pPr>
      <w:r>
        <w:t xml:space="preserve">              docEpilogueRole.js</w:t>
      </w:r>
    </w:p>
    <w:p>
      <w:pPr>
        <w:pStyle w:val="ListBullet"/>
      </w:pPr>
      <w:r>
        <w:t xml:space="preserve">              docErrataRole.js</w:t>
      </w:r>
    </w:p>
    <w:p>
      <w:pPr>
        <w:pStyle w:val="ListBullet"/>
      </w:pPr>
      <w:r>
        <w:t xml:space="preserve">              docExampleRole.js</w:t>
      </w:r>
    </w:p>
    <w:p>
      <w:pPr>
        <w:pStyle w:val="ListBullet"/>
      </w:pPr>
      <w:r>
        <w:t xml:space="preserve">              docFootnoteRole.js</w:t>
      </w:r>
    </w:p>
    <w:p>
      <w:pPr>
        <w:pStyle w:val="ListBullet"/>
      </w:pPr>
      <w:r>
        <w:t xml:space="preserve">              docForewordRole.js</w:t>
      </w:r>
    </w:p>
    <w:p>
      <w:pPr>
        <w:pStyle w:val="ListBullet"/>
      </w:pPr>
      <w:r>
        <w:t xml:space="preserve">              docGlossaryRole.js</w:t>
      </w:r>
    </w:p>
    <w:p>
      <w:pPr>
        <w:pStyle w:val="ListBullet"/>
      </w:pPr>
      <w:r>
        <w:t xml:space="preserve">              docGlossrefRole.js</w:t>
      </w:r>
    </w:p>
    <w:p>
      <w:pPr>
        <w:pStyle w:val="ListBullet"/>
      </w:pPr>
      <w:r>
        <w:t xml:space="preserve">              docIndexRole.js</w:t>
      </w:r>
    </w:p>
    <w:p>
      <w:pPr>
        <w:pStyle w:val="ListBullet"/>
      </w:pPr>
      <w:r>
        <w:t xml:space="preserve">              docIntroductionRole.js</w:t>
      </w:r>
    </w:p>
    <w:p>
      <w:pPr>
        <w:pStyle w:val="ListBullet"/>
      </w:pPr>
      <w:r>
        <w:t xml:space="preserve">              docNoterefRole.js</w:t>
      </w:r>
    </w:p>
    <w:p>
      <w:pPr>
        <w:pStyle w:val="ListBullet"/>
      </w:pPr>
      <w:r>
        <w:t xml:space="preserve">              docNoticeRole.js</w:t>
      </w:r>
    </w:p>
    <w:p>
      <w:pPr>
        <w:pStyle w:val="ListBullet"/>
      </w:pPr>
      <w:r>
        <w:t xml:space="preserve">              docPagebreakRole.js</w:t>
      </w:r>
    </w:p>
    <w:p>
      <w:pPr>
        <w:pStyle w:val="ListBullet"/>
      </w:pPr>
      <w:r>
        <w:t xml:space="preserve">              docPagelistRole.js</w:t>
      </w:r>
    </w:p>
    <w:p>
      <w:pPr>
        <w:pStyle w:val="ListBullet"/>
      </w:pPr>
      <w:r>
        <w:t xml:space="preserve">              docPartRole.js</w:t>
      </w:r>
    </w:p>
    <w:p>
      <w:pPr>
        <w:pStyle w:val="ListBullet"/>
      </w:pPr>
      <w:r>
        <w:t xml:space="preserve">              docPrefaceRole.js</w:t>
      </w:r>
    </w:p>
    <w:p>
      <w:pPr>
        <w:pStyle w:val="ListBullet"/>
      </w:pPr>
      <w:r>
        <w:t xml:space="preserve">              docPrologueRole.js</w:t>
      </w:r>
    </w:p>
    <w:p>
      <w:pPr>
        <w:pStyle w:val="ListBullet"/>
      </w:pPr>
      <w:r>
        <w:t xml:space="preserve">              docPullquoteRole.js</w:t>
      </w:r>
    </w:p>
    <w:p>
      <w:pPr>
        <w:pStyle w:val="ListBullet"/>
      </w:pPr>
      <w:r>
        <w:t xml:space="preserve">              docQnaRole.js</w:t>
      </w:r>
    </w:p>
    <w:p>
      <w:pPr>
        <w:pStyle w:val="ListBullet"/>
      </w:pPr>
      <w:r>
        <w:t xml:space="preserve">              docSubtitleRole.js</w:t>
      </w:r>
    </w:p>
    <w:p>
      <w:pPr>
        <w:pStyle w:val="ListBullet"/>
      </w:pPr>
      <w:r>
        <w:t xml:space="preserve">              docTipRole.js</w:t>
      </w:r>
    </w:p>
    <w:p>
      <w:pPr>
        <w:pStyle w:val="ListBullet"/>
      </w:pPr>
      <w:r>
        <w:t xml:space="preserve">              docTocRole.js</w:t>
      </w:r>
    </w:p>
    <w:p>
      <w:r>
        <w:t xml:space="preserve">            graphics</w:t>
      </w:r>
    </w:p>
    <w:p>
      <w:pPr>
        <w:pStyle w:val="ListBullet"/>
      </w:pPr>
      <w:r>
        <w:t xml:space="preserve">              graphicsDocumentRole.js</w:t>
      </w:r>
    </w:p>
    <w:p>
      <w:pPr>
        <w:pStyle w:val="ListBullet"/>
      </w:pPr>
      <w:r>
        <w:t xml:space="preserve">              graphicsObjectRole.js</w:t>
      </w:r>
    </w:p>
    <w:p>
      <w:pPr>
        <w:pStyle w:val="ListBullet"/>
      </w:pPr>
      <w:r>
        <w:t xml:space="preserve">              graphicsSymbolRole.js</w:t>
      </w:r>
    </w:p>
    <w:p>
      <w:r>
        <w:t xml:space="preserve">            literal</w:t>
      </w:r>
    </w:p>
    <w:p>
      <w:pPr>
        <w:pStyle w:val="ListBullet"/>
      </w:pPr>
      <w:r>
        <w:t xml:space="preserve">              alertdialogRole.js</w:t>
      </w:r>
    </w:p>
    <w:p>
      <w:pPr>
        <w:pStyle w:val="ListBullet"/>
      </w:pPr>
      <w:r>
        <w:t xml:space="preserve">              alertRole.js</w:t>
      </w:r>
    </w:p>
    <w:p>
      <w:pPr>
        <w:pStyle w:val="ListBullet"/>
      </w:pPr>
      <w:r>
        <w:t xml:space="preserve">              applicationRole.js</w:t>
      </w:r>
    </w:p>
    <w:p>
      <w:pPr>
        <w:pStyle w:val="ListBullet"/>
      </w:pPr>
      <w:r>
        <w:t xml:space="preserve">              articleRole.js</w:t>
      </w:r>
    </w:p>
    <w:p>
      <w:pPr>
        <w:pStyle w:val="ListBullet"/>
      </w:pPr>
      <w:r>
        <w:t xml:space="preserve">              bannerRole.js</w:t>
      </w:r>
    </w:p>
    <w:p>
      <w:pPr>
        <w:pStyle w:val="ListBullet"/>
      </w:pPr>
      <w:r>
        <w:t xml:space="preserve">              blockquoteRole.js</w:t>
      </w:r>
    </w:p>
    <w:p>
      <w:pPr>
        <w:pStyle w:val="ListBullet"/>
      </w:pPr>
      <w:r>
        <w:t xml:space="preserve">              buttonRole.js</w:t>
      </w:r>
    </w:p>
    <w:p>
      <w:pPr>
        <w:pStyle w:val="ListBullet"/>
      </w:pPr>
      <w:r>
        <w:t xml:space="preserve">              captionRole.js</w:t>
      </w:r>
    </w:p>
    <w:p>
      <w:pPr>
        <w:pStyle w:val="ListBullet"/>
      </w:pPr>
      <w:r>
        <w:t xml:space="preserve">              cellRole.js</w:t>
      </w:r>
    </w:p>
    <w:p>
      <w:pPr>
        <w:pStyle w:val="ListBullet"/>
      </w:pPr>
      <w:r>
        <w:t xml:space="preserve">              checkboxRole.js</w:t>
      </w:r>
    </w:p>
    <w:p>
      <w:pPr>
        <w:pStyle w:val="ListBullet"/>
      </w:pPr>
      <w:r>
        <w:t xml:space="preserve">              codeRole.js</w:t>
      </w:r>
    </w:p>
    <w:p>
      <w:pPr>
        <w:pStyle w:val="ListBullet"/>
      </w:pPr>
      <w:r>
        <w:t xml:space="preserve">              columnheaderRole.js</w:t>
      </w:r>
    </w:p>
    <w:p>
      <w:pPr>
        <w:pStyle w:val="ListBullet"/>
      </w:pPr>
      <w:r>
        <w:t xml:space="preserve">              comboboxRole.js</w:t>
      </w:r>
    </w:p>
    <w:p>
      <w:pPr>
        <w:pStyle w:val="ListBullet"/>
      </w:pPr>
      <w:r>
        <w:t xml:space="preserve">              complementaryRole.js</w:t>
      </w:r>
    </w:p>
    <w:p>
      <w:pPr>
        <w:pStyle w:val="ListBullet"/>
      </w:pPr>
      <w:r>
        <w:t xml:space="preserve">              contentinfoRole.js</w:t>
      </w:r>
    </w:p>
    <w:p>
      <w:pPr>
        <w:pStyle w:val="ListBullet"/>
      </w:pPr>
      <w:r>
        <w:t xml:space="preserve">              definitionRole.js</w:t>
      </w:r>
    </w:p>
    <w:p>
      <w:pPr>
        <w:pStyle w:val="ListBullet"/>
      </w:pPr>
      <w:r>
        <w:t xml:space="preserve">              deletionRole.js</w:t>
      </w:r>
    </w:p>
    <w:p>
      <w:pPr>
        <w:pStyle w:val="ListBullet"/>
      </w:pPr>
      <w:r>
        <w:t xml:space="preserve">              dialogRole.js</w:t>
      </w:r>
    </w:p>
    <w:p>
      <w:pPr>
        <w:pStyle w:val="ListBullet"/>
      </w:pPr>
      <w:r>
        <w:t xml:space="preserve">              directoryRole.js</w:t>
      </w:r>
    </w:p>
    <w:p>
      <w:pPr>
        <w:pStyle w:val="ListBullet"/>
      </w:pPr>
      <w:r>
        <w:t xml:space="preserve">              documentRole.js</w:t>
      </w:r>
    </w:p>
    <w:p>
      <w:pPr>
        <w:pStyle w:val="ListBullet"/>
      </w:pPr>
      <w:r>
        <w:t xml:space="preserve">              emphasisRole.js</w:t>
      </w:r>
    </w:p>
    <w:p>
      <w:pPr>
        <w:pStyle w:val="ListBullet"/>
      </w:pPr>
      <w:r>
        <w:t xml:space="preserve">              feedRole.js</w:t>
      </w:r>
    </w:p>
    <w:p>
      <w:pPr>
        <w:pStyle w:val="ListBullet"/>
      </w:pPr>
      <w:r>
        <w:t xml:space="preserve">              figureRole.js</w:t>
      </w:r>
    </w:p>
    <w:p>
      <w:pPr>
        <w:pStyle w:val="ListBullet"/>
      </w:pPr>
      <w:r>
        <w:t xml:space="preserve">              formRole.js</w:t>
      </w:r>
    </w:p>
    <w:p>
      <w:pPr>
        <w:pStyle w:val="ListBullet"/>
      </w:pPr>
      <w:r>
        <w:t xml:space="preserve">              genericRole.js</w:t>
      </w:r>
    </w:p>
    <w:p>
      <w:pPr>
        <w:pStyle w:val="ListBullet"/>
      </w:pPr>
      <w:r>
        <w:t xml:space="preserve">              graphicsDocumentRole.js</w:t>
      </w:r>
    </w:p>
    <w:p>
      <w:pPr>
        <w:pStyle w:val="ListBullet"/>
      </w:pPr>
      <w:r>
        <w:t xml:space="preserve">              graphicsObjectRole.js</w:t>
      </w:r>
    </w:p>
    <w:p>
      <w:pPr>
        <w:pStyle w:val="ListBullet"/>
      </w:pPr>
      <w:r>
        <w:t xml:space="preserve">              graphicsSymbolRole.js</w:t>
      </w:r>
    </w:p>
    <w:p>
      <w:pPr>
        <w:pStyle w:val="ListBullet"/>
      </w:pPr>
      <w:r>
        <w:t xml:space="preserve">              gridcellRole.js</w:t>
      </w:r>
    </w:p>
    <w:p>
      <w:pPr>
        <w:pStyle w:val="ListBullet"/>
      </w:pPr>
      <w:r>
        <w:t xml:space="preserve">              gridRole.js</w:t>
      </w:r>
    </w:p>
    <w:p>
      <w:pPr>
        <w:pStyle w:val="ListBullet"/>
      </w:pPr>
      <w:r>
        <w:t xml:space="preserve">              groupRole.js</w:t>
      </w:r>
    </w:p>
    <w:p>
      <w:pPr>
        <w:pStyle w:val="ListBullet"/>
      </w:pPr>
      <w:r>
        <w:t xml:space="preserve">              headingRole.js</w:t>
      </w:r>
    </w:p>
    <w:p>
      <w:pPr>
        <w:pStyle w:val="ListBullet"/>
      </w:pPr>
      <w:r>
        <w:t xml:space="preserve">              imgRole.js</w:t>
      </w:r>
    </w:p>
    <w:p>
      <w:pPr>
        <w:pStyle w:val="ListBullet"/>
      </w:pPr>
      <w:r>
        <w:t xml:space="preserve">              insertionRole.js</w:t>
      </w:r>
    </w:p>
    <w:p>
      <w:pPr>
        <w:pStyle w:val="ListBullet"/>
      </w:pPr>
      <w:r>
        <w:t xml:space="preserve">              linkRole.js</w:t>
      </w:r>
    </w:p>
    <w:p>
      <w:pPr>
        <w:pStyle w:val="ListBullet"/>
      </w:pPr>
      <w:r>
        <w:t xml:space="preserve">              listboxRole.js</w:t>
      </w:r>
    </w:p>
    <w:p>
      <w:pPr>
        <w:pStyle w:val="ListBullet"/>
      </w:pPr>
      <w:r>
        <w:t xml:space="preserve">              listitemRole.js</w:t>
      </w:r>
    </w:p>
    <w:p>
      <w:pPr>
        <w:pStyle w:val="ListBullet"/>
      </w:pPr>
      <w:r>
        <w:t xml:space="preserve">              listRole.js</w:t>
      </w:r>
    </w:p>
    <w:p>
      <w:pPr>
        <w:pStyle w:val="ListBullet"/>
      </w:pPr>
      <w:r>
        <w:t xml:space="preserve">              logRole.js</w:t>
      </w:r>
    </w:p>
    <w:p>
      <w:pPr>
        <w:pStyle w:val="ListBullet"/>
      </w:pPr>
      <w:r>
        <w:t xml:space="preserve">              mainRole.js</w:t>
      </w:r>
    </w:p>
    <w:p>
      <w:pPr>
        <w:pStyle w:val="ListBullet"/>
      </w:pPr>
      <w:r>
        <w:t xml:space="preserve">              marqueeRole.js</w:t>
      </w:r>
    </w:p>
    <w:p>
      <w:pPr>
        <w:pStyle w:val="ListBullet"/>
      </w:pPr>
      <w:r>
        <w:t xml:space="preserve">              mathRole.js</w:t>
      </w:r>
    </w:p>
    <w:p>
      <w:pPr>
        <w:pStyle w:val="ListBullet"/>
      </w:pPr>
      <w:r>
        <w:t xml:space="preserve">              menubarRole.js</w:t>
      </w:r>
    </w:p>
    <w:p>
      <w:pPr>
        <w:pStyle w:val="ListBullet"/>
      </w:pPr>
      <w:r>
        <w:t xml:space="preserve">              menuitemcheckboxRole.js</w:t>
      </w:r>
    </w:p>
    <w:p>
      <w:pPr>
        <w:pStyle w:val="ListBullet"/>
      </w:pPr>
      <w:r>
        <w:t xml:space="preserve">              menuitemradioRole.js</w:t>
      </w:r>
    </w:p>
    <w:p>
      <w:pPr>
        <w:pStyle w:val="ListBullet"/>
      </w:pPr>
      <w:r>
        <w:t xml:space="preserve">              menuitemRole.js</w:t>
      </w:r>
    </w:p>
    <w:p>
      <w:pPr>
        <w:pStyle w:val="ListBullet"/>
      </w:pPr>
      <w:r>
        <w:t xml:space="preserve">              menuRole.js</w:t>
      </w:r>
    </w:p>
    <w:p>
      <w:pPr>
        <w:pStyle w:val="ListBullet"/>
      </w:pPr>
      <w:r>
        <w:t xml:space="preserve">              meterRole.js</w:t>
      </w:r>
    </w:p>
    <w:p>
      <w:pPr>
        <w:pStyle w:val="ListBullet"/>
      </w:pPr>
      <w:r>
        <w:t xml:space="preserve">              navigationRole.js</w:t>
      </w:r>
    </w:p>
    <w:p>
      <w:pPr>
        <w:pStyle w:val="ListBullet"/>
      </w:pPr>
      <w:r>
        <w:t xml:space="preserve">              noneRole.js</w:t>
      </w:r>
    </w:p>
    <w:p>
      <w:pPr>
        <w:pStyle w:val="ListBullet"/>
      </w:pPr>
      <w:r>
        <w:t xml:space="preserve">              noteRole.js</w:t>
      </w:r>
    </w:p>
    <w:p>
      <w:pPr>
        <w:pStyle w:val="ListBullet"/>
      </w:pPr>
      <w:r>
        <w:t xml:space="preserve">              optionRole.js</w:t>
      </w:r>
    </w:p>
    <w:p>
      <w:pPr>
        <w:pStyle w:val="ListBullet"/>
      </w:pPr>
      <w:r>
        <w:t xml:space="preserve">              paragraphRole.js</w:t>
      </w:r>
    </w:p>
    <w:p>
      <w:pPr>
        <w:pStyle w:val="ListBullet"/>
      </w:pPr>
      <w:r>
        <w:t xml:space="preserve">              presentationRole.js</w:t>
      </w:r>
    </w:p>
    <w:p>
      <w:pPr>
        <w:pStyle w:val="ListBullet"/>
      </w:pPr>
      <w:r>
        <w:t xml:space="preserve">              progressbarRole.js</w:t>
      </w:r>
    </w:p>
    <w:p>
      <w:pPr>
        <w:pStyle w:val="ListBullet"/>
      </w:pPr>
      <w:r>
        <w:t xml:space="preserve">              radiogroupRole.js</w:t>
      </w:r>
    </w:p>
    <w:p>
      <w:pPr>
        <w:pStyle w:val="ListBullet"/>
      </w:pPr>
      <w:r>
        <w:t xml:space="preserve">              radioRole.js</w:t>
      </w:r>
    </w:p>
    <w:p>
      <w:pPr>
        <w:pStyle w:val="ListBullet"/>
      </w:pPr>
      <w:r>
        <w:t xml:space="preserve">              regionRole.js</w:t>
      </w:r>
    </w:p>
    <w:p>
      <w:pPr>
        <w:pStyle w:val="ListBullet"/>
      </w:pPr>
      <w:r>
        <w:t xml:space="preserve">              rowgroupRole.js</w:t>
      </w:r>
    </w:p>
    <w:p>
      <w:pPr>
        <w:pStyle w:val="ListBullet"/>
      </w:pPr>
      <w:r>
        <w:t xml:space="preserve">              rowheaderRole.js</w:t>
      </w:r>
    </w:p>
    <w:p>
      <w:pPr>
        <w:pStyle w:val="ListBullet"/>
      </w:pPr>
      <w:r>
        <w:t xml:space="preserve">              rowRole.js</w:t>
      </w:r>
    </w:p>
    <w:p>
      <w:pPr>
        <w:pStyle w:val="ListBullet"/>
      </w:pPr>
      <w:r>
        <w:t xml:space="preserve">              scrollbarRole.js</w:t>
      </w:r>
    </w:p>
    <w:p>
      <w:pPr>
        <w:pStyle w:val="ListBullet"/>
      </w:pPr>
      <w:r>
        <w:t xml:space="preserve">              searchboxRole.js</w:t>
      </w:r>
    </w:p>
    <w:p>
      <w:pPr>
        <w:pStyle w:val="ListBullet"/>
      </w:pPr>
      <w:r>
        <w:t xml:space="preserve">              searchRole.js</w:t>
      </w:r>
    </w:p>
    <w:p>
      <w:pPr>
        <w:pStyle w:val="ListBullet"/>
      </w:pPr>
      <w:r>
        <w:t xml:space="preserve">              separatorRole.js</w:t>
      </w:r>
    </w:p>
    <w:p>
      <w:pPr>
        <w:pStyle w:val="ListBullet"/>
      </w:pPr>
      <w:r>
        <w:t xml:space="preserve">              sliderRole.js</w:t>
      </w:r>
    </w:p>
    <w:p>
      <w:pPr>
        <w:pStyle w:val="ListBullet"/>
      </w:pPr>
      <w:r>
        <w:t xml:space="preserve">              spinbuttonRole.js</w:t>
      </w:r>
    </w:p>
    <w:p>
      <w:pPr>
        <w:pStyle w:val="ListBullet"/>
      </w:pPr>
      <w:r>
        <w:t xml:space="preserve">              statusRole.js</w:t>
      </w:r>
    </w:p>
    <w:p>
      <w:pPr>
        <w:pStyle w:val="ListBullet"/>
      </w:pPr>
      <w:r>
        <w:t xml:space="preserve">              strongRole.js</w:t>
      </w:r>
    </w:p>
    <w:p>
      <w:pPr>
        <w:pStyle w:val="ListBullet"/>
      </w:pPr>
      <w:r>
        <w:t xml:space="preserve">              subscriptRole.js</w:t>
      </w:r>
    </w:p>
    <w:p>
      <w:pPr>
        <w:pStyle w:val="ListBullet"/>
      </w:pPr>
      <w:r>
        <w:t xml:space="preserve">              superscriptRole.js</w:t>
      </w:r>
    </w:p>
    <w:p>
      <w:pPr>
        <w:pStyle w:val="ListBullet"/>
      </w:pPr>
      <w:r>
        <w:t xml:space="preserve">              switchRole.js</w:t>
      </w:r>
    </w:p>
    <w:p>
      <w:pPr>
        <w:pStyle w:val="ListBullet"/>
      </w:pPr>
      <w:r>
        <w:t xml:space="preserve">              tableRole.js</w:t>
      </w:r>
    </w:p>
    <w:p>
      <w:pPr>
        <w:pStyle w:val="ListBullet"/>
      </w:pPr>
      <w:r>
        <w:t xml:space="preserve">              tablistRole.js</w:t>
      </w:r>
    </w:p>
    <w:p>
      <w:pPr>
        <w:pStyle w:val="ListBullet"/>
      </w:pPr>
      <w:r>
        <w:t xml:space="preserve">              tabpanelRole.js</w:t>
      </w:r>
    </w:p>
    <w:p>
      <w:pPr>
        <w:pStyle w:val="ListBullet"/>
      </w:pPr>
      <w:r>
        <w:t xml:space="preserve">              tabRole.js</w:t>
      </w:r>
    </w:p>
    <w:p>
      <w:pPr>
        <w:pStyle w:val="ListBullet"/>
      </w:pPr>
      <w:r>
        <w:t xml:space="preserve">              termRole.js</w:t>
      </w:r>
    </w:p>
    <w:p>
      <w:pPr>
        <w:pStyle w:val="ListBullet"/>
      </w:pPr>
      <w:r>
        <w:t xml:space="preserve">              textboxRole.js</w:t>
      </w:r>
    </w:p>
    <w:p>
      <w:pPr>
        <w:pStyle w:val="ListBullet"/>
      </w:pPr>
      <w:r>
        <w:t xml:space="preserve">              timeRole.js</w:t>
      </w:r>
    </w:p>
    <w:p>
      <w:pPr>
        <w:pStyle w:val="ListBullet"/>
      </w:pPr>
      <w:r>
        <w:t xml:space="preserve">              timerRole.js</w:t>
      </w:r>
    </w:p>
    <w:p>
      <w:pPr>
        <w:pStyle w:val="ListBullet"/>
      </w:pPr>
      <w:r>
        <w:t xml:space="preserve">              toolbarRole.js</w:t>
      </w:r>
    </w:p>
    <w:p>
      <w:pPr>
        <w:pStyle w:val="ListBullet"/>
      </w:pPr>
      <w:r>
        <w:t xml:space="preserve">              tooltipRole.js</w:t>
      </w:r>
    </w:p>
    <w:p>
      <w:pPr>
        <w:pStyle w:val="ListBullet"/>
      </w:pPr>
      <w:r>
        <w:t xml:space="preserve">              treegridRole.js</w:t>
      </w:r>
    </w:p>
    <w:p>
      <w:pPr>
        <w:pStyle w:val="ListBullet"/>
      </w:pPr>
      <w:r>
        <w:t xml:space="preserve">              treeitemRole.js</w:t>
      </w:r>
    </w:p>
    <w:p>
      <w:pPr>
        <w:pStyle w:val="ListBullet"/>
      </w:pPr>
      <w:r>
        <w:t xml:space="preserve">              treeRole.js</w:t>
      </w:r>
    </w:p>
    <w:p>
      <w:pPr>
        <w:pStyle w:val="ListBullet"/>
      </w:pPr>
      <w:r>
        <w:t xml:space="preserve">            ariaAbstractRoles.js</w:t>
      </w:r>
    </w:p>
    <w:p>
      <w:pPr>
        <w:pStyle w:val="ListBullet"/>
      </w:pPr>
      <w:r>
        <w:t xml:space="preserve">            ariaDpubRoles.js</w:t>
      </w:r>
    </w:p>
    <w:p>
      <w:pPr>
        <w:pStyle w:val="ListBullet"/>
      </w:pPr>
      <w:r>
        <w:t xml:space="preserve">            ariaGraphicsRoles.js</w:t>
      </w:r>
    </w:p>
    <w:p>
      <w:pPr>
        <w:pStyle w:val="ListBullet"/>
      </w:pPr>
      <w:r>
        <w:t xml:space="preserve">            ariaLiteralRoles.js</w:t>
      </w:r>
    </w:p>
    <w:p>
      <w:r>
        <w:t xml:space="preserve">        util</w:t>
      </w:r>
    </w:p>
    <w:p>
      <w:pPr>
        <w:pStyle w:val="ListBullet"/>
      </w:pPr>
      <w:r>
        <w:t xml:space="preserve">          iterationDecorator.js</w:t>
      </w:r>
    </w:p>
    <w:p>
      <w:pPr>
        <w:pStyle w:val="ListBullet"/>
      </w:pPr>
      <w:r>
        <w:t xml:space="preserve">          iteratorProxy.js</w:t>
      </w:r>
    </w:p>
    <w:p>
      <w:pPr>
        <w:pStyle w:val="ListBullet"/>
      </w:pPr>
      <w:r>
        <w:t xml:space="preserve">        ariaPropsMap.js</w:t>
      </w:r>
    </w:p>
    <w:p>
      <w:pPr>
        <w:pStyle w:val="ListBullet"/>
      </w:pPr>
      <w:r>
        <w:t xml:space="preserve">        domMap.js</w:t>
      </w:r>
    </w:p>
    <w:p>
      <w:pPr>
        <w:pStyle w:val="ListBullet"/>
      </w:pPr>
      <w:r>
        <w:t xml:space="preserve">        elementRoleMap.js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roleElementMap.js</w:t>
      </w:r>
    </w:p>
    <w:p>
      <w:pPr>
        <w:pStyle w:val="ListBullet"/>
      </w:pPr>
      <w:r>
        <w:t xml:space="preserve">        rolesMap.js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array-buffer-byte-length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array-flatten</w:t>
      </w:r>
    </w:p>
    <w:p>
      <w:pPr>
        <w:pStyle w:val="ListBullet"/>
      </w:pPr>
      <w:r>
        <w:t xml:space="preserve">      array-flatten.js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array-includes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array-union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array.prototype.findlast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array.prototype.findlastindex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array.prototype.flat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array.prototype.flatmap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array.prototype.reduce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array.prototype.tosorted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arraybuffer.prototype.slice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asap</w:t>
      </w:r>
    </w:p>
    <w:p>
      <w:pPr>
        <w:pStyle w:val="ListBullet"/>
      </w:pPr>
      <w:r>
        <w:t xml:space="preserve">      asap.js</w:t>
      </w:r>
    </w:p>
    <w:p>
      <w:pPr>
        <w:pStyle w:val="ListBullet"/>
      </w:pPr>
      <w:r>
        <w:t xml:space="preserve">      browser-asap.js</w:t>
      </w:r>
    </w:p>
    <w:p>
      <w:pPr>
        <w:pStyle w:val="ListBullet"/>
      </w:pPr>
      <w:r>
        <w:t xml:space="preserve">      browser-raw.js</w:t>
      </w:r>
    </w:p>
    <w:p>
      <w:pPr>
        <w:pStyle w:val="ListBullet"/>
      </w:pPr>
      <w:r>
        <w:t xml:space="preserve">      CHANGES.md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raw.js</w:t>
      </w:r>
    </w:p>
    <w:p>
      <w:pPr>
        <w:pStyle w:val="ListBullet"/>
      </w:pPr>
      <w:r>
        <w:t xml:space="preserve">      README.md</w:t>
      </w:r>
    </w:p>
    <w:p>
      <w:r>
        <w:t xml:space="preserve">    ast-types-flow</w:t>
      </w:r>
    </w:p>
    <w:p>
      <w:r>
        <w:t xml:space="preserve">      lib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async</w:t>
      </w:r>
    </w:p>
    <w:p>
      <w:r>
        <w:t xml:space="preserve">      dist</w:t>
      </w:r>
    </w:p>
    <w:p>
      <w:pPr>
        <w:pStyle w:val="ListBullet"/>
      </w:pPr>
      <w:r>
        <w:t xml:space="preserve">        async.js</w:t>
      </w:r>
    </w:p>
    <w:p>
      <w:pPr>
        <w:pStyle w:val="ListBullet"/>
      </w:pPr>
      <w:r>
        <w:t xml:space="preserve">        async.min.js</w:t>
      </w:r>
    </w:p>
    <w:p>
      <w:pPr>
        <w:pStyle w:val="ListBullet"/>
      </w:pPr>
      <w:r>
        <w:t xml:space="preserve">        async.mjs</w:t>
      </w:r>
    </w:p>
    <w:p>
      <w:r>
        <w:t xml:space="preserve">      internal</w:t>
      </w:r>
    </w:p>
    <w:p>
      <w:pPr>
        <w:pStyle w:val="ListBullet"/>
      </w:pPr>
      <w:r>
        <w:t xml:space="preserve">        applyEach.js</w:t>
      </w:r>
    </w:p>
    <w:p>
      <w:pPr>
        <w:pStyle w:val="ListBullet"/>
      </w:pPr>
      <w:r>
        <w:t xml:space="preserve">        asyncEachOfLimit.js</w:t>
      </w:r>
    </w:p>
    <w:p>
      <w:pPr>
        <w:pStyle w:val="ListBullet"/>
      </w:pPr>
      <w:r>
        <w:t xml:space="preserve">        awaitify.js</w:t>
      </w:r>
    </w:p>
    <w:p>
      <w:pPr>
        <w:pStyle w:val="ListBullet"/>
      </w:pPr>
      <w:r>
        <w:t xml:space="preserve">        breakLoop.js</w:t>
      </w:r>
    </w:p>
    <w:p>
      <w:pPr>
        <w:pStyle w:val="ListBullet"/>
      </w:pPr>
      <w:r>
        <w:t xml:space="preserve">        consoleFunc.js</w:t>
      </w:r>
    </w:p>
    <w:p>
      <w:pPr>
        <w:pStyle w:val="ListBullet"/>
      </w:pPr>
      <w:r>
        <w:t xml:space="preserve">        createTester.js</w:t>
      </w:r>
    </w:p>
    <w:p>
      <w:pPr>
        <w:pStyle w:val="ListBullet"/>
      </w:pPr>
      <w:r>
        <w:t xml:space="preserve">        DoublyLinkedList.js</w:t>
      </w:r>
    </w:p>
    <w:p>
      <w:pPr>
        <w:pStyle w:val="ListBullet"/>
      </w:pPr>
      <w:r>
        <w:t xml:space="preserve">        eachOfLimit.js</w:t>
      </w:r>
    </w:p>
    <w:p>
      <w:pPr>
        <w:pStyle w:val="ListBullet"/>
      </w:pPr>
      <w:r>
        <w:t xml:space="preserve">        filter.js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Heap.js</w:t>
      </w:r>
    </w:p>
    <w:p>
      <w:pPr>
        <w:pStyle w:val="ListBullet"/>
      </w:pPr>
      <w:r>
        <w:t xml:space="preserve">        initialParams.js</w:t>
      </w:r>
    </w:p>
    <w:p>
      <w:pPr>
        <w:pStyle w:val="ListBullet"/>
      </w:pPr>
      <w:r>
        <w:t xml:space="preserve">        isArrayLike.js</w:t>
      </w:r>
    </w:p>
    <w:p>
      <w:pPr>
        <w:pStyle w:val="ListBullet"/>
      </w:pPr>
      <w:r>
        <w:t xml:space="preserve">        iterator.js</w:t>
      </w:r>
    </w:p>
    <w:p>
      <w:pPr>
        <w:pStyle w:val="ListBullet"/>
      </w:pPr>
      <w:r>
        <w:t xml:space="preserve">        map.js</w:t>
      </w:r>
    </w:p>
    <w:p>
      <w:pPr>
        <w:pStyle w:val="ListBullet"/>
      </w:pPr>
      <w:r>
        <w:t xml:space="preserve">        once.js</w:t>
      </w:r>
    </w:p>
    <w:p>
      <w:pPr>
        <w:pStyle w:val="ListBullet"/>
      </w:pPr>
      <w:r>
        <w:t xml:space="preserve">        onlyOnce.js</w:t>
      </w:r>
    </w:p>
    <w:p>
      <w:pPr>
        <w:pStyle w:val="ListBullet"/>
      </w:pPr>
      <w:r>
        <w:t xml:space="preserve">        parallel.js</w:t>
      </w:r>
    </w:p>
    <w:p>
      <w:pPr>
        <w:pStyle w:val="ListBullet"/>
      </w:pPr>
      <w:r>
        <w:t xml:space="preserve">        promiseCallback.js</w:t>
      </w:r>
    </w:p>
    <w:p>
      <w:pPr>
        <w:pStyle w:val="ListBullet"/>
      </w:pPr>
      <w:r>
        <w:t xml:space="preserve">        queue.js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reject.js</w:t>
      </w:r>
    </w:p>
    <w:p>
      <w:pPr>
        <w:pStyle w:val="ListBullet"/>
      </w:pPr>
      <w:r>
        <w:t xml:space="preserve">        setImmediate.js</w:t>
      </w:r>
    </w:p>
    <w:p>
      <w:pPr>
        <w:pStyle w:val="ListBullet"/>
      </w:pPr>
      <w:r>
        <w:t xml:space="preserve">        withoutIndex.js</w:t>
      </w:r>
    </w:p>
    <w:p>
      <w:pPr>
        <w:pStyle w:val="ListBullet"/>
      </w:pPr>
      <w:r>
        <w:t xml:space="preserve">        wrapAsync.js</w:t>
      </w:r>
    </w:p>
    <w:p>
      <w:pPr>
        <w:pStyle w:val="ListBullet"/>
      </w:pPr>
      <w:r>
        <w:t xml:space="preserve">      all.js</w:t>
      </w:r>
    </w:p>
    <w:p>
      <w:pPr>
        <w:pStyle w:val="ListBullet"/>
      </w:pPr>
      <w:r>
        <w:t xml:space="preserve">      allLimit.js</w:t>
      </w:r>
    </w:p>
    <w:p>
      <w:pPr>
        <w:pStyle w:val="ListBullet"/>
      </w:pPr>
      <w:r>
        <w:t xml:space="preserve">      allSeries.js</w:t>
      </w:r>
    </w:p>
    <w:p>
      <w:pPr>
        <w:pStyle w:val="ListBullet"/>
      </w:pPr>
      <w:r>
        <w:t xml:space="preserve">      any.js</w:t>
      </w:r>
    </w:p>
    <w:p>
      <w:pPr>
        <w:pStyle w:val="ListBullet"/>
      </w:pPr>
      <w:r>
        <w:t xml:space="preserve">      anyLimit.js</w:t>
      </w:r>
    </w:p>
    <w:p>
      <w:pPr>
        <w:pStyle w:val="ListBullet"/>
      </w:pPr>
      <w:r>
        <w:t xml:space="preserve">      anySeries.js</w:t>
      </w:r>
    </w:p>
    <w:p>
      <w:pPr>
        <w:pStyle w:val="ListBullet"/>
      </w:pPr>
      <w:r>
        <w:t xml:space="preserve">      apply.js</w:t>
      </w:r>
    </w:p>
    <w:p>
      <w:pPr>
        <w:pStyle w:val="ListBullet"/>
      </w:pPr>
      <w:r>
        <w:t xml:space="preserve">      applyEach.js</w:t>
      </w:r>
    </w:p>
    <w:p>
      <w:pPr>
        <w:pStyle w:val="ListBullet"/>
      </w:pPr>
      <w:r>
        <w:t xml:space="preserve">      applyEachSeries.js</w:t>
      </w:r>
    </w:p>
    <w:p>
      <w:pPr>
        <w:pStyle w:val="ListBullet"/>
      </w:pPr>
      <w:r>
        <w:t xml:space="preserve">      asyncify.js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autoInject.js</w:t>
      </w:r>
    </w:p>
    <w:p>
      <w:pPr>
        <w:pStyle w:val="ListBullet"/>
      </w:pPr>
      <w:r>
        <w:t xml:space="preserve">      bower.json</w:t>
      </w:r>
    </w:p>
    <w:p>
      <w:pPr>
        <w:pStyle w:val="ListBullet"/>
      </w:pPr>
      <w:r>
        <w:t xml:space="preserve">      cargo.js</w:t>
      </w:r>
    </w:p>
    <w:p>
      <w:pPr>
        <w:pStyle w:val="ListBullet"/>
      </w:pPr>
      <w:r>
        <w:t xml:space="preserve">      cargoQueue.js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compose.js</w:t>
      </w:r>
    </w:p>
    <w:p>
      <w:pPr>
        <w:pStyle w:val="ListBullet"/>
      </w:pPr>
      <w:r>
        <w:t xml:space="preserve">      concat.js</w:t>
      </w:r>
    </w:p>
    <w:p>
      <w:pPr>
        <w:pStyle w:val="ListBullet"/>
      </w:pPr>
      <w:r>
        <w:t xml:space="preserve">      concatLimit.js</w:t>
      </w:r>
    </w:p>
    <w:p>
      <w:pPr>
        <w:pStyle w:val="ListBullet"/>
      </w:pPr>
      <w:r>
        <w:t xml:space="preserve">      concatSeries.js</w:t>
      </w:r>
    </w:p>
    <w:p>
      <w:pPr>
        <w:pStyle w:val="ListBullet"/>
      </w:pPr>
      <w:r>
        <w:t xml:space="preserve">      constant.js</w:t>
      </w:r>
    </w:p>
    <w:p>
      <w:pPr>
        <w:pStyle w:val="ListBullet"/>
      </w:pPr>
      <w:r>
        <w:t xml:space="preserve">      detect.js</w:t>
      </w:r>
    </w:p>
    <w:p>
      <w:pPr>
        <w:pStyle w:val="ListBullet"/>
      </w:pPr>
      <w:r>
        <w:t xml:space="preserve">      detectLimit.js</w:t>
      </w:r>
    </w:p>
    <w:p>
      <w:pPr>
        <w:pStyle w:val="ListBullet"/>
      </w:pPr>
      <w:r>
        <w:t xml:space="preserve">      detectSeries.js</w:t>
      </w:r>
    </w:p>
    <w:p>
      <w:pPr>
        <w:pStyle w:val="ListBullet"/>
      </w:pPr>
      <w:r>
        <w:t xml:space="preserve">      dir.js</w:t>
      </w:r>
    </w:p>
    <w:p>
      <w:pPr>
        <w:pStyle w:val="ListBullet"/>
      </w:pPr>
      <w:r>
        <w:t xml:space="preserve">      doDuring.js</w:t>
      </w:r>
    </w:p>
    <w:p>
      <w:pPr>
        <w:pStyle w:val="ListBullet"/>
      </w:pPr>
      <w:r>
        <w:t xml:space="preserve">      doUntil.js</w:t>
      </w:r>
    </w:p>
    <w:p>
      <w:pPr>
        <w:pStyle w:val="ListBullet"/>
      </w:pPr>
      <w:r>
        <w:t xml:space="preserve">      doWhilst.js</w:t>
      </w:r>
    </w:p>
    <w:p>
      <w:pPr>
        <w:pStyle w:val="ListBullet"/>
      </w:pPr>
      <w:r>
        <w:t xml:space="preserve">      during.js</w:t>
      </w:r>
    </w:p>
    <w:p>
      <w:pPr>
        <w:pStyle w:val="ListBullet"/>
      </w:pPr>
      <w:r>
        <w:t xml:space="preserve">      each.js</w:t>
      </w:r>
    </w:p>
    <w:p>
      <w:pPr>
        <w:pStyle w:val="ListBullet"/>
      </w:pPr>
      <w:r>
        <w:t xml:space="preserve">      eachLimit.js</w:t>
      </w:r>
    </w:p>
    <w:p>
      <w:pPr>
        <w:pStyle w:val="ListBullet"/>
      </w:pPr>
      <w:r>
        <w:t xml:space="preserve">      eachOf.js</w:t>
      </w:r>
    </w:p>
    <w:p>
      <w:pPr>
        <w:pStyle w:val="ListBullet"/>
      </w:pPr>
      <w:r>
        <w:t xml:space="preserve">      eachOfLimit.js</w:t>
      </w:r>
    </w:p>
    <w:p>
      <w:pPr>
        <w:pStyle w:val="ListBullet"/>
      </w:pPr>
      <w:r>
        <w:t xml:space="preserve">      eachOfSeries.js</w:t>
      </w:r>
    </w:p>
    <w:p>
      <w:pPr>
        <w:pStyle w:val="ListBullet"/>
      </w:pPr>
      <w:r>
        <w:t xml:space="preserve">      eachSeries.js</w:t>
      </w:r>
    </w:p>
    <w:p>
      <w:pPr>
        <w:pStyle w:val="ListBullet"/>
      </w:pPr>
      <w:r>
        <w:t xml:space="preserve">      ensureAsync.js</w:t>
      </w:r>
    </w:p>
    <w:p>
      <w:pPr>
        <w:pStyle w:val="ListBullet"/>
      </w:pPr>
      <w:r>
        <w:t xml:space="preserve">      every.js</w:t>
      </w:r>
    </w:p>
    <w:p>
      <w:pPr>
        <w:pStyle w:val="ListBullet"/>
      </w:pPr>
      <w:r>
        <w:t xml:space="preserve">      everyLimit.js</w:t>
      </w:r>
    </w:p>
    <w:p>
      <w:pPr>
        <w:pStyle w:val="ListBullet"/>
      </w:pPr>
      <w:r>
        <w:t xml:space="preserve">      everySeries.js</w:t>
      </w:r>
    </w:p>
    <w:p>
      <w:pPr>
        <w:pStyle w:val="ListBullet"/>
      </w:pPr>
      <w:r>
        <w:t xml:space="preserve">      filter.js</w:t>
      </w:r>
    </w:p>
    <w:p>
      <w:pPr>
        <w:pStyle w:val="ListBullet"/>
      </w:pPr>
      <w:r>
        <w:t xml:space="preserve">      filterLimit.js</w:t>
      </w:r>
    </w:p>
    <w:p>
      <w:pPr>
        <w:pStyle w:val="ListBullet"/>
      </w:pPr>
      <w:r>
        <w:t xml:space="preserve">      filterSeries.js</w:t>
      </w:r>
    </w:p>
    <w:p>
      <w:pPr>
        <w:pStyle w:val="ListBullet"/>
      </w:pPr>
      <w:r>
        <w:t xml:space="preserve">      find.js</w:t>
      </w:r>
    </w:p>
    <w:p>
      <w:pPr>
        <w:pStyle w:val="ListBullet"/>
      </w:pPr>
      <w:r>
        <w:t xml:space="preserve">      findLimit.js</w:t>
      </w:r>
    </w:p>
    <w:p>
      <w:pPr>
        <w:pStyle w:val="ListBullet"/>
      </w:pPr>
      <w:r>
        <w:t xml:space="preserve">      findSeries.js</w:t>
      </w:r>
    </w:p>
    <w:p>
      <w:pPr>
        <w:pStyle w:val="ListBullet"/>
      </w:pPr>
      <w:r>
        <w:t xml:space="preserve">      flatMap.js</w:t>
      </w:r>
    </w:p>
    <w:p>
      <w:pPr>
        <w:pStyle w:val="ListBullet"/>
      </w:pPr>
      <w:r>
        <w:t xml:space="preserve">      flatMapLimit.js</w:t>
      </w:r>
    </w:p>
    <w:p>
      <w:pPr>
        <w:pStyle w:val="ListBullet"/>
      </w:pPr>
      <w:r>
        <w:t xml:space="preserve">      flatMapSeries.js</w:t>
      </w:r>
    </w:p>
    <w:p>
      <w:pPr>
        <w:pStyle w:val="ListBullet"/>
      </w:pPr>
      <w:r>
        <w:t xml:space="preserve">      foldl.js</w:t>
      </w:r>
    </w:p>
    <w:p>
      <w:pPr>
        <w:pStyle w:val="ListBullet"/>
      </w:pPr>
      <w:r>
        <w:t xml:space="preserve">      foldr.js</w:t>
      </w:r>
    </w:p>
    <w:p>
      <w:pPr>
        <w:pStyle w:val="ListBullet"/>
      </w:pPr>
      <w:r>
        <w:t xml:space="preserve">      forEach.js</w:t>
      </w:r>
    </w:p>
    <w:p>
      <w:pPr>
        <w:pStyle w:val="ListBullet"/>
      </w:pPr>
      <w:r>
        <w:t xml:space="preserve">      forEachLimit.js</w:t>
      </w:r>
    </w:p>
    <w:p>
      <w:pPr>
        <w:pStyle w:val="ListBullet"/>
      </w:pPr>
      <w:r>
        <w:t xml:space="preserve">      forEachOf.js</w:t>
      </w:r>
    </w:p>
    <w:p>
      <w:pPr>
        <w:pStyle w:val="ListBullet"/>
      </w:pPr>
      <w:r>
        <w:t xml:space="preserve">      forEachOfLimit.js</w:t>
      </w:r>
    </w:p>
    <w:p>
      <w:pPr>
        <w:pStyle w:val="ListBullet"/>
      </w:pPr>
      <w:r>
        <w:t xml:space="preserve">      forEachOfSeries.js</w:t>
      </w:r>
    </w:p>
    <w:p>
      <w:pPr>
        <w:pStyle w:val="ListBullet"/>
      </w:pPr>
      <w:r>
        <w:t xml:space="preserve">      forEachSeries.js</w:t>
      </w:r>
    </w:p>
    <w:p>
      <w:pPr>
        <w:pStyle w:val="ListBullet"/>
      </w:pPr>
      <w:r>
        <w:t xml:space="preserve">      forever.js</w:t>
      </w:r>
    </w:p>
    <w:p>
      <w:pPr>
        <w:pStyle w:val="ListBullet"/>
      </w:pPr>
      <w:r>
        <w:t xml:space="preserve">      groupBy.js</w:t>
      </w:r>
    </w:p>
    <w:p>
      <w:pPr>
        <w:pStyle w:val="ListBullet"/>
      </w:pPr>
      <w:r>
        <w:t xml:space="preserve">      groupByLimit.js</w:t>
      </w:r>
    </w:p>
    <w:p>
      <w:pPr>
        <w:pStyle w:val="ListBullet"/>
      </w:pPr>
      <w:r>
        <w:t xml:space="preserve">      groupBySeries.js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inject.js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log.js</w:t>
      </w:r>
    </w:p>
    <w:p>
      <w:pPr>
        <w:pStyle w:val="ListBullet"/>
      </w:pPr>
      <w:r>
        <w:t xml:space="preserve">      map.js</w:t>
      </w:r>
    </w:p>
    <w:p>
      <w:pPr>
        <w:pStyle w:val="ListBullet"/>
      </w:pPr>
      <w:r>
        <w:t xml:space="preserve">      mapLimit.js</w:t>
      </w:r>
    </w:p>
    <w:p>
      <w:pPr>
        <w:pStyle w:val="ListBullet"/>
      </w:pPr>
      <w:r>
        <w:t xml:space="preserve">      mapSeries.js</w:t>
      </w:r>
    </w:p>
    <w:p>
      <w:pPr>
        <w:pStyle w:val="ListBullet"/>
      </w:pPr>
      <w:r>
        <w:t xml:space="preserve">      mapValues.js</w:t>
      </w:r>
    </w:p>
    <w:p>
      <w:pPr>
        <w:pStyle w:val="ListBullet"/>
      </w:pPr>
      <w:r>
        <w:t xml:space="preserve">      mapValuesLimit.js</w:t>
      </w:r>
    </w:p>
    <w:p>
      <w:pPr>
        <w:pStyle w:val="ListBullet"/>
      </w:pPr>
      <w:r>
        <w:t xml:space="preserve">      mapValuesSeries.js</w:t>
      </w:r>
    </w:p>
    <w:p>
      <w:pPr>
        <w:pStyle w:val="ListBullet"/>
      </w:pPr>
      <w:r>
        <w:t xml:space="preserve">      memoize.js</w:t>
      </w:r>
    </w:p>
    <w:p>
      <w:pPr>
        <w:pStyle w:val="ListBullet"/>
      </w:pPr>
      <w:r>
        <w:t xml:space="preserve">      nextTick.js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parallel.js</w:t>
      </w:r>
    </w:p>
    <w:p>
      <w:pPr>
        <w:pStyle w:val="ListBullet"/>
      </w:pPr>
      <w:r>
        <w:t xml:space="preserve">      parallelLimit.js</w:t>
      </w:r>
    </w:p>
    <w:p>
      <w:pPr>
        <w:pStyle w:val="ListBullet"/>
      </w:pPr>
      <w:r>
        <w:t xml:space="preserve">      priorityQueue.js</w:t>
      </w:r>
    </w:p>
    <w:p>
      <w:pPr>
        <w:pStyle w:val="ListBullet"/>
      </w:pPr>
      <w:r>
        <w:t xml:space="preserve">      queue.js</w:t>
      </w:r>
    </w:p>
    <w:p>
      <w:pPr>
        <w:pStyle w:val="ListBullet"/>
      </w:pPr>
      <w:r>
        <w:t xml:space="preserve">      race.js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reduce.js</w:t>
      </w:r>
    </w:p>
    <w:p>
      <w:pPr>
        <w:pStyle w:val="ListBullet"/>
      </w:pPr>
      <w:r>
        <w:t xml:space="preserve">      reduceRight.js</w:t>
      </w:r>
    </w:p>
    <w:p>
      <w:pPr>
        <w:pStyle w:val="ListBullet"/>
      </w:pPr>
      <w:r>
        <w:t xml:space="preserve">      reflect.js</w:t>
      </w:r>
    </w:p>
    <w:p>
      <w:pPr>
        <w:pStyle w:val="ListBullet"/>
      </w:pPr>
      <w:r>
        <w:t xml:space="preserve">      reflectAll.js</w:t>
      </w:r>
    </w:p>
    <w:p>
      <w:pPr>
        <w:pStyle w:val="ListBullet"/>
      </w:pPr>
      <w:r>
        <w:t xml:space="preserve">      reject.js</w:t>
      </w:r>
    </w:p>
    <w:p>
      <w:pPr>
        <w:pStyle w:val="ListBullet"/>
      </w:pPr>
      <w:r>
        <w:t xml:space="preserve">      rejectLimit.js</w:t>
      </w:r>
    </w:p>
    <w:p>
      <w:pPr>
        <w:pStyle w:val="ListBullet"/>
      </w:pPr>
      <w:r>
        <w:t xml:space="preserve">      rejectSeries.js</w:t>
      </w:r>
    </w:p>
    <w:p>
      <w:pPr>
        <w:pStyle w:val="ListBullet"/>
      </w:pPr>
      <w:r>
        <w:t xml:space="preserve">      retry.js</w:t>
      </w:r>
    </w:p>
    <w:p>
      <w:pPr>
        <w:pStyle w:val="ListBullet"/>
      </w:pPr>
      <w:r>
        <w:t xml:space="preserve">      retryable.js</w:t>
      </w:r>
    </w:p>
    <w:p>
      <w:pPr>
        <w:pStyle w:val="ListBullet"/>
      </w:pPr>
      <w:r>
        <w:t xml:space="preserve">      select.js</w:t>
      </w:r>
    </w:p>
    <w:p>
      <w:pPr>
        <w:pStyle w:val="ListBullet"/>
      </w:pPr>
      <w:r>
        <w:t xml:space="preserve">      selectLimit.js</w:t>
      </w:r>
    </w:p>
    <w:p>
      <w:pPr>
        <w:pStyle w:val="ListBullet"/>
      </w:pPr>
      <w:r>
        <w:t xml:space="preserve">      selectSeries.js</w:t>
      </w:r>
    </w:p>
    <w:p>
      <w:pPr>
        <w:pStyle w:val="ListBullet"/>
      </w:pPr>
      <w:r>
        <w:t xml:space="preserve">      seq.js</w:t>
      </w:r>
    </w:p>
    <w:p>
      <w:pPr>
        <w:pStyle w:val="ListBullet"/>
      </w:pPr>
      <w:r>
        <w:t xml:space="preserve">      series.js</w:t>
      </w:r>
    </w:p>
    <w:p>
      <w:pPr>
        <w:pStyle w:val="ListBullet"/>
      </w:pPr>
      <w:r>
        <w:t xml:space="preserve">      setImmediate.js</w:t>
      </w:r>
    </w:p>
    <w:p>
      <w:pPr>
        <w:pStyle w:val="ListBullet"/>
      </w:pPr>
      <w:r>
        <w:t xml:space="preserve">      some.js</w:t>
      </w:r>
    </w:p>
    <w:p>
      <w:pPr>
        <w:pStyle w:val="ListBullet"/>
      </w:pPr>
      <w:r>
        <w:t xml:space="preserve">      someLimit.js</w:t>
      </w:r>
    </w:p>
    <w:p>
      <w:pPr>
        <w:pStyle w:val="ListBullet"/>
      </w:pPr>
      <w:r>
        <w:t xml:space="preserve">      someSeries.js</w:t>
      </w:r>
    </w:p>
    <w:p>
      <w:pPr>
        <w:pStyle w:val="ListBullet"/>
      </w:pPr>
      <w:r>
        <w:t xml:space="preserve">      sortBy.js</w:t>
      </w:r>
    </w:p>
    <w:p>
      <w:pPr>
        <w:pStyle w:val="ListBullet"/>
      </w:pPr>
      <w:r>
        <w:t xml:space="preserve">      timeout.js</w:t>
      </w:r>
    </w:p>
    <w:p>
      <w:pPr>
        <w:pStyle w:val="ListBullet"/>
      </w:pPr>
      <w:r>
        <w:t xml:space="preserve">      times.js</w:t>
      </w:r>
    </w:p>
    <w:p>
      <w:pPr>
        <w:pStyle w:val="ListBullet"/>
      </w:pPr>
      <w:r>
        <w:t xml:space="preserve">      timesLimit.js</w:t>
      </w:r>
    </w:p>
    <w:p>
      <w:pPr>
        <w:pStyle w:val="ListBullet"/>
      </w:pPr>
      <w:r>
        <w:t xml:space="preserve">      timesSeries.js</w:t>
      </w:r>
    </w:p>
    <w:p>
      <w:pPr>
        <w:pStyle w:val="ListBullet"/>
      </w:pPr>
      <w:r>
        <w:t xml:space="preserve">      transform.js</w:t>
      </w:r>
    </w:p>
    <w:p>
      <w:pPr>
        <w:pStyle w:val="ListBullet"/>
      </w:pPr>
      <w:r>
        <w:t xml:space="preserve">      tryEach.js</w:t>
      </w:r>
    </w:p>
    <w:p>
      <w:pPr>
        <w:pStyle w:val="ListBullet"/>
      </w:pPr>
      <w:r>
        <w:t xml:space="preserve">      unmemoize.js</w:t>
      </w:r>
    </w:p>
    <w:p>
      <w:pPr>
        <w:pStyle w:val="ListBullet"/>
      </w:pPr>
      <w:r>
        <w:t xml:space="preserve">      until.js</w:t>
      </w:r>
    </w:p>
    <w:p>
      <w:pPr>
        <w:pStyle w:val="ListBullet"/>
      </w:pPr>
      <w:r>
        <w:t xml:space="preserve">      waterfall.js</w:t>
      </w:r>
    </w:p>
    <w:p>
      <w:pPr>
        <w:pStyle w:val="ListBullet"/>
      </w:pPr>
      <w:r>
        <w:t xml:space="preserve">      whilst.js</w:t>
      </w:r>
    </w:p>
    <w:p>
      <w:pPr>
        <w:pStyle w:val="ListBullet"/>
      </w:pPr>
      <w:r>
        <w:t xml:space="preserve">      wrapSync.js</w:t>
      </w:r>
    </w:p>
    <w:p>
      <w:r>
        <w:t xml:space="preserve">    asynckit</w:t>
      </w:r>
    </w:p>
    <w:p>
      <w:r>
        <w:t xml:space="preserve">      lib</w:t>
      </w:r>
    </w:p>
    <w:p>
      <w:pPr>
        <w:pStyle w:val="ListBullet"/>
      </w:pPr>
      <w:r>
        <w:t xml:space="preserve">        abort.js</w:t>
      </w:r>
    </w:p>
    <w:p>
      <w:pPr>
        <w:pStyle w:val="ListBullet"/>
      </w:pPr>
      <w:r>
        <w:t xml:space="preserve">        async.js</w:t>
      </w:r>
    </w:p>
    <w:p>
      <w:pPr>
        <w:pStyle w:val="ListBullet"/>
      </w:pPr>
      <w:r>
        <w:t xml:space="preserve">        defer.js</w:t>
      </w:r>
    </w:p>
    <w:p>
      <w:pPr>
        <w:pStyle w:val="ListBullet"/>
      </w:pPr>
      <w:r>
        <w:t xml:space="preserve">        iterate.js</w:t>
      </w:r>
    </w:p>
    <w:p>
      <w:pPr>
        <w:pStyle w:val="ListBullet"/>
      </w:pPr>
      <w:r>
        <w:t xml:space="preserve">        readable_asynckit.js</w:t>
      </w:r>
    </w:p>
    <w:p>
      <w:pPr>
        <w:pStyle w:val="ListBullet"/>
      </w:pPr>
      <w:r>
        <w:t xml:space="preserve">        readable_parallel.js</w:t>
      </w:r>
    </w:p>
    <w:p>
      <w:pPr>
        <w:pStyle w:val="ListBullet"/>
      </w:pPr>
      <w:r>
        <w:t xml:space="preserve">        readable_serial.js</w:t>
      </w:r>
    </w:p>
    <w:p>
      <w:pPr>
        <w:pStyle w:val="ListBullet"/>
      </w:pPr>
      <w:r>
        <w:t xml:space="preserve">        readable_serial_ordered.js</w:t>
      </w:r>
    </w:p>
    <w:p>
      <w:pPr>
        <w:pStyle w:val="ListBullet"/>
      </w:pPr>
      <w:r>
        <w:t xml:space="preserve">        state.js</w:t>
      </w:r>
    </w:p>
    <w:p>
      <w:pPr>
        <w:pStyle w:val="ListBullet"/>
      </w:pPr>
      <w:r>
        <w:t xml:space="preserve">        streamify.js</w:t>
      </w:r>
    </w:p>
    <w:p>
      <w:pPr>
        <w:pStyle w:val="ListBullet"/>
      </w:pPr>
      <w:r>
        <w:t xml:space="preserve">        terminator.js</w:t>
      </w:r>
    </w:p>
    <w:p>
      <w:pPr>
        <w:pStyle w:val="ListBullet"/>
      </w:pPr>
      <w:r>
        <w:t xml:space="preserve">      bench.js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parallel.js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serial.js</w:t>
      </w:r>
    </w:p>
    <w:p>
      <w:pPr>
        <w:pStyle w:val="ListBullet"/>
      </w:pPr>
      <w:r>
        <w:t xml:space="preserve">      serialOrdered.js</w:t>
      </w:r>
    </w:p>
    <w:p>
      <w:pPr>
        <w:pStyle w:val="ListBullet"/>
      </w:pPr>
      <w:r>
        <w:t xml:space="preserve">      stream.js</w:t>
      </w:r>
    </w:p>
    <w:p>
      <w:r>
        <w:t xml:space="preserve">    at-least-node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autoprefixer</w:t>
      </w:r>
    </w:p>
    <w:p>
      <w:r>
        <w:t xml:space="preserve">      bin</w:t>
      </w:r>
    </w:p>
    <w:p>
      <w:pPr>
        <w:pStyle w:val="ListBullet"/>
      </w:pPr>
      <w:r>
        <w:t xml:space="preserve">        autoprefixer</w:t>
      </w:r>
    </w:p>
    <w:p>
      <w:r>
        <w:t xml:space="preserve">      data</w:t>
      </w:r>
    </w:p>
    <w:p>
      <w:pPr>
        <w:pStyle w:val="ListBullet"/>
      </w:pPr>
      <w:r>
        <w:t xml:space="preserve">        prefixes.js</w:t>
      </w:r>
    </w:p>
    <w:p>
      <w:r>
        <w:t xml:space="preserve">      lib</w:t>
      </w:r>
    </w:p>
    <w:p>
      <w:r>
        <w:t xml:space="preserve">        hacks</w:t>
      </w:r>
    </w:p>
    <w:p>
      <w:pPr>
        <w:pStyle w:val="ListBullet"/>
      </w:pPr>
      <w:r>
        <w:t xml:space="preserve">          align-content.js</w:t>
      </w:r>
    </w:p>
    <w:p>
      <w:pPr>
        <w:pStyle w:val="ListBullet"/>
      </w:pPr>
      <w:r>
        <w:t xml:space="preserve">          align-items.js</w:t>
      </w:r>
    </w:p>
    <w:p>
      <w:pPr>
        <w:pStyle w:val="ListBullet"/>
      </w:pPr>
      <w:r>
        <w:t xml:space="preserve">          align-self.js</w:t>
      </w:r>
    </w:p>
    <w:p>
      <w:pPr>
        <w:pStyle w:val="ListBullet"/>
      </w:pPr>
      <w:r>
        <w:t xml:space="preserve">          animation.js</w:t>
      </w:r>
    </w:p>
    <w:p>
      <w:pPr>
        <w:pStyle w:val="ListBullet"/>
      </w:pPr>
      <w:r>
        <w:t xml:space="preserve">          appearance.js</w:t>
      </w:r>
    </w:p>
    <w:p>
      <w:pPr>
        <w:pStyle w:val="ListBullet"/>
      </w:pPr>
      <w:r>
        <w:t xml:space="preserve">          autofill.js</w:t>
      </w:r>
    </w:p>
    <w:p>
      <w:pPr>
        <w:pStyle w:val="ListBullet"/>
      </w:pPr>
      <w:r>
        <w:t xml:space="preserve">          backdrop-filter.js</w:t>
      </w:r>
    </w:p>
    <w:p>
      <w:pPr>
        <w:pStyle w:val="ListBullet"/>
      </w:pPr>
      <w:r>
        <w:t xml:space="preserve">          background-clip.js</w:t>
      </w:r>
    </w:p>
    <w:p>
      <w:pPr>
        <w:pStyle w:val="ListBullet"/>
      </w:pPr>
      <w:r>
        <w:t xml:space="preserve">          background-size.js</w:t>
      </w:r>
    </w:p>
    <w:p>
      <w:pPr>
        <w:pStyle w:val="ListBullet"/>
      </w:pPr>
      <w:r>
        <w:t xml:space="preserve">          block-logical.js</w:t>
      </w:r>
    </w:p>
    <w:p>
      <w:pPr>
        <w:pStyle w:val="ListBullet"/>
      </w:pPr>
      <w:r>
        <w:t xml:space="preserve">          border-image.js</w:t>
      </w:r>
    </w:p>
    <w:p>
      <w:pPr>
        <w:pStyle w:val="ListBullet"/>
      </w:pPr>
      <w:r>
        <w:t xml:space="preserve">          border-radius.js</w:t>
      </w:r>
    </w:p>
    <w:p>
      <w:pPr>
        <w:pStyle w:val="ListBullet"/>
      </w:pPr>
      <w:r>
        <w:t xml:space="preserve">          break-props.js</w:t>
      </w:r>
    </w:p>
    <w:p>
      <w:pPr>
        <w:pStyle w:val="ListBullet"/>
      </w:pPr>
      <w:r>
        <w:t xml:space="preserve">          cross-fade.js</w:t>
      </w:r>
    </w:p>
    <w:p>
      <w:pPr>
        <w:pStyle w:val="ListBullet"/>
      </w:pPr>
      <w:r>
        <w:t xml:space="preserve">          display-flex.js</w:t>
      </w:r>
    </w:p>
    <w:p>
      <w:pPr>
        <w:pStyle w:val="ListBullet"/>
      </w:pPr>
      <w:r>
        <w:t xml:space="preserve">          display-grid.js</w:t>
      </w:r>
    </w:p>
    <w:p>
      <w:pPr>
        <w:pStyle w:val="ListBullet"/>
      </w:pPr>
      <w:r>
        <w:t xml:space="preserve">          file-selector-button.js</w:t>
      </w:r>
    </w:p>
    <w:p>
      <w:pPr>
        <w:pStyle w:val="ListBullet"/>
      </w:pPr>
      <w:r>
        <w:t xml:space="preserve">          filter-value.js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flex-basis.js</w:t>
      </w:r>
    </w:p>
    <w:p>
      <w:pPr>
        <w:pStyle w:val="ListBullet"/>
      </w:pPr>
      <w:r>
        <w:t xml:space="preserve">          flex-direction.js</w:t>
      </w:r>
    </w:p>
    <w:p>
      <w:pPr>
        <w:pStyle w:val="ListBullet"/>
      </w:pPr>
      <w:r>
        <w:t xml:space="preserve">          flex-flow.js</w:t>
      </w:r>
    </w:p>
    <w:p>
      <w:pPr>
        <w:pStyle w:val="ListBullet"/>
      </w:pPr>
      <w:r>
        <w:t xml:space="preserve">          flex-grow.js</w:t>
      </w:r>
    </w:p>
    <w:p>
      <w:pPr>
        <w:pStyle w:val="ListBullet"/>
      </w:pPr>
      <w:r>
        <w:t xml:space="preserve">          flex-shrink.js</w:t>
      </w:r>
    </w:p>
    <w:p>
      <w:pPr>
        <w:pStyle w:val="ListBullet"/>
      </w:pPr>
      <w:r>
        <w:t xml:space="preserve">          flex-spec.js</w:t>
      </w:r>
    </w:p>
    <w:p>
      <w:pPr>
        <w:pStyle w:val="ListBullet"/>
      </w:pPr>
      <w:r>
        <w:t xml:space="preserve">          flex-wrap.js</w:t>
      </w:r>
    </w:p>
    <w:p>
      <w:pPr>
        <w:pStyle w:val="ListBullet"/>
      </w:pPr>
      <w:r>
        <w:t xml:space="preserve">          flex.js</w:t>
      </w:r>
    </w:p>
    <w:p>
      <w:pPr>
        <w:pStyle w:val="ListBullet"/>
      </w:pPr>
      <w:r>
        <w:t xml:space="preserve">          fullscreen.js</w:t>
      </w:r>
    </w:p>
    <w:p>
      <w:pPr>
        <w:pStyle w:val="ListBullet"/>
      </w:pPr>
      <w:r>
        <w:t xml:space="preserve">          gradient.js</w:t>
      </w:r>
    </w:p>
    <w:p>
      <w:pPr>
        <w:pStyle w:val="ListBullet"/>
      </w:pPr>
      <w:r>
        <w:t xml:space="preserve">          grid-area.js</w:t>
      </w:r>
    </w:p>
    <w:p>
      <w:pPr>
        <w:pStyle w:val="ListBullet"/>
      </w:pPr>
      <w:r>
        <w:t xml:space="preserve">          grid-column-align.js</w:t>
      </w:r>
    </w:p>
    <w:p>
      <w:pPr>
        <w:pStyle w:val="ListBullet"/>
      </w:pPr>
      <w:r>
        <w:t xml:space="preserve">          grid-end.js</w:t>
      </w:r>
    </w:p>
    <w:p>
      <w:pPr>
        <w:pStyle w:val="ListBullet"/>
      </w:pPr>
      <w:r>
        <w:t xml:space="preserve">          grid-row-align.js</w:t>
      </w:r>
    </w:p>
    <w:p>
      <w:pPr>
        <w:pStyle w:val="ListBullet"/>
      </w:pPr>
      <w:r>
        <w:t xml:space="preserve">          grid-row-column.js</w:t>
      </w:r>
    </w:p>
    <w:p>
      <w:pPr>
        <w:pStyle w:val="ListBullet"/>
      </w:pPr>
      <w:r>
        <w:t xml:space="preserve">          grid-rows-columns.js</w:t>
      </w:r>
    </w:p>
    <w:p>
      <w:pPr>
        <w:pStyle w:val="ListBullet"/>
      </w:pPr>
      <w:r>
        <w:t xml:space="preserve">          grid-start.js</w:t>
      </w:r>
    </w:p>
    <w:p>
      <w:pPr>
        <w:pStyle w:val="ListBullet"/>
      </w:pPr>
      <w:r>
        <w:t xml:space="preserve">          grid-template-areas.js</w:t>
      </w:r>
    </w:p>
    <w:p>
      <w:pPr>
        <w:pStyle w:val="ListBullet"/>
      </w:pPr>
      <w:r>
        <w:t xml:space="preserve">          grid-template.js</w:t>
      </w:r>
    </w:p>
    <w:p>
      <w:pPr>
        <w:pStyle w:val="ListBullet"/>
      </w:pPr>
      <w:r>
        <w:t xml:space="preserve">          grid-utils.js</w:t>
      </w:r>
    </w:p>
    <w:p>
      <w:pPr>
        <w:pStyle w:val="ListBullet"/>
      </w:pPr>
      <w:r>
        <w:t xml:space="preserve">          image-rendering.js</w:t>
      </w:r>
    </w:p>
    <w:p>
      <w:pPr>
        <w:pStyle w:val="ListBullet"/>
      </w:pPr>
      <w:r>
        <w:t xml:space="preserve">          image-set.js</w:t>
      </w:r>
    </w:p>
    <w:p>
      <w:pPr>
        <w:pStyle w:val="ListBullet"/>
      </w:pPr>
      <w:r>
        <w:t xml:space="preserve">          inline-logical.js</w:t>
      </w:r>
    </w:p>
    <w:p>
      <w:pPr>
        <w:pStyle w:val="ListBullet"/>
      </w:pPr>
      <w:r>
        <w:t xml:space="preserve">          intrinsic.js</w:t>
      </w:r>
    </w:p>
    <w:p>
      <w:pPr>
        <w:pStyle w:val="ListBullet"/>
      </w:pPr>
      <w:r>
        <w:t xml:space="preserve">          justify-content.js</w:t>
      </w:r>
    </w:p>
    <w:p>
      <w:pPr>
        <w:pStyle w:val="ListBullet"/>
      </w:pPr>
      <w:r>
        <w:t xml:space="preserve">          mask-border.js</w:t>
      </w:r>
    </w:p>
    <w:p>
      <w:pPr>
        <w:pStyle w:val="ListBullet"/>
      </w:pPr>
      <w:r>
        <w:t xml:space="preserve">          mask-composite.js</w:t>
      </w:r>
    </w:p>
    <w:p>
      <w:pPr>
        <w:pStyle w:val="ListBullet"/>
      </w:pPr>
      <w:r>
        <w:t xml:space="preserve">          order.js</w:t>
      </w:r>
    </w:p>
    <w:p>
      <w:pPr>
        <w:pStyle w:val="ListBullet"/>
      </w:pPr>
      <w:r>
        <w:t xml:space="preserve">          overscroll-behavior.js</w:t>
      </w:r>
    </w:p>
    <w:p>
      <w:pPr>
        <w:pStyle w:val="ListBullet"/>
      </w:pPr>
      <w:r>
        <w:t xml:space="preserve">          pixelated.js</w:t>
      </w:r>
    </w:p>
    <w:p>
      <w:pPr>
        <w:pStyle w:val="ListBullet"/>
      </w:pPr>
      <w:r>
        <w:t xml:space="preserve">          place-self.js</w:t>
      </w:r>
    </w:p>
    <w:p>
      <w:pPr>
        <w:pStyle w:val="ListBullet"/>
      </w:pPr>
      <w:r>
        <w:t xml:space="preserve">          placeholder-shown.js</w:t>
      </w:r>
    </w:p>
    <w:p>
      <w:pPr>
        <w:pStyle w:val="ListBullet"/>
      </w:pPr>
      <w:r>
        <w:t xml:space="preserve">          placeholder.js</w:t>
      </w:r>
    </w:p>
    <w:p>
      <w:pPr>
        <w:pStyle w:val="ListBullet"/>
      </w:pPr>
      <w:r>
        <w:t xml:space="preserve">          print-color-adjust.js</w:t>
      </w:r>
    </w:p>
    <w:p>
      <w:pPr>
        <w:pStyle w:val="ListBullet"/>
      </w:pPr>
      <w:r>
        <w:t xml:space="preserve">          text-decoration-skip-ink.js</w:t>
      </w:r>
    </w:p>
    <w:p>
      <w:pPr>
        <w:pStyle w:val="ListBullet"/>
      </w:pPr>
      <w:r>
        <w:t xml:space="preserve">          text-decoration.js</w:t>
      </w:r>
    </w:p>
    <w:p>
      <w:pPr>
        <w:pStyle w:val="ListBullet"/>
      </w:pPr>
      <w:r>
        <w:t xml:space="preserve">          text-emphasis-position.js</w:t>
      </w:r>
    </w:p>
    <w:p>
      <w:pPr>
        <w:pStyle w:val="ListBullet"/>
      </w:pPr>
      <w:r>
        <w:t xml:space="preserve">          transform-decl.js</w:t>
      </w:r>
    </w:p>
    <w:p>
      <w:pPr>
        <w:pStyle w:val="ListBullet"/>
      </w:pPr>
      <w:r>
        <w:t xml:space="preserve">          user-select.js</w:t>
      </w:r>
    </w:p>
    <w:p>
      <w:pPr>
        <w:pStyle w:val="ListBullet"/>
      </w:pPr>
      <w:r>
        <w:t xml:space="preserve">          writing-mode.js</w:t>
      </w:r>
    </w:p>
    <w:p>
      <w:pPr>
        <w:pStyle w:val="ListBullet"/>
      </w:pPr>
      <w:r>
        <w:t xml:space="preserve">        at-rule.js</w:t>
      </w:r>
    </w:p>
    <w:p>
      <w:pPr>
        <w:pStyle w:val="ListBullet"/>
      </w:pPr>
      <w:r>
        <w:t xml:space="preserve">        autoprefixer.d.ts</w:t>
      </w:r>
    </w:p>
    <w:p>
      <w:pPr>
        <w:pStyle w:val="ListBullet"/>
      </w:pPr>
      <w:r>
        <w:t xml:space="preserve">        autoprefixer.js</w:t>
      </w:r>
    </w:p>
    <w:p>
      <w:pPr>
        <w:pStyle w:val="ListBullet"/>
      </w:pPr>
      <w:r>
        <w:t xml:space="preserve">        brackets.js</w:t>
      </w:r>
    </w:p>
    <w:p>
      <w:pPr>
        <w:pStyle w:val="ListBullet"/>
      </w:pPr>
      <w:r>
        <w:t xml:space="preserve">        browsers.js</w:t>
      </w:r>
    </w:p>
    <w:p>
      <w:pPr>
        <w:pStyle w:val="ListBullet"/>
      </w:pPr>
      <w:r>
        <w:t xml:space="preserve">        declaration.js</w:t>
      </w:r>
    </w:p>
    <w:p>
      <w:pPr>
        <w:pStyle w:val="ListBullet"/>
      </w:pPr>
      <w:r>
        <w:t xml:space="preserve">        info.js</w:t>
      </w:r>
    </w:p>
    <w:p>
      <w:pPr>
        <w:pStyle w:val="ListBullet"/>
      </w:pPr>
      <w:r>
        <w:t xml:space="preserve">        old-selector.js</w:t>
      </w:r>
    </w:p>
    <w:p>
      <w:pPr>
        <w:pStyle w:val="ListBullet"/>
      </w:pPr>
      <w:r>
        <w:t xml:space="preserve">        old-value.js</w:t>
      </w:r>
    </w:p>
    <w:p>
      <w:pPr>
        <w:pStyle w:val="ListBullet"/>
      </w:pPr>
      <w:r>
        <w:t xml:space="preserve">        prefixer.js</w:t>
      </w:r>
    </w:p>
    <w:p>
      <w:pPr>
        <w:pStyle w:val="ListBullet"/>
      </w:pPr>
      <w:r>
        <w:t xml:space="preserve">        prefixes.js</w:t>
      </w:r>
    </w:p>
    <w:p>
      <w:pPr>
        <w:pStyle w:val="ListBullet"/>
      </w:pPr>
      <w:r>
        <w:t xml:space="preserve">        processor.js</w:t>
      </w:r>
    </w:p>
    <w:p>
      <w:pPr>
        <w:pStyle w:val="ListBullet"/>
      </w:pPr>
      <w:r>
        <w:t xml:space="preserve">        resolution.js</w:t>
      </w:r>
    </w:p>
    <w:p>
      <w:pPr>
        <w:pStyle w:val="ListBullet"/>
      </w:pPr>
      <w:r>
        <w:t xml:space="preserve">        selector.js</w:t>
      </w:r>
    </w:p>
    <w:p>
      <w:pPr>
        <w:pStyle w:val="ListBullet"/>
      </w:pPr>
      <w:r>
        <w:t xml:space="preserve">        supports.js</w:t>
      </w:r>
    </w:p>
    <w:p>
      <w:pPr>
        <w:pStyle w:val="ListBullet"/>
      </w:pPr>
      <w:r>
        <w:t xml:space="preserve">        transition.js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value.js</w:t>
      </w:r>
    </w:p>
    <w:p>
      <w:pPr>
        <w:pStyle w:val="ListBullet"/>
      </w:pPr>
      <w:r>
        <w:t xml:space="preserve">        vendor.js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available-typed-arrays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axe-core</w:t>
      </w:r>
    </w:p>
    <w:p>
      <w:r>
        <w:t xml:space="preserve">      locales</w:t>
      </w:r>
    </w:p>
    <w:p>
      <w:pPr>
        <w:pStyle w:val="ListBullet"/>
      </w:pPr>
      <w:r>
        <w:t xml:space="preserve">        da.json</w:t>
      </w:r>
    </w:p>
    <w:p>
      <w:pPr>
        <w:pStyle w:val="ListBullet"/>
      </w:pPr>
      <w:r>
        <w:t xml:space="preserve">        de.json</w:t>
      </w:r>
    </w:p>
    <w:p>
      <w:pPr>
        <w:pStyle w:val="ListBullet"/>
      </w:pPr>
      <w:r>
        <w:t xml:space="preserve">        el.json</w:t>
      </w:r>
    </w:p>
    <w:p>
      <w:pPr>
        <w:pStyle w:val="ListBullet"/>
      </w:pPr>
      <w:r>
        <w:t xml:space="preserve">        es.json</w:t>
      </w:r>
    </w:p>
    <w:p>
      <w:pPr>
        <w:pStyle w:val="ListBullet"/>
      </w:pPr>
      <w:r>
        <w:t xml:space="preserve">        eu.json</w:t>
      </w:r>
    </w:p>
    <w:p>
      <w:pPr>
        <w:pStyle w:val="ListBullet"/>
      </w:pPr>
      <w:r>
        <w:t xml:space="preserve">        fr.json</w:t>
      </w:r>
    </w:p>
    <w:p>
      <w:pPr>
        <w:pStyle w:val="ListBullet"/>
      </w:pPr>
      <w:r>
        <w:t xml:space="preserve">        he.json</w:t>
      </w:r>
    </w:p>
    <w:p>
      <w:pPr>
        <w:pStyle w:val="ListBullet"/>
      </w:pPr>
      <w:r>
        <w:t xml:space="preserve">        it.json</w:t>
      </w:r>
    </w:p>
    <w:p>
      <w:pPr>
        <w:pStyle w:val="ListBullet"/>
      </w:pPr>
      <w:r>
        <w:t xml:space="preserve">        ja.json</w:t>
      </w:r>
    </w:p>
    <w:p>
      <w:pPr>
        <w:pStyle w:val="ListBullet"/>
      </w:pPr>
      <w:r>
        <w:t xml:space="preserve">        ko.json</w:t>
      </w:r>
    </w:p>
    <w:p>
      <w:pPr>
        <w:pStyle w:val="ListBullet"/>
      </w:pPr>
      <w:r>
        <w:t xml:space="preserve">        nl.json</w:t>
      </w:r>
    </w:p>
    <w:p>
      <w:pPr>
        <w:pStyle w:val="ListBullet"/>
      </w:pPr>
      <w:r>
        <w:t xml:space="preserve">        no_NB.json</w:t>
      </w:r>
    </w:p>
    <w:p>
      <w:pPr>
        <w:pStyle w:val="ListBullet"/>
      </w:pPr>
      <w:r>
        <w:t xml:space="preserve">        pl.json</w:t>
      </w:r>
    </w:p>
    <w:p>
      <w:pPr>
        <w:pStyle w:val="ListBullet"/>
      </w:pPr>
      <w:r>
        <w:t xml:space="preserve">        pt_BR.json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zh_CN.json</w:t>
      </w:r>
    </w:p>
    <w:p>
      <w:pPr>
        <w:pStyle w:val="ListBullet"/>
      </w:pPr>
      <w:r>
        <w:t xml:space="preserve">        zh_TW.json</w:t>
      </w:r>
    </w:p>
    <w:p>
      <w:pPr>
        <w:pStyle w:val="ListBullet"/>
      </w:pPr>
      <w:r>
        <w:t xml:space="preserve">        _template.json</w:t>
      </w:r>
    </w:p>
    <w:p>
      <w:pPr>
        <w:pStyle w:val="ListBullet"/>
      </w:pPr>
      <w:r>
        <w:t xml:space="preserve">      axe.d.ts</w:t>
      </w:r>
    </w:p>
    <w:p>
      <w:pPr>
        <w:pStyle w:val="ListBullet"/>
      </w:pPr>
      <w:r>
        <w:t xml:space="preserve">      axe.js</w:t>
      </w:r>
    </w:p>
    <w:p>
      <w:pPr>
        <w:pStyle w:val="ListBullet"/>
      </w:pPr>
      <w:r>
        <w:t xml:space="preserve">      axe.min.js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LICENSE-3RD-PARTY.txt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sri-history.json</w:t>
      </w:r>
    </w:p>
    <w:p>
      <w:r>
        <w:t xml:space="preserve">    axobject-query</w:t>
      </w:r>
    </w:p>
    <w:p>
      <w:r>
        <w:t xml:space="preserve">      lib</w:t>
      </w:r>
    </w:p>
    <w:p>
      <w:r>
        <w:t xml:space="preserve">        etc</w:t>
      </w:r>
    </w:p>
    <w:p>
      <w:r>
        <w:t xml:space="preserve">          objects</w:t>
      </w:r>
    </w:p>
    <w:p>
      <w:pPr>
        <w:pStyle w:val="ListBullet"/>
      </w:pPr>
      <w:r>
        <w:t xml:space="preserve">            AbbrRole.js</w:t>
      </w:r>
    </w:p>
    <w:p>
      <w:pPr>
        <w:pStyle w:val="ListBullet"/>
      </w:pPr>
      <w:r>
        <w:t xml:space="preserve">            AlertDialogRole.js</w:t>
      </w:r>
    </w:p>
    <w:p>
      <w:pPr>
        <w:pStyle w:val="ListBullet"/>
      </w:pPr>
      <w:r>
        <w:t xml:space="preserve">            AlertRole.js</w:t>
      </w:r>
    </w:p>
    <w:p>
      <w:pPr>
        <w:pStyle w:val="ListBullet"/>
      </w:pPr>
      <w:r>
        <w:t xml:space="preserve">            AnnotationRole.js</w:t>
      </w:r>
    </w:p>
    <w:p>
      <w:pPr>
        <w:pStyle w:val="ListBullet"/>
      </w:pPr>
      <w:r>
        <w:t xml:space="preserve">            ApplicationRole.js</w:t>
      </w:r>
    </w:p>
    <w:p>
      <w:pPr>
        <w:pStyle w:val="ListBullet"/>
      </w:pPr>
      <w:r>
        <w:t xml:space="preserve">            ArticleRole.js</w:t>
      </w:r>
    </w:p>
    <w:p>
      <w:pPr>
        <w:pStyle w:val="ListBullet"/>
      </w:pPr>
      <w:r>
        <w:t xml:space="preserve">            AudioRole.js</w:t>
      </w:r>
    </w:p>
    <w:p>
      <w:pPr>
        <w:pStyle w:val="ListBullet"/>
      </w:pPr>
      <w:r>
        <w:t xml:space="preserve">            BannerRole.js</w:t>
      </w:r>
    </w:p>
    <w:p>
      <w:pPr>
        <w:pStyle w:val="ListBullet"/>
      </w:pPr>
      <w:r>
        <w:t xml:space="preserve">            BlockquoteRole.js</w:t>
      </w:r>
    </w:p>
    <w:p>
      <w:pPr>
        <w:pStyle w:val="ListBullet"/>
      </w:pPr>
      <w:r>
        <w:t xml:space="preserve">            BusyIndicatorRole.js</w:t>
      </w:r>
    </w:p>
    <w:p>
      <w:pPr>
        <w:pStyle w:val="ListBullet"/>
      </w:pPr>
      <w:r>
        <w:t xml:space="preserve">            ButtonRole.js</w:t>
      </w:r>
    </w:p>
    <w:p>
      <w:pPr>
        <w:pStyle w:val="ListBullet"/>
      </w:pPr>
      <w:r>
        <w:t xml:space="preserve">            CanvasRole.js</w:t>
      </w:r>
    </w:p>
    <w:p>
      <w:pPr>
        <w:pStyle w:val="ListBullet"/>
      </w:pPr>
      <w:r>
        <w:t xml:space="preserve">            CaptionRole.js</w:t>
      </w:r>
    </w:p>
    <w:p>
      <w:pPr>
        <w:pStyle w:val="ListBullet"/>
      </w:pPr>
      <w:r>
        <w:t xml:space="preserve">            CellRole.js</w:t>
      </w:r>
    </w:p>
    <w:p>
      <w:pPr>
        <w:pStyle w:val="ListBullet"/>
      </w:pPr>
      <w:r>
        <w:t xml:space="preserve">            CheckBoxRole.js</w:t>
      </w:r>
    </w:p>
    <w:p>
      <w:pPr>
        <w:pStyle w:val="ListBullet"/>
      </w:pPr>
      <w:r>
        <w:t xml:space="preserve">            ColorWellRole.js</w:t>
      </w:r>
    </w:p>
    <w:p>
      <w:pPr>
        <w:pStyle w:val="ListBullet"/>
      </w:pPr>
      <w:r>
        <w:t xml:space="preserve">            ColumnHeaderRole.js</w:t>
      </w:r>
    </w:p>
    <w:p>
      <w:pPr>
        <w:pStyle w:val="ListBullet"/>
      </w:pPr>
      <w:r>
        <w:t xml:space="preserve">            ColumnRole.js</w:t>
      </w:r>
    </w:p>
    <w:p>
      <w:pPr>
        <w:pStyle w:val="ListBullet"/>
      </w:pPr>
      <w:r>
        <w:t xml:space="preserve">            ComboBoxRole.js</w:t>
      </w:r>
    </w:p>
    <w:p>
      <w:pPr>
        <w:pStyle w:val="ListBullet"/>
      </w:pPr>
      <w:r>
        <w:t xml:space="preserve">            ComplementaryRole.js</w:t>
      </w:r>
    </w:p>
    <w:p>
      <w:pPr>
        <w:pStyle w:val="ListBullet"/>
      </w:pPr>
      <w:r>
        <w:t xml:space="preserve">            ContentInfoRole.js</w:t>
      </w:r>
    </w:p>
    <w:p>
      <w:pPr>
        <w:pStyle w:val="ListBullet"/>
      </w:pPr>
      <w:r>
        <w:t xml:space="preserve">            DateRole.js</w:t>
      </w:r>
    </w:p>
    <w:p>
      <w:pPr>
        <w:pStyle w:val="ListBullet"/>
      </w:pPr>
      <w:r>
        <w:t xml:space="preserve">            DateTimeRole.js</w:t>
      </w:r>
    </w:p>
    <w:p>
      <w:pPr>
        <w:pStyle w:val="ListBullet"/>
      </w:pPr>
      <w:r>
        <w:t xml:space="preserve">            DefinitionRole.js</w:t>
      </w:r>
    </w:p>
    <w:p>
      <w:pPr>
        <w:pStyle w:val="ListBullet"/>
      </w:pPr>
      <w:r>
        <w:t xml:space="preserve">            DescriptionListDetailRole.js</w:t>
      </w:r>
    </w:p>
    <w:p>
      <w:pPr>
        <w:pStyle w:val="ListBullet"/>
      </w:pPr>
      <w:r>
        <w:t xml:space="preserve">            DescriptionListRole.js</w:t>
      </w:r>
    </w:p>
    <w:p>
      <w:pPr>
        <w:pStyle w:val="ListBullet"/>
      </w:pPr>
      <w:r>
        <w:t xml:space="preserve">            DescriptionListTermRole.js</w:t>
      </w:r>
    </w:p>
    <w:p>
      <w:pPr>
        <w:pStyle w:val="ListBullet"/>
      </w:pPr>
      <w:r>
        <w:t xml:space="preserve">            DetailsRole.js</w:t>
      </w:r>
    </w:p>
    <w:p>
      <w:pPr>
        <w:pStyle w:val="ListBullet"/>
      </w:pPr>
      <w:r>
        <w:t xml:space="preserve">            DialogRole.js</w:t>
      </w:r>
    </w:p>
    <w:p>
      <w:pPr>
        <w:pStyle w:val="ListBullet"/>
      </w:pPr>
      <w:r>
        <w:t xml:space="preserve">            DirectoryRole.js</w:t>
      </w:r>
    </w:p>
    <w:p>
      <w:pPr>
        <w:pStyle w:val="ListBullet"/>
      </w:pPr>
      <w:r>
        <w:t xml:space="preserve">            DisclosureTriangleRole.js</w:t>
      </w:r>
    </w:p>
    <w:p>
      <w:pPr>
        <w:pStyle w:val="ListBullet"/>
      </w:pPr>
      <w:r>
        <w:t xml:space="preserve">            DivRole.js</w:t>
      </w:r>
    </w:p>
    <w:p>
      <w:pPr>
        <w:pStyle w:val="ListBullet"/>
      </w:pPr>
      <w:r>
        <w:t xml:space="preserve">            DocumentRole.js</w:t>
      </w:r>
    </w:p>
    <w:p>
      <w:pPr>
        <w:pStyle w:val="ListBullet"/>
      </w:pPr>
      <w:r>
        <w:t xml:space="preserve">            EmbeddedObjectRole.js</w:t>
      </w:r>
    </w:p>
    <w:p>
      <w:pPr>
        <w:pStyle w:val="ListBullet"/>
      </w:pPr>
      <w:r>
        <w:t xml:space="preserve">            FeedRole.js</w:t>
      </w:r>
    </w:p>
    <w:p>
      <w:pPr>
        <w:pStyle w:val="ListBullet"/>
      </w:pPr>
      <w:r>
        <w:t xml:space="preserve">            FigcaptionRole.js</w:t>
      </w:r>
    </w:p>
    <w:p>
      <w:pPr>
        <w:pStyle w:val="ListBullet"/>
      </w:pPr>
      <w:r>
        <w:t xml:space="preserve">            FigureRole.js</w:t>
      </w:r>
    </w:p>
    <w:p>
      <w:pPr>
        <w:pStyle w:val="ListBullet"/>
      </w:pPr>
      <w:r>
        <w:t xml:space="preserve">            FooterRole.js</w:t>
      </w:r>
    </w:p>
    <w:p>
      <w:pPr>
        <w:pStyle w:val="ListBullet"/>
      </w:pPr>
      <w:r>
        <w:t xml:space="preserve">            FormRole.js</w:t>
      </w:r>
    </w:p>
    <w:p>
      <w:pPr>
        <w:pStyle w:val="ListBullet"/>
      </w:pPr>
      <w:r>
        <w:t xml:space="preserve">            GridRole.js</w:t>
      </w:r>
    </w:p>
    <w:p>
      <w:pPr>
        <w:pStyle w:val="ListBullet"/>
      </w:pPr>
      <w:r>
        <w:t xml:space="preserve">            GroupRole.js</w:t>
      </w:r>
    </w:p>
    <w:p>
      <w:pPr>
        <w:pStyle w:val="ListBullet"/>
      </w:pPr>
      <w:r>
        <w:t xml:space="preserve">            HeadingRole.js</w:t>
      </w:r>
    </w:p>
    <w:p>
      <w:pPr>
        <w:pStyle w:val="ListBullet"/>
      </w:pPr>
      <w:r>
        <w:t xml:space="preserve">            IframePresentationalRole.js</w:t>
      </w:r>
    </w:p>
    <w:p>
      <w:pPr>
        <w:pStyle w:val="ListBullet"/>
      </w:pPr>
      <w:r>
        <w:t xml:space="preserve">            IframeRole.js</w:t>
      </w:r>
    </w:p>
    <w:p>
      <w:pPr>
        <w:pStyle w:val="ListBullet"/>
      </w:pPr>
      <w:r>
        <w:t xml:space="preserve">            IgnoredRole.js</w:t>
      </w:r>
    </w:p>
    <w:p>
      <w:pPr>
        <w:pStyle w:val="ListBullet"/>
      </w:pPr>
      <w:r>
        <w:t xml:space="preserve">            ImageMapLinkRole.js</w:t>
      </w:r>
    </w:p>
    <w:p>
      <w:pPr>
        <w:pStyle w:val="ListBullet"/>
      </w:pPr>
      <w:r>
        <w:t xml:space="preserve">            ImageMapRole.js</w:t>
      </w:r>
    </w:p>
    <w:p>
      <w:pPr>
        <w:pStyle w:val="ListBullet"/>
      </w:pPr>
      <w:r>
        <w:t xml:space="preserve">            ImageRole.js</w:t>
      </w:r>
    </w:p>
    <w:p>
      <w:pPr>
        <w:pStyle w:val="ListBullet"/>
      </w:pPr>
      <w:r>
        <w:t xml:space="preserve">            InlineTextBoxRole.js</w:t>
      </w:r>
    </w:p>
    <w:p>
      <w:pPr>
        <w:pStyle w:val="ListBullet"/>
      </w:pPr>
      <w:r>
        <w:t xml:space="preserve">            InputTimeRole.js</w:t>
      </w:r>
    </w:p>
    <w:p>
      <w:pPr>
        <w:pStyle w:val="ListBullet"/>
      </w:pPr>
      <w:r>
        <w:t xml:space="preserve">            LabelRole.js</w:t>
      </w:r>
    </w:p>
    <w:p>
      <w:pPr>
        <w:pStyle w:val="ListBullet"/>
      </w:pPr>
      <w:r>
        <w:t xml:space="preserve">            LegendRole.js</w:t>
      </w:r>
    </w:p>
    <w:p>
      <w:pPr>
        <w:pStyle w:val="ListBullet"/>
      </w:pPr>
      <w:r>
        <w:t xml:space="preserve">            LineBreakRole.js</w:t>
      </w:r>
    </w:p>
    <w:p>
      <w:pPr>
        <w:pStyle w:val="ListBullet"/>
      </w:pPr>
      <w:r>
        <w:t xml:space="preserve">            LinkRole.js</w:t>
      </w:r>
    </w:p>
    <w:p>
      <w:pPr>
        <w:pStyle w:val="ListBullet"/>
      </w:pPr>
      <w:r>
        <w:t xml:space="preserve">            ListBoxOptionRole.js</w:t>
      </w:r>
    </w:p>
    <w:p>
      <w:pPr>
        <w:pStyle w:val="ListBullet"/>
      </w:pPr>
      <w:r>
        <w:t xml:space="preserve">            ListBoxRole.js</w:t>
      </w:r>
    </w:p>
    <w:p>
      <w:pPr>
        <w:pStyle w:val="ListBullet"/>
      </w:pPr>
      <w:r>
        <w:t xml:space="preserve">            ListItemRole.js</w:t>
      </w:r>
    </w:p>
    <w:p>
      <w:pPr>
        <w:pStyle w:val="ListBullet"/>
      </w:pPr>
      <w:r>
        <w:t xml:space="preserve">            ListMarkerRole.js</w:t>
      </w:r>
    </w:p>
    <w:p>
      <w:pPr>
        <w:pStyle w:val="ListBullet"/>
      </w:pPr>
      <w:r>
        <w:t xml:space="preserve">            ListRole.js</w:t>
      </w:r>
    </w:p>
    <w:p>
      <w:pPr>
        <w:pStyle w:val="ListBullet"/>
      </w:pPr>
      <w:r>
        <w:t xml:space="preserve">            LogRole.js</w:t>
      </w:r>
    </w:p>
    <w:p>
      <w:pPr>
        <w:pStyle w:val="ListBullet"/>
      </w:pPr>
      <w:r>
        <w:t xml:space="preserve">            MainRole.js</w:t>
      </w:r>
    </w:p>
    <w:p>
      <w:pPr>
        <w:pStyle w:val="ListBullet"/>
      </w:pPr>
      <w:r>
        <w:t xml:space="preserve">            MarkRole.js</w:t>
      </w:r>
    </w:p>
    <w:p>
      <w:pPr>
        <w:pStyle w:val="ListBullet"/>
      </w:pPr>
      <w:r>
        <w:t xml:space="preserve">            MarqueeRole.js</w:t>
      </w:r>
    </w:p>
    <w:p>
      <w:pPr>
        <w:pStyle w:val="ListBullet"/>
      </w:pPr>
      <w:r>
        <w:t xml:space="preserve">            MathRole.js</w:t>
      </w:r>
    </w:p>
    <w:p>
      <w:pPr>
        <w:pStyle w:val="ListBullet"/>
      </w:pPr>
      <w:r>
        <w:t xml:space="preserve">            MenuBarRole.js</w:t>
      </w:r>
    </w:p>
    <w:p>
      <w:pPr>
        <w:pStyle w:val="ListBullet"/>
      </w:pPr>
      <w:r>
        <w:t xml:space="preserve">            MenuButtonRole.js</w:t>
      </w:r>
    </w:p>
    <w:p>
      <w:pPr>
        <w:pStyle w:val="ListBullet"/>
      </w:pPr>
      <w:r>
        <w:t xml:space="preserve">            MenuItemCheckBoxRole.js</w:t>
      </w:r>
    </w:p>
    <w:p>
      <w:pPr>
        <w:pStyle w:val="ListBullet"/>
      </w:pPr>
      <w:r>
        <w:t xml:space="preserve">            MenuItemRadioRole.js</w:t>
      </w:r>
    </w:p>
    <w:p>
      <w:pPr>
        <w:pStyle w:val="ListBullet"/>
      </w:pPr>
      <w:r>
        <w:t xml:space="preserve">            MenuItemRole.js</w:t>
      </w:r>
    </w:p>
    <w:p>
      <w:pPr>
        <w:pStyle w:val="ListBullet"/>
      </w:pPr>
      <w:r>
        <w:t xml:space="preserve">            MenuListOptionRole.js</w:t>
      </w:r>
    </w:p>
    <w:p>
      <w:pPr>
        <w:pStyle w:val="ListBullet"/>
      </w:pPr>
      <w:r>
        <w:t xml:space="preserve">            MenuListPopupRole.js</w:t>
      </w:r>
    </w:p>
    <w:p>
      <w:pPr>
        <w:pStyle w:val="ListBullet"/>
      </w:pPr>
      <w:r>
        <w:t xml:space="preserve">            MenuRole.js</w:t>
      </w:r>
    </w:p>
    <w:p>
      <w:pPr>
        <w:pStyle w:val="ListBullet"/>
      </w:pPr>
      <w:r>
        <w:t xml:space="preserve">            MeterRole.js</w:t>
      </w:r>
    </w:p>
    <w:p>
      <w:pPr>
        <w:pStyle w:val="ListBullet"/>
      </w:pPr>
      <w:r>
        <w:t xml:space="preserve">            NavigationRole.js</w:t>
      </w:r>
    </w:p>
    <w:p>
      <w:pPr>
        <w:pStyle w:val="ListBullet"/>
      </w:pPr>
      <w:r>
        <w:t xml:space="preserve">            NoneRole.js</w:t>
      </w:r>
    </w:p>
    <w:p>
      <w:pPr>
        <w:pStyle w:val="ListBullet"/>
      </w:pPr>
      <w:r>
        <w:t xml:space="preserve">            NoteRole.js</w:t>
      </w:r>
    </w:p>
    <w:p>
      <w:pPr>
        <w:pStyle w:val="ListBullet"/>
      </w:pPr>
      <w:r>
        <w:t xml:space="preserve">            OutlineRole.js</w:t>
      </w:r>
    </w:p>
    <w:p>
      <w:pPr>
        <w:pStyle w:val="ListBullet"/>
      </w:pPr>
      <w:r>
        <w:t xml:space="preserve">            ParagraphRole.js</w:t>
      </w:r>
    </w:p>
    <w:p>
      <w:pPr>
        <w:pStyle w:val="ListBullet"/>
      </w:pPr>
      <w:r>
        <w:t xml:space="preserve">            PopUpButtonRole.js</w:t>
      </w:r>
    </w:p>
    <w:p>
      <w:pPr>
        <w:pStyle w:val="ListBullet"/>
      </w:pPr>
      <w:r>
        <w:t xml:space="preserve">            PreRole.js</w:t>
      </w:r>
    </w:p>
    <w:p>
      <w:pPr>
        <w:pStyle w:val="ListBullet"/>
      </w:pPr>
      <w:r>
        <w:t xml:space="preserve">            PresentationalRole.js</w:t>
      </w:r>
    </w:p>
    <w:p>
      <w:pPr>
        <w:pStyle w:val="ListBullet"/>
      </w:pPr>
      <w:r>
        <w:t xml:space="preserve">            ProgressIndicatorRole.js</w:t>
      </w:r>
    </w:p>
    <w:p>
      <w:pPr>
        <w:pStyle w:val="ListBullet"/>
      </w:pPr>
      <w:r>
        <w:t xml:space="preserve">            RadioButtonRole.js</w:t>
      </w:r>
    </w:p>
    <w:p>
      <w:pPr>
        <w:pStyle w:val="ListBullet"/>
      </w:pPr>
      <w:r>
        <w:t xml:space="preserve">            RadioGroupRole.js</w:t>
      </w:r>
    </w:p>
    <w:p>
      <w:pPr>
        <w:pStyle w:val="ListBullet"/>
      </w:pPr>
      <w:r>
        <w:t xml:space="preserve">            RegionRole.js</w:t>
      </w:r>
    </w:p>
    <w:p>
      <w:pPr>
        <w:pStyle w:val="ListBullet"/>
      </w:pPr>
      <w:r>
        <w:t xml:space="preserve">            RootWebAreaRole.js</w:t>
      </w:r>
    </w:p>
    <w:p>
      <w:pPr>
        <w:pStyle w:val="ListBullet"/>
      </w:pPr>
      <w:r>
        <w:t xml:space="preserve">            RowHeaderRole.js</w:t>
      </w:r>
    </w:p>
    <w:p>
      <w:pPr>
        <w:pStyle w:val="ListBullet"/>
      </w:pPr>
      <w:r>
        <w:t xml:space="preserve">            RowRole.js</w:t>
      </w:r>
    </w:p>
    <w:p>
      <w:pPr>
        <w:pStyle w:val="ListBullet"/>
      </w:pPr>
      <w:r>
        <w:t xml:space="preserve">            RubyRole.js</w:t>
      </w:r>
    </w:p>
    <w:p>
      <w:pPr>
        <w:pStyle w:val="ListBullet"/>
      </w:pPr>
      <w:r>
        <w:t xml:space="preserve">            RulerRole.js</w:t>
      </w:r>
    </w:p>
    <w:p>
      <w:pPr>
        <w:pStyle w:val="ListBullet"/>
      </w:pPr>
      <w:r>
        <w:t xml:space="preserve">            ScrollAreaRole.js</w:t>
      </w:r>
    </w:p>
    <w:p>
      <w:pPr>
        <w:pStyle w:val="ListBullet"/>
      </w:pPr>
      <w:r>
        <w:t xml:space="preserve">            ScrollBarRole.js</w:t>
      </w:r>
    </w:p>
    <w:p>
      <w:pPr>
        <w:pStyle w:val="ListBullet"/>
      </w:pPr>
      <w:r>
        <w:t xml:space="preserve">            SeamlessWebAreaRole.js</w:t>
      </w:r>
    </w:p>
    <w:p>
      <w:pPr>
        <w:pStyle w:val="ListBullet"/>
      </w:pPr>
      <w:r>
        <w:t xml:space="preserve">            SearchBoxRole.js</w:t>
      </w:r>
    </w:p>
    <w:p>
      <w:pPr>
        <w:pStyle w:val="ListBullet"/>
      </w:pPr>
      <w:r>
        <w:t xml:space="preserve">            SearchRole.js</w:t>
      </w:r>
    </w:p>
    <w:p>
      <w:pPr>
        <w:pStyle w:val="ListBullet"/>
      </w:pPr>
      <w:r>
        <w:t xml:space="preserve">            SliderRole.js</w:t>
      </w:r>
    </w:p>
    <w:p>
      <w:pPr>
        <w:pStyle w:val="ListBullet"/>
      </w:pPr>
      <w:r>
        <w:t xml:space="preserve">            SliderThumbRole.js</w:t>
      </w:r>
    </w:p>
    <w:p>
      <w:pPr>
        <w:pStyle w:val="ListBullet"/>
      </w:pPr>
      <w:r>
        <w:t xml:space="preserve">            SpinButtonPartRole.js</w:t>
      </w:r>
    </w:p>
    <w:p>
      <w:pPr>
        <w:pStyle w:val="ListBullet"/>
      </w:pPr>
      <w:r>
        <w:t xml:space="preserve">            SpinButtonRole.js</w:t>
      </w:r>
    </w:p>
    <w:p>
      <w:pPr>
        <w:pStyle w:val="ListBullet"/>
      </w:pPr>
      <w:r>
        <w:t xml:space="preserve">            SplitterRole.js</w:t>
      </w:r>
    </w:p>
    <w:p>
      <w:pPr>
        <w:pStyle w:val="ListBullet"/>
      </w:pPr>
      <w:r>
        <w:t xml:space="preserve">            StaticTextRole.js</w:t>
      </w:r>
    </w:p>
    <w:p>
      <w:pPr>
        <w:pStyle w:val="ListBullet"/>
      </w:pPr>
      <w:r>
        <w:t xml:space="preserve">            StatusRole.js</w:t>
      </w:r>
    </w:p>
    <w:p>
      <w:pPr>
        <w:pStyle w:val="ListBullet"/>
      </w:pPr>
      <w:r>
        <w:t xml:space="preserve">            SVGRootRole.js</w:t>
      </w:r>
    </w:p>
    <w:p>
      <w:pPr>
        <w:pStyle w:val="ListBullet"/>
      </w:pPr>
      <w:r>
        <w:t xml:space="preserve">            SwitchRole.js</w:t>
      </w:r>
    </w:p>
    <w:p>
      <w:pPr>
        <w:pStyle w:val="ListBullet"/>
      </w:pPr>
      <w:r>
        <w:t xml:space="preserve">            TabGroupRole.js</w:t>
      </w:r>
    </w:p>
    <w:p>
      <w:pPr>
        <w:pStyle w:val="ListBullet"/>
      </w:pPr>
      <w:r>
        <w:t xml:space="preserve">            TableHeaderContainerRole.js</w:t>
      </w:r>
    </w:p>
    <w:p>
      <w:pPr>
        <w:pStyle w:val="ListBullet"/>
      </w:pPr>
      <w:r>
        <w:t xml:space="preserve">            TableRole.js</w:t>
      </w:r>
    </w:p>
    <w:p>
      <w:pPr>
        <w:pStyle w:val="ListBullet"/>
      </w:pPr>
      <w:r>
        <w:t xml:space="preserve">            TabListRole.js</w:t>
      </w:r>
    </w:p>
    <w:p>
      <w:pPr>
        <w:pStyle w:val="ListBullet"/>
      </w:pPr>
      <w:r>
        <w:t xml:space="preserve">            TabPanelRole.js</w:t>
      </w:r>
    </w:p>
    <w:p>
      <w:pPr>
        <w:pStyle w:val="ListBullet"/>
      </w:pPr>
      <w:r>
        <w:t xml:space="preserve">            TabRole.js</w:t>
      </w:r>
    </w:p>
    <w:p>
      <w:pPr>
        <w:pStyle w:val="ListBullet"/>
      </w:pPr>
      <w:r>
        <w:t xml:space="preserve">            TermRole.js</w:t>
      </w:r>
    </w:p>
    <w:p>
      <w:pPr>
        <w:pStyle w:val="ListBullet"/>
      </w:pPr>
      <w:r>
        <w:t xml:space="preserve">            TextFieldRole.js</w:t>
      </w:r>
    </w:p>
    <w:p>
      <w:pPr>
        <w:pStyle w:val="ListBullet"/>
      </w:pPr>
      <w:r>
        <w:t xml:space="preserve">            TimeRole.js</w:t>
      </w:r>
    </w:p>
    <w:p>
      <w:pPr>
        <w:pStyle w:val="ListBullet"/>
      </w:pPr>
      <w:r>
        <w:t xml:space="preserve">            TimerRole.js</w:t>
      </w:r>
    </w:p>
    <w:p>
      <w:pPr>
        <w:pStyle w:val="ListBullet"/>
      </w:pPr>
      <w:r>
        <w:t xml:space="preserve">            ToggleButtonRole.js</w:t>
      </w:r>
    </w:p>
    <w:p>
      <w:pPr>
        <w:pStyle w:val="ListBullet"/>
      </w:pPr>
      <w:r>
        <w:t xml:space="preserve">            ToolbarRole.js</w:t>
      </w:r>
    </w:p>
    <w:p>
      <w:pPr>
        <w:pStyle w:val="ListBullet"/>
      </w:pPr>
      <w:r>
        <w:t xml:space="preserve">            TreeGridRole.js</w:t>
      </w:r>
    </w:p>
    <w:p>
      <w:pPr>
        <w:pStyle w:val="ListBullet"/>
      </w:pPr>
      <w:r>
        <w:t xml:space="preserve">            TreeItemRole.js</w:t>
      </w:r>
    </w:p>
    <w:p>
      <w:pPr>
        <w:pStyle w:val="ListBullet"/>
      </w:pPr>
      <w:r>
        <w:t xml:space="preserve">            TreeRole.js</w:t>
      </w:r>
    </w:p>
    <w:p>
      <w:pPr>
        <w:pStyle w:val="ListBullet"/>
      </w:pPr>
      <w:r>
        <w:t xml:space="preserve">            UserInterfaceTooltipRole.js</w:t>
      </w:r>
    </w:p>
    <w:p>
      <w:pPr>
        <w:pStyle w:val="ListBullet"/>
      </w:pPr>
      <w:r>
        <w:t xml:space="preserve">            VideoRole.js</w:t>
      </w:r>
    </w:p>
    <w:p>
      <w:pPr>
        <w:pStyle w:val="ListBullet"/>
      </w:pPr>
      <w:r>
        <w:t xml:space="preserve">            WebAreaRole.js</w:t>
      </w:r>
    </w:p>
    <w:p>
      <w:pPr>
        <w:pStyle w:val="ListBullet"/>
      </w:pPr>
      <w:r>
        <w:t xml:space="preserve">            WindowRole.js</w:t>
      </w:r>
    </w:p>
    <w:p>
      <w:r>
        <w:t xml:space="preserve">        util</w:t>
      </w:r>
    </w:p>
    <w:p>
      <w:pPr>
        <w:pStyle w:val="ListBullet"/>
      </w:pPr>
      <w:r>
        <w:t xml:space="preserve">          iterationDecorator.js</w:t>
      </w:r>
    </w:p>
    <w:p>
      <w:pPr>
        <w:pStyle w:val="ListBullet"/>
      </w:pPr>
      <w:r>
        <w:t xml:space="preserve">          iteratorProxy.js</w:t>
      </w:r>
    </w:p>
    <w:p>
      <w:pPr>
        <w:pStyle w:val="ListBullet"/>
      </w:pPr>
      <w:r>
        <w:t xml:space="preserve">        AXObjectElementMap.js</w:t>
      </w:r>
    </w:p>
    <w:p>
      <w:pPr>
        <w:pStyle w:val="ListBullet"/>
      </w:pPr>
      <w:r>
        <w:t xml:space="preserve">        AXObjectRoleMap.js</w:t>
      </w:r>
    </w:p>
    <w:p>
      <w:pPr>
        <w:pStyle w:val="ListBullet"/>
      </w:pPr>
      <w:r>
        <w:t xml:space="preserve">        AXObjectsMap.js</w:t>
      </w:r>
    </w:p>
    <w:p>
      <w:pPr>
        <w:pStyle w:val="ListBullet"/>
      </w:pPr>
      <w:r>
        <w:t xml:space="preserve">        elementAXObjectMap.js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babel-jest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loadBabelConfig.d.ts</w:t>
      </w:r>
    </w:p>
    <w:p>
      <w:pPr>
        <w:pStyle w:val="ListBullet"/>
      </w:pPr>
      <w:r>
        <w:t xml:space="preserve">        loadBabelConfig.js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babel-loader</w:t>
      </w:r>
    </w:p>
    <w:p>
      <w:r>
        <w:t xml:space="preserve">      lib</w:t>
      </w:r>
    </w:p>
    <w:p>
      <w:pPr>
        <w:pStyle w:val="ListBullet"/>
      </w:pPr>
      <w:r>
        <w:t xml:space="preserve">        cache.js</w:t>
      </w:r>
    </w:p>
    <w:p>
      <w:pPr>
        <w:pStyle w:val="ListBullet"/>
      </w:pPr>
      <w:r>
        <w:t xml:space="preserve">        Error.js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injectCaller.js</w:t>
      </w:r>
    </w:p>
    <w:p>
      <w:pPr>
        <w:pStyle w:val="ListBullet"/>
      </w:pPr>
      <w:r>
        <w:t xml:space="preserve">        schema.json</w:t>
      </w:r>
    </w:p>
    <w:p>
      <w:pPr>
        <w:pStyle w:val="ListBullet"/>
      </w:pPr>
      <w:r>
        <w:t xml:space="preserve">        transform.js</w:t>
      </w:r>
    </w:p>
    <w:p>
      <w:r>
        <w:t xml:space="preserve">      node_modules</w:t>
      </w:r>
    </w:p>
    <w:p>
      <w:r>
        <w:t xml:space="preserve">        schema-utils</w:t>
      </w:r>
    </w:p>
    <w:p>
      <w:r>
        <w:t xml:space="preserve">          declarations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absolutePath.d.ts</w:t>
      </w:r>
    </w:p>
    <w:p>
      <w:r>
        <w:t xml:space="preserve">            util</w:t>
      </w:r>
    </w:p>
    <w:p>
      <w:pPr>
        <w:pStyle w:val="ListBullet"/>
      </w:pPr>
      <w:r>
        <w:t xml:space="preserve">              hints.d.ts</w:t>
      </w:r>
    </w:p>
    <w:p>
      <w:pPr>
        <w:pStyle w:val="ListBullet"/>
      </w:pPr>
      <w:r>
        <w:t xml:space="preserve">              Range.d.ts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validate.d.ts</w:t>
      </w:r>
    </w:p>
    <w:p>
      <w:pPr>
        <w:pStyle w:val="ListBullet"/>
      </w:pPr>
      <w:r>
        <w:t xml:space="preserve">            ValidationError.d.ts</w:t>
      </w:r>
    </w:p>
    <w:p>
      <w:r>
        <w:t xml:space="preserve">          dist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absolutePath.js</w:t>
      </w:r>
    </w:p>
    <w:p>
      <w:r>
        <w:t xml:space="preserve">            util</w:t>
      </w:r>
    </w:p>
    <w:p>
      <w:pPr>
        <w:pStyle w:val="ListBullet"/>
      </w:pPr>
      <w:r>
        <w:t xml:space="preserve">              hints.js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validate.js</w:t>
      </w:r>
    </w:p>
    <w:p>
      <w:pPr>
        <w:pStyle w:val="ListBullet"/>
      </w:pPr>
      <w:r>
        <w:t xml:space="preserve">            ValidationError.js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babel-plugin-istanbul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load-nyc-config-sync.js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babel-plugin-jest-hoist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babel-plugin-macros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babel-plugin-named-asset-import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babel-plugin-polyfill-corejs2</w:t>
      </w:r>
    </w:p>
    <w:p>
      <w:r>
        <w:t xml:space="preserve">      esm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index.mjs.map</w:t>
      </w:r>
    </w:p>
    <w:p>
      <w:r>
        <w:t xml:space="preserve">      lib</w:t>
      </w:r>
    </w:p>
    <w:p>
      <w:pPr>
        <w:pStyle w:val="ListBullet"/>
      </w:pPr>
      <w:r>
        <w:t xml:space="preserve">        add-platform-specific-polyfills.js</w:t>
      </w:r>
    </w:p>
    <w:p>
      <w:pPr>
        <w:pStyle w:val="ListBullet"/>
      </w:pPr>
      <w:r>
        <w:t xml:space="preserve">        built-in-definitions.js</w:t>
      </w:r>
    </w:p>
    <w:p>
      <w:pPr>
        <w:pStyle w:val="ListBullet"/>
      </w:pPr>
      <w:r>
        <w:t xml:space="preserve">        helpers.js</w:t>
      </w:r>
    </w:p>
    <w:p>
      <w:pPr>
        <w:pStyle w:val="ListBullet"/>
      </w:pPr>
      <w:r>
        <w:t xml:space="preserve">        index.js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semver</w:t>
      </w:r>
    </w:p>
    <w:p>
      <w:pPr>
        <w:pStyle w:val="ListBullet"/>
      </w:pPr>
      <w:r>
        <w:t xml:space="preserve">          semver.cmd</w:t>
      </w:r>
    </w:p>
    <w:p>
      <w:pPr>
        <w:pStyle w:val="ListBullet"/>
      </w:pPr>
      <w:r>
        <w:t xml:space="preserve">          semver.ps1</w:t>
      </w:r>
    </w:p>
    <w:p>
      <w:r>
        <w:t xml:space="preserve">        semver</w:t>
      </w:r>
    </w:p>
    <w:p>
      <w:r>
        <w:t xml:space="preserve">          bin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range.bnf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semver.js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babel-plugin-polyfill-corejs3</w:t>
      </w:r>
    </w:p>
    <w:p>
      <w:r>
        <w:t xml:space="preserve">      core-js-compat</w:t>
      </w:r>
    </w:p>
    <w:p>
      <w:pPr>
        <w:pStyle w:val="ListBullet"/>
      </w:pPr>
      <w:r>
        <w:t xml:space="preserve">        data.js</w:t>
      </w:r>
    </w:p>
    <w:p>
      <w:pPr>
        <w:pStyle w:val="ListBullet"/>
      </w:pPr>
      <w:r>
        <w:t xml:space="preserve">        entries.js</w:t>
      </w:r>
    </w:p>
    <w:p>
      <w:pPr>
        <w:pStyle w:val="ListBullet"/>
      </w:pPr>
      <w:r>
        <w:t xml:space="preserve">        get-modules-list-for-target-version.js</w:t>
      </w:r>
    </w:p>
    <w:p>
      <w:pPr>
        <w:pStyle w:val="ListBullet"/>
      </w:pPr>
      <w:r>
        <w:t xml:space="preserve">        README.md</w:t>
      </w:r>
    </w:p>
    <w:p>
      <w:r>
        <w:t xml:space="preserve">      esm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index.mjs.map</w:t>
      </w:r>
    </w:p>
    <w:p>
      <w:r>
        <w:t xml:space="preserve">      lib</w:t>
      </w:r>
    </w:p>
    <w:p>
      <w:pPr>
        <w:pStyle w:val="ListBullet"/>
      </w:pPr>
      <w:r>
        <w:t xml:space="preserve">        babel-runtime-corejs3-paths.js</w:t>
      </w:r>
    </w:p>
    <w:p>
      <w:pPr>
        <w:pStyle w:val="ListBullet"/>
      </w:pPr>
      <w:r>
        <w:t xml:space="preserve">        built-in-definitions.js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shipped-proposals.js</w:t>
      </w:r>
    </w:p>
    <w:p>
      <w:pPr>
        <w:pStyle w:val="ListBullet"/>
      </w:pPr>
      <w:r>
        <w:t xml:space="preserve">        usage-filters.js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babel-plugin-polyfill-regenerator</w:t>
      </w:r>
    </w:p>
    <w:p>
      <w:r>
        <w:t xml:space="preserve">      esm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index.mjs.map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babel-plugin-transform-react-remove-prop-types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isAnnotatedForRemoval.js</w:t>
      </w:r>
    </w:p>
    <w:p>
      <w:pPr>
        <w:pStyle w:val="ListBullet"/>
      </w:pPr>
      <w:r>
        <w:t xml:space="preserve">        isStatelessComponent.js</w:t>
      </w:r>
    </w:p>
    <w:p>
      <w:pPr>
        <w:pStyle w:val="ListBullet"/>
      </w:pPr>
      <w:r>
        <w:t xml:space="preserve">        remove.js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isAnnotatedForRemoval.js</w:t>
      </w:r>
    </w:p>
    <w:p>
      <w:pPr>
        <w:pStyle w:val="ListBullet"/>
      </w:pPr>
      <w:r>
        <w:t xml:space="preserve">        isStatelessComponent.js</w:t>
      </w:r>
    </w:p>
    <w:p>
      <w:pPr>
        <w:pStyle w:val="ListBullet"/>
      </w:pPr>
      <w:r>
        <w:t xml:space="preserve">        remove.js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babel-preset-current-node-syntax</w:t>
      </w:r>
    </w:p>
    <w:p>
      <w:r>
        <w:t xml:space="preserve">      scripts</w:t>
      </w:r>
    </w:p>
    <w:p>
      <w:pPr>
        <w:pStyle w:val="ListBullet"/>
      </w:pPr>
      <w:r>
        <w:t xml:space="preserve">        check-yarn-bug.sh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babel-preset-jest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babel-preset-react-app</w:t>
      </w:r>
    </w:p>
    <w:p>
      <w:pPr>
        <w:pStyle w:val="ListBullet"/>
      </w:pPr>
      <w:r>
        <w:t xml:space="preserve">      create.js</w:t>
      </w:r>
    </w:p>
    <w:p>
      <w:pPr>
        <w:pStyle w:val="ListBullet"/>
      </w:pPr>
      <w:r>
        <w:t xml:space="preserve">      dependencies.js</w:t>
      </w:r>
    </w:p>
    <w:p>
      <w:pPr>
        <w:pStyle w:val="ListBullet"/>
      </w:pPr>
      <w:r>
        <w:t xml:space="preserve">      dev.js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prod.js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pPr>
        <w:pStyle w:val="ListBullet"/>
      </w:pPr>
      <w:r>
        <w:t xml:space="preserve">      webpack-overrides.js</w:t>
      </w:r>
    </w:p>
    <w:p>
      <w:r>
        <w:t xml:space="preserve">    balanced-match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batch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component.json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bfj</w:t>
      </w:r>
    </w:p>
    <w:p>
      <w:r>
        <w:t xml:space="preserve">      src</w:t>
      </w:r>
    </w:p>
    <w:p>
      <w:pPr>
        <w:pStyle w:val="ListBullet"/>
      </w:pPr>
      <w:r>
        <w:t xml:space="preserve">        datastream.js</w:t>
      </w:r>
    </w:p>
    <w:p>
      <w:pPr>
        <w:pStyle w:val="ListBullet"/>
      </w:pPr>
      <w:r>
        <w:t xml:space="preserve">        error.js</w:t>
      </w:r>
    </w:p>
    <w:p>
      <w:pPr>
        <w:pStyle w:val="ListBullet"/>
      </w:pPr>
      <w:r>
        <w:t xml:space="preserve">        eventify.js</w:t>
      </w:r>
    </w:p>
    <w:p>
      <w:pPr>
        <w:pStyle w:val="ListBullet"/>
      </w:pPr>
      <w:r>
        <w:t xml:space="preserve">        events.js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jsonstream.js</w:t>
      </w:r>
    </w:p>
    <w:p>
      <w:pPr>
        <w:pStyle w:val="ListBullet"/>
      </w:pPr>
      <w:r>
        <w:t xml:space="preserve">        match.js</w:t>
      </w:r>
    </w:p>
    <w:p>
      <w:pPr>
        <w:pStyle w:val="ListBullet"/>
      </w:pPr>
      <w:r>
        <w:t xml:space="preserve">        memory.js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promise.js</w:t>
      </w:r>
    </w:p>
    <w:p>
      <w:pPr>
        <w:pStyle w:val="ListBullet"/>
      </w:pPr>
      <w:r>
        <w:t xml:space="preserve">        read.js</w:t>
      </w:r>
    </w:p>
    <w:p>
      <w:pPr>
        <w:pStyle w:val="ListBullet"/>
      </w:pPr>
      <w:r>
        <w:t xml:space="preserve">        stream.js</w:t>
      </w:r>
    </w:p>
    <w:p>
      <w:pPr>
        <w:pStyle w:val="ListBullet"/>
      </w:pPr>
      <w:r>
        <w:t xml:space="preserve">        streamify.js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unpipe.js</w:t>
      </w:r>
    </w:p>
    <w:p>
      <w:pPr>
        <w:pStyle w:val="ListBullet"/>
      </w:pPr>
      <w:r>
        <w:t xml:space="preserve">        walk.js</w:t>
      </w:r>
    </w:p>
    <w:p>
      <w:pPr>
        <w:pStyle w:val="ListBullet"/>
      </w:pPr>
      <w:r>
        <w:t xml:space="preserve">        write.js</w:t>
      </w:r>
    </w:p>
    <w:p>
      <w:r>
        <w:t xml:space="preserve">      test</w:t>
      </w:r>
    </w:p>
    <w:p>
      <w:r>
        <w:t xml:space="preserve">        unit</w:t>
      </w:r>
    </w:p>
    <w:p>
      <w:pPr>
        <w:pStyle w:val="ListBullet"/>
      </w:pPr>
      <w:r>
        <w:t xml:space="preserve">          datastream.js</w:t>
      </w:r>
    </w:p>
    <w:p>
      <w:pPr>
        <w:pStyle w:val="ListBullet"/>
      </w:pPr>
      <w:r>
        <w:t xml:space="preserve">          error.js</w:t>
      </w:r>
    </w:p>
    <w:p>
      <w:pPr>
        <w:pStyle w:val="ListBullet"/>
      </w:pPr>
      <w:r>
        <w:t xml:space="preserve">          eventify.js</w:t>
      </w:r>
    </w:p>
    <w:p>
      <w:pPr>
        <w:pStyle w:val="ListBullet"/>
      </w:pPr>
      <w:r>
        <w:t xml:space="preserve">          jsonstream.js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read.js</w:t>
      </w:r>
    </w:p>
    <w:p>
      <w:pPr>
        <w:pStyle w:val="ListBullet"/>
      </w:pPr>
      <w:r>
        <w:t xml:space="preserve">          streamify.js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unpipe.js</w:t>
      </w:r>
    </w:p>
    <w:p>
      <w:pPr>
        <w:pStyle w:val="ListBullet"/>
      </w:pPr>
      <w:r>
        <w:t xml:space="preserve">          walk.js</w:t>
      </w:r>
    </w:p>
    <w:p>
      <w:pPr>
        <w:pStyle w:val="ListBullet"/>
      </w:pPr>
      <w:r>
        <w:t xml:space="preserve">          write.js</w:t>
      </w:r>
    </w:p>
    <w:p>
      <w:pPr>
        <w:pStyle w:val="ListBullet"/>
      </w:pPr>
      <w:r>
        <w:t xml:space="preserve">        integration.js</w:t>
      </w:r>
    </w:p>
    <w:p>
      <w:pPr>
        <w:pStyle w:val="ListBullet"/>
      </w:pPr>
      <w:r>
        <w:t xml:space="preserve">        performance.js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.gitlab-ci.yml</w:t>
      </w:r>
    </w:p>
    <w:p>
      <w:pPr>
        <w:pStyle w:val="ListBullet"/>
      </w:pPr>
      <w:r>
        <w:t xml:space="preserve">      AUTHORS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COPYING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big.js</w:t>
      </w:r>
    </w:p>
    <w:p>
      <w:pPr>
        <w:pStyle w:val="ListBullet"/>
      </w:pPr>
      <w:r>
        <w:t xml:space="preserve">      big.js</w:t>
      </w:r>
    </w:p>
    <w:p>
      <w:pPr>
        <w:pStyle w:val="ListBullet"/>
      </w:pPr>
      <w:r>
        <w:t xml:space="preserve">      big.min.js</w:t>
      </w:r>
    </w:p>
    <w:p>
      <w:pPr>
        <w:pStyle w:val="ListBullet"/>
      </w:pPr>
      <w:r>
        <w:t xml:space="preserve">      big.mjs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LICENCE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binary-extensions</w:t>
      </w:r>
    </w:p>
    <w:p>
      <w:pPr>
        <w:pStyle w:val="ListBullet"/>
      </w:pPr>
      <w:r>
        <w:t xml:space="preserve">      binary-extensions.json</w:t>
      </w:r>
    </w:p>
    <w:p>
      <w:pPr>
        <w:pStyle w:val="ListBullet"/>
      </w:pPr>
      <w:r>
        <w:t xml:space="preserve">      binary-extensions.json.d.ts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bluebird</w:t>
      </w:r>
    </w:p>
    <w:p>
      <w:r>
        <w:t xml:space="preserve">      js</w:t>
      </w:r>
    </w:p>
    <w:p>
      <w:r>
        <w:t xml:space="preserve">        browser</w:t>
      </w:r>
    </w:p>
    <w:p>
      <w:pPr>
        <w:pStyle w:val="ListBullet"/>
      </w:pPr>
      <w:r>
        <w:t xml:space="preserve">          bluebird.core.js</w:t>
      </w:r>
    </w:p>
    <w:p>
      <w:pPr>
        <w:pStyle w:val="ListBullet"/>
      </w:pPr>
      <w:r>
        <w:t xml:space="preserve">          bluebird.core.min.js</w:t>
      </w:r>
    </w:p>
    <w:p>
      <w:pPr>
        <w:pStyle w:val="ListBullet"/>
      </w:pPr>
      <w:r>
        <w:t xml:space="preserve">          bluebird.js</w:t>
      </w:r>
    </w:p>
    <w:p>
      <w:pPr>
        <w:pStyle w:val="ListBullet"/>
      </w:pPr>
      <w:r>
        <w:t xml:space="preserve">          bluebird.min.js</w:t>
      </w:r>
    </w:p>
    <w:p>
      <w:r>
        <w:t xml:space="preserve">        release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assert.js</w:t>
      </w:r>
    </w:p>
    <w:p>
      <w:pPr>
        <w:pStyle w:val="ListBullet"/>
      </w:pPr>
      <w:r>
        <w:t xml:space="preserve">          async.js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bluebird.js</w:t>
      </w:r>
    </w:p>
    <w:p>
      <w:pPr>
        <w:pStyle w:val="ListBullet"/>
      </w:pPr>
      <w:r>
        <w:t xml:space="preserve">          call_get.js</w:t>
      </w:r>
    </w:p>
    <w:p>
      <w:pPr>
        <w:pStyle w:val="ListBullet"/>
      </w:pPr>
      <w:r>
        <w:t xml:space="preserve">          cancel.js</w:t>
      </w:r>
    </w:p>
    <w:p>
      <w:pPr>
        <w:pStyle w:val="ListBullet"/>
      </w:pPr>
      <w:r>
        <w:t xml:space="preserve">          catch_filter.js</w:t>
      </w:r>
    </w:p>
    <w:p>
      <w:pPr>
        <w:pStyle w:val="ListBullet"/>
      </w:pPr>
      <w:r>
        <w:t xml:space="preserve">          context.js</w:t>
      </w:r>
    </w:p>
    <w:p>
      <w:pPr>
        <w:pStyle w:val="ListBullet"/>
      </w:pPr>
      <w:r>
        <w:t xml:space="preserve">          debuggability.js</w:t>
      </w:r>
    </w:p>
    <w:p>
      <w:pPr>
        <w:pStyle w:val="ListBullet"/>
      </w:pPr>
      <w:r>
        <w:t xml:space="preserve">          direct_resolve.js</w:t>
      </w:r>
    </w:p>
    <w:p>
      <w:pPr>
        <w:pStyle w:val="ListBullet"/>
      </w:pPr>
      <w:r>
        <w:t xml:space="preserve">          each.js</w:t>
      </w:r>
    </w:p>
    <w:p>
      <w:pPr>
        <w:pStyle w:val="ListBullet"/>
      </w:pPr>
      <w:r>
        <w:t xml:space="preserve">          errors.js</w:t>
      </w:r>
    </w:p>
    <w:p>
      <w:pPr>
        <w:pStyle w:val="ListBullet"/>
      </w:pPr>
      <w:r>
        <w:t xml:space="preserve">          es5.js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generators.js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method.js</w:t>
      </w:r>
    </w:p>
    <w:p>
      <w:pPr>
        <w:pStyle w:val="ListBullet"/>
      </w:pPr>
      <w:r>
        <w:t xml:space="preserve">          nodeback.js</w:t>
      </w:r>
    </w:p>
    <w:p>
      <w:pPr>
        <w:pStyle w:val="ListBullet"/>
      </w:pPr>
      <w:r>
        <w:t xml:space="preserve">          nodeify.js</w:t>
      </w:r>
    </w:p>
    <w:p>
      <w:pPr>
        <w:pStyle w:val="ListBullet"/>
      </w:pPr>
      <w:r>
        <w:t xml:space="preserve">          promise.js</w:t>
      </w:r>
    </w:p>
    <w:p>
      <w:pPr>
        <w:pStyle w:val="ListBullet"/>
      </w:pPr>
      <w:r>
        <w:t xml:space="preserve">          promise_array.js</w:t>
      </w:r>
    </w:p>
    <w:p>
      <w:pPr>
        <w:pStyle w:val="ListBullet"/>
      </w:pPr>
      <w:r>
        <w:t xml:space="preserve">          promisify.js</w:t>
      </w:r>
    </w:p>
    <w:p>
      <w:pPr>
        <w:pStyle w:val="ListBullet"/>
      </w:pPr>
      <w:r>
        <w:t xml:space="preserve">          props.js</w:t>
      </w:r>
    </w:p>
    <w:p>
      <w:pPr>
        <w:pStyle w:val="ListBullet"/>
      </w:pPr>
      <w:r>
        <w:t xml:space="preserve">          queue.js</w:t>
      </w:r>
    </w:p>
    <w:p>
      <w:pPr>
        <w:pStyle w:val="ListBullet"/>
      </w:pPr>
      <w:r>
        <w:t xml:space="preserve">          race.js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schedule.js</w:t>
      </w:r>
    </w:p>
    <w:p>
      <w:pPr>
        <w:pStyle w:val="ListBullet"/>
      </w:pPr>
      <w:r>
        <w:t xml:space="preserve">          settle.js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synchronous_inspection.js</w:t>
      </w:r>
    </w:p>
    <w:p>
      <w:pPr>
        <w:pStyle w:val="ListBullet"/>
      </w:pPr>
      <w:r>
        <w:t xml:space="preserve">          thenables.js</w:t>
      </w:r>
    </w:p>
    <w:p>
      <w:pPr>
        <w:pStyle w:val="ListBullet"/>
      </w:pPr>
      <w:r>
        <w:t xml:space="preserve">          timers.js</w:t>
      </w:r>
    </w:p>
    <w:p>
      <w:pPr>
        <w:pStyle w:val="ListBullet"/>
      </w:pPr>
      <w:r>
        <w:t xml:space="preserve">          using.js</w:t>
      </w:r>
    </w:p>
    <w:p>
      <w:pPr>
        <w:pStyle w:val="ListBullet"/>
      </w:pPr>
      <w:r>
        <w:t xml:space="preserve">          util.js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body-parser</w:t>
      </w:r>
    </w:p>
    <w:p>
      <w:r>
        <w:t xml:space="preserve">      lib</w:t>
      </w:r>
    </w:p>
    <w:p>
      <w:r>
        <w:t xml:space="preserve">        types</w:t>
      </w:r>
    </w:p>
    <w:p>
      <w:pPr>
        <w:pStyle w:val="ListBullet"/>
      </w:pPr>
      <w:r>
        <w:t xml:space="preserve">          json.js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text.js</w:t>
      </w:r>
    </w:p>
    <w:p>
      <w:pPr>
        <w:pStyle w:val="ListBullet"/>
      </w:pPr>
      <w:r>
        <w:t xml:space="preserve">          urlencoded.js</w:t>
      </w:r>
    </w:p>
    <w:p>
      <w:pPr>
        <w:pStyle w:val="ListBullet"/>
      </w:pPr>
      <w:r>
        <w:t xml:space="preserve">        read.js</w:t>
      </w:r>
    </w:p>
    <w:p>
      <w:r>
        <w:t xml:space="preserve">      node_modules</w:t>
      </w:r>
    </w:p>
    <w:p>
      <w:r>
        <w:t xml:space="preserve">        bytes</w:t>
      </w:r>
    </w:p>
    <w:p>
      <w:pPr>
        <w:pStyle w:val="ListBullet"/>
      </w:pPr>
      <w:r>
        <w:t xml:space="preserve">          History.md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debug.js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inspector-log.js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.coveralls.yml</w:t>
      </w:r>
    </w:p>
    <w:p>
      <w:pPr>
        <w:pStyle w:val="ListBullet"/>
      </w:pPr>
      <w:r>
        <w:t xml:space="preserve">          .eslintrc</w:t>
      </w:r>
    </w:p>
    <w:p>
      <w:pPr>
        <w:pStyle w:val="ListBullet"/>
      </w:pPr>
      <w:r>
        <w:t xml:space="preserve">          .npmignore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component.json</w:t>
      </w:r>
    </w:p>
    <w:p>
      <w:pPr>
        <w:pStyle w:val="ListBullet"/>
      </w:pPr>
      <w:r>
        <w:t xml:space="preserve">          karma.conf.js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Makefile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iconv-lite</w:t>
      </w:r>
    </w:p>
    <w:p>
      <w:r>
        <w:t xml:space="preserve">          encodings</w:t>
      </w:r>
    </w:p>
    <w:p>
      <w:r>
        <w:t xml:space="preserve">            tables</w:t>
      </w:r>
    </w:p>
    <w:p>
      <w:pPr>
        <w:pStyle w:val="ListBullet"/>
      </w:pPr>
      <w:r>
        <w:t xml:space="preserve">              big5-added.json</w:t>
      </w:r>
    </w:p>
    <w:p>
      <w:pPr>
        <w:pStyle w:val="ListBullet"/>
      </w:pPr>
      <w:r>
        <w:t xml:space="preserve">              cp936.json</w:t>
      </w:r>
    </w:p>
    <w:p>
      <w:pPr>
        <w:pStyle w:val="ListBullet"/>
      </w:pPr>
      <w:r>
        <w:t xml:space="preserve">              cp949.json</w:t>
      </w:r>
    </w:p>
    <w:p>
      <w:pPr>
        <w:pStyle w:val="ListBullet"/>
      </w:pPr>
      <w:r>
        <w:t xml:space="preserve">              cp950.json</w:t>
      </w:r>
    </w:p>
    <w:p>
      <w:pPr>
        <w:pStyle w:val="ListBullet"/>
      </w:pPr>
      <w:r>
        <w:t xml:space="preserve">              eucjp.json</w:t>
      </w:r>
    </w:p>
    <w:p>
      <w:pPr>
        <w:pStyle w:val="ListBullet"/>
      </w:pPr>
      <w:r>
        <w:t xml:space="preserve">              gb18030-ranges.json</w:t>
      </w:r>
    </w:p>
    <w:p>
      <w:pPr>
        <w:pStyle w:val="ListBullet"/>
      </w:pPr>
      <w:r>
        <w:t xml:space="preserve">              gbk-added.json</w:t>
      </w:r>
    </w:p>
    <w:p>
      <w:pPr>
        <w:pStyle w:val="ListBullet"/>
      </w:pPr>
      <w:r>
        <w:t xml:space="preserve">              shiftjis.json</w:t>
      </w:r>
    </w:p>
    <w:p>
      <w:pPr>
        <w:pStyle w:val="ListBullet"/>
      </w:pPr>
      <w:r>
        <w:t xml:space="preserve">            dbcs-codec.js</w:t>
      </w:r>
    </w:p>
    <w:p>
      <w:pPr>
        <w:pStyle w:val="ListBullet"/>
      </w:pPr>
      <w:r>
        <w:t xml:space="preserve">            dbcs-data.js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internal.js</w:t>
      </w:r>
    </w:p>
    <w:p>
      <w:pPr>
        <w:pStyle w:val="ListBullet"/>
      </w:pPr>
      <w:r>
        <w:t xml:space="preserve">            sbcs-codec.js</w:t>
      </w:r>
    </w:p>
    <w:p>
      <w:pPr>
        <w:pStyle w:val="ListBullet"/>
      </w:pPr>
      <w:r>
        <w:t xml:space="preserve">            sbcs-data-generated.js</w:t>
      </w:r>
    </w:p>
    <w:p>
      <w:pPr>
        <w:pStyle w:val="ListBullet"/>
      </w:pPr>
      <w:r>
        <w:t xml:space="preserve">            sbcs-data.js</w:t>
      </w:r>
    </w:p>
    <w:p>
      <w:pPr>
        <w:pStyle w:val="ListBullet"/>
      </w:pPr>
      <w:r>
        <w:t xml:space="preserve">            utf16.js</w:t>
      </w:r>
    </w:p>
    <w:p>
      <w:pPr>
        <w:pStyle w:val="ListBullet"/>
      </w:pPr>
      <w:r>
        <w:t xml:space="preserve">            utf7.js</w:t>
      </w:r>
    </w:p>
    <w:p>
      <w:r>
        <w:t xml:space="preserve">          lib</w:t>
      </w:r>
    </w:p>
    <w:p>
      <w:pPr>
        <w:pStyle w:val="ListBullet"/>
      </w:pPr>
      <w:r>
        <w:t xml:space="preserve">            bom-handling.js</w:t>
      </w:r>
    </w:p>
    <w:p>
      <w:pPr>
        <w:pStyle w:val="ListBullet"/>
      </w:pPr>
      <w:r>
        <w:t xml:space="preserve">            extend-node.js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streams.js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bonjour-service</w:t>
      </w:r>
    </w:p>
    <w:p>
      <w:r>
        <w:t xml:space="preserve">      dist</w:t>
      </w:r>
    </w:p>
    <w:p>
      <w:r>
        <w:t xml:space="preserve">        lib</w:t>
      </w:r>
    </w:p>
    <w:p>
      <w:r>
        <w:t xml:space="preserve">          utils</w:t>
      </w:r>
    </w:p>
    <w:p>
      <w:pPr>
        <w:pStyle w:val="ListBullet"/>
      </w:pPr>
      <w:r>
        <w:t xml:space="preserve">            dns-equal.d.ts</w:t>
      </w:r>
    </w:p>
    <w:p>
      <w:pPr>
        <w:pStyle w:val="ListBullet"/>
      </w:pPr>
      <w:r>
        <w:t xml:space="preserve">            dns-equal.js</w:t>
      </w:r>
    </w:p>
    <w:p>
      <w:pPr>
        <w:pStyle w:val="ListBullet"/>
      </w:pPr>
      <w:r>
        <w:t xml:space="preserve">            dns-equal.js.map</w:t>
      </w:r>
    </w:p>
    <w:p>
      <w:pPr>
        <w:pStyle w:val="ListBullet"/>
      </w:pPr>
      <w:r>
        <w:t xml:space="preserve">            equal-txt.d.ts</w:t>
      </w:r>
    </w:p>
    <w:p>
      <w:pPr>
        <w:pStyle w:val="ListBullet"/>
      </w:pPr>
      <w:r>
        <w:t xml:space="preserve">            equal-txt.js</w:t>
      </w:r>
    </w:p>
    <w:p>
      <w:pPr>
        <w:pStyle w:val="ListBullet"/>
      </w:pPr>
      <w:r>
        <w:t xml:space="preserve">            equal-txt.js.map</w:t>
      </w:r>
    </w:p>
    <w:p>
      <w:pPr>
        <w:pStyle w:val="ListBullet"/>
      </w:pPr>
      <w:r>
        <w:t xml:space="preserve">            filter-service.d.ts</w:t>
      </w:r>
    </w:p>
    <w:p>
      <w:pPr>
        <w:pStyle w:val="ListBullet"/>
      </w:pPr>
      <w:r>
        <w:t xml:space="preserve">            filter-service.js</w:t>
      </w:r>
    </w:p>
    <w:p>
      <w:pPr>
        <w:pStyle w:val="ListBullet"/>
      </w:pPr>
      <w:r>
        <w:t xml:space="preserve">            filter-service.js.map</w:t>
      </w:r>
    </w:p>
    <w:p>
      <w:pPr>
        <w:pStyle w:val="ListBullet"/>
      </w:pPr>
      <w:r>
        <w:t xml:space="preserve">            filter-txt.d.ts</w:t>
      </w:r>
    </w:p>
    <w:p>
      <w:pPr>
        <w:pStyle w:val="ListBullet"/>
      </w:pPr>
      <w:r>
        <w:t xml:space="preserve">            filter-txt.js</w:t>
      </w:r>
    </w:p>
    <w:p>
      <w:pPr>
        <w:pStyle w:val="ListBullet"/>
      </w:pPr>
      <w:r>
        <w:t xml:space="preserve">            filter-txt.js.map</w:t>
      </w:r>
    </w:p>
    <w:p>
      <w:pPr>
        <w:pStyle w:val="ListBullet"/>
      </w:pPr>
      <w:r>
        <w:t xml:space="preserve">          browser.d.ts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browser.js.map</w:t>
      </w:r>
    </w:p>
    <w:p>
      <w:pPr>
        <w:pStyle w:val="ListBullet"/>
      </w:pPr>
      <w:r>
        <w:t xml:space="preserve">          dns-txt.d.ts</w:t>
      </w:r>
    </w:p>
    <w:p>
      <w:pPr>
        <w:pStyle w:val="ListBullet"/>
      </w:pPr>
      <w:r>
        <w:t xml:space="preserve">          dns-txt.js</w:t>
      </w:r>
    </w:p>
    <w:p>
      <w:pPr>
        <w:pStyle w:val="ListBullet"/>
      </w:pPr>
      <w:r>
        <w:t xml:space="preserve">          dns-txt.js.map</w:t>
      </w:r>
    </w:p>
    <w:p>
      <w:pPr>
        <w:pStyle w:val="ListBullet"/>
      </w:pPr>
      <w:r>
        <w:t xml:space="preserve">          KeyValue.d.ts</w:t>
      </w:r>
    </w:p>
    <w:p>
      <w:pPr>
        <w:pStyle w:val="ListBullet"/>
      </w:pPr>
      <w:r>
        <w:t xml:space="preserve">          KeyValue.js</w:t>
      </w:r>
    </w:p>
    <w:p>
      <w:pPr>
        <w:pStyle w:val="ListBullet"/>
      </w:pPr>
      <w:r>
        <w:t xml:space="preserve">          KeyValue.js.map</w:t>
      </w:r>
    </w:p>
    <w:p>
      <w:pPr>
        <w:pStyle w:val="ListBullet"/>
      </w:pPr>
      <w:r>
        <w:t xml:space="preserve">          mdns-server.d.ts</w:t>
      </w:r>
    </w:p>
    <w:p>
      <w:pPr>
        <w:pStyle w:val="ListBullet"/>
      </w:pPr>
      <w:r>
        <w:t xml:space="preserve">          mdns-server.js</w:t>
      </w:r>
    </w:p>
    <w:p>
      <w:pPr>
        <w:pStyle w:val="ListBullet"/>
      </w:pPr>
      <w:r>
        <w:t xml:space="preserve">          mdns-server.js.map</w:t>
      </w:r>
    </w:p>
    <w:p>
      <w:pPr>
        <w:pStyle w:val="ListBullet"/>
      </w:pPr>
      <w:r>
        <w:t xml:space="preserve">          registry.d.ts</w:t>
      </w:r>
    </w:p>
    <w:p>
      <w:pPr>
        <w:pStyle w:val="ListBullet"/>
      </w:pPr>
      <w:r>
        <w:t xml:space="preserve">          registry.js</w:t>
      </w:r>
    </w:p>
    <w:p>
      <w:pPr>
        <w:pStyle w:val="ListBullet"/>
      </w:pPr>
      <w:r>
        <w:t xml:space="preserve">          registry.js.map</w:t>
      </w:r>
    </w:p>
    <w:p>
      <w:pPr>
        <w:pStyle w:val="ListBullet"/>
      </w:pPr>
      <w:r>
        <w:t xml:space="preserve">          service-types.d.ts</w:t>
      </w:r>
    </w:p>
    <w:p>
      <w:pPr>
        <w:pStyle w:val="ListBullet"/>
      </w:pPr>
      <w:r>
        <w:t xml:space="preserve">          service-types.js</w:t>
      </w:r>
    </w:p>
    <w:p>
      <w:pPr>
        <w:pStyle w:val="ListBullet"/>
      </w:pPr>
      <w:r>
        <w:t xml:space="preserve">          service-types.js.map</w:t>
      </w:r>
    </w:p>
    <w:p>
      <w:pPr>
        <w:pStyle w:val="ListBullet"/>
      </w:pPr>
      <w:r>
        <w:t xml:space="preserve">          service.d.ts</w:t>
      </w:r>
    </w:p>
    <w:p>
      <w:pPr>
        <w:pStyle w:val="ListBullet"/>
      </w:pPr>
      <w:r>
        <w:t xml:space="preserve">          service.js</w:t>
      </w:r>
    </w:p>
    <w:p>
      <w:pPr>
        <w:pStyle w:val="ListBullet"/>
      </w:pPr>
      <w:r>
        <w:t xml:space="preserve">          service.js.map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r>
        <w:t xml:space="preserve">      types</w:t>
      </w:r>
    </w:p>
    <w:p>
      <w:pPr>
        <w:pStyle w:val="ListBullet"/>
      </w:pPr>
      <w:r>
        <w:t xml:space="preserve">        multicast-dns.d.ts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boolbase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brace-expansion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braces</w:t>
      </w:r>
    </w:p>
    <w:p>
      <w:r>
        <w:t xml:space="preserve">      lib</w:t>
      </w:r>
    </w:p>
    <w:p>
      <w:pPr>
        <w:pStyle w:val="ListBullet"/>
      </w:pPr>
      <w:r>
        <w:t xml:space="preserve">        compile.js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expand.js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browser-process-hrtime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browserslist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error.d.ts</w:t>
      </w:r>
    </w:p>
    <w:p>
      <w:pPr>
        <w:pStyle w:val="ListBullet"/>
      </w:pPr>
      <w:r>
        <w:t xml:space="preserve">      error.js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node.js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README.md</w:t>
      </w:r>
    </w:p>
    <w:p>
      <w:r>
        <w:t xml:space="preserve">    bser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buffer-from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builtin-modules</w:t>
      </w:r>
    </w:p>
    <w:p>
      <w:pPr>
        <w:pStyle w:val="ListBullet"/>
      </w:pPr>
      <w:r>
        <w:t xml:space="preserve">      builtin-modules.json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static.d.ts</w:t>
      </w:r>
    </w:p>
    <w:p>
      <w:pPr>
        <w:pStyle w:val="ListBullet"/>
      </w:pPr>
      <w:r>
        <w:t xml:space="preserve">      static.js</w:t>
      </w:r>
    </w:p>
    <w:p>
      <w:r>
        <w:t xml:space="preserve">    bytes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call-bind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callBound.js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callBound.js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callsites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camel-case</w:t>
      </w:r>
    </w:p>
    <w:p>
      <w:r>
        <w:t xml:space="preserve">      dist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r>
        <w:t xml:space="preserve">      dist.es2015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camelcase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camelcase-css</w:t>
      </w:r>
    </w:p>
    <w:p>
      <w:pPr>
        <w:pStyle w:val="ListBullet"/>
      </w:pPr>
      <w:r>
        <w:t xml:space="preserve">      index-es5.js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caniuse-api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caniuse-lite</w:t>
      </w:r>
    </w:p>
    <w:p>
      <w:r>
        <w:t xml:space="preserve">      data</w:t>
      </w:r>
    </w:p>
    <w:p>
      <w:r>
        <w:t xml:space="preserve">        features</w:t>
      </w:r>
    </w:p>
    <w:p>
      <w:pPr>
        <w:pStyle w:val="ListBullet"/>
      </w:pPr>
      <w:r>
        <w:t xml:space="preserve">          aac.js</w:t>
      </w:r>
    </w:p>
    <w:p>
      <w:pPr>
        <w:pStyle w:val="ListBullet"/>
      </w:pPr>
      <w:r>
        <w:t xml:space="preserve">          abortcontroller.js</w:t>
      </w:r>
    </w:p>
    <w:p>
      <w:pPr>
        <w:pStyle w:val="ListBullet"/>
      </w:pPr>
      <w:r>
        <w:t xml:space="preserve">          ac3-ec3.js</w:t>
      </w:r>
    </w:p>
    <w:p>
      <w:pPr>
        <w:pStyle w:val="ListBullet"/>
      </w:pPr>
      <w:r>
        <w:t xml:space="preserve">          accelerometer.js</w:t>
      </w:r>
    </w:p>
    <w:p>
      <w:pPr>
        <w:pStyle w:val="ListBullet"/>
      </w:pPr>
      <w:r>
        <w:t xml:space="preserve">          addeventlistener.js</w:t>
      </w:r>
    </w:p>
    <w:p>
      <w:pPr>
        <w:pStyle w:val="ListBullet"/>
      </w:pPr>
      <w:r>
        <w:t xml:space="preserve">          alternate-stylesheet.js</w:t>
      </w:r>
    </w:p>
    <w:p>
      <w:pPr>
        <w:pStyle w:val="ListBullet"/>
      </w:pPr>
      <w:r>
        <w:t xml:space="preserve">          ambient-light.js</w:t>
      </w:r>
    </w:p>
    <w:p>
      <w:pPr>
        <w:pStyle w:val="ListBullet"/>
      </w:pPr>
      <w:r>
        <w:t xml:space="preserve">          apng.js</w:t>
      </w:r>
    </w:p>
    <w:p>
      <w:pPr>
        <w:pStyle w:val="ListBullet"/>
      </w:pPr>
      <w:r>
        <w:t xml:space="preserve">          array-find-index.js</w:t>
      </w:r>
    </w:p>
    <w:p>
      <w:pPr>
        <w:pStyle w:val="ListBullet"/>
      </w:pPr>
      <w:r>
        <w:t xml:space="preserve">          array-find.js</w:t>
      </w:r>
    </w:p>
    <w:p>
      <w:pPr>
        <w:pStyle w:val="ListBullet"/>
      </w:pPr>
      <w:r>
        <w:t xml:space="preserve">          array-flat.js</w:t>
      </w:r>
    </w:p>
    <w:p>
      <w:pPr>
        <w:pStyle w:val="ListBullet"/>
      </w:pPr>
      <w:r>
        <w:t xml:space="preserve">          array-includes.js</w:t>
      </w:r>
    </w:p>
    <w:p>
      <w:pPr>
        <w:pStyle w:val="ListBullet"/>
      </w:pPr>
      <w:r>
        <w:t xml:space="preserve">          arrow-functions.js</w:t>
      </w:r>
    </w:p>
    <w:p>
      <w:pPr>
        <w:pStyle w:val="ListBullet"/>
      </w:pPr>
      <w:r>
        <w:t xml:space="preserve">          asmjs.js</w:t>
      </w:r>
    </w:p>
    <w:p>
      <w:pPr>
        <w:pStyle w:val="ListBullet"/>
      </w:pPr>
      <w:r>
        <w:t xml:space="preserve">          async-clipboard.js</w:t>
      </w:r>
    </w:p>
    <w:p>
      <w:pPr>
        <w:pStyle w:val="ListBullet"/>
      </w:pPr>
      <w:r>
        <w:t xml:space="preserve">          async-functions.js</w:t>
      </w:r>
    </w:p>
    <w:p>
      <w:pPr>
        <w:pStyle w:val="ListBullet"/>
      </w:pPr>
      <w:r>
        <w:t xml:space="preserve">          atob-btoa.js</w:t>
      </w:r>
    </w:p>
    <w:p>
      <w:pPr>
        <w:pStyle w:val="ListBullet"/>
      </w:pPr>
      <w:r>
        <w:t xml:space="preserve">          audio-api.js</w:t>
      </w:r>
    </w:p>
    <w:p>
      <w:pPr>
        <w:pStyle w:val="ListBullet"/>
      </w:pPr>
      <w:r>
        <w:t xml:space="preserve">          audio.js</w:t>
      </w:r>
    </w:p>
    <w:p>
      <w:pPr>
        <w:pStyle w:val="ListBullet"/>
      </w:pPr>
      <w:r>
        <w:t xml:space="preserve">          audiotracks.js</w:t>
      </w:r>
    </w:p>
    <w:p>
      <w:pPr>
        <w:pStyle w:val="ListBullet"/>
      </w:pPr>
      <w:r>
        <w:t xml:space="preserve">          autofocus.js</w:t>
      </w:r>
    </w:p>
    <w:p>
      <w:pPr>
        <w:pStyle w:val="ListBullet"/>
      </w:pPr>
      <w:r>
        <w:t xml:space="preserve">          auxclick.js</w:t>
      </w:r>
    </w:p>
    <w:p>
      <w:pPr>
        <w:pStyle w:val="ListBullet"/>
      </w:pPr>
      <w:r>
        <w:t xml:space="preserve">          av1.js</w:t>
      </w:r>
    </w:p>
    <w:p>
      <w:pPr>
        <w:pStyle w:val="ListBullet"/>
      </w:pPr>
      <w:r>
        <w:t xml:space="preserve">          avif.js</w:t>
      </w:r>
    </w:p>
    <w:p>
      <w:pPr>
        <w:pStyle w:val="ListBullet"/>
      </w:pPr>
      <w:r>
        <w:t xml:space="preserve">          background-attachment.js</w:t>
      </w:r>
    </w:p>
    <w:p>
      <w:pPr>
        <w:pStyle w:val="ListBullet"/>
      </w:pPr>
      <w:r>
        <w:t xml:space="preserve">          background-clip-text.js</w:t>
      </w:r>
    </w:p>
    <w:p>
      <w:pPr>
        <w:pStyle w:val="ListBullet"/>
      </w:pPr>
      <w:r>
        <w:t xml:space="preserve">          background-img-opts.js</w:t>
      </w:r>
    </w:p>
    <w:p>
      <w:pPr>
        <w:pStyle w:val="ListBullet"/>
      </w:pPr>
      <w:r>
        <w:t xml:space="preserve">          background-position-x-y.js</w:t>
      </w:r>
    </w:p>
    <w:p>
      <w:pPr>
        <w:pStyle w:val="ListBullet"/>
      </w:pPr>
      <w:r>
        <w:t xml:space="preserve">          background-repeat-round-space.js</w:t>
      </w:r>
    </w:p>
    <w:p>
      <w:pPr>
        <w:pStyle w:val="ListBullet"/>
      </w:pPr>
      <w:r>
        <w:t xml:space="preserve">          background-sync.js</w:t>
      </w:r>
    </w:p>
    <w:p>
      <w:pPr>
        <w:pStyle w:val="ListBullet"/>
      </w:pPr>
      <w:r>
        <w:t xml:space="preserve">          battery-status.js</w:t>
      </w:r>
    </w:p>
    <w:p>
      <w:pPr>
        <w:pStyle w:val="ListBullet"/>
      </w:pPr>
      <w:r>
        <w:t xml:space="preserve">          beacon.js</w:t>
      </w:r>
    </w:p>
    <w:p>
      <w:pPr>
        <w:pStyle w:val="ListBullet"/>
      </w:pPr>
      <w:r>
        <w:t xml:space="preserve">          beforeafterprint.js</w:t>
      </w:r>
    </w:p>
    <w:p>
      <w:pPr>
        <w:pStyle w:val="ListBullet"/>
      </w:pPr>
      <w:r>
        <w:t xml:space="preserve">          bigint.js</w:t>
      </w:r>
    </w:p>
    <w:p>
      <w:pPr>
        <w:pStyle w:val="ListBullet"/>
      </w:pPr>
      <w:r>
        <w:t xml:space="preserve">          blobbuilder.js</w:t>
      </w:r>
    </w:p>
    <w:p>
      <w:pPr>
        <w:pStyle w:val="ListBullet"/>
      </w:pPr>
      <w:r>
        <w:t xml:space="preserve">          bloburls.js</w:t>
      </w:r>
    </w:p>
    <w:p>
      <w:pPr>
        <w:pStyle w:val="ListBullet"/>
      </w:pPr>
      <w:r>
        <w:t xml:space="preserve">          border-image.js</w:t>
      </w:r>
    </w:p>
    <w:p>
      <w:pPr>
        <w:pStyle w:val="ListBullet"/>
      </w:pPr>
      <w:r>
        <w:t xml:space="preserve">          border-radius.js</w:t>
      </w:r>
    </w:p>
    <w:p>
      <w:pPr>
        <w:pStyle w:val="ListBullet"/>
      </w:pPr>
      <w:r>
        <w:t xml:space="preserve">          broadcastchannel.js</w:t>
      </w:r>
    </w:p>
    <w:p>
      <w:pPr>
        <w:pStyle w:val="ListBullet"/>
      </w:pPr>
      <w:r>
        <w:t xml:space="preserve">          brotli.js</w:t>
      </w:r>
    </w:p>
    <w:p>
      <w:pPr>
        <w:pStyle w:val="ListBullet"/>
      </w:pPr>
      <w:r>
        <w:t xml:space="preserve">          calc.js</w:t>
      </w:r>
    </w:p>
    <w:p>
      <w:pPr>
        <w:pStyle w:val="ListBullet"/>
      </w:pPr>
      <w:r>
        <w:t xml:space="preserve">          canvas-blending.js</w:t>
      </w:r>
    </w:p>
    <w:p>
      <w:pPr>
        <w:pStyle w:val="ListBullet"/>
      </w:pPr>
      <w:r>
        <w:t xml:space="preserve">          canvas-text.js</w:t>
      </w:r>
    </w:p>
    <w:p>
      <w:pPr>
        <w:pStyle w:val="ListBullet"/>
      </w:pPr>
      <w:r>
        <w:t xml:space="preserve">          canvas.js</w:t>
      </w:r>
    </w:p>
    <w:p>
      <w:pPr>
        <w:pStyle w:val="ListBullet"/>
      </w:pPr>
      <w:r>
        <w:t xml:space="preserve">          ch-unit.js</w:t>
      </w:r>
    </w:p>
    <w:p>
      <w:pPr>
        <w:pStyle w:val="ListBullet"/>
      </w:pPr>
      <w:r>
        <w:t xml:space="preserve">          chacha20-poly1305.js</w:t>
      </w:r>
    </w:p>
    <w:p>
      <w:pPr>
        <w:pStyle w:val="ListBullet"/>
      </w:pPr>
      <w:r>
        <w:t xml:space="preserve">          channel-messaging.js</w:t>
      </w:r>
    </w:p>
    <w:p>
      <w:pPr>
        <w:pStyle w:val="ListBullet"/>
      </w:pPr>
      <w:r>
        <w:t xml:space="preserve">          childnode-remove.js</w:t>
      </w:r>
    </w:p>
    <w:p>
      <w:pPr>
        <w:pStyle w:val="ListBullet"/>
      </w:pPr>
      <w:r>
        <w:t xml:space="preserve">          classlist.js</w:t>
      </w:r>
    </w:p>
    <w:p>
      <w:pPr>
        <w:pStyle w:val="ListBullet"/>
      </w:pPr>
      <w:r>
        <w:t xml:space="preserve">          client-hints-dpr-width-viewport.js</w:t>
      </w:r>
    </w:p>
    <w:p>
      <w:pPr>
        <w:pStyle w:val="ListBullet"/>
      </w:pPr>
      <w:r>
        <w:t xml:space="preserve">          clipboard.js</w:t>
      </w:r>
    </w:p>
    <w:p>
      <w:pPr>
        <w:pStyle w:val="ListBullet"/>
      </w:pPr>
      <w:r>
        <w:t xml:space="preserve">          colr-v1.js</w:t>
      </w:r>
    </w:p>
    <w:p>
      <w:pPr>
        <w:pStyle w:val="ListBullet"/>
      </w:pPr>
      <w:r>
        <w:t xml:space="preserve">          colr.js</w:t>
      </w:r>
    </w:p>
    <w:p>
      <w:pPr>
        <w:pStyle w:val="ListBullet"/>
      </w:pPr>
      <w:r>
        <w:t xml:space="preserve">          comparedocumentposition.js</w:t>
      </w:r>
    </w:p>
    <w:p>
      <w:pPr>
        <w:pStyle w:val="ListBullet"/>
      </w:pPr>
      <w:r>
        <w:t xml:space="preserve">          console-basic.js</w:t>
      </w:r>
    </w:p>
    <w:p>
      <w:pPr>
        <w:pStyle w:val="ListBullet"/>
      </w:pPr>
      <w:r>
        <w:t xml:space="preserve">          console-time.js</w:t>
      </w:r>
    </w:p>
    <w:p>
      <w:pPr>
        <w:pStyle w:val="ListBullet"/>
      </w:pPr>
      <w:r>
        <w:t xml:space="preserve">          const.js</w:t>
      </w:r>
    </w:p>
    <w:p>
      <w:pPr>
        <w:pStyle w:val="ListBullet"/>
      </w:pPr>
      <w:r>
        <w:t xml:space="preserve">          constraint-validation.js</w:t>
      </w:r>
    </w:p>
    <w:p>
      <w:pPr>
        <w:pStyle w:val="ListBullet"/>
      </w:pPr>
      <w:r>
        <w:t xml:space="preserve">          contenteditable.js</w:t>
      </w:r>
    </w:p>
    <w:p>
      <w:pPr>
        <w:pStyle w:val="ListBullet"/>
      </w:pPr>
      <w:r>
        <w:t xml:space="preserve">          contentsecuritypolicy.js</w:t>
      </w:r>
    </w:p>
    <w:p>
      <w:pPr>
        <w:pStyle w:val="ListBullet"/>
      </w:pPr>
      <w:r>
        <w:t xml:space="preserve">          contentsecuritypolicy2.js</w:t>
      </w:r>
    </w:p>
    <w:p>
      <w:pPr>
        <w:pStyle w:val="ListBullet"/>
      </w:pPr>
      <w:r>
        <w:t xml:space="preserve">          cookie-store-api.js</w:t>
      </w:r>
    </w:p>
    <w:p>
      <w:pPr>
        <w:pStyle w:val="ListBullet"/>
      </w:pPr>
      <w:r>
        <w:t xml:space="preserve">          cors.js</w:t>
      </w:r>
    </w:p>
    <w:p>
      <w:pPr>
        <w:pStyle w:val="ListBullet"/>
      </w:pPr>
      <w:r>
        <w:t xml:space="preserve">          createimagebitmap.js</w:t>
      </w:r>
    </w:p>
    <w:p>
      <w:pPr>
        <w:pStyle w:val="ListBullet"/>
      </w:pPr>
      <w:r>
        <w:t xml:space="preserve">          credential-management.js</w:t>
      </w:r>
    </w:p>
    <w:p>
      <w:pPr>
        <w:pStyle w:val="ListBullet"/>
      </w:pPr>
      <w:r>
        <w:t xml:space="preserve">          cryptography.js</w:t>
      </w:r>
    </w:p>
    <w:p>
      <w:pPr>
        <w:pStyle w:val="ListBullet"/>
      </w:pPr>
      <w:r>
        <w:t xml:space="preserve">          css-all.js</w:t>
      </w:r>
    </w:p>
    <w:p>
      <w:pPr>
        <w:pStyle w:val="ListBullet"/>
      </w:pPr>
      <w:r>
        <w:t xml:space="preserve">          css-anchor-positioning.js</w:t>
      </w:r>
    </w:p>
    <w:p>
      <w:pPr>
        <w:pStyle w:val="ListBullet"/>
      </w:pPr>
      <w:r>
        <w:t xml:space="preserve">          css-animation.js</w:t>
      </w:r>
    </w:p>
    <w:p>
      <w:pPr>
        <w:pStyle w:val="ListBullet"/>
      </w:pPr>
      <w:r>
        <w:t xml:space="preserve">          css-any-link.js</w:t>
      </w:r>
    </w:p>
    <w:p>
      <w:pPr>
        <w:pStyle w:val="ListBullet"/>
      </w:pPr>
      <w:r>
        <w:t xml:space="preserve">          css-appearance.js</w:t>
      </w:r>
    </w:p>
    <w:p>
      <w:pPr>
        <w:pStyle w:val="ListBullet"/>
      </w:pPr>
      <w:r>
        <w:t xml:space="preserve">          css-at-counter-style.js</w:t>
      </w:r>
    </w:p>
    <w:p>
      <w:pPr>
        <w:pStyle w:val="ListBullet"/>
      </w:pPr>
      <w:r>
        <w:t xml:space="preserve">          css-autofill.js</w:t>
      </w:r>
    </w:p>
    <w:p>
      <w:pPr>
        <w:pStyle w:val="ListBullet"/>
      </w:pPr>
      <w:r>
        <w:t xml:space="preserve">          css-backdrop-filter.js</w:t>
      </w:r>
    </w:p>
    <w:p>
      <w:pPr>
        <w:pStyle w:val="ListBullet"/>
      </w:pPr>
      <w:r>
        <w:t xml:space="preserve">          css-background-offsets.js</w:t>
      </w:r>
    </w:p>
    <w:p>
      <w:pPr>
        <w:pStyle w:val="ListBullet"/>
      </w:pPr>
      <w:r>
        <w:t xml:space="preserve">          css-backgroundblendmode.js</w:t>
      </w:r>
    </w:p>
    <w:p>
      <w:pPr>
        <w:pStyle w:val="ListBullet"/>
      </w:pPr>
      <w:r>
        <w:t xml:space="preserve">          css-boxdecorationbreak.js</w:t>
      </w:r>
    </w:p>
    <w:p>
      <w:pPr>
        <w:pStyle w:val="ListBullet"/>
      </w:pPr>
      <w:r>
        <w:t xml:space="preserve">          css-boxshadow.js</w:t>
      </w:r>
    </w:p>
    <w:p>
      <w:pPr>
        <w:pStyle w:val="ListBullet"/>
      </w:pPr>
      <w:r>
        <w:t xml:space="preserve">          css-canvas.js</w:t>
      </w:r>
    </w:p>
    <w:p>
      <w:pPr>
        <w:pStyle w:val="ListBullet"/>
      </w:pPr>
      <w:r>
        <w:t xml:space="preserve">          css-caret-color.js</w:t>
      </w:r>
    </w:p>
    <w:p>
      <w:pPr>
        <w:pStyle w:val="ListBullet"/>
      </w:pPr>
      <w:r>
        <w:t xml:space="preserve">          css-cascade-layers.js</w:t>
      </w:r>
    </w:p>
    <w:p>
      <w:pPr>
        <w:pStyle w:val="ListBullet"/>
      </w:pPr>
      <w:r>
        <w:t xml:space="preserve">          css-cascade-scope.js</w:t>
      </w:r>
    </w:p>
    <w:p>
      <w:pPr>
        <w:pStyle w:val="ListBullet"/>
      </w:pPr>
      <w:r>
        <w:t xml:space="preserve">          css-case-insensitive.js</w:t>
      </w:r>
    </w:p>
    <w:p>
      <w:pPr>
        <w:pStyle w:val="ListBullet"/>
      </w:pPr>
      <w:r>
        <w:t xml:space="preserve">          css-clip-path.js</w:t>
      </w:r>
    </w:p>
    <w:p>
      <w:pPr>
        <w:pStyle w:val="ListBullet"/>
      </w:pPr>
      <w:r>
        <w:t xml:space="preserve">          css-color-adjust.js</w:t>
      </w:r>
    </w:p>
    <w:p>
      <w:pPr>
        <w:pStyle w:val="ListBullet"/>
      </w:pPr>
      <w:r>
        <w:t xml:space="preserve">          css-color-function.js</w:t>
      </w:r>
    </w:p>
    <w:p>
      <w:pPr>
        <w:pStyle w:val="ListBullet"/>
      </w:pPr>
      <w:r>
        <w:t xml:space="preserve">          css-conic-gradients.js</w:t>
      </w:r>
    </w:p>
    <w:p>
      <w:pPr>
        <w:pStyle w:val="ListBullet"/>
      </w:pPr>
      <w:r>
        <w:t xml:space="preserve">          css-container-queries-style.js</w:t>
      </w:r>
    </w:p>
    <w:p>
      <w:pPr>
        <w:pStyle w:val="ListBullet"/>
      </w:pPr>
      <w:r>
        <w:t xml:space="preserve">          css-container-queries.js</w:t>
      </w:r>
    </w:p>
    <w:p>
      <w:pPr>
        <w:pStyle w:val="ListBullet"/>
      </w:pPr>
      <w:r>
        <w:t xml:space="preserve">          css-container-query-units.js</w:t>
      </w:r>
    </w:p>
    <w:p>
      <w:pPr>
        <w:pStyle w:val="ListBullet"/>
      </w:pPr>
      <w:r>
        <w:t xml:space="preserve">          css-containment.js</w:t>
      </w:r>
    </w:p>
    <w:p>
      <w:pPr>
        <w:pStyle w:val="ListBullet"/>
      </w:pPr>
      <w:r>
        <w:t xml:space="preserve">          css-content-visibility.js</w:t>
      </w:r>
    </w:p>
    <w:p>
      <w:pPr>
        <w:pStyle w:val="ListBullet"/>
      </w:pPr>
      <w:r>
        <w:t xml:space="preserve">          css-counters.js</w:t>
      </w:r>
    </w:p>
    <w:p>
      <w:pPr>
        <w:pStyle w:val="ListBullet"/>
      </w:pPr>
      <w:r>
        <w:t xml:space="preserve">          css-crisp-edges.js</w:t>
      </w:r>
    </w:p>
    <w:p>
      <w:pPr>
        <w:pStyle w:val="ListBullet"/>
      </w:pPr>
      <w:r>
        <w:t xml:space="preserve">          css-cross-fade.js</w:t>
      </w:r>
    </w:p>
    <w:p>
      <w:pPr>
        <w:pStyle w:val="ListBullet"/>
      </w:pPr>
      <w:r>
        <w:t xml:space="preserve">          css-default-pseudo.js</w:t>
      </w:r>
    </w:p>
    <w:p>
      <w:pPr>
        <w:pStyle w:val="ListBullet"/>
      </w:pPr>
      <w:r>
        <w:t xml:space="preserve">          css-descendant-gtgt.js</w:t>
      </w:r>
    </w:p>
    <w:p>
      <w:pPr>
        <w:pStyle w:val="ListBullet"/>
      </w:pPr>
      <w:r>
        <w:t xml:space="preserve">          css-deviceadaptation.js</w:t>
      </w:r>
    </w:p>
    <w:p>
      <w:pPr>
        <w:pStyle w:val="ListBullet"/>
      </w:pPr>
      <w:r>
        <w:t xml:space="preserve">          css-dir-pseudo.js</w:t>
      </w:r>
    </w:p>
    <w:p>
      <w:pPr>
        <w:pStyle w:val="ListBullet"/>
      </w:pPr>
      <w:r>
        <w:t xml:space="preserve">          css-display-contents.js</w:t>
      </w:r>
    </w:p>
    <w:p>
      <w:pPr>
        <w:pStyle w:val="ListBullet"/>
      </w:pPr>
      <w:r>
        <w:t xml:space="preserve">          css-element-function.js</w:t>
      </w:r>
    </w:p>
    <w:p>
      <w:pPr>
        <w:pStyle w:val="ListBullet"/>
      </w:pPr>
      <w:r>
        <w:t xml:space="preserve">          css-env-function.js</w:t>
      </w:r>
    </w:p>
    <w:p>
      <w:pPr>
        <w:pStyle w:val="ListBullet"/>
      </w:pPr>
      <w:r>
        <w:t xml:space="preserve">          css-exclusions.js</w:t>
      </w:r>
    </w:p>
    <w:p>
      <w:pPr>
        <w:pStyle w:val="ListBullet"/>
      </w:pPr>
      <w:r>
        <w:t xml:space="preserve">          css-featurequeries.js</w:t>
      </w:r>
    </w:p>
    <w:p>
      <w:pPr>
        <w:pStyle w:val="ListBullet"/>
      </w:pPr>
      <w:r>
        <w:t xml:space="preserve">          css-file-selector-button.js</w:t>
      </w:r>
    </w:p>
    <w:p>
      <w:pPr>
        <w:pStyle w:val="ListBullet"/>
      </w:pPr>
      <w:r>
        <w:t xml:space="preserve">          css-filter-function.js</w:t>
      </w:r>
    </w:p>
    <w:p>
      <w:pPr>
        <w:pStyle w:val="ListBullet"/>
      </w:pPr>
      <w:r>
        <w:t xml:space="preserve">          css-filters.js</w:t>
      </w:r>
    </w:p>
    <w:p>
      <w:pPr>
        <w:pStyle w:val="ListBullet"/>
      </w:pPr>
      <w:r>
        <w:t xml:space="preserve">          css-first-letter.js</w:t>
      </w:r>
    </w:p>
    <w:p>
      <w:pPr>
        <w:pStyle w:val="ListBullet"/>
      </w:pPr>
      <w:r>
        <w:t xml:space="preserve">          css-first-line.js</w:t>
      </w:r>
    </w:p>
    <w:p>
      <w:pPr>
        <w:pStyle w:val="ListBullet"/>
      </w:pPr>
      <w:r>
        <w:t xml:space="preserve">          css-fixed.js</w:t>
      </w:r>
    </w:p>
    <w:p>
      <w:pPr>
        <w:pStyle w:val="ListBullet"/>
      </w:pPr>
      <w:r>
        <w:t xml:space="preserve">          css-focus-visible.js</w:t>
      </w:r>
    </w:p>
    <w:p>
      <w:pPr>
        <w:pStyle w:val="ListBullet"/>
      </w:pPr>
      <w:r>
        <w:t xml:space="preserve">          css-focus-within.js</w:t>
      </w:r>
    </w:p>
    <w:p>
      <w:pPr>
        <w:pStyle w:val="ListBullet"/>
      </w:pPr>
      <w:r>
        <w:t xml:space="preserve">          css-font-palette.js</w:t>
      </w:r>
    </w:p>
    <w:p>
      <w:pPr>
        <w:pStyle w:val="ListBullet"/>
      </w:pPr>
      <w:r>
        <w:t xml:space="preserve">          css-font-rendering-controls.js</w:t>
      </w:r>
    </w:p>
    <w:p>
      <w:pPr>
        <w:pStyle w:val="ListBullet"/>
      </w:pPr>
      <w:r>
        <w:t xml:space="preserve">          css-font-stretch.js</w:t>
      </w:r>
    </w:p>
    <w:p>
      <w:pPr>
        <w:pStyle w:val="ListBullet"/>
      </w:pPr>
      <w:r>
        <w:t xml:space="preserve">          css-gencontent.js</w:t>
      </w:r>
    </w:p>
    <w:p>
      <w:pPr>
        <w:pStyle w:val="ListBullet"/>
      </w:pPr>
      <w:r>
        <w:t xml:space="preserve">          css-gradients.js</w:t>
      </w:r>
    </w:p>
    <w:p>
      <w:pPr>
        <w:pStyle w:val="ListBullet"/>
      </w:pPr>
      <w:r>
        <w:t xml:space="preserve">          css-grid-animation.js</w:t>
      </w:r>
    </w:p>
    <w:p>
      <w:pPr>
        <w:pStyle w:val="ListBullet"/>
      </w:pPr>
      <w:r>
        <w:t xml:space="preserve">          css-grid.js</w:t>
      </w:r>
    </w:p>
    <w:p>
      <w:pPr>
        <w:pStyle w:val="ListBullet"/>
      </w:pPr>
      <w:r>
        <w:t xml:space="preserve">          css-hanging-punctuation.js</w:t>
      </w:r>
    </w:p>
    <w:p>
      <w:pPr>
        <w:pStyle w:val="ListBullet"/>
      </w:pPr>
      <w:r>
        <w:t xml:space="preserve">          css-has.js</w:t>
      </w:r>
    </w:p>
    <w:p>
      <w:pPr>
        <w:pStyle w:val="ListBullet"/>
      </w:pPr>
      <w:r>
        <w:t xml:space="preserve">          css-hyphens.js</w:t>
      </w:r>
    </w:p>
    <w:p>
      <w:pPr>
        <w:pStyle w:val="ListBullet"/>
      </w:pPr>
      <w:r>
        <w:t xml:space="preserve">          css-image-orientation.js</w:t>
      </w:r>
    </w:p>
    <w:p>
      <w:pPr>
        <w:pStyle w:val="ListBullet"/>
      </w:pPr>
      <w:r>
        <w:t xml:space="preserve">          css-image-set.js</w:t>
      </w:r>
    </w:p>
    <w:p>
      <w:pPr>
        <w:pStyle w:val="ListBullet"/>
      </w:pPr>
      <w:r>
        <w:t xml:space="preserve">          css-in-out-of-range.js</w:t>
      </w:r>
    </w:p>
    <w:p>
      <w:pPr>
        <w:pStyle w:val="ListBullet"/>
      </w:pPr>
      <w:r>
        <w:t xml:space="preserve">          css-indeterminate-pseudo.js</w:t>
      </w:r>
    </w:p>
    <w:p>
      <w:pPr>
        <w:pStyle w:val="ListBullet"/>
      </w:pPr>
      <w:r>
        <w:t xml:space="preserve">          css-initial-letter.js</w:t>
      </w:r>
    </w:p>
    <w:p>
      <w:pPr>
        <w:pStyle w:val="ListBullet"/>
      </w:pPr>
      <w:r>
        <w:t xml:space="preserve">          css-initial-value.js</w:t>
      </w:r>
    </w:p>
    <w:p>
      <w:pPr>
        <w:pStyle w:val="ListBullet"/>
      </w:pPr>
      <w:r>
        <w:t xml:space="preserve">          css-lch-lab.js</w:t>
      </w:r>
    </w:p>
    <w:p>
      <w:pPr>
        <w:pStyle w:val="ListBullet"/>
      </w:pPr>
      <w:r>
        <w:t xml:space="preserve">          css-letter-spacing.js</w:t>
      </w:r>
    </w:p>
    <w:p>
      <w:pPr>
        <w:pStyle w:val="ListBullet"/>
      </w:pPr>
      <w:r>
        <w:t xml:space="preserve">          css-line-clamp.js</w:t>
      </w:r>
    </w:p>
    <w:p>
      <w:pPr>
        <w:pStyle w:val="ListBullet"/>
      </w:pPr>
      <w:r>
        <w:t xml:space="preserve">          css-logical-props.js</w:t>
      </w:r>
    </w:p>
    <w:p>
      <w:pPr>
        <w:pStyle w:val="ListBullet"/>
      </w:pPr>
      <w:r>
        <w:t xml:space="preserve">          css-marker-pseudo.js</w:t>
      </w:r>
    </w:p>
    <w:p>
      <w:pPr>
        <w:pStyle w:val="ListBullet"/>
      </w:pPr>
      <w:r>
        <w:t xml:space="preserve">          css-masks.js</w:t>
      </w:r>
    </w:p>
    <w:p>
      <w:pPr>
        <w:pStyle w:val="ListBullet"/>
      </w:pPr>
      <w:r>
        <w:t xml:space="preserve">          css-matches-pseudo.js</w:t>
      </w:r>
    </w:p>
    <w:p>
      <w:pPr>
        <w:pStyle w:val="ListBullet"/>
      </w:pPr>
      <w:r>
        <w:t xml:space="preserve">          css-math-functions.js</w:t>
      </w:r>
    </w:p>
    <w:p>
      <w:pPr>
        <w:pStyle w:val="ListBullet"/>
      </w:pPr>
      <w:r>
        <w:t xml:space="preserve">          css-media-interaction.js</w:t>
      </w:r>
    </w:p>
    <w:p>
      <w:pPr>
        <w:pStyle w:val="ListBullet"/>
      </w:pPr>
      <w:r>
        <w:t xml:space="preserve">          css-media-range-syntax.js</w:t>
      </w:r>
    </w:p>
    <w:p>
      <w:pPr>
        <w:pStyle w:val="ListBullet"/>
      </w:pPr>
      <w:r>
        <w:t xml:space="preserve">          css-media-resolution.js</w:t>
      </w:r>
    </w:p>
    <w:p>
      <w:pPr>
        <w:pStyle w:val="ListBullet"/>
      </w:pPr>
      <w:r>
        <w:t xml:space="preserve">          css-media-scripting.js</w:t>
      </w:r>
    </w:p>
    <w:p>
      <w:pPr>
        <w:pStyle w:val="ListBullet"/>
      </w:pPr>
      <w:r>
        <w:t xml:space="preserve">          css-mediaqueries.js</w:t>
      </w:r>
    </w:p>
    <w:p>
      <w:pPr>
        <w:pStyle w:val="ListBullet"/>
      </w:pPr>
      <w:r>
        <w:t xml:space="preserve">          css-mixblendmode.js</w:t>
      </w:r>
    </w:p>
    <w:p>
      <w:pPr>
        <w:pStyle w:val="ListBullet"/>
      </w:pPr>
      <w:r>
        <w:t xml:space="preserve">          css-module-scripts.js</w:t>
      </w:r>
    </w:p>
    <w:p>
      <w:pPr>
        <w:pStyle w:val="ListBullet"/>
      </w:pPr>
      <w:r>
        <w:t xml:space="preserve">          css-motion-paths.js</w:t>
      </w:r>
    </w:p>
    <w:p>
      <w:pPr>
        <w:pStyle w:val="ListBullet"/>
      </w:pPr>
      <w:r>
        <w:t xml:space="preserve">          css-namespaces.js</w:t>
      </w:r>
    </w:p>
    <w:p>
      <w:pPr>
        <w:pStyle w:val="ListBullet"/>
      </w:pPr>
      <w:r>
        <w:t xml:space="preserve">          css-nesting.js</w:t>
      </w:r>
    </w:p>
    <w:p>
      <w:pPr>
        <w:pStyle w:val="ListBullet"/>
      </w:pPr>
      <w:r>
        <w:t xml:space="preserve">          css-not-sel-list.js</w:t>
      </w:r>
    </w:p>
    <w:p>
      <w:pPr>
        <w:pStyle w:val="ListBullet"/>
      </w:pPr>
      <w:r>
        <w:t xml:space="preserve">          css-nth-child-of.js</w:t>
      </w:r>
    </w:p>
    <w:p>
      <w:pPr>
        <w:pStyle w:val="ListBullet"/>
      </w:pPr>
      <w:r>
        <w:t xml:space="preserve">          css-opacity.js</w:t>
      </w:r>
    </w:p>
    <w:p>
      <w:pPr>
        <w:pStyle w:val="ListBullet"/>
      </w:pPr>
      <w:r>
        <w:t xml:space="preserve">          css-optional-pseudo.js</w:t>
      </w:r>
    </w:p>
    <w:p>
      <w:pPr>
        <w:pStyle w:val="ListBullet"/>
      </w:pPr>
      <w:r>
        <w:t xml:space="preserve">          css-overflow-anchor.js</w:t>
      </w:r>
    </w:p>
    <w:p>
      <w:pPr>
        <w:pStyle w:val="ListBullet"/>
      </w:pPr>
      <w:r>
        <w:t xml:space="preserve">          css-overflow-overlay.js</w:t>
      </w:r>
    </w:p>
    <w:p>
      <w:pPr>
        <w:pStyle w:val="ListBullet"/>
      </w:pPr>
      <w:r>
        <w:t xml:space="preserve">          css-overflow.js</w:t>
      </w:r>
    </w:p>
    <w:p>
      <w:pPr>
        <w:pStyle w:val="ListBullet"/>
      </w:pPr>
      <w:r>
        <w:t xml:space="preserve">          css-overscroll-behavior.js</w:t>
      </w:r>
    </w:p>
    <w:p>
      <w:pPr>
        <w:pStyle w:val="ListBullet"/>
      </w:pPr>
      <w:r>
        <w:t xml:space="preserve">          css-page-break.js</w:t>
      </w:r>
    </w:p>
    <w:p>
      <w:pPr>
        <w:pStyle w:val="ListBullet"/>
      </w:pPr>
      <w:r>
        <w:t xml:space="preserve">          css-paged-media.js</w:t>
      </w:r>
    </w:p>
    <w:p>
      <w:pPr>
        <w:pStyle w:val="ListBullet"/>
      </w:pPr>
      <w:r>
        <w:t xml:space="preserve">          css-paint-api.js</w:t>
      </w:r>
    </w:p>
    <w:p>
      <w:pPr>
        <w:pStyle w:val="ListBullet"/>
      </w:pPr>
      <w:r>
        <w:t xml:space="preserve">          css-placeholder-shown.js</w:t>
      </w:r>
    </w:p>
    <w:p>
      <w:pPr>
        <w:pStyle w:val="ListBullet"/>
      </w:pPr>
      <w:r>
        <w:t xml:space="preserve">          css-placeholder.js</w:t>
      </w:r>
    </w:p>
    <w:p>
      <w:pPr>
        <w:pStyle w:val="ListBullet"/>
      </w:pPr>
      <w:r>
        <w:t xml:space="preserve">          css-print-color-adjust.js</w:t>
      </w:r>
    </w:p>
    <w:p>
      <w:pPr>
        <w:pStyle w:val="ListBullet"/>
      </w:pPr>
      <w:r>
        <w:t xml:space="preserve">          css-read-only-write.js</w:t>
      </w:r>
    </w:p>
    <w:p>
      <w:pPr>
        <w:pStyle w:val="ListBullet"/>
      </w:pPr>
      <w:r>
        <w:t xml:space="preserve">          css-rebeccapurple.js</w:t>
      </w:r>
    </w:p>
    <w:p>
      <w:pPr>
        <w:pStyle w:val="ListBullet"/>
      </w:pPr>
      <w:r>
        <w:t xml:space="preserve">          css-reflections.js</w:t>
      </w:r>
    </w:p>
    <w:p>
      <w:pPr>
        <w:pStyle w:val="ListBullet"/>
      </w:pPr>
      <w:r>
        <w:t xml:space="preserve">          css-regions.js</w:t>
      </w:r>
    </w:p>
    <w:p>
      <w:pPr>
        <w:pStyle w:val="ListBullet"/>
      </w:pPr>
      <w:r>
        <w:t xml:space="preserve">          css-relative-colors.js</w:t>
      </w:r>
    </w:p>
    <w:p>
      <w:pPr>
        <w:pStyle w:val="ListBullet"/>
      </w:pPr>
      <w:r>
        <w:t xml:space="preserve">          css-repeating-gradients.js</w:t>
      </w:r>
    </w:p>
    <w:p>
      <w:pPr>
        <w:pStyle w:val="ListBullet"/>
      </w:pPr>
      <w:r>
        <w:t xml:space="preserve">          css-resize.js</w:t>
      </w:r>
    </w:p>
    <w:p>
      <w:pPr>
        <w:pStyle w:val="ListBullet"/>
      </w:pPr>
      <w:r>
        <w:t xml:space="preserve">          css-revert-value.js</w:t>
      </w:r>
    </w:p>
    <w:p>
      <w:pPr>
        <w:pStyle w:val="ListBullet"/>
      </w:pPr>
      <w:r>
        <w:t xml:space="preserve">          css-rrggbbaa.js</w:t>
      </w:r>
    </w:p>
    <w:p>
      <w:pPr>
        <w:pStyle w:val="ListBullet"/>
      </w:pPr>
      <w:r>
        <w:t xml:space="preserve">          css-scroll-behavior.js</w:t>
      </w:r>
    </w:p>
    <w:p>
      <w:pPr>
        <w:pStyle w:val="ListBullet"/>
      </w:pPr>
      <w:r>
        <w:t xml:space="preserve">          css-scroll-timeline.js</w:t>
      </w:r>
    </w:p>
    <w:p>
      <w:pPr>
        <w:pStyle w:val="ListBullet"/>
      </w:pPr>
      <w:r>
        <w:t xml:space="preserve">          css-scrollbar.js</w:t>
      </w:r>
    </w:p>
    <w:p>
      <w:pPr>
        <w:pStyle w:val="ListBullet"/>
      </w:pPr>
      <w:r>
        <w:t xml:space="preserve">          css-sel2.js</w:t>
      </w:r>
    </w:p>
    <w:p>
      <w:pPr>
        <w:pStyle w:val="ListBullet"/>
      </w:pPr>
      <w:r>
        <w:t xml:space="preserve">          css-sel3.js</w:t>
      </w:r>
    </w:p>
    <w:p>
      <w:pPr>
        <w:pStyle w:val="ListBullet"/>
      </w:pPr>
      <w:r>
        <w:t xml:space="preserve">          css-selection.js</w:t>
      </w:r>
    </w:p>
    <w:p>
      <w:pPr>
        <w:pStyle w:val="ListBullet"/>
      </w:pPr>
      <w:r>
        <w:t xml:space="preserve">          css-shapes.js</w:t>
      </w:r>
    </w:p>
    <w:p>
      <w:pPr>
        <w:pStyle w:val="ListBullet"/>
      </w:pPr>
      <w:r>
        <w:t xml:space="preserve">          css-snappoints.js</w:t>
      </w:r>
    </w:p>
    <w:p>
      <w:pPr>
        <w:pStyle w:val="ListBullet"/>
      </w:pPr>
      <w:r>
        <w:t xml:space="preserve">          css-sticky.js</w:t>
      </w:r>
    </w:p>
    <w:p>
      <w:pPr>
        <w:pStyle w:val="ListBullet"/>
      </w:pPr>
      <w:r>
        <w:t xml:space="preserve">          css-subgrid.js</w:t>
      </w:r>
    </w:p>
    <w:p>
      <w:pPr>
        <w:pStyle w:val="ListBullet"/>
      </w:pPr>
      <w:r>
        <w:t xml:space="preserve">          css-supports-api.js</w:t>
      </w:r>
    </w:p>
    <w:p>
      <w:pPr>
        <w:pStyle w:val="ListBullet"/>
      </w:pPr>
      <w:r>
        <w:t xml:space="preserve">          css-table.js</w:t>
      </w:r>
    </w:p>
    <w:p>
      <w:pPr>
        <w:pStyle w:val="ListBullet"/>
      </w:pPr>
      <w:r>
        <w:t xml:space="preserve">          css-text-align-last.js</w:t>
      </w:r>
    </w:p>
    <w:p>
      <w:pPr>
        <w:pStyle w:val="ListBullet"/>
      </w:pPr>
      <w:r>
        <w:t xml:space="preserve">          css-text-box-trim.js</w:t>
      </w:r>
    </w:p>
    <w:p>
      <w:pPr>
        <w:pStyle w:val="ListBullet"/>
      </w:pPr>
      <w:r>
        <w:t xml:space="preserve">          css-text-indent.js</w:t>
      </w:r>
    </w:p>
    <w:p>
      <w:pPr>
        <w:pStyle w:val="ListBullet"/>
      </w:pPr>
      <w:r>
        <w:t xml:space="preserve">          css-text-justify.js</w:t>
      </w:r>
    </w:p>
    <w:p>
      <w:pPr>
        <w:pStyle w:val="ListBullet"/>
      </w:pPr>
      <w:r>
        <w:t xml:space="preserve">          css-text-orientation.js</w:t>
      </w:r>
    </w:p>
    <w:p>
      <w:pPr>
        <w:pStyle w:val="ListBullet"/>
      </w:pPr>
      <w:r>
        <w:t xml:space="preserve">          css-text-spacing.js</w:t>
      </w:r>
    </w:p>
    <w:p>
      <w:pPr>
        <w:pStyle w:val="ListBullet"/>
      </w:pPr>
      <w:r>
        <w:t xml:space="preserve">          css-text-wrap-balance.js</w:t>
      </w:r>
    </w:p>
    <w:p>
      <w:pPr>
        <w:pStyle w:val="ListBullet"/>
      </w:pPr>
      <w:r>
        <w:t xml:space="preserve">          css-textshadow.js</w:t>
      </w:r>
    </w:p>
    <w:p>
      <w:pPr>
        <w:pStyle w:val="ListBullet"/>
      </w:pPr>
      <w:r>
        <w:t xml:space="preserve">          css-touch-action.js</w:t>
      </w:r>
    </w:p>
    <w:p>
      <w:pPr>
        <w:pStyle w:val="ListBullet"/>
      </w:pPr>
      <w:r>
        <w:t xml:space="preserve">          css-transitions.js</w:t>
      </w:r>
    </w:p>
    <w:p>
      <w:pPr>
        <w:pStyle w:val="ListBullet"/>
      </w:pPr>
      <w:r>
        <w:t xml:space="preserve">          css-unicode-bidi.js</w:t>
      </w:r>
    </w:p>
    <w:p>
      <w:pPr>
        <w:pStyle w:val="ListBullet"/>
      </w:pPr>
      <w:r>
        <w:t xml:space="preserve">          css-unset-value.js</w:t>
      </w:r>
    </w:p>
    <w:p>
      <w:pPr>
        <w:pStyle w:val="ListBullet"/>
      </w:pPr>
      <w:r>
        <w:t xml:space="preserve">          css-variables.js</w:t>
      </w:r>
    </w:p>
    <w:p>
      <w:pPr>
        <w:pStyle w:val="ListBullet"/>
      </w:pPr>
      <w:r>
        <w:t xml:space="preserve">          css-when-else.js</w:t>
      </w:r>
    </w:p>
    <w:p>
      <w:pPr>
        <w:pStyle w:val="ListBullet"/>
      </w:pPr>
      <w:r>
        <w:t xml:space="preserve">          css-widows-orphans.js</w:t>
      </w:r>
    </w:p>
    <w:p>
      <w:pPr>
        <w:pStyle w:val="ListBullet"/>
      </w:pPr>
      <w:r>
        <w:t xml:space="preserve">          css-width-stretch.js</w:t>
      </w:r>
    </w:p>
    <w:p>
      <w:pPr>
        <w:pStyle w:val="ListBullet"/>
      </w:pPr>
      <w:r>
        <w:t xml:space="preserve">          css-writing-mode.js</w:t>
      </w:r>
    </w:p>
    <w:p>
      <w:pPr>
        <w:pStyle w:val="ListBullet"/>
      </w:pPr>
      <w:r>
        <w:t xml:space="preserve">          css-zoom.js</w:t>
      </w:r>
    </w:p>
    <w:p>
      <w:pPr>
        <w:pStyle w:val="ListBullet"/>
      </w:pPr>
      <w:r>
        <w:t xml:space="preserve">          css3-attr.js</w:t>
      </w:r>
    </w:p>
    <w:p>
      <w:pPr>
        <w:pStyle w:val="ListBullet"/>
      </w:pPr>
      <w:r>
        <w:t xml:space="preserve">          css3-boxsizing.js</w:t>
      </w:r>
    </w:p>
    <w:p>
      <w:pPr>
        <w:pStyle w:val="ListBullet"/>
      </w:pPr>
      <w:r>
        <w:t xml:space="preserve">          css3-colors.js</w:t>
      </w:r>
    </w:p>
    <w:p>
      <w:pPr>
        <w:pStyle w:val="ListBullet"/>
      </w:pPr>
      <w:r>
        <w:t xml:space="preserve">          css3-cursors-grab.js</w:t>
      </w:r>
    </w:p>
    <w:p>
      <w:pPr>
        <w:pStyle w:val="ListBullet"/>
      </w:pPr>
      <w:r>
        <w:t xml:space="preserve">          css3-cursors-newer.js</w:t>
      </w:r>
    </w:p>
    <w:p>
      <w:pPr>
        <w:pStyle w:val="ListBullet"/>
      </w:pPr>
      <w:r>
        <w:t xml:space="preserve">          css3-cursors.js</w:t>
      </w:r>
    </w:p>
    <w:p>
      <w:pPr>
        <w:pStyle w:val="ListBullet"/>
      </w:pPr>
      <w:r>
        <w:t xml:space="preserve">          css3-tabsize.js</w:t>
      </w:r>
    </w:p>
    <w:p>
      <w:pPr>
        <w:pStyle w:val="ListBullet"/>
      </w:pPr>
      <w:r>
        <w:t xml:space="preserve">          currentcolor.js</w:t>
      </w:r>
    </w:p>
    <w:p>
      <w:pPr>
        <w:pStyle w:val="ListBullet"/>
      </w:pPr>
      <w:r>
        <w:t xml:space="preserve">          custom-elements.js</w:t>
      </w:r>
    </w:p>
    <w:p>
      <w:pPr>
        <w:pStyle w:val="ListBullet"/>
      </w:pPr>
      <w:r>
        <w:t xml:space="preserve">          custom-elementsv1.js</w:t>
      </w:r>
    </w:p>
    <w:p>
      <w:pPr>
        <w:pStyle w:val="ListBullet"/>
      </w:pPr>
      <w:r>
        <w:t xml:space="preserve">          customevent.js</w:t>
      </w:r>
    </w:p>
    <w:p>
      <w:pPr>
        <w:pStyle w:val="ListBullet"/>
      </w:pPr>
      <w:r>
        <w:t xml:space="preserve">          datalist.js</w:t>
      </w:r>
    </w:p>
    <w:p>
      <w:pPr>
        <w:pStyle w:val="ListBullet"/>
      </w:pPr>
      <w:r>
        <w:t xml:space="preserve">          dataset.js</w:t>
      </w:r>
    </w:p>
    <w:p>
      <w:pPr>
        <w:pStyle w:val="ListBullet"/>
      </w:pPr>
      <w:r>
        <w:t xml:space="preserve">          datauri.js</w:t>
      </w:r>
    </w:p>
    <w:p>
      <w:pPr>
        <w:pStyle w:val="ListBullet"/>
      </w:pPr>
      <w:r>
        <w:t xml:space="preserve">          date-tolocaledatestring.js</w:t>
      </w:r>
    </w:p>
    <w:p>
      <w:pPr>
        <w:pStyle w:val="ListBullet"/>
      </w:pPr>
      <w:r>
        <w:t xml:space="preserve">          declarative-shadow-dom.js</w:t>
      </w:r>
    </w:p>
    <w:p>
      <w:pPr>
        <w:pStyle w:val="ListBullet"/>
      </w:pPr>
      <w:r>
        <w:t xml:space="preserve">          decorators.js</w:t>
      </w:r>
    </w:p>
    <w:p>
      <w:pPr>
        <w:pStyle w:val="ListBullet"/>
      </w:pPr>
      <w:r>
        <w:t xml:space="preserve">          details.js</w:t>
      </w:r>
    </w:p>
    <w:p>
      <w:pPr>
        <w:pStyle w:val="ListBullet"/>
      </w:pPr>
      <w:r>
        <w:t xml:space="preserve">          deviceorientation.js</w:t>
      </w:r>
    </w:p>
    <w:p>
      <w:pPr>
        <w:pStyle w:val="ListBullet"/>
      </w:pPr>
      <w:r>
        <w:t xml:space="preserve">          devicepixelratio.js</w:t>
      </w:r>
    </w:p>
    <w:p>
      <w:pPr>
        <w:pStyle w:val="ListBullet"/>
      </w:pPr>
      <w:r>
        <w:t xml:space="preserve">          dialog.js</w:t>
      </w:r>
    </w:p>
    <w:p>
      <w:pPr>
        <w:pStyle w:val="ListBullet"/>
      </w:pPr>
      <w:r>
        <w:t xml:space="preserve">          dispatchevent.js</w:t>
      </w:r>
    </w:p>
    <w:p>
      <w:pPr>
        <w:pStyle w:val="ListBullet"/>
      </w:pPr>
      <w:r>
        <w:t xml:space="preserve">          dnssec.js</w:t>
      </w:r>
    </w:p>
    <w:p>
      <w:pPr>
        <w:pStyle w:val="ListBullet"/>
      </w:pPr>
      <w:r>
        <w:t xml:space="preserve">          do-not-track.js</w:t>
      </w:r>
    </w:p>
    <w:p>
      <w:pPr>
        <w:pStyle w:val="ListBullet"/>
      </w:pPr>
      <w:r>
        <w:t xml:space="preserve">          document-currentscript.js</w:t>
      </w:r>
    </w:p>
    <w:p>
      <w:pPr>
        <w:pStyle w:val="ListBullet"/>
      </w:pPr>
      <w:r>
        <w:t xml:space="preserve">          document-evaluate-xpath.js</w:t>
      </w:r>
    </w:p>
    <w:p>
      <w:pPr>
        <w:pStyle w:val="ListBullet"/>
      </w:pPr>
      <w:r>
        <w:t xml:space="preserve">          document-execcommand.js</w:t>
      </w:r>
    </w:p>
    <w:p>
      <w:pPr>
        <w:pStyle w:val="ListBullet"/>
      </w:pPr>
      <w:r>
        <w:t xml:space="preserve">          document-policy.js</w:t>
      </w:r>
    </w:p>
    <w:p>
      <w:pPr>
        <w:pStyle w:val="ListBullet"/>
      </w:pPr>
      <w:r>
        <w:t xml:space="preserve">          document-scrollingelement.js</w:t>
      </w:r>
    </w:p>
    <w:p>
      <w:pPr>
        <w:pStyle w:val="ListBullet"/>
      </w:pPr>
      <w:r>
        <w:t xml:space="preserve">          documenthead.js</w:t>
      </w:r>
    </w:p>
    <w:p>
      <w:pPr>
        <w:pStyle w:val="ListBullet"/>
      </w:pPr>
      <w:r>
        <w:t xml:space="preserve">          dom-manip-convenience.js</w:t>
      </w:r>
    </w:p>
    <w:p>
      <w:pPr>
        <w:pStyle w:val="ListBullet"/>
      </w:pPr>
      <w:r>
        <w:t xml:space="preserve">          dom-range.js</w:t>
      </w:r>
    </w:p>
    <w:p>
      <w:pPr>
        <w:pStyle w:val="ListBullet"/>
      </w:pPr>
      <w:r>
        <w:t xml:space="preserve">          domcontentloaded.js</w:t>
      </w:r>
    </w:p>
    <w:p>
      <w:pPr>
        <w:pStyle w:val="ListBullet"/>
      </w:pPr>
      <w:r>
        <w:t xml:space="preserve">          dommatrix.js</w:t>
      </w:r>
    </w:p>
    <w:p>
      <w:pPr>
        <w:pStyle w:val="ListBullet"/>
      </w:pPr>
      <w:r>
        <w:t xml:space="preserve">          download.js</w:t>
      </w:r>
    </w:p>
    <w:p>
      <w:pPr>
        <w:pStyle w:val="ListBullet"/>
      </w:pPr>
      <w:r>
        <w:t xml:space="preserve">          dragndrop.js</w:t>
      </w:r>
    </w:p>
    <w:p>
      <w:pPr>
        <w:pStyle w:val="ListBullet"/>
      </w:pPr>
      <w:r>
        <w:t xml:space="preserve">          element-closest.js</w:t>
      </w:r>
    </w:p>
    <w:p>
      <w:pPr>
        <w:pStyle w:val="ListBullet"/>
      </w:pPr>
      <w:r>
        <w:t xml:space="preserve">          element-from-point.js</w:t>
      </w:r>
    </w:p>
    <w:p>
      <w:pPr>
        <w:pStyle w:val="ListBullet"/>
      </w:pPr>
      <w:r>
        <w:t xml:space="preserve">          element-scroll-methods.js</w:t>
      </w:r>
    </w:p>
    <w:p>
      <w:pPr>
        <w:pStyle w:val="ListBullet"/>
      </w:pPr>
      <w:r>
        <w:t xml:space="preserve">          eme.js</w:t>
      </w:r>
    </w:p>
    <w:p>
      <w:pPr>
        <w:pStyle w:val="ListBullet"/>
      </w:pPr>
      <w:r>
        <w:t xml:space="preserve">          eot.js</w:t>
      </w:r>
    </w:p>
    <w:p>
      <w:pPr>
        <w:pStyle w:val="ListBullet"/>
      </w:pPr>
      <w:r>
        <w:t xml:space="preserve">          es5.js</w:t>
      </w:r>
    </w:p>
    <w:p>
      <w:pPr>
        <w:pStyle w:val="ListBullet"/>
      </w:pPr>
      <w:r>
        <w:t xml:space="preserve">          es6-class.js</w:t>
      </w:r>
    </w:p>
    <w:p>
      <w:pPr>
        <w:pStyle w:val="ListBullet"/>
      </w:pPr>
      <w:r>
        <w:t xml:space="preserve">          es6-generators.js</w:t>
      </w:r>
    </w:p>
    <w:p>
      <w:pPr>
        <w:pStyle w:val="ListBullet"/>
      </w:pPr>
      <w:r>
        <w:t xml:space="preserve">          es6-module-dynamic-import.js</w:t>
      </w:r>
    </w:p>
    <w:p>
      <w:pPr>
        <w:pStyle w:val="ListBullet"/>
      </w:pPr>
      <w:r>
        <w:t xml:space="preserve">          es6-module.js</w:t>
      </w:r>
    </w:p>
    <w:p>
      <w:pPr>
        <w:pStyle w:val="ListBullet"/>
      </w:pPr>
      <w:r>
        <w:t xml:space="preserve">          es6-number.js</w:t>
      </w:r>
    </w:p>
    <w:p>
      <w:pPr>
        <w:pStyle w:val="ListBullet"/>
      </w:pPr>
      <w:r>
        <w:t xml:space="preserve">          es6-string-includes.js</w:t>
      </w:r>
    </w:p>
    <w:p>
      <w:pPr>
        <w:pStyle w:val="ListBullet"/>
      </w:pPr>
      <w:r>
        <w:t xml:space="preserve">          es6.js</w:t>
      </w:r>
    </w:p>
    <w:p>
      <w:pPr>
        <w:pStyle w:val="ListBullet"/>
      </w:pPr>
      <w:r>
        <w:t xml:space="preserve">          eventsource.js</w:t>
      </w:r>
    </w:p>
    <w:p>
      <w:pPr>
        <w:pStyle w:val="ListBullet"/>
      </w:pPr>
      <w:r>
        <w:t xml:space="preserve">          extended-system-fonts.js</w:t>
      </w:r>
    </w:p>
    <w:p>
      <w:pPr>
        <w:pStyle w:val="ListBullet"/>
      </w:pPr>
      <w:r>
        <w:t xml:space="preserve">          feature-policy.js</w:t>
      </w:r>
    </w:p>
    <w:p>
      <w:pPr>
        <w:pStyle w:val="ListBullet"/>
      </w:pPr>
      <w:r>
        <w:t xml:space="preserve">          fetch.js</w:t>
      </w:r>
    </w:p>
    <w:p>
      <w:pPr>
        <w:pStyle w:val="ListBullet"/>
      </w:pPr>
      <w:r>
        <w:t xml:space="preserve">          fieldset-disabled.js</w:t>
      </w:r>
    </w:p>
    <w:p>
      <w:pPr>
        <w:pStyle w:val="ListBullet"/>
      </w:pPr>
      <w:r>
        <w:t xml:space="preserve">          fileapi.js</w:t>
      </w:r>
    </w:p>
    <w:p>
      <w:pPr>
        <w:pStyle w:val="ListBullet"/>
      </w:pPr>
      <w:r>
        <w:t xml:space="preserve">          filereader.js</w:t>
      </w:r>
    </w:p>
    <w:p>
      <w:pPr>
        <w:pStyle w:val="ListBullet"/>
      </w:pPr>
      <w:r>
        <w:t xml:space="preserve">          filereadersync.js</w:t>
      </w:r>
    </w:p>
    <w:p>
      <w:pPr>
        <w:pStyle w:val="ListBullet"/>
      </w:pPr>
      <w:r>
        <w:t xml:space="preserve">          filesystem.js</w:t>
      </w:r>
    </w:p>
    <w:p>
      <w:pPr>
        <w:pStyle w:val="ListBullet"/>
      </w:pPr>
      <w:r>
        <w:t xml:space="preserve">          flac.js</w:t>
      </w:r>
    </w:p>
    <w:p>
      <w:pPr>
        <w:pStyle w:val="ListBullet"/>
      </w:pPr>
      <w:r>
        <w:t xml:space="preserve">          flexbox-gap.js</w:t>
      </w:r>
    </w:p>
    <w:p>
      <w:pPr>
        <w:pStyle w:val="ListBullet"/>
      </w:pPr>
      <w:r>
        <w:t xml:space="preserve">          flexbox.js</w:t>
      </w:r>
    </w:p>
    <w:p>
      <w:pPr>
        <w:pStyle w:val="ListBullet"/>
      </w:pPr>
      <w:r>
        <w:t xml:space="preserve">          flow-root.js</w:t>
      </w:r>
    </w:p>
    <w:p>
      <w:pPr>
        <w:pStyle w:val="ListBullet"/>
      </w:pPr>
      <w:r>
        <w:t xml:space="preserve">          focusin-focusout-events.js</w:t>
      </w:r>
    </w:p>
    <w:p>
      <w:pPr>
        <w:pStyle w:val="ListBullet"/>
      </w:pPr>
      <w:r>
        <w:t xml:space="preserve">          font-family-system-ui.js</w:t>
      </w:r>
    </w:p>
    <w:p>
      <w:pPr>
        <w:pStyle w:val="ListBullet"/>
      </w:pPr>
      <w:r>
        <w:t xml:space="preserve">          font-feature.js</w:t>
      </w:r>
    </w:p>
    <w:p>
      <w:pPr>
        <w:pStyle w:val="ListBullet"/>
      </w:pPr>
      <w:r>
        <w:t xml:space="preserve">          font-kerning.js</w:t>
      </w:r>
    </w:p>
    <w:p>
      <w:pPr>
        <w:pStyle w:val="ListBullet"/>
      </w:pPr>
      <w:r>
        <w:t xml:space="preserve">          font-loading.js</w:t>
      </w:r>
    </w:p>
    <w:p>
      <w:pPr>
        <w:pStyle w:val="ListBullet"/>
      </w:pPr>
      <w:r>
        <w:t xml:space="preserve">          font-size-adjust.js</w:t>
      </w:r>
    </w:p>
    <w:p>
      <w:pPr>
        <w:pStyle w:val="ListBullet"/>
      </w:pPr>
      <w:r>
        <w:t xml:space="preserve">          font-smooth.js</w:t>
      </w:r>
    </w:p>
    <w:p>
      <w:pPr>
        <w:pStyle w:val="ListBullet"/>
      </w:pPr>
      <w:r>
        <w:t xml:space="preserve">          font-unicode-range.js</w:t>
      </w:r>
    </w:p>
    <w:p>
      <w:pPr>
        <w:pStyle w:val="ListBullet"/>
      </w:pPr>
      <w:r>
        <w:t xml:space="preserve">          font-variant-alternates.js</w:t>
      </w:r>
    </w:p>
    <w:p>
      <w:pPr>
        <w:pStyle w:val="ListBullet"/>
      </w:pPr>
      <w:r>
        <w:t xml:space="preserve">          font-variant-numeric.js</w:t>
      </w:r>
    </w:p>
    <w:p>
      <w:pPr>
        <w:pStyle w:val="ListBullet"/>
      </w:pPr>
      <w:r>
        <w:t xml:space="preserve">          fontface.js</w:t>
      </w:r>
    </w:p>
    <w:p>
      <w:pPr>
        <w:pStyle w:val="ListBullet"/>
      </w:pPr>
      <w:r>
        <w:t xml:space="preserve">          form-attribute.js</w:t>
      </w:r>
    </w:p>
    <w:p>
      <w:pPr>
        <w:pStyle w:val="ListBullet"/>
      </w:pPr>
      <w:r>
        <w:t xml:space="preserve">          form-submit-attributes.js</w:t>
      </w:r>
    </w:p>
    <w:p>
      <w:pPr>
        <w:pStyle w:val="ListBullet"/>
      </w:pPr>
      <w:r>
        <w:t xml:space="preserve">          form-validation.js</w:t>
      </w:r>
    </w:p>
    <w:p>
      <w:pPr>
        <w:pStyle w:val="ListBullet"/>
      </w:pPr>
      <w:r>
        <w:t xml:space="preserve">          forms.js</w:t>
      </w:r>
    </w:p>
    <w:p>
      <w:pPr>
        <w:pStyle w:val="ListBullet"/>
      </w:pPr>
      <w:r>
        <w:t xml:space="preserve">          fullscreen.js</w:t>
      </w:r>
    </w:p>
    <w:p>
      <w:pPr>
        <w:pStyle w:val="ListBullet"/>
      </w:pPr>
      <w:r>
        <w:t xml:space="preserve">          gamepad.js</w:t>
      </w:r>
    </w:p>
    <w:p>
      <w:pPr>
        <w:pStyle w:val="ListBullet"/>
      </w:pPr>
      <w:r>
        <w:t xml:space="preserve">          geolocation.js</w:t>
      </w:r>
    </w:p>
    <w:p>
      <w:pPr>
        <w:pStyle w:val="ListBullet"/>
      </w:pPr>
      <w:r>
        <w:t xml:space="preserve">          getboundingclientrect.js</w:t>
      </w:r>
    </w:p>
    <w:p>
      <w:pPr>
        <w:pStyle w:val="ListBullet"/>
      </w:pPr>
      <w:r>
        <w:t xml:space="preserve">          getcomputedstyle.js</w:t>
      </w:r>
    </w:p>
    <w:p>
      <w:pPr>
        <w:pStyle w:val="ListBullet"/>
      </w:pPr>
      <w:r>
        <w:t xml:space="preserve">          getelementsbyclassname.js</w:t>
      </w:r>
    </w:p>
    <w:p>
      <w:pPr>
        <w:pStyle w:val="ListBullet"/>
      </w:pPr>
      <w:r>
        <w:t xml:space="preserve">          getrandomvalues.js</w:t>
      </w:r>
    </w:p>
    <w:p>
      <w:pPr>
        <w:pStyle w:val="ListBullet"/>
      </w:pPr>
      <w:r>
        <w:t xml:space="preserve">          gyroscope.js</w:t>
      </w:r>
    </w:p>
    <w:p>
      <w:pPr>
        <w:pStyle w:val="ListBullet"/>
      </w:pPr>
      <w:r>
        <w:t xml:space="preserve">          hardwareconcurrency.js</w:t>
      </w:r>
    </w:p>
    <w:p>
      <w:pPr>
        <w:pStyle w:val="ListBullet"/>
      </w:pPr>
      <w:r>
        <w:t xml:space="preserve">          hashchange.js</w:t>
      </w:r>
    </w:p>
    <w:p>
      <w:pPr>
        <w:pStyle w:val="ListBullet"/>
      </w:pPr>
      <w:r>
        <w:t xml:space="preserve">          heif.js</w:t>
      </w:r>
    </w:p>
    <w:p>
      <w:pPr>
        <w:pStyle w:val="ListBullet"/>
      </w:pPr>
      <w:r>
        <w:t xml:space="preserve">          hevc.js</w:t>
      </w:r>
    </w:p>
    <w:p>
      <w:pPr>
        <w:pStyle w:val="ListBullet"/>
      </w:pPr>
      <w:r>
        <w:t xml:space="preserve">          hidden.js</w:t>
      </w:r>
    </w:p>
    <w:p>
      <w:pPr>
        <w:pStyle w:val="ListBullet"/>
      </w:pPr>
      <w:r>
        <w:t xml:space="preserve">          high-resolution-time.js</w:t>
      </w:r>
    </w:p>
    <w:p>
      <w:pPr>
        <w:pStyle w:val="ListBullet"/>
      </w:pPr>
      <w:r>
        <w:t xml:space="preserve">          history.js</w:t>
      </w:r>
    </w:p>
    <w:p>
      <w:pPr>
        <w:pStyle w:val="ListBullet"/>
      </w:pPr>
      <w:r>
        <w:t xml:space="preserve">          html-media-capture.js</w:t>
      </w:r>
    </w:p>
    <w:p>
      <w:pPr>
        <w:pStyle w:val="ListBullet"/>
      </w:pPr>
      <w:r>
        <w:t xml:space="preserve">          html5semantic.js</w:t>
      </w:r>
    </w:p>
    <w:p>
      <w:pPr>
        <w:pStyle w:val="ListBullet"/>
      </w:pPr>
      <w:r>
        <w:t xml:space="preserve">          http-live-streaming.js</w:t>
      </w:r>
    </w:p>
    <w:p>
      <w:pPr>
        <w:pStyle w:val="ListBullet"/>
      </w:pPr>
      <w:r>
        <w:t xml:space="preserve">          http2.js</w:t>
      </w:r>
    </w:p>
    <w:p>
      <w:pPr>
        <w:pStyle w:val="ListBullet"/>
      </w:pPr>
      <w:r>
        <w:t xml:space="preserve">          http3.js</w:t>
      </w:r>
    </w:p>
    <w:p>
      <w:pPr>
        <w:pStyle w:val="ListBullet"/>
      </w:pPr>
      <w:r>
        <w:t xml:space="preserve">          iframe-sandbox.js</w:t>
      </w:r>
    </w:p>
    <w:p>
      <w:pPr>
        <w:pStyle w:val="ListBullet"/>
      </w:pPr>
      <w:r>
        <w:t xml:space="preserve">          iframe-seamless.js</w:t>
      </w:r>
    </w:p>
    <w:p>
      <w:pPr>
        <w:pStyle w:val="ListBullet"/>
      </w:pPr>
      <w:r>
        <w:t xml:space="preserve">          iframe-srcdoc.js</w:t>
      </w:r>
    </w:p>
    <w:p>
      <w:pPr>
        <w:pStyle w:val="ListBullet"/>
      </w:pPr>
      <w:r>
        <w:t xml:space="preserve">          imagecapture.js</w:t>
      </w:r>
    </w:p>
    <w:p>
      <w:pPr>
        <w:pStyle w:val="ListBullet"/>
      </w:pPr>
      <w:r>
        <w:t xml:space="preserve">          ime.js</w:t>
      </w:r>
    </w:p>
    <w:p>
      <w:pPr>
        <w:pStyle w:val="ListBullet"/>
      </w:pPr>
      <w:r>
        <w:t xml:space="preserve">          img-naturalwidth-naturalheight.js</w:t>
      </w:r>
    </w:p>
    <w:p>
      <w:pPr>
        <w:pStyle w:val="ListBullet"/>
      </w:pPr>
      <w:r>
        <w:t xml:space="preserve">          import-maps.js</w:t>
      </w:r>
    </w:p>
    <w:p>
      <w:pPr>
        <w:pStyle w:val="ListBullet"/>
      </w:pPr>
      <w:r>
        <w:t xml:space="preserve">          imports.js</w:t>
      </w:r>
    </w:p>
    <w:p>
      <w:pPr>
        <w:pStyle w:val="ListBullet"/>
      </w:pPr>
      <w:r>
        <w:t xml:space="preserve">          indeterminate-checkbox.js</w:t>
      </w:r>
    </w:p>
    <w:p>
      <w:pPr>
        <w:pStyle w:val="ListBullet"/>
      </w:pPr>
      <w:r>
        <w:t xml:space="preserve">          indexeddb.js</w:t>
      </w:r>
    </w:p>
    <w:p>
      <w:pPr>
        <w:pStyle w:val="ListBullet"/>
      </w:pPr>
      <w:r>
        <w:t xml:space="preserve">          indexeddb2.js</w:t>
      </w:r>
    </w:p>
    <w:p>
      <w:pPr>
        <w:pStyle w:val="ListBullet"/>
      </w:pPr>
      <w:r>
        <w:t xml:space="preserve">          inline-block.js</w:t>
      </w:r>
    </w:p>
    <w:p>
      <w:pPr>
        <w:pStyle w:val="ListBullet"/>
      </w:pPr>
      <w:r>
        <w:t xml:space="preserve">          innertext.js</w:t>
      </w:r>
    </w:p>
    <w:p>
      <w:pPr>
        <w:pStyle w:val="ListBullet"/>
      </w:pPr>
      <w:r>
        <w:t xml:space="preserve">          input-autocomplete-onoff.js</w:t>
      </w:r>
    </w:p>
    <w:p>
      <w:pPr>
        <w:pStyle w:val="ListBullet"/>
      </w:pPr>
      <w:r>
        <w:t xml:space="preserve">          input-color.js</w:t>
      </w:r>
    </w:p>
    <w:p>
      <w:pPr>
        <w:pStyle w:val="ListBullet"/>
      </w:pPr>
      <w:r>
        <w:t xml:space="preserve">          input-datetime.js</w:t>
      </w:r>
    </w:p>
    <w:p>
      <w:pPr>
        <w:pStyle w:val="ListBullet"/>
      </w:pPr>
      <w:r>
        <w:t xml:space="preserve">          input-email-tel-url.js</w:t>
      </w:r>
    </w:p>
    <w:p>
      <w:pPr>
        <w:pStyle w:val="ListBullet"/>
      </w:pPr>
      <w:r>
        <w:t xml:space="preserve">          input-event.js</w:t>
      </w:r>
    </w:p>
    <w:p>
      <w:pPr>
        <w:pStyle w:val="ListBullet"/>
      </w:pPr>
      <w:r>
        <w:t xml:space="preserve">          input-file-accept.js</w:t>
      </w:r>
    </w:p>
    <w:p>
      <w:pPr>
        <w:pStyle w:val="ListBullet"/>
      </w:pPr>
      <w:r>
        <w:t xml:space="preserve">          input-file-directory.js</w:t>
      </w:r>
    </w:p>
    <w:p>
      <w:pPr>
        <w:pStyle w:val="ListBullet"/>
      </w:pPr>
      <w:r>
        <w:t xml:space="preserve">          input-file-multiple.js</w:t>
      </w:r>
    </w:p>
    <w:p>
      <w:pPr>
        <w:pStyle w:val="ListBullet"/>
      </w:pPr>
      <w:r>
        <w:t xml:space="preserve">          input-inputmode.js</w:t>
      </w:r>
    </w:p>
    <w:p>
      <w:pPr>
        <w:pStyle w:val="ListBullet"/>
      </w:pPr>
      <w:r>
        <w:t xml:space="preserve">          input-minlength.js</w:t>
      </w:r>
    </w:p>
    <w:p>
      <w:pPr>
        <w:pStyle w:val="ListBullet"/>
      </w:pPr>
      <w:r>
        <w:t xml:space="preserve">          input-number.js</w:t>
      </w:r>
    </w:p>
    <w:p>
      <w:pPr>
        <w:pStyle w:val="ListBullet"/>
      </w:pPr>
      <w:r>
        <w:t xml:space="preserve">          input-pattern.js</w:t>
      </w:r>
    </w:p>
    <w:p>
      <w:pPr>
        <w:pStyle w:val="ListBullet"/>
      </w:pPr>
      <w:r>
        <w:t xml:space="preserve">          input-placeholder.js</w:t>
      </w:r>
    </w:p>
    <w:p>
      <w:pPr>
        <w:pStyle w:val="ListBullet"/>
      </w:pPr>
      <w:r>
        <w:t xml:space="preserve">          input-range.js</w:t>
      </w:r>
    </w:p>
    <w:p>
      <w:pPr>
        <w:pStyle w:val="ListBullet"/>
      </w:pPr>
      <w:r>
        <w:t xml:space="preserve">          input-search.js</w:t>
      </w:r>
    </w:p>
    <w:p>
      <w:pPr>
        <w:pStyle w:val="ListBullet"/>
      </w:pPr>
      <w:r>
        <w:t xml:space="preserve">          input-selection.js</w:t>
      </w:r>
    </w:p>
    <w:p>
      <w:pPr>
        <w:pStyle w:val="ListBullet"/>
      </w:pPr>
      <w:r>
        <w:t xml:space="preserve">          insert-adjacent.js</w:t>
      </w:r>
    </w:p>
    <w:p>
      <w:pPr>
        <w:pStyle w:val="ListBullet"/>
      </w:pPr>
      <w:r>
        <w:t xml:space="preserve">          insertadjacenthtml.js</w:t>
      </w:r>
    </w:p>
    <w:p>
      <w:pPr>
        <w:pStyle w:val="ListBullet"/>
      </w:pPr>
      <w:r>
        <w:t xml:space="preserve">          internationalization.js</w:t>
      </w:r>
    </w:p>
    <w:p>
      <w:pPr>
        <w:pStyle w:val="ListBullet"/>
      </w:pPr>
      <w:r>
        <w:t xml:space="preserve">          intersectionobserver-v2.js</w:t>
      </w:r>
    </w:p>
    <w:p>
      <w:pPr>
        <w:pStyle w:val="ListBullet"/>
      </w:pPr>
      <w:r>
        <w:t xml:space="preserve">          intersectionobserver.js</w:t>
      </w:r>
    </w:p>
    <w:p>
      <w:pPr>
        <w:pStyle w:val="ListBullet"/>
      </w:pPr>
      <w:r>
        <w:t xml:space="preserve">          intl-pluralrules.js</w:t>
      </w:r>
    </w:p>
    <w:p>
      <w:pPr>
        <w:pStyle w:val="ListBullet"/>
      </w:pPr>
      <w:r>
        <w:t xml:space="preserve">          intrinsic-width.js</w:t>
      </w:r>
    </w:p>
    <w:p>
      <w:pPr>
        <w:pStyle w:val="ListBullet"/>
      </w:pPr>
      <w:r>
        <w:t xml:space="preserve">          jpeg2000.js</w:t>
      </w:r>
    </w:p>
    <w:p>
      <w:pPr>
        <w:pStyle w:val="ListBullet"/>
      </w:pPr>
      <w:r>
        <w:t xml:space="preserve">          jpegxl.js</w:t>
      </w:r>
    </w:p>
    <w:p>
      <w:pPr>
        <w:pStyle w:val="ListBullet"/>
      </w:pPr>
      <w:r>
        <w:t xml:space="preserve">          jpegxr.js</w:t>
      </w:r>
    </w:p>
    <w:p>
      <w:pPr>
        <w:pStyle w:val="ListBullet"/>
      </w:pPr>
      <w:r>
        <w:t xml:space="preserve">          js-regexp-lookbehind.js</w:t>
      </w:r>
    </w:p>
    <w:p>
      <w:pPr>
        <w:pStyle w:val="ListBullet"/>
      </w:pPr>
      <w:r>
        <w:t xml:space="preserve">          json.js</w:t>
      </w:r>
    </w:p>
    <w:p>
      <w:pPr>
        <w:pStyle w:val="ListBullet"/>
      </w:pPr>
      <w:r>
        <w:t xml:space="preserve">          justify-content-space-evenly.js</w:t>
      </w:r>
    </w:p>
    <w:p>
      <w:pPr>
        <w:pStyle w:val="ListBullet"/>
      </w:pPr>
      <w:r>
        <w:t xml:space="preserve">          kerning-pairs-ligatures.js</w:t>
      </w:r>
    </w:p>
    <w:p>
      <w:pPr>
        <w:pStyle w:val="ListBullet"/>
      </w:pPr>
      <w:r>
        <w:t xml:space="preserve">          keyboardevent-charcode.js</w:t>
      </w:r>
    </w:p>
    <w:p>
      <w:pPr>
        <w:pStyle w:val="ListBullet"/>
      </w:pPr>
      <w:r>
        <w:t xml:space="preserve">          keyboardevent-code.js</w:t>
      </w:r>
    </w:p>
    <w:p>
      <w:pPr>
        <w:pStyle w:val="ListBullet"/>
      </w:pPr>
      <w:r>
        <w:t xml:space="preserve">          keyboardevent-getmodifierstate.js</w:t>
      </w:r>
    </w:p>
    <w:p>
      <w:pPr>
        <w:pStyle w:val="ListBullet"/>
      </w:pPr>
      <w:r>
        <w:t xml:space="preserve">          keyboardevent-key.js</w:t>
      </w:r>
    </w:p>
    <w:p>
      <w:pPr>
        <w:pStyle w:val="ListBullet"/>
      </w:pPr>
      <w:r>
        <w:t xml:space="preserve">          keyboardevent-location.js</w:t>
      </w:r>
    </w:p>
    <w:p>
      <w:pPr>
        <w:pStyle w:val="ListBullet"/>
      </w:pPr>
      <w:r>
        <w:t xml:space="preserve">          keyboardevent-which.js</w:t>
      </w:r>
    </w:p>
    <w:p>
      <w:pPr>
        <w:pStyle w:val="ListBullet"/>
      </w:pPr>
      <w:r>
        <w:t xml:space="preserve">          lazyload.js</w:t>
      </w:r>
    </w:p>
    <w:p>
      <w:pPr>
        <w:pStyle w:val="ListBullet"/>
      </w:pPr>
      <w:r>
        <w:t xml:space="preserve">          let.js</w:t>
      </w:r>
    </w:p>
    <w:p>
      <w:pPr>
        <w:pStyle w:val="ListBullet"/>
      </w:pPr>
      <w:r>
        <w:t xml:space="preserve">          link-icon-png.js</w:t>
      </w:r>
    </w:p>
    <w:p>
      <w:pPr>
        <w:pStyle w:val="ListBullet"/>
      </w:pPr>
      <w:r>
        <w:t xml:space="preserve">          link-icon-svg.js</w:t>
      </w:r>
    </w:p>
    <w:p>
      <w:pPr>
        <w:pStyle w:val="ListBullet"/>
      </w:pPr>
      <w:r>
        <w:t xml:space="preserve">          link-rel-dns-prefetch.js</w:t>
      </w:r>
    </w:p>
    <w:p>
      <w:pPr>
        <w:pStyle w:val="ListBullet"/>
      </w:pPr>
      <w:r>
        <w:t xml:space="preserve">          link-rel-modulepreload.js</w:t>
      </w:r>
    </w:p>
    <w:p>
      <w:pPr>
        <w:pStyle w:val="ListBullet"/>
      </w:pPr>
      <w:r>
        <w:t xml:space="preserve">          link-rel-preconnect.js</w:t>
      </w:r>
    </w:p>
    <w:p>
      <w:pPr>
        <w:pStyle w:val="ListBullet"/>
      </w:pPr>
      <w:r>
        <w:t xml:space="preserve">          link-rel-prefetch.js</w:t>
      </w:r>
    </w:p>
    <w:p>
      <w:pPr>
        <w:pStyle w:val="ListBullet"/>
      </w:pPr>
      <w:r>
        <w:t xml:space="preserve">          link-rel-preload.js</w:t>
      </w:r>
    </w:p>
    <w:p>
      <w:pPr>
        <w:pStyle w:val="ListBullet"/>
      </w:pPr>
      <w:r>
        <w:t xml:space="preserve">          link-rel-prerender.js</w:t>
      </w:r>
    </w:p>
    <w:p>
      <w:pPr>
        <w:pStyle w:val="ListBullet"/>
      </w:pPr>
      <w:r>
        <w:t xml:space="preserve">          loading-lazy-attr.js</w:t>
      </w:r>
    </w:p>
    <w:p>
      <w:pPr>
        <w:pStyle w:val="ListBullet"/>
      </w:pPr>
      <w:r>
        <w:t xml:space="preserve">          localecompare.js</w:t>
      </w:r>
    </w:p>
    <w:p>
      <w:pPr>
        <w:pStyle w:val="ListBullet"/>
      </w:pPr>
      <w:r>
        <w:t xml:space="preserve">          magnetometer.js</w:t>
      </w:r>
    </w:p>
    <w:p>
      <w:pPr>
        <w:pStyle w:val="ListBullet"/>
      </w:pPr>
      <w:r>
        <w:t xml:space="preserve">          matchesselector.js</w:t>
      </w:r>
    </w:p>
    <w:p>
      <w:pPr>
        <w:pStyle w:val="ListBullet"/>
      </w:pPr>
      <w:r>
        <w:t xml:space="preserve">          matchmedia.js</w:t>
      </w:r>
    </w:p>
    <w:p>
      <w:pPr>
        <w:pStyle w:val="ListBullet"/>
      </w:pPr>
      <w:r>
        <w:t xml:space="preserve">          mathml.js</w:t>
      </w:r>
    </w:p>
    <w:p>
      <w:pPr>
        <w:pStyle w:val="ListBullet"/>
      </w:pPr>
      <w:r>
        <w:t xml:space="preserve">          maxlength.js</w:t>
      </w:r>
    </w:p>
    <w:p>
      <w:pPr>
        <w:pStyle w:val="ListBullet"/>
      </w:pPr>
      <w:r>
        <w:t xml:space="preserve">          mdn-css-backdrop-pseudo-element.js</w:t>
      </w:r>
    </w:p>
    <w:p>
      <w:pPr>
        <w:pStyle w:val="ListBullet"/>
      </w:pPr>
      <w:r>
        <w:t xml:space="preserve">          mdn-css-unicode-bidi-isolate-override.js</w:t>
      </w:r>
    </w:p>
    <w:p>
      <w:pPr>
        <w:pStyle w:val="ListBullet"/>
      </w:pPr>
      <w:r>
        <w:t xml:space="preserve">          mdn-css-unicode-bidi-isolate.js</w:t>
      </w:r>
    </w:p>
    <w:p>
      <w:pPr>
        <w:pStyle w:val="ListBullet"/>
      </w:pPr>
      <w:r>
        <w:t xml:space="preserve">          mdn-css-unicode-bidi-plaintext.js</w:t>
      </w:r>
    </w:p>
    <w:p>
      <w:pPr>
        <w:pStyle w:val="ListBullet"/>
      </w:pPr>
      <w:r>
        <w:t xml:space="preserve">          mdn-text-decoration-color.js</w:t>
      </w:r>
    </w:p>
    <w:p>
      <w:pPr>
        <w:pStyle w:val="ListBullet"/>
      </w:pPr>
      <w:r>
        <w:t xml:space="preserve">          mdn-text-decoration-line.js</w:t>
      </w:r>
    </w:p>
    <w:p>
      <w:pPr>
        <w:pStyle w:val="ListBullet"/>
      </w:pPr>
      <w:r>
        <w:t xml:space="preserve">          mdn-text-decoration-shorthand.js</w:t>
      </w:r>
    </w:p>
    <w:p>
      <w:pPr>
        <w:pStyle w:val="ListBullet"/>
      </w:pPr>
      <w:r>
        <w:t xml:space="preserve">          mdn-text-decoration-style.js</w:t>
      </w:r>
    </w:p>
    <w:p>
      <w:pPr>
        <w:pStyle w:val="ListBullet"/>
      </w:pPr>
      <w:r>
        <w:t xml:space="preserve">          media-fragments.js</w:t>
      </w:r>
    </w:p>
    <w:p>
      <w:pPr>
        <w:pStyle w:val="ListBullet"/>
      </w:pPr>
      <w:r>
        <w:t xml:space="preserve">          mediacapture-fromelement.js</w:t>
      </w:r>
    </w:p>
    <w:p>
      <w:pPr>
        <w:pStyle w:val="ListBullet"/>
      </w:pPr>
      <w:r>
        <w:t xml:space="preserve">          mediarecorder.js</w:t>
      </w:r>
    </w:p>
    <w:p>
      <w:pPr>
        <w:pStyle w:val="ListBullet"/>
      </w:pPr>
      <w:r>
        <w:t xml:space="preserve">          mediasource.js</w:t>
      </w:r>
    </w:p>
    <w:p>
      <w:pPr>
        <w:pStyle w:val="ListBullet"/>
      </w:pPr>
      <w:r>
        <w:t xml:space="preserve">          menu.js</w:t>
      </w:r>
    </w:p>
    <w:p>
      <w:pPr>
        <w:pStyle w:val="ListBullet"/>
      </w:pPr>
      <w:r>
        <w:t xml:space="preserve">          meta-theme-color.js</w:t>
      </w:r>
    </w:p>
    <w:p>
      <w:pPr>
        <w:pStyle w:val="ListBullet"/>
      </w:pPr>
      <w:r>
        <w:t xml:space="preserve">          meter.js</w:t>
      </w:r>
    </w:p>
    <w:p>
      <w:pPr>
        <w:pStyle w:val="ListBullet"/>
      </w:pPr>
      <w:r>
        <w:t xml:space="preserve">          midi.js</w:t>
      </w:r>
    </w:p>
    <w:p>
      <w:pPr>
        <w:pStyle w:val="ListBullet"/>
      </w:pPr>
      <w:r>
        <w:t xml:space="preserve">          minmaxwh.js</w:t>
      </w:r>
    </w:p>
    <w:p>
      <w:pPr>
        <w:pStyle w:val="ListBullet"/>
      </w:pPr>
      <w:r>
        <w:t xml:space="preserve">          mp3.js</w:t>
      </w:r>
    </w:p>
    <w:p>
      <w:pPr>
        <w:pStyle w:val="ListBullet"/>
      </w:pPr>
      <w:r>
        <w:t xml:space="preserve">          mpeg-dash.js</w:t>
      </w:r>
    </w:p>
    <w:p>
      <w:pPr>
        <w:pStyle w:val="ListBullet"/>
      </w:pPr>
      <w:r>
        <w:t xml:space="preserve">          mpeg4.js</w:t>
      </w:r>
    </w:p>
    <w:p>
      <w:pPr>
        <w:pStyle w:val="ListBullet"/>
      </w:pPr>
      <w:r>
        <w:t xml:space="preserve">          multibackgrounds.js</w:t>
      </w:r>
    </w:p>
    <w:p>
      <w:pPr>
        <w:pStyle w:val="ListBullet"/>
      </w:pPr>
      <w:r>
        <w:t xml:space="preserve">          multicolumn.js</w:t>
      </w:r>
    </w:p>
    <w:p>
      <w:pPr>
        <w:pStyle w:val="ListBullet"/>
      </w:pPr>
      <w:r>
        <w:t xml:space="preserve">          mutation-events.js</w:t>
      </w:r>
    </w:p>
    <w:p>
      <w:pPr>
        <w:pStyle w:val="ListBullet"/>
      </w:pPr>
      <w:r>
        <w:t xml:space="preserve">          mutationobserver.js</w:t>
      </w:r>
    </w:p>
    <w:p>
      <w:pPr>
        <w:pStyle w:val="ListBullet"/>
      </w:pPr>
      <w:r>
        <w:t xml:space="preserve">          namevalue-storage.js</w:t>
      </w:r>
    </w:p>
    <w:p>
      <w:pPr>
        <w:pStyle w:val="ListBullet"/>
      </w:pPr>
      <w:r>
        <w:t xml:space="preserve">          native-filesystem-api.js</w:t>
      </w:r>
    </w:p>
    <w:p>
      <w:pPr>
        <w:pStyle w:val="ListBullet"/>
      </w:pPr>
      <w:r>
        <w:t xml:space="preserve">          nav-timing.js</w:t>
      </w:r>
    </w:p>
    <w:p>
      <w:pPr>
        <w:pStyle w:val="ListBullet"/>
      </w:pPr>
      <w:r>
        <w:t xml:space="preserve">          netinfo.js</w:t>
      </w:r>
    </w:p>
    <w:p>
      <w:pPr>
        <w:pStyle w:val="ListBullet"/>
      </w:pPr>
      <w:r>
        <w:t xml:space="preserve">          notifications.js</w:t>
      </w:r>
    </w:p>
    <w:p>
      <w:pPr>
        <w:pStyle w:val="ListBullet"/>
      </w:pPr>
      <w:r>
        <w:t xml:space="preserve">          object-entries.js</w:t>
      </w:r>
    </w:p>
    <w:p>
      <w:pPr>
        <w:pStyle w:val="ListBullet"/>
      </w:pPr>
      <w:r>
        <w:t xml:space="preserve">          object-fit.js</w:t>
      </w:r>
    </w:p>
    <w:p>
      <w:pPr>
        <w:pStyle w:val="ListBullet"/>
      </w:pPr>
      <w:r>
        <w:t xml:space="preserve">          object-observe.js</w:t>
      </w:r>
    </w:p>
    <w:p>
      <w:pPr>
        <w:pStyle w:val="ListBullet"/>
      </w:pPr>
      <w:r>
        <w:t xml:space="preserve">          object-values.js</w:t>
      </w:r>
    </w:p>
    <w:p>
      <w:pPr>
        <w:pStyle w:val="ListBullet"/>
      </w:pPr>
      <w:r>
        <w:t xml:space="preserve">          objectrtc.js</w:t>
      </w:r>
    </w:p>
    <w:p>
      <w:pPr>
        <w:pStyle w:val="ListBullet"/>
      </w:pPr>
      <w:r>
        <w:t xml:space="preserve">          offline-apps.js</w:t>
      </w:r>
    </w:p>
    <w:p>
      <w:pPr>
        <w:pStyle w:val="ListBullet"/>
      </w:pPr>
      <w:r>
        <w:t xml:space="preserve">          offscreencanvas.js</w:t>
      </w:r>
    </w:p>
    <w:p>
      <w:pPr>
        <w:pStyle w:val="ListBullet"/>
      </w:pPr>
      <w:r>
        <w:t xml:space="preserve">          ogg-vorbis.js</w:t>
      </w:r>
    </w:p>
    <w:p>
      <w:pPr>
        <w:pStyle w:val="ListBullet"/>
      </w:pPr>
      <w:r>
        <w:t xml:space="preserve">          ogv.js</w:t>
      </w:r>
    </w:p>
    <w:p>
      <w:pPr>
        <w:pStyle w:val="ListBullet"/>
      </w:pPr>
      <w:r>
        <w:t xml:space="preserve">          ol-reversed.js</w:t>
      </w:r>
    </w:p>
    <w:p>
      <w:pPr>
        <w:pStyle w:val="ListBullet"/>
      </w:pPr>
      <w:r>
        <w:t xml:space="preserve">          once-event-listener.js</w:t>
      </w:r>
    </w:p>
    <w:p>
      <w:pPr>
        <w:pStyle w:val="ListBullet"/>
      </w:pPr>
      <w:r>
        <w:t xml:space="preserve">          online-status.js</w:t>
      </w:r>
    </w:p>
    <w:p>
      <w:pPr>
        <w:pStyle w:val="ListBullet"/>
      </w:pPr>
      <w:r>
        <w:t xml:space="preserve">          opus.js</w:t>
      </w:r>
    </w:p>
    <w:p>
      <w:pPr>
        <w:pStyle w:val="ListBullet"/>
      </w:pPr>
      <w:r>
        <w:t xml:space="preserve">          orientation-sensor.js</w:t>
      </w:r>
    </w:p>
    <w:p>
      <w:pPr>
        <w:pStyle w:val="ListBullet"/>
      </w:pPr>
      <w:r>
        <w:t xml:space="preserve">          outline.js</w:t>
      </w:r>
    </w:p>
    <w:p>
      <w:pPr>
        <w:pStyle w:val="ListBullet"/>
      </w:pPr>
      <w:r>
        <w:t xml:space="preserve">          pad-start-end.js</w:t>
      </w:r>
    </w:p>
    <w:p>
      <w:pPr>
        <w:pStyle w:val="ListBullet"/>
      </w:pPr>
      <w:r>
        <w:t xml:space="preserve">          page-transition-events.js</w:t>
      </w:r>
    </w:p>
    <w:p>
      <w:pPr>
        <w:pStyle w:val="ListBullet"/>
      </w:pPr>
      <w:r>
        <w:t xml:space="preserve">          pagevisibility.js</w:t>
      </w:r>
    </w:p>
    <w:p>
      <w:pPr>
        <w:pStyle w:val="ListBullet"/>
      </w:pPr>
      <w:r>
        <w:t xml:space="preserve">          passive-event-listener.js</w:t>
      </w:r>
    </w:p>
    <w:p>
      <w:pPr>
        <w:pStyle w:val="ListBullet"/>
      </w:pPr>
      <w:r>
        <w:t xml:space="preserve">          passkeys.js</w:t>
      </w:r>
    </w:p>
    <w:p>
      <w:pPr>
        <w:pStyle w:val="ListBullet"/>
      </w:pPr>
      <w:r>
        <w:t xml:space="preserve">          passwordrules.js</w:t>
      </w:r>
    </w:p>
    <w:p>
      <w:pPr>
        <w:pStyle w:val="ListBullet"/>
      </w:pPr>
      <w:r>
        <w:t xml:space="preserve">          path2d.js</w:t>
      </w:r>
    </w:p>
    <w:p>
      <w:pPr>
        <w:pStyle w:val="ListBullet"/>
      </w:pPr>
      <w:r>
        <w:t xml:space="preserve">          payment-request.js</w:t>
      </w:r>
    </w:p>
    <w:p>
      <w:pPr>
        <w:pStyle w:val="ListBullet"/>
      </w:pPr>
      <w:r>
        <w:t xml:space="preserve">          pdf-viewer.js</w:t>
      </w:r>
    </w:p>
    <w:p>
      <w:pPr>
        <w:pStyle w:val="ListBullet"/>
      </w:pPr>
      <w:r>
        <w:t xml:space="preserve">          permissions-api.js</w:t>
      </w:r>
    </w:p>
    <w:p>
      <w:pPr>
        <w:pStyle w:val="ListBullet"/>
      </w:pPr>
      <w:r>
        <w:t xml:space="preserve">          permissions-policy.js</w:t>
      </w:r>
    </w:p>
    <w:p>
      <w:pPr>
        <w:pStyle w:val="ListBullet"/>
      </w:pPr>
      <w:r>
        <w:t xml:space="preserve">          picture-in-picture.js</w:t>
      </w:r>
    </w:p>
    <w:p>
      <w:pPr>
        <w:pStyle w:val="ListBullet"/>
      </w:pPr>
      <w:r>
        <w:t xml:space="preserve">          picture.js</w:t>
      </w:r>
    </w:p>
    <w:p>
      <w:pPr>
        <w:pStyle w:val="ListBullet"/>
      </w:pPr>
      <w:r>
        <w:t xml:space="preserve">          ping.js</w:t>
      </w:r>
    </w:p>
    <w:p>
      <w:pPr>
        <w:pStyle w:val="ListBullet"/>
      </w:pPr>
      <w:r>
        <w:t xml:space="preserve">          png-alpha.js</w:t>
      </w:r>
    </w:p>
    <w:p>
      <w:pPr>
        <w:pStyle w:val="ListBullet"/>
      </w:pPr>
      <w:r>
        <w:t xml:space="preserve">          pointer-events.js</w:t>
      </w:r>
    </w:p>
    <w:p>
      <w:pPr>
        <w:pStyle w:val="ListBullet"/>
      </w:pPr>
      <w:r>
        <w:t xml:space="preserve">          pointer.js</w:t>
      </w:r>
    </w:p>
    <w:p>
      <w:pPr>
        <w:pStyle w:val="ListBullet"/>
      </w:pPr>
      <w:r>
        <w:t xml:space="preserve">          pointerlock.js</w:t>
      </w:r>
    </w:p>
    <w:p>
      <w:pPr>
        <w:pStyle w:val="ListBullet"/>
      </w:pPr>
      <w:r>
        <w:t xml:space="preserve">          portals.js</w:t>
      </w:r>
    </w:p>
    <w:p>
      <w:pPr>
        <w:pStyle w:val="ListBullet"/>
      </w:pPr>
      <w:r>
        <w:t xml:space="preserve">          prefers-color-scheme.js</w:t>
      </w:r>
    </w:p>
    <w:p>
      <w:pPr>
        <w:pStyle w:val="ListBullet"/>
      </w:pPr>
      <w:r>
        <w:t xml:space="preserve">          prefers-reduced-motion.js</w:t>
      </w:r>
    </w:p>
    <w:p>
      <w:pPr>
        <w:pStyle w:val="ListBullet"/>
      </w:pPr>
      <w:r>
        <w:t xml:space="preserve">          progress.js</w:t>
      </w:r>
    </w:p>
    <w:p>
      <w:pPr>
        <w:pStyle w:val="ListBullet"/>
      </w:pPr>
      <w:r>
        <w:t xml:space="preserve">          promise-finally.js</w:t>
      </w:r>
    </w:p>
    <w:p>
      <w:pPr>
        <w:pStyle w:val="ListBullet"/>
      </w:pPr>
      <w:r>
        <w:t xml:space="preserve">          promises.js</w:t>
      </w:r>
    </w:p>
    <w:p>
      <w:pPr>
        <w:pStyle w:val="ListBullet"/>
      </w:pPr>
      <w:r>
        <w:t xml:space="preserve">          proximity.js</w:t>
      </w:r>
    </w:p>
    <w:p>
      <w:pPr>
        <w:pStyle w:val="ListBullet"/>
      </w:pPr>
      <w:r>
        <w:t xml:space="preserve">          proxy.js</w:t>
      </w:r>
    </w:p>
    <w:p>
      <w:pPr>
        <w:pStyle w:val="ListBullet"/>
      </w:pPr>
      <w:r>
        <w:t xml:space="preserve">          publickeypinning.js</w:t>
      </w:r>
    </w:p>
    <w:p>
      <w:pPr>
        <w:pStyle w:val="ListBullet"/>
      </w:pPr>
      <w:r>
        <w:t xml:space="preserve">          push-api.js</w:t>
      </w:r>
    </w:p>
    <w:p>
      <w:pPr>
        <w:pStyle w:val="ListBullet"/>
      </w:pPr>
      <w:r>
        <w:t xml:space="preserve">          queryselector.js</w:t>
      </w:r>
    </w:p>
    <w:p>
      <w:pPr>
        <w:pStyle w:val="ListBullet"/>
      </w:pPr>
      <w:r>
        <w:t xml:space="preserve">          readonly-attr.js</w:t>
      </w:r>
    </w:p>
    <w:p>
      <w:pPr>
        <w:pStyle w:val="ListBullet"/>
      </w:pPr>
      <w:r>
        <w:t xml:space="preserve">          referrer-policy.js</w:t>
      </w:r>
    </w:p>
    <w:p>
      <w:pPr>
        <w:pStyle w:val="ListBullet"/>
      </w:pPr>
      <w:r>
        <w:t xml:space="preserve">          registerprotocolhandler.js</w:t>
      </w:r>
    </w:p>
    <w:p>
      <w:pPr>
        <w:pStyle w:val="ListBullet"/>
      </w:pPr>
      <w:r>
        <w:t xml:space="preserve">          rel-noopener.js</w:t>
      </w:r>
    </w:p>
    <w:p>
      <w:pPr>
        <w:pStyle w:val="ListBullet"/>
      </w:pPr>
      <w:r>
        <w:t xml:space="preserve">          rel-noreferrer.js</w:t>
      </w:r>
    </w:p>
    <w:p>
      <w:pPr>
        <w:pStyle w:val="ListBullet"/>
      </w:pPr>
      <w:r>
        <w:t xml:space="preserve">          rellist.js</w:t>
      </w:r>
    </w:p>
    <w:p>
      <w:pPr>
        <w:pStyle w:val="ListBullet"/>
      </w:pPr>
      <w:r>
        <w:t xml:space="preserve">          rem.js</w:t>
      </w:r>
    </w:p>
    <w:p>
      <w:pPr>
        <w:pStyle w:val="ListBullet"/>
      </w:pPr>
      <w:r>
        <w:t xml:space="preserve">          requestanimationframe.js</w:t>
      </w:r>
    </w:p>
    <w:p>
      <w:pPr>
        <w:pStyle w:val="ListBullet"/>
      </w:pPr>
      <w:r>
        <w:t xml:space="preserve">          requestidlecallback.js</w:t>
      </w:r>
    </w:p>
    <w:p>
      <w:pPr>
        <w:pStyle w:val="ListBullet"/>
      </w:pPr>
      <w:r>
        <w:t xml:space="preserve">          resizeobserver.js</w:t>
      </w:r>
    </w:p>
    <w:p>
      <w:pPr>
        <w:pStyle w:val="ListBullet"/>
      </w:pPr>
      <w:r>
        <w:t xml:space="preserve">          resource-timing.js</w:t>
      </w:r>
    </w:p>
    <w:p>
      <w:pPr>
        <w:pStyle w:val="ListBullet"/>
      </w:pPr>
      <w:r>
        <w:t xml:space="preserve">          rest-parameters.js</w:t>
      </w:r>
    </w:p>
    <w:p>
      <w:pPr>
        <w:pStyle w:val="ListBullet"/>
      </w:pPr>
      <w:r>
        <w:t xml:space="preserve">          rtcpeerconnection.js</w:t>
      </w:r>
    </w:p>
    <w:p>
      <w:pPr>
        <w:pStyle w:val="ListBullet"/>
      </w:pPr>
      <w:r>
        <w:t xml:space="preserve">          ruby.js</w:t>
      </w:r>
    </w:p>
    <w:p>
      <w:pPr>
        <w:pStyle w:val="ListBullet"/>
      </w:pPr>
      <w:r>
        <w:t xml:space="preserve">          run-in.js</w:t>
      </w:r>
    </w:p>
    <w:p>
      <w:pPr>
        <w:pStyle w:val="ListBullet"/>
      </w:pPr>
      <w:r>
        <w:t xml:space="preserve">          same-site-cookie-attribute.js</w:t>
      </w:r>
    </w:p>
    <w:p>
      <w:pPr>
        <w:pStyle w:val="ListBullet"/>
      </w:pPr>
      <w:r>
        <w:t xml:space="preserve">          screen-orientation.js</w:t>
      </w:r>
    </w:p>
    <w:p>
      <w:pPr>
        <w:pStyle w:val="ListBullet"/>
      </w:pPr>
      <w:r>
        <w:t xml:space="preserve">          script-async.js</w:t>
      </w:r>
    </w:p>
    <w:p>
      <w:pPr>
        <w:pStyle w:val="ListBullet"/>
      </w:pPr>
      <w:r>
        <w:t xml:space="preserve">          script-defer.js</w:t>
      </w:r>
    </w:p>
    <w:p>
      <w:pPr>
        <w:pStyle w:val="ListBullet"/>
      </w:pPr>
      <w:r>
        <w:t xml:space="preserve">          scrollintoview.js</w:t>
      </w:r>
    </w:p>
    <w:p>
      <w:pPr>
        <w:pStyle w:val="ListBullet"/>
      </w:pPr>
      <w:r>
        <w:t xml:space="preserve">          scrollintoviewifneeded.js</w:t>
      </w:r>
    </w:p>
    <w:p>
      <w:pPr>
        <w:pStyle w:val="ListBullet"/>
      </w:pPr>
      <w:r>
        <w:t xml:space="preserve">          sdch.js</w:t>
      </w:r>
    </w:p>
    <w:p>
      <w:pPr>
        <w:pStyle w:val="ListBullet"/>
      </w:pPr>
      <w:r>
        <w:t xml:space="preserve">          selection-api.js</w:t>
      </w:r>
    </w:p>
    <w:p>
      <w:pPr>
        <w:pStyle w:val="ListBullet"/>
      </w:pPr>
      <w:r>
        <w:t xml:space="preserve">          selectlist.js</w:t>
      </w:r>
    </w:p>
    <w:p>
      <w:pPr>
        <w:pStyle w:val="ListBullet"/>
      </w:pPr>
      <w:r>
        <w:t xml:space="preserve">          server-timing.js</w:t>
      </w:r>
    </w:p>
    <w:p>
      <w:pPr>
        <w:pStyle w:val="ListBullet"/>
      </w:pPr>
      <w:r>
        <w:t xml:space="preserve">          serviceworkers.js</w:t>
      </w:r>
    </w:p>
    <w:p>
      <w:pPr>
        <w:pStyle w:val="ListBullet"/>
      </w:pPr>
      <w:r>
        <w:t xml:space="preserve">          setimmediate.js</w:t>
      </w:r>
    </w:p>
    <w:p>
      <w:pPr>
        <w:pStyle w:val="ListBullet"/>
      </w:pPr>
      <w:r>
        <w:t xml:space="preserve">          shadowdom.js</w:t>
      </w:r>
    </w:p>
    <w:p>
      <w:pPr>
        <w:pStyle w:val="ListBullet"/>
      </w:pPr>
      <w:r>
        <w:t xml:space="preserve">          shadowdomv1.js</w:t>
      </w:r>
    </w:p>
    <w:p>
      <w:pPr>
        <w:pStyle w:val="ListBullet"/>
      </w:pPr>
      <w:r>
        <w:t xml:space="preserve">          sharedarraybuffer.js</w:t>
      </w:r>
    </w:p>
    <w:p>
      <w:pPr>
        <w:pStyle w:val="ListBullet"/>
      </w:pPr>
      <w:r>
        <w:t xml:space="preserve">          sharedworkers.js</w:t>
      </w:r>
    </w:p>
    <w:p>
      <w:pPr>
        <w:pStyle w:val="ListBullet"/>
      </w:pPr>
      <w:r>
        <w:t xml:space="preserve">          sni.js</w:t>
      </w:r>
    </w:p>
    <w:p>
      <w:pPr>
        <w:pStyle w:val="ListBullet"/>
      </w:pPr>
      <w:r>
        <w:t xml:space="preserve">          spdy.js</w:t>
      </w:r>
    </w:p>
    <w:p>
      <w:pPr>
        <w:pStyle w:val="ListBullet"/>
      </w:pPr>
      <w:r>
        <w:t xml:space="preserve">          speech-recognition.js</w:t>
      </w:r>
    </w:p>
    <w:p>
      <w:pPr>
        <w:pStyle w:val="ListBullet"/>
      </w:pPr>
      <w:r>
        <w:t xml:space="preserve">          speech-synthesis.js</w:t>
      </w:r>
    </w:p>
    <w:p>
      <w:pPr>
        <w:pStyle w:val="ListBullet"/>
      </w:pPr>
      <w:r>
        <w:t xml:space="preserve">          spellcheck-attribute.js</w:t>
      </w:r>
    </w:p>
    <w:p>
      <w:pPr>
        <w:pStyle w:val="ListBullet"/>
      </w:pPr>
      <w:r>
        <w:t xml:space="preserve">          sql-storage.js</w:t>
      </w:r>
    </w:p>
    <w:p>
      <w:pPr>
        <w:pStyle w:val="ListBullet"/>
      </w:pPr>
      <w:r>
        <w:t xml:space="preserve">          srcset.js</w:t>
      </w:r>
    </w:p>
    <w:p>
      <w:pPr>
        <w:pStyle w:val="ListBullet"/>
      </w:pPr>
      <w:r>
        <w:t xml:space="preserve">          stream.js</w:t>
      </w:r>
    </w:p>
    <w:p>
      <w:pPr>
        <w:pStyle w:val="ListBullet"/>
      </w:pPr>
      <w:r>
        <w:t xml:space="preserve">          streams.js</w:t>
      </w:r>
    </w:p>
    <w:p>
      <w:pPr>
        <w:pStyle w:val="ListBullet"/>
      </w:pPr>
      <w:r>
        <w:t xml:space="preserve">          stricttransportsecurity.js</w:t>
      </w:r>
    </w:p>
    <w:p>
      <w:pPr>
        <w:pStyle w:val="ListBullet"/>
      </w:pPr>
      <w:r>
        <w:t xml:space="preserve">          style-scoped.js</w:t>
      </w:r>
    </w:p>
    <w:p>
      <w:pPr>
        <w:pStyle w:val="ListBullet"/>
      </w:pPr>
      <w:r>
        <w:t xml:space="preserve">          subresource-bundling.js</w:t>
      </w:r>
    </w:p>
    <w:p>
      <w:pPr>
        <w:pStyle w:val="ListBullet"/>
      </w:pPr>
      <w:r>
        <w:t xml:space="preserve">          subresource-integrity.js</w:t>
      </w:r>
    </w:p>
    <w:p>
      <w:pPr>
        <w:pStyle w:val="ListBullet"/>
      </w:pPr>
      <w:r>
        <w:t xml:space="preserve">          svg-css.js</w:t>
      </w:r>
    </w:p>
    <w:p>
      <w:pPr>
        <w:pStyle w:val="ListBullet"/>
      </w:pPr>
      <w:r>
        <w:t xml:space="preserve">          svg-filters.js</w:t>
      </w:r>
    </w:p>
    <w:p>
      <w:pPr>
        <w:pStyle w:val="ListBullet"/>
      </w:pPr>
      <w:r>
        <w:t xml:space="preserve">          svg-fonts.js</w:t>
      </w:r>
    </w:p>
    <w:p>
      <w:pPr>
        <w:pStyle w:val="ListBullet"/>
      </w:pPr>
      <w:r>
        <w:t xml:space="preserve">          svg-fragment.js</w:t>
      </w:r>
    </w:p>
    <w:p>
      <w:pPr>
        <w:pStyle w:val="ListBullet"/>
      </w:pPr>
      <w:r>
        <w:t xml:space="preserve">          svg-html.js</w:t>
      </w:r>
    </w:p>
    <w:p>
      <w:pPr>
        <w:pStyle w:val="ListBullet"/>
      </w:pPr>
      <w:r>
        <w:t xml:space="preserve">          svg-html5.js</w:t>
      </w:r>
    </w:p>
    <w:p>
      <w:pPr>
        <w:pStyle w:val="ListBullet"/>
      </w:pPr>
      <w:r>
        <w:t xml:space="preserve">          svg-img.js</w:t>
      </w:r>
    </w:p>
    <w:p>
      <w:pPr>
        <w:pStyle w:val="ListBullet"/>
      </w:pPr>
      <w:r>
        <w:t xml:space="preserve">          svg-smil.js</w:t>
      </w:r>
    </w:p>
    <w:p>
      <w:pPr>
        <w:pStyle w:val="ListBullet"/>
      </w:pPr>
      <w:r>
        <w:t xml:space="preserve">          svg.js</w:t>
      </w:r>
    </w:p>
    <w:p>
      <w:pPr>
        <w:pStyle w:val="ListBullet"/>
      </w:pPr>
      <w:r>
        <w:t xml:space="preserve">          sxg.js</w:t>
      </w:r>
    </w:p>
    <w:p>
      <w:pPr>
        <w:pStyle w:val="ListBullet"/>
      </w:pPr>
      <w:r>
        <w:t xml:space="preserve">          tabindex-attr.js</w:t>
      </w:r>
    </w:p>
    <w:p>
      <w:pPr>
        <w:pStyle w:val="ListBullet"/>
      </w:pPr>
      <w:r>
        <w:t xml:space="preserve">          template-literals.js</w:t>
      </w:r>
    </w:p>
    <w:p>
      <w:pPr>
        <w:pStyle w:val="ListBullet"/>
      </w:pPr>
      <w:r>
        <w:t xml:space="preserve">          template.js</w:t>
      </w:r>
    </w:p>
    <w:p>
      <w:pPr>
        <w:pStyle w:val="ListBullet"/>
      </w:pPr>
      <w:r>
        <w:t xml:space="preserve">          temporal.js</w:t>
      </w:r>
    </w:p>
    <w:p>
      <w:pPr>
        <w:pStyle w:val="ListBullet"/>
      </w:pPr>
      <w:r>
        <w:t xml:space="preserve">          testfeat.js</w:t>
      </w:r>
    </w:p>
    <w:p>
      <w:pPr>
        <w:pStyle w:val="ListBullet"/>
      </w:pPr>
      <w:r>
        <w:t xml:space="preserve">          text-decoration.js</w:t>
      </w:r>
    </w:p>
    <w:p>
      <w:pPr>
        <w:pStyle w:val="ListBullet"/>
      </w:pPr>
      <w:r>
        <w:t xml:space="preserve">          text-emphasis.js</w:t>
      </w:r>
    </w:p>
    <w:p>
      <w:pPr>
        <w:pStyle w:val="ListBullet"/>
      </w:pPr>
      <w:r>
        <w:t xml:space="preserve">          text-overflow.js</w:t>
      </w:r>
    </w:p>
    <w:p>
      <w:pPr>
        <w:pStyle w:val="ListBullet"/>
      </w:pPr>
      <w:r>
        <w:t xml:space="preserve">          text-size-adjust.js</w:t>
      </w:r>
    </w:p>
    <w:p>
      <w:pPr>
        <w:pStyle w:val="ListBullet"/>
      </w:pPr>
      <w:r>
        <w:t xml:space="preserve">          text-stroke.js</w:t>
      </w:r>
    </w:p>
    <w:p>
      <w:pPr>
        <w:pStyle w:val="ListBullet"/>
      </w:pPr>
      <w:r>
        <w:t xml:space="preserve">          textcontent.js</w:t>
      </w:r>
    </w:p>
    <w:p>
      <w:pPr>
        <w:pStyle w:val="ListBullet"/>
      </w:pPr>
      <w:r>
        <w:t xml:space="preserve">          textencoder.js</w:t>
      </w:r>
    </w:p>
    <w:p>
      <w:pPr>
        <w:pStyle w:val="ListBullet"/>
      </w:pPr>
      <w:r>
        <w:t xml:space="preserve">          tls1-1.js</w:t>
      </w:r>
    </w:p>
    <w:p>
      <w:pPr>
        <w:pStyle w:val="ListBullet"/>
      </w:pPr>
      <w:r>
        <w:t xml:space="preserve">          tls1-2.js</w:t>
      </w:r>
    </w:p>
    <w:p>
      <w:pPr>
        <w:pStyle w:val="ListBullet"/>
      </w:pPr>
      <w:r>
        <w:t xml:space="preserve">          tls1-3.js</w:t>
      </w:r>
    </w:p>
    <w:p>
      <w:pPr>
        <w:pStyle w:val="ListBullet"/>
      </w:pPr>
      <w:r>
        <w:t xml:space="preserve">          touch.js</w:t>
      </w:r>
    </w:p>
    <w:p>
      <w:pPr>
        <w:pStyle w:val="ListBullet"/>
      </w:pPr>
      <w:r>
        <w:t xml:space="preserve">          transforms2d.js</w:t>
      </w:r>
    </w:p>
    <w:p>
      <w:pPr>
        <w:pStyle w:val="ListBullet"/>
      </w:pPr>
      <w:r>
        <w:t xml:space="preserve">          transforms3d.js</w:t>
      </w:r>
    </w:p>
    <w:p>
      <w:pPr>
        <w:pStyle w:val="ListBullet"/>
      </w:pPr>
      <w:r>
        <w:t xml:space="preserve">          trusted-types.js</w:t>
      </w:r>
    </w:p>
    <w:p>
      <w:pPr>
        <w:pStyle w:val="ListBullet"/>
      </w:pPr>
      <w:r>
        <w:t xml:space="preserve">          ttf.js</w:t>
      </w:r>
    </w:p>
    <w:p>
      <w:pPr>
        <w:pStyle w:val="ListBullet"/>
      </w:pPr>
      <w:r>
        <w:t xml:space="preserve">          typedarrays.js</w:t>
      </w:r>
    </w:p>
    <w:p>
      <w:pPr>
        <w:pStyle w:val="ListBullet"/>
      </w:pPr>
      <w:r>
        <w:t xml:space="preserve">          u2f.js</w:t>
      </w:r>
    </w:p>
    <w:p>
      <w:pPr>
        <w:pStyle w:val="ListBullet"/>
      </w:pPr>
      <w:r>
        <w:t xml:space="preserve">          unhandledrejection.js</w:t>
      </w:r>
    </w:p>
    <w:p>
      <w:pPr>
        <w:pStyle w:val="ListBullet"/>
      </w:pPr>
      <w:r>
        <w:t xml:space="preserve">          upgradeinsecurerequests.js</w:t>
      </w:r>
    </w:p>
    <w:p>
      <w:pPr>
        <w:pStyle w:val="ListBullet"/>
      </w:pPr>
      <w:r>
        <w:t xml:space="preserve">          url-scroll-to-text-fragment.js</w:t>
      </w:r>
    </w:p>
    <w:p>
      <w:pPr>
        <w:pStyle w:val="ListBullet"/>
      </w:pPr>
      <w:r>
        <w:t xml:space="preserve">          url.js</w:t>
      </w:r>
    </w:p>
    <w:p>
      <w:pPr>
        <w:pStyle w:val="ListBullet"/>
      </w:pPr>
      <w:r>
        <w:t xml:space="preserve">          urlsearchparams.js</w:t>
      </w:r>
    </w:p>
    <w:p>
      <w:pPr>
        <w:pStyle w:val="ListBullet"/>
      </w:pPr>
      <w:r>
        <w:t xml:space="preserve">          use-strict.js</w:t>
      </w:r>
    </w:p>
    <w:p>
      <w:pPr>
        <w:pStyle w:val="ListBullet"/>
      </w:pPr>
      <w:r>
        <w:t xml:space="preserve">          user-select-none.js</w:t>
      </w:r>
    </w:p>
    <w:p>
      <w:pPr>
        <w:pStyle w:val="ListBullet"/>
      </w:pPr>
      <w:r>
        <w:t xml:space="preserve">          user-timing.js</w:t>
      </w:r>
    </w:p>
    <w:p>
      <w:pPr>
        <w:pStyle w:val="ListBullet"/>
      </w:pPr>
      <w:r>
        <w:t xml:space="preserve">          variable-fonts.js</w:t>
      </w:r>
    </w:p>
    <w:p>
      <w:pPr>
        <w:pStyle w:val="ListBullet"/>
      </w:pPr>
      <w:r>
        <w:t xml:space="preserve">          vector-effect.js</w:t>
      </w:r>
    </w:p>
    <w:p>
      <w:pPr>
        <w:pStyle w:val="ListBullet"/>
      </w:pPr>
      <w:r>
        <w:t xml:space="preserve">          vibration.js</w:t>
      </w:r>
    </w:p>
    <w:p>
      <w:pPr>
        <w:pStyle w:val="ListBullet"/>
      </w:pPr>
      <w:r>
        <w:t xml:space="preserve">          video.js</w:t>
      </w:r>
    </w:p>
    <w:p>
      <w:pPr>
        <w:pStyle w:val="ListBullet"/>
      </w:pPr>
      <w:r>
        <w:t xml:space="preserve">          videotracks.js</w:t>
      </w:r>
    </w:p>
    <w:p>
      <w:pPr>
        <w:pStyle w:val="ListBullet"/>
      </w:pPr>
      <w:r>
        <w:t xml:space="preserve">          view-transitions.js</w:t>
      </w:r>
    </w:p>
    <w:p>
      <w:pPr>
        <w:pStyle w:val="ListBullet"/>
      </w:pPr>
      <w:r>
        <w:t xml:space="preserve">          viewport-unit-variants.js</w:t>
      </w:r>
    </w:p>
    <w:p>
      <w:pPr>
        <w:pStyle w:val="ListBullet"/>
      </w:pPr>
      <w:r>
        <w:t xml:space="preserve">          viewport-units.js</w:t>
      </w:r>
    </w:p>
    <w:p>
      <w:pPr>
        <w:pStyle w:val="ListBullet"/>
      </w:pPr>
      <w:r>
        <w:t xml:space="preserve">          wai-aria.js</w:t>
      </w:r>
    </w:p>
    <w:p>
      <w:pPr>
        <w:pStyle w:val="ListBullet"/>
      </w:pPr>
      <w:r>
        <w:t xml:space="preserve">          wake-lock.js</w:t>
      </w:r>
    </w:p>
    <w:p>
      <w:pPr>
        <w:pStyle w:val="ListBullet"/>
      </w:pPr>
      <w:r>
        <w:t xml:space="preserve">          wasm-bigint.js</w:t>
      </w:r>
    </w:p>
    <w:p>
      <w:pPr>
        <w:pStyle w:val="ListBullet"/>
      </w:pPr>
      <w:r>
        <w:t xml:space="preserve">          wasm-bulk-memory.js</w:t>
      </w:r>
    </w:p>
    <w:p>
      <w:pPr>
        <w:pStyle w:val="ListBullet"/>
      </w:pPr>
      <w:r>
        <w:t xml:space="preserve">          wasm-extended-const.js</w:t>
      </w:r>
    </w:p>
    <w:p>
      <w:pPr>
        <w:pStyle w:val="ListBullet"/>
      </w:pPr>
      <w:r>
        <w:t xml:space="preserve">          wasm-gc.js</w:t>
      </w:r>
    </w:p>
    <w:p>
      <w:pPr>
        <w:pStyle w:val="ListBullet"/>
      </w:pPr>
      <w:r>
        <w:t xml:space="preserve">          wasm-multi-memory.js</w:t>
      </w:r>
    </w:p>
    <w:p>
      <w:pPr>
        <w:pStyle w:val="ListBullet"/>
      </w:pPr>
      <w:r>
        <w:t xml:space="preserve">          wasm-multi-value.js</w:t>
      </w:r>
    </w:p>
    <w:p>
      <w:pPr>
        <w:pStyle w:val="ListBullet"/>
      </w:pPr>
      <w:r>
        <w:t xml:space="preserve">          wasm-mutable-globals.js</w:t>
      </w:r>
    </w:p>
    <w:p>
      <w:pPr>
        <w:pStyle w:val="ListBullet"/>
      </w:pPr>
      <w:r>
        <w:t xml:space="preserve">          wasm-nontrapping-fptoint.js</w:t>
      </w:r>
    </w:p>
    <w:p>
      <w:pPr>
        <w:pStyle w:val="ListBullet"/>
      </w:pPr>
      <w:r>
        <w:t xml:space="preserve">          wasm-reference-types.js</w:t>
      </w:r>
    </w:p>
    <w:p>
      <w:pPr>
        <w:pStyle w:val="ListBullet"/>
      </w:pPr>
      <w:r>
        <w:t xml:space="preserve">          wasm-relaxed-simd.js</w:t>
      </w:r>
    </w:p>
    <w:p>
      <w:pPr>
        <w:pStyle w:val="ListBullet"/>
      </w:pPr>
      <w:r>
        <w:t xml:space="preserve">          wasm-signext.js</w:t>
      </w:r>
    </w:p>
    <w:p>
      <w:pPr>
        <w:pStyle w:val="ListBullet"/>
      </w:pPr>
      <w:r>
        <w:t xml:space="preserve">          wasm-simd.js</w:t>
      </w:r>
    </w:p>
    <w:p>
      <w:pPr>
        <w:pStyle w:val="ListBullet"/>
      </w:pPr>
      <w:r>
        <w:t xml:space="preserve">          wasm-tail-calls.js</w:t>
      </w:r>
    </w:p>
    <w:p>
      <w:pPr>
        <w:pStyle w:val="ListBullet"/>
      </w:pPr>
      <w:r>
        <w:t xml:space="preserve">          wasm-threads.js</w:t>
      </w:r>
    </w:p>
    <w:p>
      <w:pPr>
        <w:pStyle w:val="ListBullet"/>
      </w:pPr>
      <w:r>
        <w:t xml:space="preserve">          wasm.js</w:t>
      </w:r>
    </w:p>
    <w:p>
      <w:pPr>
        <w:pStyle w:val="ListBullet"/>
      </w:pPr>
      <w:r>
        <w:t xml:space="preserve">          wav.js</w:t>
      </w:r>
    </w:p>
    <w:p>
      <w:pPr>
        <w:pStyle w:val="ListBullet"/>
      </w:pPr>
      <w:r>
        <w:t xml:space="preserve">          wbr-element.js</w:t>
      </w:r>
    </w:p>
    <w:p>
      <w:pPr>
        <w:pStyle w:val="ListBullet"/>
      </w:pPr>
      <w:r>
        <w:t xml:space="preserve">          web-animation.js</w:t>
      </w:r>
    </w:p>
    <w:p>
      <w:pPr>
        <w:pStyle w:val="ListBullet"/>
      </w:pPr>
      <w:r>
        <w:t xml:space="preserve">          web-app-manifest.js</w:t>
      </w:r>
    </w:p>
    <w:p>
      <w:pPr>
        <w:pStyle w:val="ListBullet"/>
      </w:pPr>
      <w:r>
        <w:t xml:space="preserve">          web-bluetooth.js</w:t>
      </w:r>
    </w:p>
    <w:p>
      <w:pPr>
        <w:pStyle w:val="ListBullet"/>
      </w:pPr>
      <w:r>
        <w:t xml:space="preserve">          web-serial.js</w:t>
      </w:r>
    </w:p>
    <w:p>
      <w:pPr>
        <w:pStyle w:val="ListBullet"/>
      </w:pPr>
      <w:r>
        <w:t xml:space="preserve">          web-share.js</w:t>
      </w:r>
    </w:p>
    <w:p>
      <w:pPr>
        <w:pStyle w:val="ListBullet"/>
      </w:pPr>
      <w:r>
        <w:t xml:space="preserve">          webauthn.js</w:t>
      </w:r>
    </w:p>
    <w:p>
      <w:pPr>
        <w:pStyle w:val="ListBullet"/>
      </w:pPr>
      <w:r>
        <w:t xml:space="preserve">          webcodecs.js</w:t>
      </w:r>
    </w:p>
    <w:p>
      <w:pPr>
        <w:pStyle w:val="ListBullet"/>
      </w:pPr>
      <w:r>
        <w:t xml:space="preserve">          webgl.js</w:t>
      </w:r>
    </w:p>
    <w:p>
      <w:pPr>
        <w:pStyle w:val="ListBullet"/>
      </w:pPr>
      <w:r>
        <w:t xml:space="preserve">          webgl2.js</w:t>
      </w:r>
    </w:p>
    <w:p>
      <w:pPr>
        <w:pStyle w:val="ListBullet"/>
      </w:pPr>
      <w:r>
        <w:t xml:space="preserve">          webgpu.js</w:t>
      </w:r>
    </w:p>
    <w:p>
      <w:pPr>
        <w:pStyle w:val="ListBullet"/>
      </w:pPr>
      <w:r>
        <w:t xml:space="preserve">          webhid.js</w:t>
      </w:r>
    </w:p>
    <w:p>
      <w:pPr>
        <w:pStyle w:val="ListBullet"/>
      </w:pPr>
      <w:r>
        <w:t xml:space="preserve">          webkit-user-drag.js</w:t>
      </w:r>
    </w:p>
    <w:p>
      <w:pPr>
        <w:pStyle w:val="ListBullet"/>
      </w:pPr>
      <w:r>
        <w:t xml:space="preserve">          webm.js</w:t>
      </w:r>
    </w:p>
    <w:p>
      <w:pPr>
        <w:pStyle w:val="ListBullet"/>
      </w:pPr>
      <w:r>
        <w:t xml:space="preserve">          webnfc.js</w:t>
      </w:r>
    </w:p>
    <w:p>
      <w:pPr>
        <w:pStyle w:val="ListBullet"/>
      </w:pPr>
      <w:r>
        <w:t xml:space="preserve">          webp.js</w:t>
      </w:r>
    </w:p>
    <w:p>
      <w:pPr>
        <w:pStyle w:val="ListBullet"/>
      </w:pPr>
      <w:r>
        <w:t xml:space="preserve">          websockets.js</w:t>
      </w:r>
    </w:p>
    <w:p>
      <w:pPr>
        <w:pStyle w:val="ListBullet"/>
      </w:pPr>
      <w:r>
        <w:t xml:space="preserve">          webtransport.js</w:t>
      </w:r>
    </w:p>
    <w:p>
      <w:pPr>
        <w:pStyle w:val="ListBullet"/>
      </w:pPr>
      <w:r>
        <w:t xml:space="preserve">          webusb.js</w:t>
      </w:r>
    </w:p>
    <w:p>
      <w:pPr>
        <w:pStyle w:val="ListBullet"/>
      </w:pPr>
      <w:r>
        <w:t xml:space="preserve">          webvr.js</w:t>
      </w:r>
    </w:p>
    <w:p>
      <w:pPr>
        <w:pStyle w:val="ListBullet"/>
      </w:pPr>
      <w:r>
        <w:t xml:space="preserve">          webvtt.js</w:t>
      </w:r>
    </w:p>
    <w:p>
      <w:pPr>
        <w:pStyle w:val="ListBullet"/>
      </w:pPr>
      <w:r>
        <w:t xml:space="preserve">          webworkers.js</w:t>
      </w:r>
    </w:p>
    <w:p>
      <w:pPr>
        <w:pStyle w:val="ListBullet"/>
      </w:pPr>
      <w:r>
        <w:t xml:space="preserve">          webxr.js</w:t>
      </w:r>
    </w:p>
    <w:p>
      <w:pPr>
        <w:pStyle w:val="ListBullet"/>
      </w:pPr>
      <w:r>
        <w:t xml:space="preserve">          will-change.js</w:t>
      </w:r>
    </w:p>
    <w:p>
      <w:pPr>
        <w:pStyle w:val="ListBullet"/>
      </w:pPr>
      <w:r>
        <w:t xml:space="preserve">          woff.js</w:t>
      </w:r>
    </w:p>
    <w:p>
      <w:pPr>
        <w:pStyle w:val="ListBullet"/>
      </w:pPr>
      <w:r>
        <w:t xml:space="preserve">          woff2.js</w:t>
      </w:r>
    </w:p>
    <w:p>
      <w:pPr>
        <w:pStyle w:val="ListBullet"/>
      </w:pPr>
      <w:r>
        <w:t xml:space="preserve">          word-break.js</w:t>
      </w:r>
    </w:p>
    <w:p>
      <w:pPr>
        <w:pStyle w:val="ListBullet"/>
      </w:pPr>
      <w:r>
        <w:t xml:space="preserve">          wordwrap.js</w:t>
      </w:r>
    </w:p>
    <w:p>
      <w:pPr>
        <w:pStyle w:val="ListBullet"/>
      </w:pPr>
      <w:r>
        <w:t xml:space="preserve">          x-doc-messaging.js</w:t>
      </w:r>
    </w:p>
    <w:p>
      <w:pPr>
        <w:pStyle w:val="ListBullet"/>
      </w:pPr>
      <w:r>
        <w:t xml:space="preserve">          x-frame-options.js</w:t>
      </w:r>
    </w:p>
    <w:p>
      <w:pPr>
        <w:pStyle w:val="ListBullet"/>
      </w:pPr>
      <w:r>
        <w:t xml:space="preserve">          xhr2.js</w:t>
      </w:r>
    </w:p>
    <w:p>
      <w:pPr>
        <w:pStyle w:val="ListBullet"/>
      </w:pPr>
      <w:r>
        <w:t xml:space="preserve">          xhtml.js</w:t>
      </w:r>
    </w:p>
    <w:p>
      <w:pPr>
        <w:pStyle w:val="ListBullet"/>
      </w:pPr>
      <w:r>
        <w:t xml:space="preserve">          xhtmlsmil.js</w:t>
      </w:r>
    </w:p>
    <w:p>
      <w:pPr>
        <w:pStyle w:val="ListBullet"/>
      </w:pPr>
      <w:r>
        <w:t xml:space="preserve">          xml-serializer.js</w:t>
      </w:r>
    </w:p>
    <w:p>
      <w:pPr>
        <w:pStyle w:val="ListBullet"/>
      </w:pPr>
      <w:r>
        <w:t xml:space="preserve">          zstd.js</w:t>
      </w:r>
    </w:p>
    <w:p>
      <w:r>
        <w:t xml:space="preserve">        regions</w:t>
      </w:r>
    </w:p>
    <w:p>
      <w:pPr>
        <w:pStyle w:val="ListBullet"/>
      </w:pPr>
      <w:r>
        <w:t xml:space="preserve">          AD.js</w:t>
      </w:r>
    </w:p>
    <w:p>
      <w:pPr>
        <w:pStyle w:val="ListBullet"/>
      </w:pPr>
      <w:r>
        <w:t xml:space="preserve">          AE.js</w:t>
      </w:r>
    </w:p>
    <w:p>
      <w:pPr>
        <w:pStyle w:val="ListBullet"/>
      </w:pPr>
      <w:r>
        <w:t xml:space="preserve">          AF.js</w:t>
      </w:r>
    </w:p>
    <w:p>
      <w:pPr>
        <w:pStyle w:val="ListBullet"/>
      </w:pPr>
      <w:r>
        <w:t xml:space="preserve">          AG.js</w:t>
      </w:r>
    </w:p>
    <w:p>
      <w:pPr>
        <w:pStyle w:val="ListBullet"/>
      </w:pPr>
      <w:r>
        <w:t xml:space="preserve">          AI.js</w:t>
      </w:r>
    </w:p>
    <w:p>
      <w:pPr>
        <w:pStyle w:val="ListBullet"/>
      </w:pPr>
      <w:r>
        <w:t xml:space="preserve">          AL.js</w:t>
      </w:r>
    </w:p>
    <w:p>
      <w:pPr>
        <w:pStyle w:val="ListBullet"/>
      </w:pPr>
      <w:r>
        <w:t xml:space="preserve">          alt-af.js</w:t>
      </w:r>
    </w:p>
    <w:p>
      <w:pPr>
        <w:pStyle w:val="ListBullet"/>
      </w:pPr>
      <w:r>
        <w:t xml:space="preserve">          alt-an.js</w:t>
      </w:r>
    </w:p>
    <w:p>
      <w:pPr>
        <w:pStyle w:val="ListBullet"/>
      </w:pPr>
      <w:r>
        <w:t xml:space="preserve">          alt-as.js</w:t>
      </w:r>
    </w:p>
    <w:p>
      <w:pPr>
        <w:pStyle w:val="ListBullet"/>
      </w:pPr>
      <w:r>
        <w:t xml:space="preserve">          alt-eu.js</w:t>
      </w:r>
    </w:p>
    <w:p>
      <w:pPr>
        <w:pStyle w:val="ListBullet"/>
      </w:pPr>
      <w:r>
        <w:t xml:space="preserve">          alt-na.js</w:t>
      </w:r>
    </w:p>
    <w:p>
      <w:pPr>
        <w:pStyle w:val="ListBullet"/>
      </w:pPr>
      <w:r>
        <w:t xml:space="preserve">          alt-oc.js</w:t>
      </w:r>
    </w:p>
    <w:p>
      <w:pPr>
        <w:pStyle w:val="ListBullet"/>
      </w:pPr>
      <w:r>
        <w:t xml:space="preserve">          alt-sa.js</w:t>
      </w:r>
    </w:p>
    <w:p>
      <w:pPr>
        <w:pStyle w:val="ListBullet"/>
      </w:pPr>
      <w:r>
        <w:t xml:space="preserve">          alt-ww.js</w:t>
      </w:r>
    </w:p>
    <w:p>
      <w:pPr>
        <w:pStyle w:val="ListBullet"/>
      </w:pPr>
      <w:r>
        <w:t xml:space="preserve">          AM.js</w:t>
      </w:r>
    </w:p>
    <w:p>
      <w:pPr>
        <w:pStyle w:val="ListBullet"/>
      </w:pPr>
      <w:r>
        <w:t xml:space="preserve">          AO.js</w:t>
      </w:r>
    </w:p>
    <w:p>
      <w:pPr>
        <w:pStyle w:val="ListBullet"/>
      </w:pPr>
      <w:r>
        <w:t xml:space="preserve">          AR.js</w:t>
      </w:r>
    </w:p>
    <w:p>
      <w:pPr>
        <w:pStyle w:val="ListBullet"/>
      </w:pPr>
      <w:r>
        <w:t xml:space="preserve">          AS.js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AU.js</w:t>
      </w:r>
    </w:p>
    <w:p>
      <w:pPr>
        <w:pStyle w:val="ListBullet"/>
      </w:pPr>
      <w:r>
        <w:t xml:space="preserve">          AW.js</w:t>
      </w:r>
    </w:p>
    <w:p>
      <w:pPr>
        <w:pStyle w:val="ListBullet"/>
      </w:pPr>
      <w:r>
        <w:t xml:space="preserve">          AX.js</w:t>
      </w:r>
    </w:p>
    <w:p>
      <w:pPr>
        <w:pStyle w:val="ListBullet"/>
      </w:pPr>
      <w:r>
        <w:t xml:space="preserve">          AZ.js</w:t>
      </w:r>
    </w:p>
    <w:p>
      <w:pPr>
        <w:pStyle w:val="ListBullet"/>
      </w:pPr>
      <w:r>
        <w:t xml:space="preserve">          BA.js</w:t>
      </w:r>
    </w:p>
    <w:p>
      <w:pPr>
        <w:pStyle w:val="ListBullet"/>
      </w:pPr>
      <w:r>
        <w:t xml:space="preserve">          BB.js</w:t>
      </w:r>
    </w:p>
    <w:p>
      <w:pPr>
        <w:pStyle w:val="ListBullet"/>
      </w:pPr>
      <w:r>
        <w:t xml:space="preserve">          BD.js</w:t>
      </w:r>
    </w:p>
    <w:p>
      <w:pPr>
        <w:pStyle w:val="ListBullet"/>
      </w:pPr>
      <w:r>
        <w:t xml:space="preserve">          BE.js</w:t>
      </w:r>
    </w:p>
    <w:p>
      <w:pPr>
        <w:pStyle w:val="ListBullet"/>
      </w:pPr>
      <w:r>
        <w:t xml:space="preserve">          BF.js</w:t>
      </w:r>
    </w:p>
    <w:p>
      <w:pPr>
        <w:pStyle w:val="ListBullet"/>
      </w:pPr>
      <w:r>
        <w:t xml:space="preserve">          BG.js</w:t>
      </w:r>
    </w:p>
    <w:p>
      <w:pPr>
        <w:pStyle w:val="ListBullet"/>
      </w:pPr>
      <w:r>
        <w:t xml:space="preserve">          BH.js</w:t>
      </w:r>
    </w:p>
    <w:p>
      <w:pPr>
        <w:pStyle w:val="ListBullet"/>
      </w:pPr>
      <w:r>
        <w:t xml:space="preserve">          BI.js</w:t>
      </w:r>
    </w:p>
    <w:p>
      <w:pPr>
        <w:pStyle w:val="ListBullet"/>
      </w:pPr>
      <w:r>
        <w:t xml:space="preserve">          BJ.js</w:t>
      </w:r>
    </w:p>
    <w:p>
      <w:pPr>
        <w:pStyle w:val="ListBullet"/>
      </w:pPr>
      <w:r>
        <w:t xml:space="preserve">          BM.js</w:t>
      </w:r>
    </w:p>
    <w:p>
      <w:pPr>
        <w:pStyle w:val="ListBullet"/>
      </w:pPr>
      <w:r>
        <w:t xml:space="preserve">          BN.js</w:t>
      </w:r>
    </w:p>
    <w:p>
      <w:pPr>
        <w:pStyle w:val="ListBullet"/>
      </w:pPr>
      <w:r>
        <w:t xml:space="preserve">          BO.js</w:t>
      </w:r>
    </w:p>
    <w:p>
      <w:pPr>
        <w:pStyle w:val="ListBullet"/>
      </w:pPr>
      <w:r>
        <w:t xml:space="preserve">          BR.js</w:t>
      </w:r>
    </w:p>
    <w:p>
      <w:pPr>
        <w:pStyle w:val="ListBullet"/>
      </w:pPr>
      <w:r>
        <w:t xml:space="preserve">          BS.js</w:t>
      </w:r>
    </w:p>
    <w:p>
      <w:pPr>
        <w:pStyle w:val="ListBullet"/>
      </w:pPr>
      <w:r>
        <w:t xml:space="preserve">          BT.js</w:t>
      </w:r>
    </w:p>
    <w:p>
      <w:pPr>
        <w:pStyle w:val="ListBullet"/>
      </w:pPr>
      <w:r>
        <w:t xml:space="preserve">          BW.js</w:t>
      </w:r>
    </w:p>
    <w:p>
      <w:pPr>
        <w:pStyle w:val="ListBullet"/>
      </w:pPr>
      <w:r>
        <w:t xml:space="preserve">          BY.js</w:t>
      </w:r>
    </w:p>
    <w:p>
      <w:pPr>
        <w:pStyle w:val="ListBullet"/>
      </w:pPr>
      <w:r>
        <w:t xml:space="preserve">          BZ.js</w:t>
      </w:r>
    </w:p>
    <w:p>
      <w:pPr>
        <w:pStyle w:val="ListBullet"/>
      </w:pPr>
      <w:r>
        <w:t xml:space="preserve">          CA.js</w:t>
      </w:r>
    </w:p>
    <w:p>
      <w:pPr>
        <w:pStyle w:val="ListBullet"/>
      </w:pPr>
      <w:r>
        <w:t xml:space="preserve">          CD.js</w:t>
      </w:r>
    </w:p>
    <w:p>
      <w:pPr>
        <w:pStyle w:val="ListBullet"/>
      </w:pPr>
      <w:r>
        <w:t xml:space="preserve">          CF.js</w:t>
      </w:r>
    </w:p>
    <w:p>
      <w:pPr>
        <w:pStyle w:val="ListBullet"/>
      </w:pPr>
      <w:r>
        <w:t xml:space="preserve">          CG.js</w:t>
      </w:r>
    </w:p>
    <w:p>
      <w:pPr>
        <w:pStyle w:val="ListBullet"/>
      </w:pPr>
      <w:r>
        <w:t xml:space="preserve">          CH.js</w:t>
      </w:r>
    </w:p>
    <w:p>
      <w:pPr>
        <w:pStyle w:val="ListBullet"/>
      </w:pPr>
      <w:r>
        <w:t xml:space="preserve">          CI.js</w:t>
      </w:r>
    </w:p>
    <w:p>
      <w:pPr>
        <w:pStyle w:val="ListBullet"/>
      </w:pPr>
      <w:r>
        <w:t xml:space="preserve">          CK.js</w:t>
      </w:r>
    </w:p>
    <w:p>
      <w:pPr>
        <w:pStyle w:val="ListBullet"/>
      </w:pPr>
      <w:r>
        <w:t xml:space="preserve">          CL.js</w:t>
      </w:r>
    </w:p>
    <w:p>
      <w:pPr>
        <w:pStyle w:val="ListBullet"/>
      </w:pPr>
      <w:r>
        <w:t xml:space="preserve">          CM.js</w:t>
      </w:r>
    </w:p>
    <w:p>
      <w:pPr>
        <w:pStyle w:val="ListBullet"/>
      </w:pPr>
      <w:r>
        <w:t xml:space="preserve">          CN.js</w:t>
      </w:r>
    </w:p>
    <w:p>
      <w:pPr>
        <w:pStyle w:val="ListBullet"/>
      </w:pPr>
      <w:r>
        <w:t xml:space="preserve">          CO.js</w:t>
      </w:r>
    </w:p>
    <w:p>
      <w:pPr>
        <w:pStyle w:val="ListBullet"/>
      </w:pPr>
      <w:r>
        <w:t xml:space="preserve">          CR.js</w:t>
      </w:r>
    </w:p>
    <w:p>
      <w:pPr>
        <w:pStyle w:val="ListBullet"/>
      </w:pPr>
      <w:r>
        <w:t xml:space="preserve">          CU.js</w:t>
      </w:r>
    </w:p>
    <w:p>
      <w:pPr>
        <w:pStyle w:val="ListBullet"/>
      </w:pPr>
      <w:r>
        <w:t xml:space="preserve">          CV.js</w:t>
      </w:r>
    </w:p>
    <w:p>
      <w:pPr>
        <w:pStyle w:val="ListBullet"/>
      </w:pPr>
      <w:r>
        <w:t xml:space="preserve">          CX.js</w:t>
      </w:r>
    </w:p>
    <w:p>
      <w:pPr>
        <w:pStyle w:val="ListBullet"/>
      </w:pPr>
      <w:r>
        <w:t xml:space="preserve">          CY.js</w:t>
      </w:r>
    </w:p>
    <w:p>
      <w:pPr>
        <w:pStyle w:val="ListBullet"/>
      </w:pPr>
      <w:r>
        <w:t xml:space="preserve">          CZ.js</w:t>
      </w:r>
    </w:p>
    <w:p>
      <w:pPr>
        <w:pStyle w:val="ListBullet"/>
      </w:pPr>
      <w:r>
        <w:t xml:space="preserve">          DE.js</w:t>
      </w:r>
    </w:p>
    <w:p>
      <w:pPr>
        <w:pStyle w:val="ListBullet"/>
      </w:pPr>
      <w:r>
        <w:t xml:space="preserve">          DJ.js</w:t>
      </w:r>
    </w:p>
    <w:p>
      <w:pPr>
        <w:pStyle w:val="ListBullet"/>
      </w:pPr>
      <w:r>
        <w:t xml:space="preserve">          DK.js</w:t>
      </w:r>
    </w:p>
    <w:p>
      <w:pPr>
        <w:pStyle w:val="ListBullet"/>
      </w:pPr>
      <w:r>
        <w:t xml:space="preserve">          DM.js</w:t>
      </w:r>
    </w:p>
    <w:p>
      <w:pPr>
        <w:pStyle w:val="ListBullet"/>
      </w:pPr>
      <w:r>
        <w:t xml:space="preserve">          DO.js</w:t>
      </w:r>
    </w:p>
    <w:p>
      <w:pPr>
        <w:pStyle w:val="ListBullet"/>
      </w:pPr>
      <w:r>
        <w:t xml:space="preserve">          DZ.js</w:t>
      </w:r>
    </w:p>
    <w:p>
      <w:pPr>
        <w:pStyle w:val="ListBullet"/>
      </w:pPr>
      <w:r>
        <w:t xml:space="preserve">          EC.js</w:t>
      </w:r>
    </w:p>
    <w:p>
      <w:pPr>
        <w:pStyle w:val="ListBullet"/>
      </w:pPr>
      <w:r>
        <w:t xml:space="preserve">          EE.js</w:t>
      </w:r>
    </w:p>
    <w:p>
      <w:pPr>
        <w:pStyle w:val="ListBullet"/>
      </w:pPr>
      <w:r>
        <w:t xml:space="preserve">          EG.js</w:t>
      </w:r>
    </w:p>
    <w:p>
      <w:pPr>
        <w:pStyle w:val="ListBullet"/>
      </w:pPr>
      <w:r>
        <w:t xml:space="preserve">          ER.js</w:t>
      </w:r>
    </w:p>
    <w:p>
      <w:pPr>
        <w:pStyle w:val="ListBullet"/>
      </w:pPr>
      <w:r>
        <w:t xml:space="preserve">          ES.js</w:t>
      </w:r>
    </w:p>
    <w:p>
      <w:pPr>
        <w:pStyle w:val="ListBullet"/>
      </w:pPr>
      <w:r>
        <w:t xml:space="preserve">          ET.js</w:t>
      </w:r>
    </w:p>
    <w:p>
      <w:pPr>
        <w:pStyle w:val="ListBullet"/>
      </w:pPr>
      <w:r>
        <w:t xml:space="preserve">          FI.js</w:t>
      </w:r>
    </w:p>
    <w:p>
      <w:pPr>
        <w:pStyle w:val="ListBullet"/>
      </w:pPr>
      <w:r>
        <w:t xml:space="preserve">          FJ.js</w:t>
      </w:r>
    </w:p>
    <w:p>
      <w:pPr>
        <w:pStyle w:val="ListBullet"/>
      </w:pPr>
      <w:r>
        <w:t xml:space="preserve">          FK.js</w:t>
      </w:r>
    </w:p>
    <w:p>
      <w:pPr>
        <w:pStyle w:val="ListBullet"/>
      </w:pPr>
      <w:r>
        <w:t xml:space="preserve">          FM.js</w:t>
      </w:r>
    </w:p>
    <w:p>
      <w:pPr>
        <w:pStyle w:val="ListBullet"/>
      </w:pPr>
      <w:r>
        <w:t xml:space="preserve">          FO.js</w:t>
      </w:r>
    </w:p>
    <w:p>
      <w:pPr>
        <w:pStyle w:val="ListBullet"/>
      </w:pPr>
      <w:r>
        <w:t xml:space="preserve">          FR.js</w:t>
      </w:r>
    </w:p>
    <w:p>
      <w:pPr>
        <w:pStyle w:val="ListBullet"/>
      </w:pPr>
      <w:r>
        <w:t xml:space="preserve">          GA.js</w:t>
      </w:r>
    </w:p>
    <w:p>
      <w:pPr>
        <w:pStyle w:val="ListBullet"/>
      </w:pPr>
      <w:r>
        <w:t xml:space="preserve">          GB.js</w:t>
      </w:r>
    </w:p>
    <w:p>
      <w:pPr>
        <w:pStyle w:val="ListBullet"/>
      </w:pPr>
      <w:r>
        <w:t xml:space="preserve">          GD.js</w:t>
      </w:r>
    </w:p>
    <w:p>
      <w:pPr>
        <w:pStyle w:val="ListBullet"/>
      </w:pPr>
      <w:r>
        <w:t xml:space="preserve">          GE.js</w:t>
      </w:r>
    </w:p>
    <w:p>
      <w:pPr>
        <w:pStyle w:val="ListBullet"/>
      </w:pPr>
      <w:r>
        <w:t xml:space="preserve">          GF.js</w:t>
      </w:r>
    </w:p>
    <w:p>
      <w:pPr>
        <w:pStyle w:val="ListBullet"/>
      </w:pPr>
      <w:r>
        <w:t xml:space="preserve">          GG.js</w:t>
      </w:r>
    </w:p>
    <w:p>
      <w:pPr>
        <w:pStyle w:val="ListBullet"/>
      </w:pPr>
      <w:r>
        <w:t xml:space="preserve">          GH.js</w:t>
      </w:r>
    </w:p>
    <w:p>
      <w:pPr>
        <w:pStyle w:val="ListBullet"/>
      </w:pPr>
      <w:r>
        <w:t xml:space="preserve">          GI.js</w:t>
      </w:r>
    </w:p>
    <w:p>
      <w:pPr>
        <w:pStyle w:val="ListBullet"/>
      </w:pPr>
      <w:r>
        <w:t xml:space="preserve">          GL.js</w:t>
      </w:r>
    </w:p>
    <w:p>
      <w:pPr>
        <w:pStyle w:val="ListBullet"/>
      </w:pPr>
      <w:r>
        <w:t xml:space="preserve">          GM.js</w:t>
      </w:r>
    </w:p>
    <w:p>
      <w:pPr>
        <w:pStyle w:val="ListBullet"/>
      </w:pPr>
      <w:r>
        <w:t xml:space="preserve">          GN.js</w:t>
      </w:r>
    </w:p>
    <w:p>
      <w:pPr>
        <w:pStyle w:val="ListBullet"/>
      </w:pPr>
      <w:r>
        <w:t xml:space="preserve">          GP.js</w:t>
      </w:r>
    </w:p>
    <w:p>
      <w:pPr>
        <w:pStyle w:val="ListBullet"/>
      </w:pPr>
      <w:r>
        <w:t xml:space="preserve">          GQ.js</w:t>
      </w:r>
    </w:p>
    <w:p>
      <w:pPr>
        <w:pStyle w:val="ListBullet"/>
      </w:pPr>
      <w:r>
        <w:t xml:space="preserve">          GR.js</w:t>
      </w:r>
    </w:p>
    <w:p>
      <w:pPr>
        <w:pStyle w:val="ListBullet"/>
      </w:pPr>
      <w:r>
        <w:t xml:space="preserve">          GT.js</w:t>
      </w:r>
    </w:p>
    <w:p>
      <w:pPr>
        <w:pStyle w:val="ListBullet"/>
      </w:pPr>
      <w:r>
        <w:t xml:space="preserve">          GU.js</w:t>
      </w:r>
    </w:p>
    <w:p>
      <w:pPr>
        <w:pStyle w:val="ListBullet"/>
      </w:pPr>
      <w:r>
        <w:t xml:space="preserve">          GW.js</w:t>
      </w:r>
    </w:p>
    <w:p>
      <w:pPr>
        <w:pStyle w:val="ListBullet"/>
      </w:pPr>
      <w:r>
        <w:t xml:space="preserve">          GY.js</w:t>
      </w:r>
    </w:p>
    <w:p>
      <w:pPr>
        <w:pStyle w:val="ListBullet"/>
      </w:pPr>
      <w:r>
        <w:t xml:space="preserve">          HK.js</w:t>
      </w:r>
    </w:p>
    <w:p>
      <w:pPr>
        <w:pStyle w:val="ListBullet"/>
      </w:pPr>
      <w:r>
        <w:t xml:space="preserve">          HN.js</w:t>
      </w:r>
    </w:p>
    <w:p>
      <w:pPr>
        <w:pStyle w:val="ListBullet"/>
      </w:pPr>
      <w:r>
        <w:t xml:space="preserve">          HR.js</w:t>
      </w:r>
    </w:p>
    <w:p>
      <w:pPr>
        <w:pStyle w:val="ListBullet"/>
      </w:pPr>
      <w:r>
        <w:t xml:space="preserve">          HT.js</w:t>
      </w:r>
    </w:p>
    <w:p>
      <w:pPr>
        <w:pStyle w:val="ListBullet"/>
      </w:pPr>
      <w:r>
        <w:t xml:space="preserve">          HU.js</w:t>
      </w:r>
    </w:p>
    <w:p>
      <w:pPr>
        <w:pStyle w:val="ListBullet"/>
      </w:pPr>
      <w:r>
        <w:t xml:space="preserve">          ID.js</w:t>
      </w:r>
    </w:p>
    <w:p>
      <w:pPr>
        <w:pStyle w:val="ListBullet"/>
      </w:pPr>
      <w:r>
        <w:t xml:space="preserve">          IE.js</w:t>
      </w:r>
    </w:p>
    <w:p>
      <w:pPr>
        <w:pStyle w:val="ListBullet"/>
      </w:pPr>
      <w:r>
        <w:t xml:space="preserve">          IL.js</w:t>
      </w:r>
    </w:p>
    <w:p>
      <w:pPr>
        <w:pStyle w:val="ListBullet"/>
      </w:pPr>
      <w:r>
        <w:t xml:space="preserve">          IM.js</w:t>
      </w:r>
    </w:p>
    <w:p>
      <w:pPr>
        <w:pStyle w:val="ListBullet"/>
      </w:pPr>
      <w:r>
        <w:t xml:space="preserve">          IN.js</w:t>
      </w:r>
    </w:p>
    <w:p>
      <w:pPr>
        <w:pStyle w:val="ListBullet"/>
      </w:pPr>
      <w:r>
        <w:t xml:space="preserve">          IQ.js</w:t>
      </w:r>
    </w:p>
    <w:p>
      <w:pPr>
        <w:pStyle w:val="ListBullet"/>
      </w:pPr>
      <w:r>
        <w:t xml:space="preserve">          IR.js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IT.js</w:t>
      </w:r>
    </w:p>
    <w:p>
      <w:pPr>
        <w:pStyle w:val="ListBullet"/>
      </w:pPr>
      <w:r>
        <w:t xml:space="preserve">          JE.js</w:t>
      </w:r>
    </w:p>
    <w:p>
      <w:pPr>
        <w:pStyle w:val="ListBullet"/>
      </w:pPr>
      <w:r>
        <w:t xml:space="preserve">          JM.js</w:t>
      </w:r>
    </w:p>
    <w:p>
      <w:pPr>
        <w:pStyle w:val="ListBullet"/>
      </w:pPr>
      <w:r>
        <w:t xml:space="preserve">          JO.js</w:t>
      </w:r>
    </w:p>
    <w:p>
      <w:pPr>
        <w:pStyle w:val="ListBullet"/>
      </w:pPr>
      <w:r>
        <w:t xml:space="preserve">          JP.js</w:t>
      </w:r>
    </w:p>
    <w:p>
      <w:pPr>
        <w:pStyle w:val="ListBullet"/>
      </w:pPr>
      <w:r>
        <w:t xml:space="preserve">          KE.js</w:t>
      </w:r>
    </w:p>
    <w:p>
      <w:pPr>
        <w:pStyle w:val="ListBullet"/>
      </w:pPr>
      <w:r>
        <w:t xml:space="preserve">          KG.js</w:t>
      </w:r>
    </w:p>
    <w:p>
      <w:pPr>
        <w:pStyle w:val="ListBullet"/>
      </w:pPr>
      <w:r>
        <w:t xml:space="preserve">          KH.js</w:t>
      </w:r>
    </w:p>
    <w:p>
      <w:pPr>
        <w:pStyle w:val="ListBullet"/>
      </w:pPr>
      <w:r>
        <w:t xml:space="preserve">          KI.js</w:t>
      </w:r>
    </w:p>
    <w:p>
      <w:pPr>
        <w:pStyle w:val="ListBullet"/>
      </w:pPr>
      <w:r>
        <w:t xml:space="preserve">          KM.js</w:t>
      </w:r>
    </w:p>
    <w:p>
      <w:pPr>
        <w:pStyle w:val="ListBullet"/>
      </w:pPr>
      <w:r>
        <w:t xml:space="preserve">          KN.js</w:t>
      </w:r>
    </w:p>
    <w:p>
      <w:pPr>
        <w:pStyle w:val="ListBullet"/>
      </w:pPr>
      <w:r>
        <w:t xml:space="preserve">          KP.js</w:t>
      </w:r>
    </w:p>
    <w:p>
      <w:pPr>
        <w:pStyle w:val="ListBullet"/>
      </w:pPr>
      <w:r>
        <w:t xml:space="preserve">          KR.js</w:t>
      </w:r>
    </w:p>
    <w:p>
      <w:pPr>
        <w:pStyle w:val="ListBullet"/>
      </w:pPr>
      <w:r>
        <w:t xml:space="preserve">          KW.js</w:t>
      </w:r>
    </w:p>
    <w:p>
      <w:pPr>
        <w:pStyle w:val="ListBullet"/>
      </w:pPr>
      <w:r>
        <w:t xml:space="preserve">          KY.js</w:t>
      </w:r>
    </w:p>
    <w:p>
      <w:pPr>
        <w:pStyle w:val="ListBullet"/>
      </w:pPr>
      <w:r>
        <w:t xml:space="preserve">          KZ.js</w:t>
      </w:r>
    </w:p>
    <w:p>
      <w:pPr>
        <w:pStyle w:val="ListBullet"/>
      </w:pPr>
      <w:r>
        <w:t xml:space="preserve">          LA.js</w:t>
      </w:r>
    </w:p>
    <w:p>
      <w:pPr>
        <w:pStyle w:val="ListBullet"/>
      </w:pPr>
      <w:r>
        <w:t xml:space="preserve">          LB.js</w:t>
      </w:r>
    </w:p>
    <w:p>
      <w:pPr>
        <w:pStyle w:val="ListBullet"/>
      </w:pPr>
      <w:r>
        <w:t xml:space="preserve">          LC.js</w:t>
      </w:r>
    </w:p>
    <w:p>
      <w:pPr>
        <w:pStyle w:val="ListBullet"/>
      </w:pPr>
      <w:r>
        <w:t xml:space="preserve">          LI.js</w:t>
      </w:r>
    </w:p>
    <w:p>
      <w:pPr>
        <w:pStyle w:val="ListBullet"/>
      </w:pPr>
      <w:r>
        <w:t xml:space="preserve">          LK.js</w:t>
      </w:r>
    </w:p>
    <w:p>
      <w:pPr>
        <w:pStyle w:val="ListBullet"/>
      </w:pPr>
      <w:r>
        <w:t xml:space="preserve">          LR.js</w:t>
      </w:r>
    </w:p>
    <w:p>
      <w:pPr>
        <w:pStyle w:val="ListBullet"/>
      </w:pPr>
      <w:r>
        <w:t xml:space="preserve">          LS.js</w:t>
      </w:r>
    </w:p>
    <w:p>
      <w:pPr>
        <w:pStyle w:val="ListBullet"/>
      </w:pPr>
      <w:r>
        <w:t xml:space="preserve">          LT.js</w:t>
      </w:r>
    </w:p>
    <w:p>
      <w:pPr>
        <w:pStyle w:val="ListBullet"/>
      </w:pPr>
      <w:r>
        <w:t xml:space="preserve">          LU.js</w:t>
      </w:r>
    </w:p>
    <w:p>
      <w:pPr>
        <w:pStyle w:val="ListBullet"/>
      </w:pPr>
      <w:r>
        <w:t xml:space="preserve">          LV.js</w:t>
      </w:r>
    </w:p>
    <w:p>
      <w:pPr>
        <w:pStyle w:val="ListBullet"/>
      </w:pPr>
      <w:r>
        <w:t xml:space="preserve">          LY.js</w:t>
      </w:r>
    </w:p>
    <w:p>
      <w:pPr>
        <w:pStyle w:val="ListBullet"/>
      </w:pPr>
      <w:r>
        <w:t xml:space="preserve">          MA.js</w:t>
      </w:r>
    </w:p>
    <w:p>
      <w:pPr>
        <w:pStyle w:val="ListBullet"/>
      </w:pPr>
      <w:r>
        <w:t xml:space="preserve">          MC.js</w:t>
      </w:r>
    </w:p>
    <w:p>
      <w:pPr>
        <w:pStyle w:val="ListBullet"/>
      </w:pPr>
      <w:r>
        <w:t xml:space="preserve">          MD.js</w:t>
      </w:r>
    </w:p>
    <w:p>
      <w:pPr>
        <w:pStyle w:val="ListBullet"/>
      </w:pPr>
      <w:r>
        <w:t xml:space="preserve">          ME.js</w:t>
      </w:r>
    </w:p>
    <w:p>
      <w:pPr>
        <w:pStyle w:val="ListBullet"/>
      </w:pPr>
      <w:r>
        <w:t xml:space="preserve">          MG.js</w:t>
      </w:r>
    </w:p>
    <w:p>
      <w:pPr>
        <w:pStyle w:val="ListBullet"/>
      </w:pPr>
      <w:r>
        <w:t xml:space="preserve">          MH.js</w:t>
      </w:r>
    </w:p>
    <w:p>
      <w:pPr>
        <w:pStyle w:val="ListBullet"/>
      </w:pPr>
      <w:r>
        <w:t xml:space="preserve">          MK.js</w:t>
      </w:r>
    </w:p>
    <w:p>
      <w:pPr>
        <w:pStyle w:val="ListBullet"/>
      </w:pPr>
      <w:r>
        <w:t xml:space="preserve">          ML.js</w:t>
      </w:r>
    </w:p>
    <w:p>
      <w:pPr>
        <w:pStyle w:val="ListBullet"/>
      </w:pPr>
      <w:r>
        <w:t xml:space="preserve">          MM.js</w:t>
      </w:r>
    </w:p>
    <w:p>
      <w:pPr>
        <w:pStyle w:val="ListBullet"/>
      </w:pPr>
      <w:r>
        <w:t xml:space="preserve">          MN.js</w:t>
      </w:r>
    </w:p>
    <w:p>
      <w:pPr>
        <w:pStyle w:val="ListBullet"/>
      </w:pPr>
      <w:r>
        <w:t xml:space="preserve">          MO.js</w:t>
      </w:r>
    </w:p>
    <w:p>
      <w:pPr>
        <w:pStyle w:val="ListBullet"/>
      </w:pPr>
      <w:r>
        <w:t xml:space="preserve">          MP.js</w:t>
      </w:r>
    </w:p>
    <w:p>
      <w:pPr>
        <w:pStyle w:val="ListBullet"/>
      </w:pPr>
      <w:r>
        <w:t xml:space="preserve">          MQ.js</w:t>
      </w:r>
    </w:p>
    <w:p>
      <w:pPr>
        <w:pStyle w:val="ListBullet"/>
      </w:pPr>
      <w:r>
        <w:t xml:space="preserve">          MR.js</w:t>
      </w:r>
    </w:p>
    <w:p>
      <w:pPr>
        <w:pStyle w:val="ListBullet"/>
      </w:pPr>
      <w:r>
        <w:t xml:space="preserve">          MS.js</w:t>
      </w:r>
    </w:p>
    <w:p>
      <w:pPr>
        <w:pStyle w:val="ListBullet"/>
      </w:pPr>
      <w:r>
        <w:t xml:space="preserve">          MT.js</w:t>
      </w:r>
    </w:p>
    <w:p>
      <w:pPr>
        <w:pStyle w:val="ListBullet"/>
      </w:pPr>
      <w:r>
        <w:t xml:space="preserve">          MU.js</w:t>
      </w:r>
    </w:p>
    <w:p>
      <w:pPr>
        <w:pStyle w:val="ListBullet"/>
      </w:pPr>
      <w:r>
        <w:t xml:space="preserve">          MV.js</w:t>
      </w:r>
    </w:p>
    <w:p>
      <w:pPr>
        <w:pStyle w:val="ListBullet"/>
      </w:pPr>
      <w:r>
        <w:t xml:space="preserve">          MW.js</w:t>
      </w:r>
    </w:p>
    <w:p>
      <w:pPr>
        <w:pStyle w:val="ListBullet"/>
      </w:pPr>
      <w:r>
        <w:t xml:space="preserve">          MX.js</w:t>
      </w:r>
    </w:p>
    <w:p>
      <w:pPr>
        <w:pStyle w:val="ListBullet"/>
      </w:pPr>
      <w:r>
        <w:t xml:space="preserve">          MY.js</w:t>
      </w:r>
    </w:p>
    <w:p>
      <w:pPr>
        <w:pStyle w:val="ListBullet"/>
      </w:pPr>
      <w:r>
        <w:t xml:space="preserve">          MZ.js</w:t>
      </w:r>
    </w:p>
    <w:p>
      <w:pPr>
        <w:pStyle w:val="ListBullet"/>
      </w:pPr>
      <w:r>
        <w:t xml:space="preserve">          NA.js</w:t>
      </w:r>
    </w:p>
    <w:p>
      <w:pPr>
        <w:pStyle w:val="ListBullet"/>
      </w:pPr>
      <w:r>
        <w:t xml:space="preserve">          NC.js</w:t>
      </w:r>
    </w:p>
    <w:p>
      <w:pPr>
        <w:pStyle w:val="ListBullet"/>
      </w:pPr>
      <w:r>
        <w:t xml:space="preserve">          NE.js</w:t>
      </w:r>
    </w:p>
    <w:p>
      <w:pPr>
        <w:pStyle w:val="ListBullet"/>
      </w:pPr>
      <w:r>
        <w:t xml:space="preserve">          NF.js</w:t>
      </w:r>
    </w:p>
    <w:p>
      <w:pPr>
        <w:pStyle w:val="ListBullet"/>
      </w:pPr>
      <w:r>
        <w:t xml:space="preserve">          NG.js</w:t>
      </w:r>
    </w:p>
    <w:p>
      <w:pPr>
        <w:pStyle w:val="ListBullet"/>
      </w:pPr>
      <w:r>
        <w:t xml:space="preserve">          NI.js</w:t>
      </w:r>
    </w:p>
    <w:p>
      <w:pPr>
        <w:pStyle w:val="ListBullet"/>
      </w:pPr>
      <w:r>
        <w:t xml:space="preserve">          NL.js</w:t>
      </w:r>
    </w:p>
    <w:p>
      <w:pPr>
        <w:pStyle w:val="ListBullet"/>
      </w:pPr>
      <w:r>
        <w:t xml:space="preserve">          NO.js</w:t>
      </w:r>
    </w:p>
    <w:p>
      <w:pPr>
        <w:pStyle w:val="ListBullet"/>
      </w:pPr>
      <w:r>
        <w:t xml:space="preserve">          NP.js</w:t>
      </w:r>
    </w:p>
    <w:p>
      <w:pPr>
        <w:pStyle w:val="ListBullet"/>
      </w:pPr>
      <w:r>
        <w:t xml:space="preserve">          NR.js</w:t>
      </w:r>
    </w:p>
    <w:p>
      <w:pPr>
        <w:pStyle w:val="ListBullet"/>
      </w:pPr>
      <w:r>
        <w:t xml:space="preserve">          NU.js</w:t>
      </w:r>
    </w:p>
    <w:p>
      <w:pPr>
        <w:pStyle w:val="ListBullet"/>
      </w:pPr>
      <w:r>
        <w:t xml:space="preserve">          NZ.js</w:t>
      </w:r>
    </w:p>
    <w:p>
      <w:pPr>
        <w:pStyle w:val="ListBullet"/>
      </w:pPr>
      <w:r>
        <w:t xml:space="preserve">          OM.js</w:t>
      </w:r>
    </w:p>
    <w:p>
      <w:pPr>
        <w:pStyle w:val="ListBullet"/>
      </w:pPr>
      <w:r>
        <w:t xml:space="preserve">          PA.js</w:t>
      </w:r>
    </w:p>
    <w:p>
      <w:pPr>
        <w:pStyle w:val="ListBullet"/>
      </w:pPr>
      <w:r>
        <w:t xml:space="preserve">          PE.js</w:t>
      </w:r>
    </w:p>
    <w:p>
      <w:pPr>
        <w:pStyle w:val="ListBullet"/>
      </w:pPr>
      <w:r>
        <w:t xml:space="preserve">          PF.js</w:t>
      </w:r>
    </w:p>
    <w:p>
      <w:pPr>
        <w:pStyle w:val="ListBullet"/>
      </w:pPr>
      <w:r>
        <w:t xml:space="preserve">          PG.js</w:t>
      </w:r>
    </w:p>
    <w:p>
      <w:pPr>
        <w:pStyle w:val="ListBullet"/>
      </w:pPr>
      <w:r>
        <w:t xml:space="preserve">          PH.js</w:t>
      </w:r>
    </w:p>
    <w:p>
      <w:pPr>
        <w:pStyle w:val="ListBullet"/>
      </w:pPr>
      <w:r>
        <w:t xml:space="preserve">          PK.js</w:t>
      </w:r>
    </w:p>
    <w:p>
      <w:pPr>
        <w:pStyle w:val="ListBullet"/>
      </w:pPr>
      <w:r>
        <w:t xml:space="preserve">          PL.js</w:t>
      </w:r>
    </w:p>
    <w:p>
      <w:pPr>
        <w:pStyle w:val="ListBullet"/>
      </w:pPr>
      <w:r>
        <w:t xml:space="preserve">          PM.js</w:t>
      </w:r>
    </w:p>
    <w:p>
      <w:pPr>
        <w:pStyle w:val="ListBullet"/>
      </w:pPr>
      <w:r>
        <w:t xml:space="preserve">          PN.js</w:t>
      </w:r>
    </w:p>
    <w:p>
      <w:pPr>
        <w:pStyle w:val="ListBullet"/>
      </w:pPr>
      <w:r>
        <w:t xml:space="preserve">          PR.js</w:t>
      </w:r>
    </w:p>
    <w:p>
      <w:pPr>
        <w:pStyle w:val="ListBullet"/>
      </w:pPr>
      <w:r>
        <w:t xml:space="preserve">          PS.js</w:t>
      </w:r>
    </w:p>
    <w:p>
      <w:pPr>
        <w:pStyle w:val="ListBullet"/>
      </w:pPr>
      <w:r>
        <w:t xml:space="preserve">          PT.js</w:t>
      </w:r>
    </w:p>
    <w:p>
      <w:pPr>
        <w:pStyle w:val="ListBullet"/>
      </w:pPr>
      <w:r>
        <w:t xml:space="preserve">          PW.js</w:t>
      </w:r>
    </w:p>
    <w:p>
      <w:pPr>
        <w:pStyle w:val="ListBullet"/>
      </w:pPr>
      <w:r>
        <w:t xml:space="preserve">          PY.js</w:t>
      </w:r>
    </w:p>
    <w:p>
      <w:pPr>
        <w:pStyle w:val="ListBullet"/>
      </w:pPr>
      <w:r>
        <w:t xml:space="preserve">          QA.js</w:t>
      </w:r>
    </w:p>
    <w:p>
      <w:pPr>
        <w:pStyle w:val="ListBullet"/>
      </w:pPr>
      <w:r>
        <w:t xml:space="preserve">          RE.js</w:t>
      </w:r>
    </w:p>
    <w:p>
      <w:pPr>
        <w:pStyle w:val="ListBullet"/>
      </w:pPr>
      <w:r>
        <w:t xml:space="preserve">          RO.js</w:t>
      </w:r>
    </w:p>
    <w:p>
      <w:pPr>
        <w:pStyle w:val="ListBullet"/>
      </w:pPr>
      <w:r>
        <w:t xml:space="preserve">          RS.js</w:t>
      </w:r>
    </w:p>
    <w:p>
      <w:pPr>
        <w:pStyle w:val="ListBullet"/>
      </w:pPr>
      <w:r>
        <w:t xml:space="preserve">          RU.js</w:t>
      </w:r>
    </w:p>
    <w:p>
      <w:pPr>
        <w:pStyle w:val="ListBullet"/>
      </w:pPr>
      <w:r>
        <w:t xml:space="preserve">          RW.js</w:t>
      </w:r>
    </w:p>
    <w:p>
      <w:pPr>
        <w:pStyle w:val="ListBullet"/>
      </w:pPr>
      <w:r>
        <w:t xml:space="preserve">          SA.js</w:t>
      </w:r>
    </w:p>
    <w:p>
      <w:pPr>
        <w:pStyle w:val="ListBullet"/>
      </w:pPr>
      <w:r>
        <w:t xml:space="preserve">          SB.js</w:t>
      </w:r>
    </w:p>
    <w:p>
      <w:pPr>
        <w:pStyle w:val="ListBullet"/>
      </w:pPr>
      <w:r>
        <w:t xml:space="preserve">          SC.js</w:t>
      </w:r>
    </w:p>
    <w:p>
      <w:pPr>
        <w:pStyle w:val="ListBullet"/>
      </w:pPr>
      <w:r>
        <w:t xml:space="preserve">          SD.js</w:t>
      </w:r>
    </w:p>
    <w:p>
      <w:pPr>
        <w:pStyle w:val="ListBullet"/>
      </w:pPr>
      <w:r>
        <w:t xml:space="preserve">          SE.js</w:t>
      </w:r>
    </w:p>
    <w:p>
      <w:pPr>
        <w:pStyle w:val="ListBullet"/>
      </w:pPr>
      <w:r>
        <w:t xml:space="preserve">          SG.js</w:t>
      </w:r>
    </w:p>
    <w:p>
      <w:pPr>
        <w:pStyle w:val="ListBullet"/>
      </w:pPr>
      <w:r>
        <w:t xml:space="preserve">          SH.js</w:t>
      </w:r>
    </w:p>
    <w:p>
      <w:pPr>
        <w:pStyle w:val="ListBullet"/>
      </w:pPr>
      <w:r>
        <w:t xml:space="preserve">          SI.js</w:t>
      </w:r>
    </w:p>
    <w:p>
      <w:pPr>
        <w:pStyle w:val="ListBullet"/>
      </w:pPr>
      <w:r>
        <w:t xml:space="preserve">          SK.js</w:t>
      </w:r>
    </w:p>
    <w:p>
      <w:pPr>
        <w:pStyle w:val="ListBullet"/>
      </w:pPr>
      <w:r>
        <w:t xml:space="preserve">          SL.js</w:t>
      </w:r>
    </w:p>
    <w:p>
      <w:pPr>
        <w:pStyle w:val="ListBullet"/>
      </w:pPr>
      <w:r>
        <w:t xml:space="preserve">          SM.js</w:t>
      </w:r>
    </w:p>
    <w:p>
      <w:pPr>
        <w:pStyle w:val="ListBullet"/>
      </w:pPr>
      <w:r>
        <w:t xml:space="preserve">          SN.js</w:t>
      </w:r>
    </w:p>
    <w:p>
      <w:pPr>
        <w:pStyle w:val="ListBullet"/>
      </w:pPr>
      <w:r>
        <w:t xml:space="preserve">          SO.js</w:t>
      </w:r>
    </w:p>
    <w:p>
      <w:pPr>
        <w:pStyle w:val="ListBullet"/>
      </w:pPr>
      <w:r>
        <w:t xml:space="preserve">          SR.js</w:t>
      </w:r>
    </w:p>
    <w:p>
      <w:pPr>
        <w:pStyle w:val="ListBullet"/>
      </w:pPr>
      <w:r>
        <w:t xml:space="preserve">          ST.js</w:t>
      </w:r>
    </w:p>
    <w:p>
      <w:pPr>
        <w:pStyle w:val="ListBullet"/>
      </w:pPr>
      <w:r>
        <w:t xml:space="preserve">          SV.js</w:t>
      </w:r>
    </w:p>
    <w:p>
      <w:pPr>
        <w:pStyle w:val="ListBullet"/>
      </w:pPr>
      <w:r>
        <w:t xml:space="preserve">          SY.js</w:t>
      </w:r>
    </w:p>
    <w:p>
      <w:pPr>
        <w:pStyle w:val="ListBullet"/>
      </w:pPr>
      <w:r>
        <w:t xml:space="preserve">          SZ.js</w:t>
      </w:r>
    </w:p>
    <w:p>
      <w:pPr>
        <w:pStyle w:val="ListBullet"/>
      </w:pPr>
      <w:r>
        <w:t xml:space="preserve">          TC.js</w:t>
      </w:r>
    </w:p>
    <w:p>
      <w:pPr>
        <w:pStyle w:val="ListBullet"/>
      </w:pPr>
      <w:r>
        <w:t xml:space="preserve">          TD.js</w:t>
      </w:r>
    </w:p>
    <w:p>
      <w:pPr>
        <w:pStyle w:val="ListBullet"/>
      </w:pPr>
      <w:r>
        <w:t xml:space="preserve">          TG.js</w:t>
      </w:r>
    </w:p>
    <w:p>
      <w:pPr>
        <w:pStyle w:val="ListBullet"/>
      </w:pPr>
      <w:r>
        <w:t xml:space="preserve">          TH.js</w:t>
      </w:r>
    </w:p>
    <w:p>
      <w:pPr>
        <w:pStyle w:val="ListBullet"/>
      </w:pPr>
      <w:r>
        <w:t xml:space="preserve">          TJ.js</w:t>
      </w:r>
    </w:p>
    <w:p>
      <w:pPr>
        <w:pStyle w:val="ListBullet"/>
      </w:pPr>
      <w:r>
        <w:t xml:space="preserve">          TK.js</w:t>
      </w:r>
    </w:p>
    <w:p>
      <w:pPr>
        <w:pStyle w:val="ListBullet"/>
      </w:pPr>
      <w:r>
        <w:t xml:space="preserve">          TL.js</w:t>
      </w:r>
    </w:p>
    <w:p>
      <w:pPr>
        <w:pStyle w:val="ListBullet"/>
      </w:pPr>
      <w:r>
        <w:t xml:space="preserve">          TM.js</w:t>
      </w:r>
    </w:p>
    <w:p>
      <w:pPr>
        <w:pStyle w:val="ListBullet"/>
      </w:pPr>
      <w:r>
        <w:t xml:space="preserve">          TN.js</w:t>
      </w:r>
    </w:p>
    <w:p>
      <w:pPr>
        <w:pStyle w:val="ListBullet"/>
      </w:pPr>
      <w:r>
        <w:t xml:space="preserve">          TO.js</w:t>
      </w:r>
    </w:p>
    <w:p>
      <w:pPr>
        <w:pStyle w:val="ListBullet"/>
      </w:pPr>
      <w:r>
        <w:t xml:space="preserve">          TR.js</w:t>
      </w:r>
    </w:p>
    <w:p>
      <w:pPr>
        <w:pStyle w:val="ListBullet"/>
      </w:pPr>
      <w:r>
        <w:t xml:space="preserve">          TT.js</w:t>
      </w:r>
    </w:p>
    <w:p>
      <w:pPr>
        <w:pStyle w:val="ListBullet"/>
      </w:pPr>
      <w:r>
        <w:t xml:space="preserve">          TV.js</w:t>
      </w:r>
    </w:p>
    <w:p>
      <w:pPr>
        <w:pStyle w:val="ListBullet"/>
      </w:pPr>
      <w:r>
        <w:t xml:space="preserve">          TW.js</w:t>
      </w:r>
    </w:p>
    <w:p>
      <w:pPr>
        <w:pStyle w:val="ListBullet"/>
      </w:pPr>
      <w:r>
        <w:t xml:space="preserve">          TZ.js</w:t>
      </w:r>
    </w:p>
    <w:p>
      <w:pPr>
        <w:pStyle w:val="ListBullet"/>
      </w:pPr>
      <w:r>
        <w:t xml:space="preserve">          UA.js</w:t>
      </w:r>
    </w:p>
    <w:p>
      <w:pPr>
        <w:pStyle w:val="ListBullet"/>
      </w:pPr>
      <w:r>
        <w:t xml:space="preserve">          UG.js</w:t>
      </w:r>
    </w:p>
    <w:p>
      <w:pPr>
        <w:pStyle w:val="ListBullet"/>
      </w:pPr>
      <w:r>
        <w:t xml:space="preserve">          US.js</w:t>
      </w:r>
    </w:p>
    <w:p>
      <w:pPr>
        <w:pStyle w:val="ListBullet"/>
      </w:pPr>
      <w:r>
        <w:t xml:space="preserve">          UY.js</w:t>
      </w:r>
    </w:p>
    <w:p>
      <w:pPr>
        <w:pStyle w:val="ListBullet"/>
      </w:pPr>
      <w:r>
        <w:t xml:space="preserve">          UZ.js</w:t>
      </w:r>
    </w:p>
    <w:p>
      <w:pPr>
        <w:pStyle w:val="ListBullet"/>
      </w:pPr>
      <w:r>
        <w:t xml:space="preserve">          VA.js</w:t>
      </w:r>
    </w:p>
    <w:p>
      <w:pPr>
        <w:pStyle w:val="ListBullet"/>
      </w:pPr>
      <w:r>
        <w:t xml:space="preserve">          VC.js</w:t>
      </w:r>
    </w:p>
    <w:p>
      <w:pPr>
        <w:pStyle w:val="ListBullet"/>
      </w:pPr>
      <w:r>
        <w:t xml:space="preserve">          VE.js</w:t>
      </w:r>
    </w:p>
    <w:p>
      <w:pPr>
        <w:pStyle w:val="ListBullet"/>
      </w:pPr>
      <w:r>
        <w:t xml:space="preserve">          VG.js</w:t>
      </w:r>
    </w:p>
    <w:p>
      <w:pPr>
        <w:pStyle w:val="ListBullet"/>
      </w:pPr>
      <w:r>
        <w:t xml:space="preserve">          VI.js</w:t>
      </w:r>
    </w:p>
    <w:p>
      <w:pPr>
        <w:pStyle w:val="ListBullet"/>
      </w:pPr>
      <w:r>
        <w:t xml:space="preserve">          VN.js</w:t>
      </w:r>
    </w:p>
    <w:p>
      <w:pPr>
        <w:pStyle w:val="ListBullet"/>
      </w:pPr>
      <w:r>
        <w:t xml:space="preserve">          VU.js</w:t>
      </w:r>
    </w:p>
    <w:p>
      <w:pPr>
        <w:pStyle w:val="ListBullet"/>
      </w:pPr>
      <w:r>
        <w:t xml:space="preserve">          WF.js</w:t>
      </w:r>
    </w:p>
    <w:p>
      <w:pPr>
        <w:pStyle w:val="ListBullet"/>
      </w:pPr>
      <w:r>
        <w:t xml:space="preserve">          WS.js</w:t>
      </w:r>
    </w:p>
    <w:p>
      <w:pPr>
        <w:pStyle w:val="ListBullet"/>
      </w:pPr>
      <w:r>
        <w:t xml:space="preserve">          YE.js</w:t>
      </w:r>
    </w:p>
    <w:p>
      <w:pPr>
        <w:pStyle w:val="ListBullet"/>
      </w:pPr>
      <w:r>
        <w:t xml:space="preserve">          YT.js</w:t>
      </w:r>
    </w:p>
    <w:p>
      <w:pPr>
        <w:pStyle w:val="ListBullet"/>
      </w:pPr>
      <w:r>
        <w:t xml:space="preserve">          ZA.js</w:t>
      </w:r>
    </w:p>
    <w:p>
      <w:pPr>
        <w:pStyle w:val="ListBullet"/>
      </w:pPr>
      <w:r>
        <w:t xml:space="preserve">          ZM.js</w:t>
      </w:r>
    </w:p>
    <w:p>
      <w:pPr>
        <w:pStyle w:val="ListBullet"/>
      </w:pPr>
      <w:r>
        <w:t xml:space="preserve">          ZW.js</w:t>
      </w:r>
    </w:p>
    <w:p>
      <w:pPr>
        <w:pStyle w:val="ListBullet"/>
      </w:pPr>
      <w:r>
        <w:t xml:space="preserve">        agents.js</w:t>
      </w:r>
    </w:p>
    <w:p>
      <w:pPr>
        <w:pStyle w:val="ListBullet"/>
      </w:pPr>
      <w:r>
        <w:t xml:space="preserve">        browsers.js</w:t>
      </w:r>
    </w:p>
    <w:p>
      <w:pPr>
        <w:pStyle w:val="ListBullet"/>
      </w:pPr>
      <w:r>
        <w:t xml:space="preserve">        browserVersions.js</w:t>
      </w:r>
    </w:p>
    <w:p>
      <w:pPr>
        <w:pStyle w:val="ListBullet"/>
      </w:pPr>
      <w:r>
        <w:t xml:space="preserve">        features.js</w:t>
      </w:r>
    </w:p>
    <w:p>
      <w:r>
        <w:t xml:space="preserve">      dist</w:t>
      </w:r>
    </w:p>
    <w:p>
      <w:r>
        <w:t xml:space="preserve">        lib</w:t>
      </w:r>
    </w:p>
    <w:p>
      <w:pPr>
        <w:pStyle w:val="ListBullet"/>
      </w:pPr>
      <w:r>
        <w:t xml:space="preserve">          statuses.js</w:t>
      </w:r>
    </w:p>
    <w:p>
      <w:pPr>
        <w:pStyle w:val="ListBullet"/>
      </w:pPr>
      <w:r>
        <w:t xml:space="preserve">          supported.js</w:t>
      </w:r>
    </w:p>
    <w:p>
      <w:r>
        <w:t xml:space="preserve">        unpacker</w:t>
      </w:r>
    </w:p>
    <w:p>
      <w:pPr>
        <w:pStyle w:val="ListBullet"/>
      </w:pPr>
      <w:r>
        <w:t xml:space="preserve">          agents.js</w:t>
      </w:r>
    </w:p>
    <w:p>
      <w:pPr>
        <w:pStyle w:val="ListBullet"/>
      </w:pPr>
      <w:r>
        <w:t xml:space="preserve">          browsers.js</w:t>
      </w:r>
    </w:p>
    <w:p>
      <w:pPr>
        <w:pStyle w:val="ListBullet"/>
      </w:pPr>
      <w:r>
        <w:t xml:space="preserve">          browserVersions.js</w:t>
      </w:r>
    </w:p>
    <w:p>
      <w:pPr>
        <w:pStyle w:val="ListBullet"/>
      </w:pPr>
      <w:r>
        <w:t xml:space="preserve">          feature.js</w:t>
      </w:r>
    </w:p>
    <w:p>
      <w:pPr>
        <w:pStyle w:val="ListBullet"/>
      </w:pPr>
      <w:r>
        <w:t xml:space="preserve">          features.js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region.js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case-sensitive-paths-webpack-plugin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chalk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index.js.flow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templates.js</w:t>
      </w:r>
    </w:p>
    <w:p>
      <w:r>
        <w:t xml:space="preserve">    char-regex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check-types</w:t>
      </w:r>
    </w:p>
    <w:p>
      <w:r>
        <w:t xml:space="preserve">      src</w:t>
      </w:r>
    </w:p>
    <w:p>
      <w:pPr>
        <w:pStyle w:val="ListBullet"/>
      </w:pPr>
      <w:r>
        <w:t xml:space="preserve">        check-types.js</w:t>
      </w:r>
    </w:p>
    <w:p>
      <w:pPr>
        <w:pStyle w:val="ListBullet"/>
      </w:pPr>
      <w:r>
        <w:t xml:space="preserve">        check-types.min.js</w:t>
      </w:r>
    </w:p>
    <w:p>
      <w:pPr>
        <w:pStyle w:val="ListBullet"/>
      </w:pPr>
      <w:r>
        <w:t xml:space="preserve">      COPYING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chokidar</w:t>
      </w:r>
    </w:p>
    <w:p>
      <w:r>
        <w:t xml:space="preserve">      lib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fsevents-handler.js</w:t>
      </w:r>
    </w:p>
    <w:p>
      <w:pPr>
        <w:pStyle w:val="ListBullet"/>
      </w:pPr>
      <w:r>
        <w:t xml:space="preserve">        nodefs-handler.js</w:t>
      </w:r>
    </w:p>
    <w:p>
      <w:r>
        <w:t xml:space="preserve">      node_modules</w:t>
      </w:r>
    </w:p>
    <w:p>
      <w:r>
        <w:t xml:space="preserve">        glob-parent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chrome-trace-event</w:t>
      </w:r>
    </w:p>
    <w:p>
      <w:r>
        <w:t xml:space="preserve">      dist</w:t>
      </w:r>
    </w:p>
    <w:p>
      <w:pPr>
        <w:pStyle w:val="ListBullet"/>
      </w:pPr>
      <w:r>
        <w:t xml:space="preserve">        trace-event.d.ts</w:t>
      </w:r>
    </w:p>
    <w:p>
      <w:pPr>
        <w:pStyle w:val="ListBullet"/>
      </w:pPr>
      <w:r>
        <w:t xml:space="preserve">        trace-event.js</w:t>
      </w:r>
    </w:p>
    <w:p>
      <w:pPr>
        <w:pStyle w:val="ListBullet"/>
      </w:pPr>
      <w:r>
        <w:t xml:space="preserve">      CHANGES.md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ci-info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vendors.json</w:t>
      </w:r>
    </w:p>
    <w:p>
      <w:r>
        <w:t xml:space="preserve">    cjs-module-lexer</w:t>
      </w:r>
    </w:p>
    <w:p>
      <w:r>
        <w:t xml:space="preserve">      dist</w:t>
      </w:r>
    </w:p>
    <w:p>
      <w:pPr>
        <w:pStyle w:val="ListBullet"/>
      </w:pPr>
      <w:r>
        <w:t xml:space="preserve">        lexer.js</w:t>
      </w:r>
    </w:p>
    <w:p>
      <w:pPr>
        <w:pStyle w:val="ListBullet"/>
      </w:pPr>
      <w:r>
        <w:t xml:space="preserve">        lexer.mjs</w:t>
      </w:r>
    </w:p>
    <w:p>
      <w:pPr>
        <w:pStyle w:val="ListBullet"/>
      </w:pPr>
      <w:r>
        <w:t xml:space="preserve">      lexer.d.ts</w:t>
      </w:r>
    </w:p>
    <w:p>
      <w:pPr>
        <w:pStyle w:val="ListBullet"/>
      </w:pPr>
      <w:r>
        <w:t xml:space="preserve">      lexer.js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clean-css</w:t>
      </w:r>
    </w:p>
    <w:p>
      <w:r>
        <w:t xml:space="preserve">      lib</w:t>
      </w:r>
    </w:p>
    <w:p>
      <w:r>
        <w:t xml:space="preserve">        optimizer</w:t>
      </w:r>
    </w:p>
    <w:p>
      <w:r>
        <w:t xml:space="preserve">          configuration</w:t>
      </w:r>
    </w:p>
    <w:p>
      <w:r>
        <w:t xml:space="preserve">            properties</w:t>
      </w:r>
    </w:p>
    <w:p>
      <w:pPr>
        <w:pStyle w:val="ListBullet"/>
      </w:pPr>
      <w:r>
        <w:t xml:space="preserve">              understandable.js</w:t>
      </w:r>
    </w:p>
    <w:p>
      <w:pPr>
        <w:pStyle w:val="ListBullet"/>
      </w:pPr>
      <w:r>
        <w:t xml:space="preserve">            break-up.js</w:t>
      </w:r>
    </w:p>
    <w:p>
      <w:pPr>
        <w:pStyle w:val="ListBullet"/>
      </w:pPr>
      <w:r>
        <w:t xml:space="preserve">            can-override.js</w:t>
      </w:r>
    </w:p>
    <w:p>
      <w:pPr>
        <w:pStyle w:val="ListBullet"/>
      </w:pPr>
      <w:r>
        <w:t xml:space="preserve">            restore.js</w:t>
      </w:r>
    </w:p>
    <w:p>
      <w:r>
        <w:t xml:space="preserve">          level-0</w:t>
      </w:r>
    </w:p>
    <w:p>
      <w:pPr>
        <w:pStyle w:val="ListBullet"/>
      </w:pPr>
      <w:r>
        <w:t xml:space="preserve">            optimize.js</w:t>
      </w:r>
    </w:p>
    <w:p>
      <w:r>
        <w:t xml:space="preserve">          level-1</w:t>
      </w:r>
    </w:p>
    <w:p>
      <w:r>
        <w:t xml:space="preserve">            property-optimizers</w:t>
      </w:r>
    </w:p>
    <w:p>
      <w:pPr>
        <w:pStyle w:val="ListBullet"/>
      </w:pPr>
      <w:r>
        <w:t xml:space="preserve">              background.js</w:t>
      </w:r>
    </w:p>
    <w:p>
      <w:pPr>
        <w:pStyle w:val="ListBullet"/>
      </w:pPr>
      <w:r>
        <w:t xml:space="preserve">              border-radius.js</w:t>
      </w:r>
    </w:p>
    <w:p>
      <w:pPr>
        <w:pStyle w:val="ListBullet"/>
      </w:pPr>
      <w:r>
        <w:t xml:space="preserve">              box-shadow.js</w:t>
      </w:r>
    </w:p>
    <w:p>
      <w:pPr>
        <w:pStyle w:val="ListBullet"/>
      </w:pPr>
      <w:r>
        <w:t xml:space="preserve">              filter.js</w:t>
      </w:r>
    </w:p>
    <w:p>
      <w:pPr>
        <w:pStyle w:val="ListBullet"/>
      </w:pPr>
      <w:r>
        <w:t xml:space="preserve">              font-weight.js</w:t>
      </w:r>
    </w:p>
    <w:p>
      <w:pPr>
        <w:pStyle w:val="ListBullet"/>
      </w:pPr>
      <w:r>
        <w:t xml:space="preserve">              margin.js</w:t>
      </w:r>
    </w:p>
    <w:p>
      <w:pPr>
        <w:pStyle w:val="ListBullet"/>
      </w:pPr>
      <w:r>
        <w:t xml:space="preserve">              outline.js</w:t>
      </w:r>
    </w:p>
    <w:p>
      <w:pPr>
        <w:pStyle w:val="ListBullet"/>
      </w:pPr>
      <w:r>
        <w:t xml:space="preserve">              padding.js</w:t>
      </w:r>
    </w:p>
    <w:p>
      <w:r>
        <w:t xml:space="preserve">            value-optimizers</w:t>
      </w:r>
    </w:p>
    <w:p>
      <w:r>
        <w:t xml:space="preserve">              color</w:t>
      </w:r>
    </w:p>
    <w:p>
      <w:pPr>
        <w:pStyle w:val="ListBullet"/>
      </w:pPr>
      <w:r>
        <w:t xml:space="preserve">                shorten-hex.js</w:t>
      </w:r>
    </w:p>
    <w:p>
      <w:pPr>
        <w:pStyle w:val="ListBullet"/>
      </w:pPr>
      <w:r>
        <w:t xml:space="preserve">                shorten-hsl.js</w:t>
      </w:r>
    </w:p>
    <w:p>
      <w:pPr>
        <w:pStyle w:val="ListBullet"/>
      </w:pPr>
      <w:r>
        <w:t xml:space="preserve">                shorten-rgb.js</w:t>
      </w:r>
    </w:p>
    <w:p>
      <w:pPr>
        <w:pStyle w:val="ListBullet"/>
      </w:pPr>
      <w:r>
        <w:t xml:space="preserve">              color.js</w:t>
      </w:r>
    </w:p>
    <w:p>
      <w:pPr>
        <w:pStyle w:val="ListBullet"/>
      </w:pPr>
      <w:r>
        <w:t xml:space="preserve">              degrees.js</w:t>
      </w:r>
    </w:p>
    <w:p>
      <w:pPr>
        <w:pStyle w:val="ListBullet"/>
      </w:pPr>
      <w:r>
        <w:t xml:space="preserve">              fraction.js</w:t>
      </w:r>
    </w:p>
    <w:p>
      <w:pPr>
        <w:pStyle w:val="ListBullet"/>
      </w:pPr>
      <w:r>
        <w:t xml:space="preserve">              precision.js</w:t>
      </w:r>
    </w:p>
    <w:p>
      <w:pPr>
        <w:pStyle w:val="ListBullet"/>
      </w:pPr>
      <w:r>
        <w:t xml:space="preserve">              starts-as-url.js</w:t>
      </w:r>
    </w:p>
    <w:p>
      <w:pPr>
        <w:pStyle w:val="ListBullet"/>
      </w:pPr>
      <w:r>
        <w:t xml:space="preserve">              text-quotes.js</w:t>
      </w:r>
    </w:p>
    <w:p>
      <w:pPr>
        <w:pStyle w:val="ListBullet"/>
      </w:pPr>
      <w:r>
        <w:t xml:space="preserve">              time.js</w:t>
      </w:r>
    </w:p>
    <w:p>
      <w:pPr>
        <w:pStyle w:val="ListBullet"/>
      </w:pPr>
      <w:r>
        <w:t xml:space="preserve">              unit.js</w:t>
      </w:r>
    </w:p>
    <w:p>
      <w:pPr>
        <w:pStyle w:val="ListBullet"/>
      </w:pPr>
      <w:r>
        <w:t xml:space="preserve">              url-prefix.js</w:t>
      </w:r>
    </w:p>
    <w:p>
      <w:pPr>
        <w:pStyle w:val="ListBullet"/>
      </w:pPr>
      <w:r>
        <w:t xml:space="preserve">              url-quotes.js</w:t>
      </w:r>
    </w:p>
    <w:p>
      <w:pPr>
        <w:pStyle w:val="ListBullet"/>
      </w:pPr>
      <w:r>
        <w:t xml:space="preserve">              url-whitespace.js</w:t>
      </w:r>
    </w:p>
    <w:p>
      <w:pPr>
        <w:pStyle w:val="ListBullet"/>
      </w:pPr>
      <w:r>
        <w:t xml:space="preserve">              whitespace.js</w:t>
      </w:r>
    </w:p>
    <w:p>
      <w:pPr>
        <w:pStyle w:val="ListBullet"/>
      </w:pPr>
      <w:r>
        <w:t xml:space="preserve">              zero.js</w:t>
      </w:r>
    </w:p>
    <w:p>
      <w:pPr>
        <w:pStyle w:val="ListBullet"/>
      </w:pPr>
      <w:r>
        <w:t xml:space="preserve">            optimize.js</w:t>
      </w:r>
    </w:p>
    <w:p>
      <w:pPr>
        <w:pStyle w:val="ListBullet"/>
      </w:pPr>
      <w:r>
        <w:t xml:space="preserve">            property-optimizers.js</w:t>
      </w:r>
    </w:p>
    <w:p>
      <w:pPr>
        <w:pStyle w:val="ListBullet"/>
      </w:pPr>
      <w:r>
        <w:t xml:space="preserve">            sort-selectors.js</w:t>
      </w:r>
    </w:p>
    <w:p>
      <w:pPr>
        <w:pStyle w:val="ListBullet"/>
      </w:pPr>
      <w:r>
        <w:t xml:space="preserve">            tidy-at-rule.js</w:t>
      </w:r>
    </w:p>
    <w:p>
      <w:pPr>
        <w:pStyle w:val="ListBullet"/>
      </w:pPr>
      <w:r>
        <w:t xml:space="preserve">            tidy-block.js</w:t>
      </w:r>
    </w:p>
    <w:p>
      <w:pPr>
        <w:pStyle w:val="ListBullet"/>
      </w:pPr>
      <w:r>
        <w:t xml:space="preserve">            tidy-rules.js</w:t>
      </w:r>
    </w:p>
    <w:p>
      <w:pPr>
        <w:pStyle w:val="ListBullet"/>
      </w:pPr>
      <w:r>
        <w:t xml:space="preserve">            value-optimizers.js</w:t>
      </w:r>
    </w:p>
    <w:p>
      <w:r>
        <w:t xml:space="preserve">          level-2</w:t>
      </w:r>
    </w:p>
    <w:p>
      <w:r>
        <w:t xml:space="preserve">            properties</w:t>
      </w:r>
    </w:p>
    <w:p>
      <w:pPr>
        <w:pStyle w:val="ListBullet"/>
      </w:pPr>
      <w:r>
        <w:t xml:space="preserve">              every-values-pair.js</w:t>
      </w:r>
    </w:p>
    <w:p>
      <w:pPr>
        <w:pStyle w:val="ListBullet"/>
      </w:pPr>
      <w:r>
        <w:t xml:space="preserve">              find-component-in.js</w:t>
      </w:r>
    </w:p>
    <w:p>
      <w:pPr>
        <w:pStyle w:val="ListBullet"/>
      </w:pPr>
      <w:r>
        <w:t xml:space="preserve">              has-inherit.js</w:t>
      </w:r>
    </w:p>
    <w:p>
      <w:pPr>
        <w:pStyle w:val="ListBullet"/>
      </w:pPr>
      <w:r>
        <w:t xml:space="preserve">              has-same-values.js</w:t>
      </w:r>
    </w:p>
    <w:p>
      <w:pPr>
        <w:pStyle w:val="ListBullet"/>
      </w:pPr>
      <w:r>
        <w:t xml:space="preserve">              has-unset.js</w:t>
      </w:r>
    </w:p>
    <w:p>
      <w:pPr>
        <w:pStyle w:val="ListBullet"/>
      </w:pPr>
      <w:r>
        <w:t xml:space="preserve">              is-component-of.js</w:t>
      </w:r>
    </w:p>
    <w:p>
      <w:pPr>
        <w:pStyle w:val="ListBullet"/>
      </w:pPr>
      <w:r>
        <w:t xml:space="preserve">              is-mergeable-shorthand.js</w:t>
      </w:r>
    </w:p>
    <w:p>
      <w:pPr>
        <w:pStyle w:val="ListBullet"/>
      </w:pPr>
      <w:r>
        <w:t xml:space="preserve">              merge-into-shorthands.js</w:t>
      </w:r>
    </w:p>
    <w:p>
      <w:pPr>
        <w:pStyle w:val="ListBullet"/>
      </w:pPr>
      <w:r>
        <w:t xml:space="preserve">              optimize.js</w:t>
      </w:r>
    </w:p>
    <w:p>
      <w:pPr>
        <w:pStyle w:val="ListBullet"/>
      </w:pPr>
      <w:r>
        <w:t xml:space="preserve">              override-properties.js</w:t>
      </w:r>
    </w:p>
    <w:p>
      <w:pPr>
        <w:pStyle w:val="ListBullet"/>
      </w:pPr>
      <w:r>
        <w:t xml:space="preserve">              overrides-non-component-shorthand.js</w:t>
      </w:r>
    </w:p>
    <w:p>
      <w:pPr>
        <w:pStyle w:val="ListBullet"/>
      </w:pPr>
      <w:r>
        <w:t xml:space="preserve">              populate-components.js</w:t>
      </w:r>
    </w:p>
    <w:p>
      <w:pPr>
        <w:pStyle w:val="ListBullet"/>
      </w:pPr>
      <w:r>
        <w:t xml:space="preserve">            extract-properties.js</w:t>
      </w:r>
    </w:p>
    <w:p>
      <w:pPr>
        <w:pStyle w:val="ListBullet"/>
      </w:pPr>
      <w:r>
        <w:t xml:space="preserve">            is-mergeable.js</w:t>
      </w:r>
    </w:p>
    <w:p>
      <w:pPr>
        <w:pStyle w:val="ListBullet"/>
      </w:pPr>
      <w:r>
        <w:t xml:space="preserve">            merge-adjacent.js</w:t>
      </w:r>
    </w:p>
    <w:p>
      <w:pPr>
        <w:pStyle w:val="ListBullet"/>
      </w:pPr>
      <w:r>
        <w:t xml:space="preserve">            merge-media-queries.js</w:t>
      </w:r>
    </w:p>
    <w:p>
      <w:pPr>
        <w:pStyle w:val="ListBullet"/>
      </w:pPr>
      <w:r>
        <w:t xml:space="preserve">            merge-non-adjacent-by-body.js</w:t>
      </w:r>
    </w:p>
    <w:p>
      <w:pPr>
        <w:pStyle w:val="ListBullet"/>
      </w:pPr>
      <w:r>
        <w:t xml:space="preserve">            merge-non-adjacent-by-selector.js</w:t>
      </w:r>
    </w:p>
    <w:p>
      <w:pPr>
        <w:pStyle w:val="ListBullet"/>
      </w:pPr>
      <w:r>
        <w:t xml:space="preserve">            optimize.js</w:t>
      </w:r>
    </w:p>
    <w:p>
      <w:pPr>
        <w:pStyle w:val="ListBullet"/>
      </w:pPr>
      <w:r>
        <w:t xml:space="preserve">            reduce-non-adjacent.js</w:t>
      </w:r>
    </w:p>
    <w:p>
      <w:pPr>
        <w:pStyle w:val="ListBullet"/>
      </w:pPr>
      <w:r>
        <w:t xml:space="preserve">            remove-duplicate-font-at-rules.js</w:t>
      </w:r>
    </w:p>
    <w:p>
      <w:pPr>
        <w:pStyle w:val="ListBullet"/>
      </w:pPr>
      <w:r>
        <w:t xml:space="preserve">            remove-duplicate-media-queries.js</w:t>
      </w:r>
    </w:p>
    <w:p>
      <w:pPr>
        <w:pStyle w:val="ListBullet"/>
      </w:pPr>
      <w:r>
        <w:t xml:space="preserve">            remove-duplicates.js</w:t>
      </w:r>
    </w:p>
    <w:p>
      <w:pPr>
        <w:pStyle w:val="ListBullet"/>
      </w:pPr>
      <w:r>
        <w:t xml:space="preserve">            remove-unused-at-rules.js</w:t>
      </w:r>
    </w:p>
    <w:p>
      <w:pPr>
        <w:pStyle w:val="ListBullet"/>
      </w:pPr>
      <w:r>
        <w:t xml:space="preserve">            reorderable.js</w:t>
      </w:r>
    </w:p>
    <w:p>
      <w:pPr>
        <w:pStyle w:val="ListBullet"/>
      </w:pPr>
      <w:r>
        <w:t xml:space="preserve">            restore-with-components.js</w:t>
      </w:r>
    </w:p>
    <w:p>
      <w:pPr>
        <w:pStyle w:val="ListBullet"/>
      </w:pPr>
      <w:r>
        <w:t xml:space="preserve">            restructure.js</w:t>
      </w:r>
    </w:p>
    <w:p>
      <w:pPr>
        <w:pStyle w:val="ListBullet"/>
      </w:pPr>
      <w:r>
        <w:t xml:space="preserve">            rules-overlap.js</w:t>
      </w:r>
    </w:p>
    <w:p>
      <w:pPr>
        <w:pStyle w:val="ListBullet"/>
      </w:pPr>
      <w:r>
        <w:t xml:space="preserve">            specificities-overlap.js</w:t>
      </w:r>
    </w:p>
    <w:p>
      <w:pPr>
        <w:pStyle w:val="ListBullet"/>
      </w:pPr>
      <w:r>
        <w:t xml:space="preserve">            specificity.js</w:t>
      </w:r>
    </w:p>
    <w:p>
      <w:pPr>
        <w:pStyle w:val="ListBullet"/>
      </w:pPr>
      <w:r>
        <w:t xml:space="preserve">            tidy-rule-duplicates.js</w:t>
      </w:r>
    </w:p>
    <w:p>
      <w:pPr>
        <w:pStyle w:val="ListBullet"/>
      </w:pPr>
      <w:r>
        <w:t xml:space="preserve">          clone.js</w:t>
      </w:r>
    </w:p>
    <w:p>
      <w:pPr>
        <w:pStyle w:val="ListBullet"/>
      </w:pPr>
      <w:r>
        <w:t xml:space="preserve">          configuration.js</w:t>
      </w:r>
    </w:p>
    <w:p>
      <w:pPr>
        <w:pStyle w:val="ListBullet"/>
      </w:pPr>
      <w:r>
        <w:t xml:space="preserve">          hack.js</w:t>
      </w:r>
    </w:p>
    <w:p>
      <w:pPr>
        <w:pStyle w:val="ListBullet"/>
      </w:pPr>
      <w:r>
        <w:t xml:space="preserve">          invalid-property-error.js</w:t>
      </w:r>
    </w:p>
    <w:p>
      <w:pPr>
        <w:pStyle w:val="ListBullet"/>
      </w:pPr>
      <w:r>
        <w:t xml:space="preserve">          remove-unused.js</w:t>
      </w:r>
    </w:p>
    <w:p>
      <w:pPr>
        <w:pStyle w:val="ListBullet"/>
      </w:pPr>
      <w:r>
        <w:t xml:space="preserve">          restore-from-optimizing.js</w:t>
      </w:r>
    </w:p>
    <w:p>
      <w:pPr>
        <w:pStyle w:val="ListBullet"/>
      </w:pPr>
      <w:r>
        <w:t xml:space="preserve">          validator.js</w:t>
      </w:r>
    </w:p>
    <w:p>
      <w:pPr>
        <w:pStyle w:val="ListBullet"/>
      </w:pPr>
      <w:r>
        <w:t xml:space="preserve">          vendor-prefixes.js</w:t>
      </w:r>
    </w:p>
    <w:p>
      <w:pPr>
        <w:pStyle w:val="ListBullet"/>
      </w:pPr>
      <w:r>
        <w:t xml:space="preserve">          wrap-for-optimizing.js</w:t>
      </w:r>
    </w:p>
    <w:p>
      <w:r>
        <w:t xml:space="preserve">        options</w:t>
      </w:r>
    </w:p>
    <w:p>
      <w:pPr>
        <w:pStyle w:val="ListBullet"/>
      </w:pPr>
      <w:r>
        <w:t xml:space="preserve">          compatibility.js</w:t>
      </w:r>
    </w:p>
    <w:p>
      <w:pPr>
        <w:pStyle w:val="ListBullet"/>
      </w:pPr>
      <w:r>
        <w:t xml:space="preserve">          fetch.js</w:t>
      </w:r>
    </w:p>
    <w:p>
      <w:pPr>
        <w:pStyle w:val="ListBullet"/>
      </w:pPr>
      <w:r>
        <w:t xml:space="preserve">          format.js</w:t>
      </w:r>
    </w:p>
    <w:p>
      <w:pPr>
        <w:pStyle w:val="ListBullet"/>
      </w:pPr>
      <w:r>
        <w:t xml:space="preserve">          inline-request.js</w:t>
      </w:r>
    </w:p>
    <w:p>
      <w:pPr>
        <w:pStyle w:val="ListBullet"/>
      </w:pPr>
      <w:r>
        <w:t xml:space="preserve">          inline-timeout.js</w:t>
      </w:r>
    </w:p>
    <w:p>
      <w:pPr>
        <w:pStyle w:val="ListBullet"/>
      </w:pPr>
      <w:r>
        <w:t xml:space="preserve">          inline.js</w:t>
      </w:r>
    </w:p>
    <w:p>
      <w:pPr>
        <w:pStyle w:val="ListBullet"/>
      </w:pPr>
      <w:r>
        <w:t xml:space="preserve">          optimization-level.js</w:t>
      </w:r>
    </w:p>
    <w:p>
      <w:pPr>
        <w:pStyle w:val="ListBullet"/>
      </w:pPr>
      <w:r>
        <w:t xml:space="preserve">          plugins.js</w:t>
      </w:r>
    </w:p>
    <w:p>
      <w:pPr>
        <w:pStyle w:val="ListBullet"/>
      </w:pPr>
      <w:r>
        <w:t xml:space="preserve">          rebase-to.js</w:t>
      </w:r>
    </w:p>
    <w:p>
      <w:pPr>
        <w:pStyle w:val="ListBullet"/>
      </w:pPr>
      <w:r>
        <w:t xml:space="preserve">          rebase.js</w:t>
      </w:r>
    </w:p>
    <w:p>
      <w:pPr>
        <w:pStyle w:val="ListBullet"/>
      </w:pPr>
      <w:r>
        <w:t xml:space="preserve">          rounding-precision.js</w:t>
      </w:r>
    </w:p>
    <w:p>
      <w:r>
        <w:t xml:space="preserve">        reader</w:t>
      </w:r>
    </w:p>
    <w:p>
      <w:pPr>
        <w:pStyle w:val="ListBullet"/>
      </w:pPr>
      <w:r>
        <w:t xml:space="preserve">          apply-source-maps.js</w:t>
      </w:r>
    </w:p>
    <w:p>
      <w:pPr>
        <w:pStyle w:val="ListBullet"/>
      </w:pPr>
      <w:r>
        <w:t xml:space="preserve">          extract-import-url-and-media.js</w:t>
      </w:r>
    </w:p>
    <w:p>
      <w:pPr>
        <w:pStyle w:val="ListBullet"/>
      </w:pPr>
      <w:r>
        <w:t xml:space="preserve">          input-source-map-tracker.js</w:t>
      </w:r>
    </w:p>
    <w:p>
      <w:pPr>
        <w:pStyle w:val="ListBullet"/>
      </w:pPr>
      <w:r>
        <w:t xml:space="preserve">          is-allowed-resource.js</w:t>
      </w:r>
    </w:p>
    <w:p>
      <w:pPr>
        <w:pStyle w:val="ListBullet"/>
      </w:pPr>
      <w:r>
        <w:t xml:space="preserve">          load-original-sources.js</w:t>
      </w:r>
    </w:p>
    <w:p>
      <w:pPr>
        <w:pStyle w:val="ListBullet"/>
      </w:pPr>
      <w:r>
        <w:t xml:space="preserve">          load-remote-resource.js</w:t>
      </w:r>
    </w:p>
    <w:p>
      <w:pPr>
        <w:pStyle w:val="ListBullet"/>
      </w:pPr>
      <w:r>
        <w:t xml:space="preserve">          match-data-uri.js</w:t>
      </w:r>
    </w:p>
    <w:p>
      <w:pPr>
        <w:pStyle w:val="ListBullet"/>
      </w:pPr>
      <w:r>
        <w:t xml:space="preserve">          normalize-path.js</w:t>
      </w:r>
    </w:p>
    <w:p>
      <w:pPr>
        <w:pStyle w:val="ListBullet"/>
      </w:pPr>
      <w:r>
        <w:t xml:space="preserve">          read-sources.js</w:t>
      </w:r>
    </w:p>
    <w:p>
      <w:pPr>
        <w:pStyle w:val="ListBullet"/>
      </w:pPr>
      <w:r>
        <w:t xml:space="preserve">          rebase-local-map.js</w:t>
      </w:r>
    </w:p>
    <w:p>
      <w:pPr>
        <w:pStyle w:val="ListBullet"/>
      </w:pPr>
      <w:r>
        <w:t xml:space="preserve">          rebase-remote-map.js</w:t>
      </w:r>
    </w:p>
    <w:p>
      <w:pPr>
        <w:pStyle w:val="ListBullet"/>
      </w:pPr>
      <w:r>
        <w:t xml:space="preserve">          rebase.js</w:t>
      </w:r>
    </w:p>
    <w:p>
      <w:pPr>
        <w:pStyle w:val="ListBullet"/>
      </w:pPr>
      <w:r>
        <w:t xml:space="preserve">          restore-import.js</w:t>
      </w:r>
    </w:p>
    <w:p>
      <w:pPr>
        <w:pStyle w:val="ListBullet"/>
      </w:pPr>
      <w:r>
        <w:t xml:space="preserve">          rewrite-url.js</w:t>
      </w:r>
    </w:p>
    <w:p>
      <w:r>
        <w:t xml:space="preserve">        tokenizer</w:t>
      </w:r>
    </w:p>
    <w:p>
      <w:pPr>
        <w:pStyle w:val="ListBullet"/>
      </w:pPr>
      <w:r>
        <w:t xml:space="preserve">          marker.js</w:t>
      </w:r>
    </w:p>
    <w:p>
      <w:pPr>
        <w:pStyle w:val="ListBullet"/>
      </w:pPr>
      <w:r>
        <w:t xml:space="preserve">          token.js</w:t>
      </w:r>
    </w:p>
    <w:p>
      <w:pPr>
        <w:pStyle w:val="ListBullet"/>
      </w:pPr>
      <w:r>
        <w:t xml:space="preserve">          tokenize.js</w:t>
      </w:r>
    </w:p>
    <w:p>
      <w:r>
        <w:t xml:space="preserve">        utils</w:t>
      </w:r>
    </w:p>
    <w:p>
      <w:pPr>
        <w:pStyle w:val="ListBullet"/>
      </w:pPr>
      <w:r>
        <w:t xml:space="preserve">          clone-array.js</w:t>
      </w:r>
    </w:p>
    <w:p>
      <w:pPr>
        <w:pStyle w:val="ListBullet"/>
      </w:pPr>
      <w:r>
        <w:t xml:space="preserve">          format-position.js</w:t>
      </w:r>
    </w:p>
    <w:p>
      <w:pPr>
        <w:pStyle w:val="ListBullet"/>
      </w:pPr>
      <w:r>
        <w:t xml:space="preserve">          has-protocol.js</w:t>
      </w:r>
    </w:p>
    <w:p>
      <w:pPr>
        <w:pStyle w:val="ListBullet"/>
      </w:pPr>
      <w:r>
        <w:t xml:space="preserve">          is-data-uri-resource.js</w:t>
      </w:r>
    </w:p>
    <w:p>
      <w:pPr>
        <w:pStyle w:val="ListBullet"/>
      </w:pPr>
      <w:r>
        <w:t xml:space="preserve">          is-http-resource.js</w:t>
      </w:r>
    </w:p>
    <w:p>
      <w:pPr>
        <w:pStyle w:val="ListBullet"/>
      </w:pPr>
      <w:r>
        <w:t xml:space="preserve">          is-https-resource.js</w:t>
      </w:r>
    </w:p>
    <w:p>
      <w:pPr>
        <w:pStyle w:val="ListBullet"/>
      </w:pPr>
      <w:r>
        <w:t xml:space="preserve">          is-import.js</w:t>
      </w:r>
    </w:p>
    <w:p>
      <w:pPr>
        <w:pStyle w:val="ListBullet"/>
      </w:pPr>
      <w:r>
        <w:t xml:space="preserve">          is-remote-resource.js</w:t>
      </w:r>
    </w:p>
    <w:p>
      <w:pPr>
        <w:pStyle w:val="ListBullet"/>
      </w:pPr>
      <w:r>
        <w:t xml:space="preserve">          natural-compare.js</w:t>
      </w:r>
    </w:p>
    <w:p>
      <w:pPr>
        <w:pStyle w:val="ListBullet"/>
      </w:pPr>
      <w:r>
        <w:t xml:space="preserve">          override.js</w:t>
      </w:r>
    </w:p>
    <w:p>
      <w:pPr>
        <w:pStyle w:val="ListBullet"/>
      </w:pPr>
      <w:r>
        <w:t xml:space="preserve">          split.js</w:t>
      </w:r>
    </w:p>
    <w:p>
      <w:r>
        <w:t xml:space="preserve">        writer</w:t>
      </w:r>
    </w:p>
    <w:p>
      <w:pPr>
        <w:pStyle w:val="ListBullet"/>
      </w:pPr>
      <w:r>
        <w:t xml:space="preserve">          helpers.js</w:t>
      </w:r>
    </w:p>
    <w:p>
      <w:pPr>
        <w:pStyle w:val="ListBullet"/>
      </w:pPr>
      <w:r>
        <w:t xml:space="preserve">          one-time.js</w:t>
      </w:r>
    </w:p>
    <w:p>
      <w:pPr>
        <w:pStyle w:val="ListBullet"/>
      </w:pPr>
      <w:r>
        <w:t xml:space="preserve">          simple.js</w:t>
      </w:r>
    </w:p>
    <w:p>
      <w:pPr>
        <w:pStyle w:val="ListBullet"/>
      </w:pPr>
      <w:r>
        <w:t xml:space="preserve">          source-maps.js</w:t>
      </w:r>
    </w:p>
    <w:p>
      <w:pPr>
        <w:pStyle w:val="ListBullet"/>
      </w:pPr>
      <w:r>
        <w:t xml:space="preserve">        clean.js</w:t>
      </w:r>
    </w:p>
    <w:p>
      <w:r>
        <w:t xml:space="preserve">      node_modules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cliui</w:t>
      </w:r>
    </w:p>
    <w:p>
      <w:r>
        <w:t xml:space="preserve">      build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string-utils.js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coa</w:t>
      </w:r>
    </w:p>
    <w:p>
      <w:r>
        <w:t xml:space="preserve">      lib</w:t>
      </w:r>
    </w:p>
    <w:p>
      <w:pPr>
        <w:pStyle w:val="ListBullet"/>
      </w:pPr>
      <w:r>
        <w:t xml:space="preserve">        arg.js</w:t>
      </w:r>
    </w:p>
    <w:p>
      <w:pPr>
        <w:pStyle w:val="ListBullet"/>
      </w:pPr>
      <w:r>
        <w:t xml:space="preserve">        cmd.js</w:t>
      </w:r>
    </w:p>
    <w:p>
      <w:pPr>
        <w:pStyle w:val="ListBullet"/>
      </w:pPr>
      <w:r>
        <w:t xml:space="preserve">        coaobject.js</w:t>
      </w:r>
    </w:p>
    <w:p>
      <w:pPr>
        <w:pStyle w:val="ListBullet"/>
      </w:pPr>
      <w:r>
        <w:t xml:space="preserve">        coaparam.js</w:t>
      </w:r>
    </w:p>
    <w:p>
      <w:pPr>
        <w:pStyle w:val="ListBullet"/>
      </w:pPr>
      <w:r>
        <w:t xml:space="preserve">        completion.js</w:t>
      </w:r>
    </w:p>
    <w:p>
      <w:pPr>
        <w:pStyle w:val="ListBullet"/>
      </w:pPr>
      <w:r>
        <w:t xml:space="preserve">        completion.sh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opt.js</w:t>
      </w:r>
    </w:p>
    <w:p>
      <w:pPr>
        <w:pStyle w:val="ListBullet"/>
      </w:pPr>
      <w:r>
        <w:t xml:space="preserve">        shell.js</w:t>
      </w:r>
    </w:p>
    <w:p>
      <w:pPr>
        <w:pStyle w:val="ListBullet"/>
      </w:pPr>
      <w:r>
        <w:t xml:space="preserve">      coa.d.ts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README.ru.md</w:t>
      </w:r>
    </w:p>
    <w:p>
      <w:r>
        <w:t xml:space="preserve">    collect-v8-coverage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color-convert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conversions.js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route.js</w:t>
      </w:r>
    </w:p>
    <w:p>
      <w:r>
        <w:t xml:space="preserve">    color-name</w:t>
      </w:r>
    </w:p>
    <w:p>
      <w:pPr>
        <w:pStyle w:val="ListBullet"/>
      </w:pPr>
      <w:r>
        <w:t xml:space="preserve">      .eslintrc.json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colord</w:t>
      </w:r>
    </w:p>
    <w:p>
      <w:r>
        <w:t xml:space="preserve">      plugins</w:t>
      </w:r>
    </w:p>
    <w:p>
      <w:pPr>
        <w:pStyle w:val="ListBullet"/>
      </w:pPr>
      <w:r>
        <w:t xml:space="preserve">        a11y.d.ts</w:t>
      </w:r>
    </w:p>
    <w:p>
      <w:pPr>
        <w:pStyle w:val="ListBullet"/>
      </w:pPr>
      <w:r>
        <w:t xml:space="preserve">        a11y.js</w:t>
      </w:r>
    </w:p>
    <w:p>
      <w:pPr>
        <w:pStyle w:val="ListBullet"/>
      </w:pPr>
      <w:r>
        <w:t xml:space="preserve">        a11y.mjs</w:t>
      </w:r>
    </w:p>
    <w:p>
      <w:pPr>
        <w:pStyle w:val="ListBullet"/>
      </w:pPr>
      <w:r>
        <w:t xml:space="preserve">        cmyk.d.ts</w:t>
      </w:r>
    </w:p>
    <w:p>
      <w:pPr>
        <w:pStyle w:val="ListBullet"/>
      </w:pPr>
      <w:r>
        <w:t xml:space="preserve">        cmyk.js</w:t>
      </w:r>
    </w:p>
    <w:p>
      <w:pPr>
        <w:pStyle w:val="ListBullet"/>
      </w:pPr>
      <w:r>
        <w:t xml:space="preserve">        cmyk.mjs</w:t>
      </w:r>
    </w:p>
    <w:p>
      <w:pPr>
        <w:pStyle w:val="ListBullet"/>
      </w:pPr>
      <w:r>
        <w:t xml:space="preserve">        harmonies.d.ts</w:t>
      </w:r>
    </w:p>
    <w:p>
      <w:pPr>
        <w:pStyle w:val="ListBullet"/>
      </w:pPr>
      <w:r>
        <w:t xml:space="preserve">        harmonies.js</w:t>
      </w:r>
    </w:p>
    <w:p>
      <w:pPr>
        <w:pStyle w:val="ListBullet"/>
      </w:pPr>
      <w:r>
        <w:t xml:space="preserve">        harmonies.mjs</w:t>
      </w:r>
    </w:p>
    <w:p>
      <w:pPr>
        <w:pStyle w:val="ListBullet"/>
      </w:pPr>
      <w:r>
        <w:t xml:space="preserve">        hwb.d.ts</w:t>
      </w:r>
    </w:p>
    <w:p>
      <w:pPr>
        <w:pStyle w:val="ListBullet"/>
      </w:pPr>
      <w:r>
        <w:t xml:space="preserve">        hwb.js</w:t>
      </w:r>
    </w:p>
    <w:p>
      <w:pPr>
        <w:pStyle w:val="ListBullet"/>
      </w:pPr>
      <w:r>
        <w:t xml:space="preserve">        hwb.mjs</w:t>
      </w:r>
    </w:p>
    <w:p>
      <w:pPr>
        <w:pStyle w:val="ListBullet"/>
      </w:pPr>
      <w:r>
        <w:t xml:space="preserve">        lab.d.ts</w:t>
      </w:r>
    </w:p>
    <w:p>
      <w:pPr>
        <w:pStyle w:val="ListBullet"/>
      </w:pPr>
      <w:r>
        <w:t xml:space="preserve">        lab.js</w:t>
      </w:r>
    </w:p>
    <w:p>
      <w:pPr>
        <w:pStyle w:val="ListBullet"/>
      </w:pPr>
      <w:r>
        <w:t xml:space="preserve">        lab.mjs</w:t>
      </w:r>
    </w:p>
    <w:p>
      <w:pPr>
        <w:pStyle w:val="ListBullet"/>
      </w:pPr>
      <w:r>
        <w:t xml:space="preserve">        lch.d.ts</w:t>
      </w:r>
    </w:p>
    <w:p>
      <w:pPr>
        <w:pStyle w:val="ListBullet"/>
      </w:pPr>
      <w:r>
        <w:t xml:space="preserve">        lch.js</w:t>
      </w:r>
    </w:p>
    <w:p>
      <w:pPr>
        <w:pStyle w:val="ListBullet"/>
      </w:pPr>
      <w:r>
        <w:t xml:space="preserve">        lch.mjs</w:t>
      </w:r>
    </w:p>
    <w:p>
      <w:pPr>
        <w:pStyle w:val="ListBullet"/>
      </w:pPr>
      <w:r>
        <w:t xml:space="preserve">        minify.d.ts</w:t>
      </w:r>
    </w:p>
    <w:p>
      <w:pPr>
        <w:pStyle w:val="ListBullet"/>
      </w:pPr>
      <w:r>
        <w:t xml:space="preserve">        minify.js</w:t>
      </w:r>
    </w:p>
    <w:p>
      <w:pPr>
        <w:pStyle w:val="ListBullet"/>
      </w:pPr>
      <w:r>
        <w:t xml:space="preserve">        minify.mjs</w:t>
      </w:r>
    </w:p>
    <w:p>
      <w:pPr>
        <w:pStyle w:val="ListBullet"/>
      </w:pPr>
      <w:r>
        <w:t xml:space="preserve">        mix.d.ts</w:t>
      </w:r>
    </w:p>
    <w:p>
      <w:pPr>
        <w:pStyle w:val="ListBullet"/>
      </w:pPr>
      <w:r>
        <w:t xml:space="preserve">        mix.js</w:t>
      </w:r>
    </w:p>
    <w:p>
      <w:pPr>
        <w:pStyle w:val="ListBullet"/>
      </w:pPr>
      <w:r>
        <w:t xml:space="preserve">        mix.mjs</w:t>
      </w:r>
    </w:p>
    <w:p>
      <w:pPr>
        <w:pStyle w:val="ListBullet"/>
      </w:pPr>
      <w:r>
        <w:t xml:space="preserve">        names.d.ts</w:t>
      </w:r>
    </w:p>
    <w:p>
      <w:pPr>
        <w:pStyle w:val="ListBullet"/>
      </w:pPr>
      <w:r>
        <w:t xml:space="preserve">        names.js</w:t>
      </w:r>
    </w:p>
    <w:p>
      <w:pPr>
        <w:pStyle w:val="ListBullet"/>
      </w:pPr>
      <w:r>
        <w:t xml:space="preserve">        names.mjs</w:t>
      </w:r>
    </w:p>
    <w:p>
      <w:pPr>
        <w:pStyle w:val="ListBullet"/>
      </w:pPr>
      <w:r>
        <w:t xml:space="preserve">        xyz.d.ts</w:t>
      </w:r>
    </w:p>
    <w:p>
      <w:pPr>
        <w:pStyle w:val="ListBullet"/>
      </w:pPr>
      <w:r>
        <w:t xml:space="preserve">        xyz.js</w:t>
      </w:r>
    </w:p>
    <w:p>
      <w:pPr>
        <w:pStyle w:val="ListBullet"/>
      </w:pPr>
      <w:r>
        <w:t xml:space="preserve">        xyz.mjs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colord.d.ts</w:t>
      </w:r>
    </w:p>
    <w:p>
      <w:pPr>
        <w:pStyle w:val="ListBullet"/>
      </w:pPr>
      <w:r>
        <w:t xml:space="preserve">      constants.d.ts</w:t>
      </w:r>
    </w:p>
    <w:p>
      <w:pPr>
        <w:pStyle w:val="ListBullet"/>
      </w:pPr>
      <w:r>
        <w:t xml:space="preserve">      extend.d.ts</w:t>
      </w:r>
    </w:p>
    <w:p>
      <w:pPr>
        <w:pStyle w:val="ListBullet"/>
      </w:pPr>
      <w:r>
        <w:t xml:space="preserve">      helpers.d.ts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parse.d.ts</w:t>
      </w:r>
    </w:p>
    <w:p>
      <w:pPr>
        <w:pStyle w:val="ListBullet"/>
      </w:pPr>
      <w:r>
        <w:t xml:space="preserve">      random.d.ts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types.d.ts</w:t>
      </w:r>
    </w:p>
    <w:p>
      <w:r>
        <w:t xml:space="preserve">    colorette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combined-stream</w:t>
      </w:r>
    </w:p>
    <w:p>
      <w:r>
        <w:t xml:space="preserve">      lib</w:t>
      </w:r>
    </w:p>
    <w:p>
      <w:pPr>
        <w:pStyle w:val="ListBullet"/>
      </w:pPr>
      <w:r>
        <w:t xml:space="preserve">        combined_stream.js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yarn.lock</w:t>
      </w:r>
    </w:p>
    <w:p>
      <w:r>
        <w:t xml:space="preserve">    commander</w:t>
      </w:r>
    </w:p>
    <w:p>
      <w:r>
        <w:t xml:space="preserve">      lib</w:t>
      </w:r>
    </w:p>
    <w:p>
      <w:pPr>
        <w:pStyle w:val="ListBullet"/>
      </w:pPr>
      <w:r>
        <w:t xml:space="preserve">        argument.js</w:t>
      </w:r>
    </w:p>
    <w:p>
      <w:pPr>
        <w:pStyle w:val="ListBullet"/>
      </w:pPr>
      <w:r>
        <w:t xml:space="preserve">        command.js</w:t>
      </w:r>
    </w:p>
    <w:p>
      <w:pPr>
        <w:pStyle w:val="ListBullet"/>
      </w:pPr>
      <w:r>
        <w:t xml:space="preserve">        error.js</w:t>
      </w:r>
    </w:p>
    <w:p>
      <w:pPr>
        <w:pStyle w:val="ListBullet"/>
      </w:pPr>
      <w:r>
        <w:t xml:space="preserve">        help.js</w:t>
      </w:r>
    </w:p>
    <w:p>
      <w:pPr>
        <w:pStyle w:val="ListBullet"/>
      </w:pPr>
      <w:r>
        <w:t xml:space="preserve">        option.js</w:t>
      </w:r>
    </w:p>
    <w:p>
      <w:pPr>
        <w:pStyle w:val="ListBullet"/>
      </w:pPr>
      <w:r>
        <w:t xml:space="preserve">        suggestSimilar.js</w:t>
      </w:r>
    </w:p>
    <w:p>
      <w:r>
        <w:t xml:space="preserve">      typings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esm.mjs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package-support.json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common-tags</w:t>
      </w:r>
    </w:p>
    <w:p>
      <w:r>
        <w:t xml:space="preserve">      dist</w:t>
      </w:r>
    </w:p>
    <w:p>
      <w:pPr>
        <w:pStyle w:val="ListBullet"/>
      </w:pPr>
      <w:r>
        <w:t xml:space="preserve">        common-tags.min.js</w:t>
      </w:r>
    </w:p>
    <w:p>
      <w:r>
        <w:t xml:space="preserve">      es</w:t>
      </w:r>
    </w:p>
    <w:p>
      <w:r>
        <w:t xml:space="preserve">        codeBlock</w:t>
      </w:r>
    </w:p>
    <w:p>
      <w:pPr>
        <w:pStyle w:val="ListBullet"/>
      </w:pPr>
      <w:r>
        <w:t xml:space="preserve">          index.js</w:t>
      </w:r>
    </w:p>
    <w:p>
      <w:r>
        <w:t xml:space="preserve">        commaLists</w:t>
      </w:r>
    </w:p>
    <w:p>
      <w:pPr>
        <w:pStyle w:val="ListBullet"/>
      </w:pPr>
      <w:r>
        <w:t xml:space="preserve">          commaLists.js</w:t>
      </w:r>
    </w:p>
    <w:p>
      <w:pPr>
        <w:pStyle w:val="ListBullet"/>
      </w:pPr>
      <w:r>
        <w:t xml:space="preserve">          index.js</w:t>
      </w:r>
    </w:p>
    <w:p>
      <w:r>
        <w:t xml:space="preserve">        commaListsAnd</w:t>
      </w:r>
    </w:p>
    <w:p>
      <w:pPr>
        <w:pStyle w:val="ListBullet"/>
      </w:pPr>
      <w:r>
        <w:t xml:space="preserve">          commaListsAnd.js</w:t>
      </w:r>
    </w:p>
    <w:p>
      <w:pPr>
        <w:pStyle w:val="ListBullet"/>
      </w:pPr>
      <w:r>
        <w:t xml:space="preserve">          index.js</w:t>
      </w:r>
    </w:p>
    <w:p>
      <w:r>
        <w:t xml:space="preserve">        commaListsOr</w:t>
      </w:r>
    </w:p>
    <w:p>
      <w:pPr>
        <w:pStyle w:val="ListBullet"/>
      </w:pPr>
      <w:r>
        <w:t xml:space="preserve">          commaListsOr.js</w:t>
      </w:r>
    </w:p>
    <w:p>
      <w:pPr>
        <w:pStyle w:val="ListBullet"/>
      </w:pPr>
      <w:r>
        <w:t xml:space="preserve">          index.js</w:t>
      </w:r>
    </w:p>
    <w:p>
      <w:r>
        <w:t xml:space="preserve">        html</w:t>
      </w:r>
    </w:p>
    <w:p>
      <w:pPr>
        <w:pStyle w:val="ListBullet"/>
      </w:pPr>
      <w:r>
        <w:t xml:space="preserve">          html.js</w:t>
      </w:r>
    </w:p>
    <w:p>
      <w:pPr>
        <w:pStyle w:val="ListBullet"/>
      </w:pPr>
      <w:r>
        <w:t xml:space="preserve">          index.js</w:t>
      </w:r>
    </w:p>
    <w:p>
      <w:r>
        <w:t xml:space="preserve">        inlineArrayTransformer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inlineArrayTransformer.js</w:t>
      </w:r>
    </w:p>
    <w:p>
      <w:r>
        <w:t xml:space="preserve">        inlineLists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inlineLists.js</w:t>
      </w:r>
    </w:p>
    <w:p>
      <w:r>
        <w:t xml:space="preserve">        oneLine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oneLine.js</w:t>
      </w:r>
    </w:p>
    <w:p>
      <w:r>
        <w:t xml:space="preserve">        oneLineCommaLists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oneLineCommaLists.js</w:t>
      </w:r>
    </w:p>
    <w:p>
      <w:r>
        <w:t xml:space="preserve">        oneLineCommaListsAnd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oneLineCommaListsAnd.js</w:t>
      </w:r>
    </w:p>
    <w:p>
      <w:r>
        <w:t xml:space="preserve">        oneLineCommaListsOr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oneLineCommaListsOr.js</w:t>
      </w:r>
    </w:p>
    <w:p>
      <w:r>
        <w:t xml:space="preserve">        oneLineInlineLists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oneLineInlineLists.js</w:t>
      </w:r>
    </w:p>
    <w:p>
      <w:r>
        <w:t xml:space="preserve">        oneLineTrim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oneLineTrim.js</w:t>
      </w:r>
    </w:p>
    <w:p>
      <w:r>
        <w:t xml:space="preserve">        removeNonPrintingValuesTransformer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removeNonPrintingValuesTransformer.js</w:t>
      </w:r>
    </w:p>
    <w:p>
      <w:r>
        <w:t xml:space="preserve">        replaceResultTransformer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replaceResultTransformer.js</w:t>
      </w:r>
    </w:p>
    <w:p>
      <w:r>
        <w:t xml:space="preserve">        replaceStringTransformer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replaceStringTransformer.js</w:t>
      </w:r>
    </w:p>
    <w:p>
      <w:r>
        <w:t xml:space="preserve">        replaceSubstitutionTransformer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replaceSubstitutionTransformer.js</w:t>
      </w:r>
    </w:p>
    <w:p>
      <w:r>
        <w:t xml:space="preserve">        safeHtml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safeHtml.js</w:t>
      </w:r>
    </w:p>
    <w:p>
      <w:r>
        <w:t xml:space="preserve">        source</w:t>
      </w:r>
    </w:p>
    <w:p>
      <w:pPr>
        <w:pStyle w:val="ListBullet"/>
      </w:pPr>
      <w:r>
        <w:t xml:space="preserve">          index.js</w:t>
      </w:r>
    </w:p>
    <w:p>
      <w:r>
        <w:t xml:space="preserve">        splitStringTransformer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splitStringTransformer.js</w:t>
      </w:r>
    </w:p>
    <w:p>
      <w:r>
        <w:t xml:space="preserve">        stripIndent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stripIndent.js</w:t>
      </w:r>
    </w:p>
    <w:p>
      <w:r>
        <w:t xml:space="preserve">        stripIndents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stripIndents.js</w:t>
      </w:r>
    </w:p>
    <w:p>
      <w:r>
        <w:t xml:space="preserve">        stripIndentTransformer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stripIndentTransformer.js</w:t>
      </w:r>
    </w:p>
    <w:p>
      <w:r>
        <w:t xml:space="preserve">        TemplateTag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TemplateTag.js</w:t>
      </w:r>
    </w:p>
    <w:p>
      <w:r>
        <w:t xml:space="preserve">        trimResultTransformer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trimResultTransformer.js</w:t>
      </w:r>
    </w:p>
    <w:p>
      <w:r>
        <w:t xml:space="preserve">        utils</w:t>
      </w:r>
    </w:p>
    <w:p>
      <w:r>
        <w:t xml:space="preserve">          readFromFixture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readFromFixture.js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index.js</w:t>
      </w:r>
    </w:p>
    <w:p>
      <w:r>
        <w:t xml:space="preserve">      lib</w:t>
      </w:r>
    </w:p>
    <w:p>
      <w:r>
        <w:t xml:space="preserve">        codeBlock</w:t>
      </w:r>
    </w:p>
    <w:p>
      <w:pPr>
        <w:pStyle w:val="ListBullet"/>
      </w:pPr>
      <w:r>
        <w:t xml:space="preserve">          index.js</w:t>
      </w:r>
    </w:p>
    <w:p>
      <w:r>
        <w:t xml:space="preserve">        commaLists</w:t>
      </w:r>
    </w:p>
    <w:p>
      <w:pPr>
        <w:pStyle w:val="ListBullet"/>
      </w:pPr>
      <w:r>
        <w:t xml:space="preserve">          commaLists.js</w:t>
      </w:r>
    </w:p>
    <w:p>
      <w:pPr>
        <w:pStyle w:val="ListBullet"/>
      </w:pPr>
      <w:r>
        <w:t xml:space="preserve">          index.js</w:t>
      </w:r>
    </w:p>
    <w:p>
      <w:r>
        <w:t xml:space="preserve">        commaListsAnd</w:t>
      </w:r>
    </w:p>
    <w:p>
      <w:pPr>
        <w:pStyle w:val="ListBullet"/>
      </w:pPr>
      <w:r>
        <w:t xml:space="preserve">          commaListsAnd.js</w:t>
      </w:r>
    </w:p>
    <w:p>
      <w:pPr>
        <w:pStyle w:val="ListBullet"/>
      </w:pPr>
      <w:r>
        <w:t xml:space="preserve">          index.js</w:t>
      </w:r>
    </w:p>
    <w:p>
      <w:r>
        <w:t xml:space="preserve">        commaListsOr</w:t>
      </w:r>
    </w:p>
    <w:p>
      <w:pPr>
        <w:pStyle w:val="ListBullet"/>
      </w:pPr>
      <w:r>
        <w:t xml:space="preserve">          commaListsOr.js</w:t>
      </w:r>
    </w:p>
    <w:p>
      <w:pPr>
        <w:pStyle w:val="ListBullet"/>
      </w:pPr>
      <w:r>
        <w:t xml:space="preserve">          index.js</w:t>
      </w:r>
    </w:p>
    <w:p>
      <w:r>
        <w:t xml:space="preserve">        html</w:t>
      </w:r>
    </w:p>
    <w:p>
      <w:pPr>
        <w:pStyle w:val="ListBullet"/>
      </w:pPr>
      <w:r>
        <w:t xml:space="preserve">          html.js</w:t>
      </w:r>
    </w:p>
    <w:p>
      <w:pPr>
        <w:pStyle w:val="ListBullet"/>
      </w:pPr>
      <w:r>
        <w:t xml:space="preserve">          index.js</w:t>
      </w:r>
    </w:p>
    <w:p>
      <w:r>
        <w:t xml:space="preserve">        inlineArrayTransformer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inlineArrayTransformer.js</w:t>
      </w:r>
    </w:p>
    <w:p>
      <w:r>
        <w:t xml:space="preserve">        inlineLists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inlineLists.js</w:t>
      </w:r>
    </w:p>
    <w:p>
      <w:r>
        <w:t xml:space="preserve">        oneLine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oneLine.js</w:t>
      </w:r>
    </w:p>
    <w:p>
      <w:r>
        <w:t xml:space="preserve">        oneLineCommaLists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oneLineCommaLists.js</w:t>
      </w:r>
    </w:p>
    <w:p>
      <w:r>
        <w:t xml:space="preserve">        oneLineCommaListsAnd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oneLineCommaListsAnd.js</w:t>
      </w:r>
    </w:p>
    <w:p>
      <w:r>
        <w:t xml:space="preserve">        oneLineCommaListsOr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oneLineCommaListsOr.js</w:t>
      </w:r>
    </w:p>
    <w:p>
      <w:r>
        <w:t xml:space="preserve">        oneLineInlineLists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oneLineInlineLists.js</w:t>
      </w:r>
    </w:p>
    <w:p>
      <w:r>
        <w:t xml:space="preserve">        oneLineTrim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oneLineTrim.js</w:t>
      </w:r>
    </w:p>
    <w:p>
      <w:r>
        <w:t xml:space="preserve">        removeNonPrintingValuesTransformer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removeNonPrintingValuesTransformer.js</w:t>
      </w:r>
    </w:p>
    <w:p>
      <w:r>
        <w:t xml:space="preserve">        replaceResultTransformer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replaceResultTransformer.js</w:t>
      </w:r>
    </w:p>
    <w:p>
      <w:r>
        <w:t xml:space="preserve">        replaceStringTransformer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replaceStringTransformer.js</w:t>
      </w:r>
    </w:p>
    <w:p>
      <w:r>
        <w:t xml:space="preserve">        replaceSubstitutionTransformer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replaceSubstitutionTransformer.js</w:t>
      </w:r>
    </w:p>
    <w:p>
      <w:r>
        <w:t xml:space="preserve">        safeHtml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safeHtml.js</w:t>
      </w:r>
    </w:p>
    <w:p>
      <w:r>
        <w:t xml:space="preserve">        source</w:t>
      </w:r>
    </w:p>
    <w:p>
      <w:pPr>
        <w:pStyle w:val="ListBullet"/>
      </w:pPr>
      <w:r>
        <w:t xml:space="preserve">          index.js</w:t>
      </w:r>
    </w:p>
    <w:p>
      <w:r>
        <w:t xml:space="preserve">        splitStringTransformer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splitStringTransformer.js</w:t>
      </w:r>
    </w:p>
    <w:p>
      <w:r>
        <w:t xml:space="preserve">        stripIndent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stripIndent.js</w:t>
      </w:r>
    </w:p>
    <w:p>
      <w:r>
        <w:t xml:space="preserve">        stripIndents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stripIndents.js</w:t>
      </w:r>
    </w:p>
    <w:p>
      <w:r>
        <w:t xml:space="preserve">        stripIndentTransformer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stripIndentTransformer.js</w:t>
      </w:r>
    </w:p>
    <w:p>
      <w:r>
        <w:t xml:space="preserve">        TemplateTag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TemplateTag.js</w:t>
      </w:r>
    </w:p>
    <w:p>
      <w:r>
        <w:t xml:space="preserve">        trimResultTransformer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trimResultTransformer.js</w:t>
      </w:r>
    </w:p>
    <w:p>
      <w:r>
        <w:t xml:space="preserve">        utils</w:t>
      </w:r>
    </w:p>
    <w:p>
      <w:r>
        <w:t xml:space="preserve">          readFromFixture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readFromFixture.js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commondir</w:t>
      </w:r>
    </w:p>
    <w:p>
      <w:r>
        <w:t xml:space="preserve">      example</w:t>
      </w:r>
    </w:p>
    <w:p>
      <w:pPr>
        <w:pStyle w:val="ListBullet"/>
      </w:pPr>
      <w:r>
        <w:t xml:space="preserve">        dir.js</w:t>
      </w:r>
    </w:p>
    <w:p>
      <w:r>
        <w:t xml:space="preserve">      test</w:t>
      </w:r>
    </w:p>
    <w:p>
      <w:pPr>
        <w:pStyle w:val="ListBullet"/>
      </w:pPr>
      <w:r>
        <w:t xml:space="preserve">        dirs.js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compressible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compression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debug.js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inspector-log.js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.coveralls.yml</w:t>
      </w:r>
    </w:p>
    <w:p>
      <w:pPr>
        <w:pStyle w:val="ListBullet"/>
      </w:pPr>
      <w:r>
        <w:t xml:space="preserve">          .eslintrc</w:t>
      </w:r>
    </w:p>
    <w:p>
      <w:pPr>
        <w:pStyle w:val="ListBullet"/>
      </w:pPr>
      <w:r>
        <w:t xml:space="preserve">          .npmignore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component.json</w:t>
      </w:r>
    </w:p>
    <w:p>
      <w:pPr>
        <w:pStyle w:val="ListBullet"/>
      </w:pPr>
      <w:r>
        <w:t xml:space="preserve">          karma.conf.js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Makefile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safe-buffer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concat-map</w:t>
      </w:r>
    </w:p>
    <w:p>
      <w:r>
        <w:t xml:space="preserve">      example</w:t>
      </w:r>
    </w:p>
    <w:p>
      <w:pPr>
        <w:pStyle w:val="ListBullet"/>
      </w:pPr>
      <w:r>
        <w:t xml:space="preserve">        map.js</w:t>
      </w:r>
    </w:p>
    <w:p>
      <w:r>
        <w:t xml:space="preserve">      test</w:t>
      </w:r>
    </w:p>
    <w:p>
      <w:pPr>
        <w:pStyle w:val="ListBullet"/>
      </w:pPr>
      <w:r>
        <w:t xml:space="preserve">        map.js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confusing-browser-globals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connect-history-api-fallback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content-disposition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content-type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convert-source-map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cookie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cookie-signature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core-js</w:t>
      </w:r>
    </w:p>
    <w:p>
      <w:r>
        <w:t xml:space="preserve">      actual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group-by-to-map.js</w:t>
      </w:r>
    </w:p>
    <w:p>
      <w:pPr>
        <w:pStyle w:val="ListBullet"/>
      </w:pPr>
      <w:r>
        <w:t xml:space="preserve">            group-by.js</w:t>
      </w:r>
    </w:p>
    <w:p>
      <w:pPr>
        <w:pStyle w:val="ListBullet"/>
      </w:pPr>
      <w:r>
        <w:t xml:space="preserve">            group-to-map.js</w:t>
      </w:r>
    </w:p>
    <w:p>
      <w:pPr>
        <w:pStyle w:val="ListBullet"/>
      </w:pPr>
      <w:r>
        <w:t xml:space="preserve">            group.js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async-disposable-stack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async-iterator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r>
        <w:t xml:space="preserve">        data-view</w:t>
      </w:r>
    </w:p>
    <w:p>
      <w:pPr>
        <w:pStyle w:val="ListBullet"/>
      </w:pPr>
      <w:r>
        <w:t xml:space="preserve">          get-float16.js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set-float16.js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dom-collections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iterator.js</w:t>
      </w:r>
    </w:p>
    <w:p>
      <w:r>
        <w:t xml:space="preserve">        dom-exception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to-string-tag.js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name.js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iterator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pPr>
        <w:pStyle w:val="ListBullet"/>
      </w:pPr>
      <w:r>
        <w:t xml:space="preserve">          to-async.js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is-raw-json.js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raw-json.js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index.js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f16round.js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from-base64.js</w:t>
      </w:r>
    </w:p>
    <w:p>
      <w:pPr>
        <w:pStyle w:val="ListBullet"/>
      </w:pPr>
      <w:r>
        <w:t xml:space="preserve">          from-hex.js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to-base64.js</w:t>
      </w:r>
    </w:p>
    <w:p>
      <w:pPr>
        <w:pStyle w:val="ListBullet"/>
      </w:pPr>
      <w:r>
        <w:t xml:space="preserve">          to-hex.js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url</w:t>
      </w:r>
    </w:p>
    <w:p>
      <w:pPr>
        <w:pStyle w:val="ListBullet"/>
      </w:pPr>
      <w:r>
        <w:t xml:space="preserve">          can-parse.js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to-json.js</w:t>
      </w:r>
    </w:p>
    <w:p>
      <w:r>
        <w:t xml:space="preserve">        url-search-params</w:t>
      </w:r>
    </w:p>
    <w:p>
      <w:pPr>
        <w:pStyle w:val="ListBullet"/>
      </w:pPr>
      <w:r>
        <w:t xml:space="preserve">          index.js</w:t>
      </w:r>
    </w:p>
    <w:p>
      <w:r>
        <w:t xml:space="preserve">        weak-map</w:t>
      </w:r>
    </w:p>
    <w:p>
      <w:pPr>
        <w:pStyle w:val="ListBullet"/>
      </w:pPr>
      <w:r>
        <w:t xml:space="preserve">          index.js</w:t>
      </w:r>
    </w:p>
    <w:p>
      <w:r>
        <w:t xml:space="preserve">        weak-set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atob.js</w:t>
      </w:r>
    </w:p>
    <w:p>
      <w:pPr>
        <w:pStyle w:val="ListBullet"/>
      </w:pPr>
      <w:r>
        <w:t xml:space="preserve">        btoa.js</w:t>
      </w:r>
    </w:p>
    <w:p>
      <w:pPr>
        <w:pStyle w:val="ListBullet"/>
      </w:pPr>
      <w:r>
        <w:t xml:space="preserve">        clear-immediate.js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self.js</w:t>
      </w:r>
    </w:p>
    <w:p>
      <w:pPr>
        <w:pStyle w:val="ListBullet"/>
      </w:pPr>
      <w:r>
        <w:t xml:space="preserve">        set-immediate.js</w:t>
      </w:r>
    </w:p>
    <w:p>
      <w:pPr>
        <w:pStyle w:val="ListBullet"/>
      </w:pPr>
      <w:r>
        <w:t xml:space="preserve">        set-interval.js</w:t>
      </w:r>
    </w:p>
    <w:p>
      <w:pPr>
        <w:pStyle w:val="ListBullet"/>
      </w:pPr>
      <w:r>
        <w:t xml:space="preserve">        set-timeout.js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suppressed-error.js</w:t>
      </w:r>
    </w:p>
    <w:p>
      <w:pPr>
        <w:pStyle w:val="ListBullet"/>
      </w:pPr>
      <w:r>
        <w:t xml:space="preserve">        unescape.js</w:t>
      </w:r>
    </w:p>
    <w:p>
      <w:r>
        <w:t xml:space="preserve">      es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data-view</w:t>
      </w:r>
    </w:p>
    <w:p>
      <w:pPr>
        <w:pStyle w:val="ListBullet"/>
      </w:pPr>
      <w:r>
        <w:t xml:space="preserve">          index.js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name.js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index.js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weak-map</w:t>
      </w:r>
    </w:p>
    <w:p>
      <w:pPr>
        <w:pStyle w:val="ListBullet"/>
      </w:pPr>
      <w:r>
        <w:t xml:space="preserve">          index.js</w:t>
      </w:r>
    </w:p>
    <w:p>
      <w:r>
        <w:t xml:space="preserve">        weak-set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unescape.js</w:t>
      </w:r>
    </w:p>
    <w:p>
      <w:r>
        <w:t xml:space="preserve">      features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filter-out.js</w:t>
      </w:r>
    </w:p>
    <w:p>
      <w:pPr>
        <w:pStyle w:val="ListBullet"/>
      </w:pPr>
      <w:r>
        <w:t xml:space="preserve">            filter-reject.js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group-by-to-map.js</w:t>
      </w:r>
    </w:p>
    <w:p>
      <w:pPr>
        <w:pStyle w:val="ListBullet"/>
      </w:pPr>
      <w:r>
        <w:t xml:space="preserve">            group-by.js</w:t>
      </w:r>
    </w:p>
    <w:p>
      <w:pPr>
        <w:pStyle w:val="ListBullet"/>
      </w:pPr>
      <w:r>
        <w:t xml:space="preserve">            group-to-map.js</w:t>
      </w:r>
    </w:p>
    <w:p>
      <w:pPr>
        <w:pStyle w:val="ListBullet"/>
      </w:pPr>
      <w:r>
        <w:t xml:space="preserve">            group.js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unique-by.js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is-template-object.js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last-index.js</w:t>
      </w:r>
    </w:p>
    <w:p>
      <w:pPr>
        <w:pStyle w:val="ListBullet"/>
      </w:pPr>
      <w:r>
        <w:t xml:space="preserve">          last-item.js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async-disposable-stack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async-iterator</w:t>
      </w:r>
    </w:p>
    <w:p>
      <w:pPr>
        <w:pStyle w:val="ListBullet"/>
      </w:pPr>
      <w:r>
        <w:t xml:space="preserve">          as-indexed-pairs.js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indexed.js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r>
        <w:t xml:space="preserve">        bigint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range.js</w:t>
      </w:r>
    </w:p>
    <w:p>
      <w:r>
        <w:t xml:space="preserve">        data-view</w:t>
      </w:r>
    </w:p>
    <w:p>
      <w:pPr>
        <w:pStyle w:val="ListBullet"/>
      </w:pPr>
      <w:r>
        <w:t xml:space="preserve">          get-float16.js</w:t>
      </w:r>
    </w:p>
    <w:p>
      <w:pPr>
        <w:pStyle w:val="ListBullet"/>
      </w:pPr>
      <w:r>
        <w:t xml:space="preserve">          get-uint8-clamped.js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set-float16.js</w:t>
      </w:r>
    </w:p>
    <w:p>
      <w:pPr>
        <w:pStyle w:val="ListBullet"/>
      </w:pPr>
      <w:r>
        <w:t xml:space="preserve">          set-uint8-clamped.js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dom-collections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iterator.js</w:t>
      </w:r>
    </w:p>
    <w:p>
      <w:r>
        <w:t xml:space="preserve">        dom-exception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to-string-tag.js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demethodize.js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un-this.js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demethodize.js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is-callable.js</w:t>
      </w:r>
    </w:p>
    <w:p>
      <w:pPr>
        <w:pStyle w:val="ListBullet"/>
      </w:pPr>
      <w:r>
        <w:t xml:space="preserve">          is-constructor.js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name.js</w:t>
      </w:r>
    </w:p>
    <w:p>
      <w:pPr>
        <w:pStyle w:val="ListBullet"/>
      </w:pPr>
      <w:r>
        <w:t xml:space="preserve">          un-this.js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code-points.js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demethodize.js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un-this.js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iterator</w:t>
      </w:r>
    </w:p>
    <w:p>
      <w:pPr>
        <w:pStyle w:val="ListBullet"/>
      </w:pPr>
      <w:r>
        <w:t xml:space="preserve">          as-indexed-pairs.js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indexed.js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range.js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pPr>
        <w:pStyle w:val="ListBullet"/>
      </w:pPr>
      <w:r>
        <w:t xml:space="preserve">          to-async.js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is-raw-json.js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raw-json.js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emplace.js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find-key.js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key-by.js</w:t>
      </w:r>
    </w:p>
    <w:p>
      <w:pPr>
        <w:pStyle w:val="ListBullet"/>
      </w:pPr>
      <w:r>
        <w:t xml:space="preserve">          key-of.js</w:t>
      </w:r>
    </w:p>
    <w:p>
      <w:pPr>
        <w:pStyle w:val="ListBullet"/>
      </w:pPr>
      <w:r>
        <w:t xml:space="preserve">          map-keys.js</w:t>
      </w:r>
    </w:p>
    <w:p>
      <w:pPr>
        <w:pStyle w:val="ListBullet"/>
      </w:pPr>
      <w:r>
        <w:t xml:space="preserve">          map-values.js</w:t>
      </w:r>
    </w:p>
    <w:p>
      <w:pPr>
        <w:pStyle w:val="ListBullet"/>
      </w:pPr>
      <w:r>
        <w:t xml:space="preserve">          merge.js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update-or-insert.js</w:t>
      </w:r>
    </w:p>
    <w:p>
      <w:pPr>
        <w:pStyle w:val="ListBullet"/>
      </w:pPr>
      <w:r>
        <w:t xml:space="preserve">          update.js</w:t>
      </w:r>
    </w:p>
    <w:p>
      <w:pPr>
        <w:pStyle w:val="ListBullet"/>
      </w:pPr>
      <w:r>
        <w:t xml:space="preserve">          upsert.js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clamp.js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deg-per-rad.js</w:t>
      </w:r>
    </w:p>
    <w:p>
      <w:pPr>
        <w:pStyle w:val="ListBullet"/>
      </w:pPr>
      <w:r>
        <w:t xml:space="preserve">          degrees.js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f16round.js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fscale.js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iaddh.js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imulh.js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isubh.js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rad-per-deg.js</w:t>
      </w:r>
    </w:p>
    <w:p>
      <w:pPr>
        <w:pStyle w:val="ListBullet"/>
      </w:pPr>
      <w:r>
        <w:t xml:space="preserve">          radians.js</w:t>
      </w:r>
    </w:p>
    <w:p>
      <w:pPr>
        <w:pStyle w:val="ListBullet"/>
      </w:pPr>
      <w:r>
        <w:t xml:space="preserve">          scale.js</w:t>
      </w:r>
    </w:p>
    <w:p>
      <w:pPr>
        <w:pStyle w:val="ListBullet"/>
      </w:pPr>
      <w:r>
        <w:t xml:space="preserve">          seeded-prng.js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signbit.js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sum-precise.js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pPr>
        <w:pStyle w:val="ListBullet"/>
      </w:pPr>
      <w:r>
        <w:t xml:space="preserve">          umulh.js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from-string.js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range.js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iterate-entries.js</w:t>
      </w:r>
    </w:p>
    <w:p>
      <w:pPr>
        <w:pStyle w:val="ListBullet"/>
      </w:pPr>
      <w:r>
        <w:t xml:space="preserve">          iterate-keys.js</w:t>
      </w:r>
    </w:p>
    <w:p>
      <w:pPr>
        <w:pStyle w:val="ListBullet"/>
      </w:pPr>
      <w:r>
        <w:t xml:space="preserve">          iterate-values.js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observable</w:t>
      </w:r>
    </w:p>
    <w:p>
      <w:pPr>
        <w:pStyle w:val="ListBullet"/>
      </w:pPr>
      <w:r>
        <w:t xml:space="preserve">          index.js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try.js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define-metadata.js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delete-metadata.js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get-metadata-keys.js</w:t>
      </w:r>
    </w:p>
    <w:p>
      <w:pPr>
        <w:pStyle w:val="ListBullet"/>
      </w:pPr>
      <w:r>
        <w:t xml:space="preserve">          get-metadata.js</w:t>
      </w:r>
    </w:p>
    <w:p>
      <w:pPr>
        <w:pStyle w:val="ListBullet"/>
      </w:pPr>
      <w:r>
        <w:t xml:space="preserve">          get-own-metadata-keys.js</w:t>
      </w:r>
    </w:p>
    <w:p>
      <w:pPr>
        <w:pStyle w:val="ListBullet"/>
      </w:pPr>
      <w:r>
        <w:t xml:space="preserve">          get-own-metadata.js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has-metadata.js</w:t>
      </w:r>
    </w:p>
    <w:p>
      <w:pPr>
        <w:pStyle w:val="ListBullet"/>
      </w:pPr>
      <w:r>
        <w:t xml:space="preserve">          has-own-metadata.js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escape.js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add-all.js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code-points.js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code-points.js</w:t>
      </w:r>
    </w:p>
    <w:p>
      <w:pPr>
        <w:pStyle w:val="ListBullet"/>
      </w:pPr>
      <w:r>
        <w:t xml:space="preserve">          cooked.js</w:t>
      </w:r>
    </w:p>
    <w:p>
      <w:pPr>
        <w:pStyle w:val="ListBullet"/>
      </w:pPr>
      <w:r>
        <w:t xml:space="preserve">          dedent.js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custom-matcher.js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is-registered-symbol.js</w:t>
      </w:r>
    </w:p>
    <w:p>
      <w:pPr>
        <w:pStyle w:val="ListBullet"/>
      </w:pPr>
      <w:r>
        <w:t xml:space="preserve">          is-registered.js</w:t>
      </w:r>
    </w:p>
    <w:p>
      <w:pPr>
        <w:pStyle w:val="ListBullet"/>
      </w:pPr>
      <w:r>
        <w:t xml:space="preserve">          is-well-known-symbol.js</w:t>
      </w:r>
    </w:p>
    <w:p>
      <w:pPr>
        <w:pStyle w:val="ListBullet"/>
      </w:pPr>
      <w:r>
        <w:t xml:space="preserve">          is-well-known.js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matcher.js</w:t>
      </w:r>
    </w:p>
    <w:p>
      <w:pPr>
        <w:pStyle w:val="ListBullet"/>
      </w:pPr>
      <w:r>
        <w:t xml:space="preserve">          metadata-key.js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observable.js</w:t>
      </w:r>
    </w:p>
    <w:p>
      <w:pPr>
        <w:pStyle w:val="ListBullet"/>
      </w:pPr>
      <w:r>
        <w:t xml:space="preserve">          pattern-match.js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from-base64.js</w:t>
      </w:r>
    </w:p>
    <w:p>
      <w:pPr>
        <w:pStyle w:val="ListBullet"/>
      </w:pPr>
      <w:r>
        <w:t xml:space="preserve">          from-hex.js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to-base64.js</w:t>
      </w:r>
    </w:p>
    <w:p>
      <w:pPr>
        <w:pStyle w:val="ListBullet"/>
      </w:pPr>
      <w:r>
        <w:t xml:space="preserve">          to-hex.js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url</w:t>
      </w:r>
    </w:p>
    <w:p>
      <w:pPr>
        <w:pStyle w:val="ListBullet"/>
      </w:pPr>
      <w:r>
        <w:t xml:space="preserve">          can-parse.js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to-json.js</w:t>
      </w:r>
    </w:p>
    <w:p>
      <w:r>
        <w:t xml:space="preserve">        url-search-params</w:t>
      </w:r>
    </w:p>
    <w:p>
      <w:pPr>
        <w:pStyle w:val="ListBullet"/>
      </w:pPr>
      <w:r>
        <w:t xml:space="preserve">          index.js</w:t>
      </w:r>
    </w:p>
    <w:p>
      <w:r>
        <w:t xml:space="preserve">        weak-map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emplace.js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upsert.js</w:t>
      </w:r>
    </w:p>
    <w:p>
      <w:r>
        <w:t xml:space="preserve">        weak-set</w:t>
      </w:r>
    </w:p>
    <w:p>
      <w:pPr>
        <w:pStyle w:val="ListBullet"/>
      </w:pPr>
      <w:r>
        <w:t xml:space="preserve">          add-all.js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atob.js</w:t>
      </w:r>
    </w:p>
    <w:p>
      <w:pPr>
        <w:pStyle w:val="ListBullet"/>
      </w:pPr>
      <w:r>
        <w:t xml:space="preserve">        btoa.js</w:t>
      </w:r>
    </w:p>
    <w:p>
      <w:pPr>
        <w:pStyle w:val="ListBullet"/>
      </w:pPr>
      <w:r>
        <w:t xml:space="preserve">        clear-immediate.js</w:t>
      </w:r>
    </w:p>
    <w:p>
      <w:pPr>
        <w:pStyle w:val="ListBullet"/>
      </w:pPr>
      <w:r>
        <w:t xml:space="preserve">        composite-key.js</w:t>
      </w:r>
    </w:p>
    <w:p>
      <w:pPr>
        <w:pStyle w:val="ListBullet"/>
      </w:pPr>
      <w:r>
        <w:t xml:space="preserve">        composite-symbol.js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self.js</w:t>
      </w:r>
    </w:p>
    <w:p>
      <w:pPr>
        <w:pStyle w:val="ListBullet"/>
      </w:pPr>
      <w:r>
        <w:t xml:space="preserve">        set-immediate.js</w:t>
      </w:r>
    </w:p>
    <w:p>
      <w:pPr>
        <w:pStyle w:val="ListBullet"/>
      </w:pPr>
      <w:r>
        <w:t xml:space="preserve">        set-interval.js</w:t>
      </w:r>
    </w:p>
    <w:p>
      <w:pPr>
        <w:pStyle w:val="ListBullet"/>
      </w:pPr>
      <w:r>
        <w:t xml:space="preserve">        set-timeout.js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suppressed-error.js</w:t>
      </w:r>
    </w:p>
    <w:p>
      <w:pPr>
        <w:pStyle w:val="ListBullet"/>
      </w:pPr>
      <w:r>
        <w:t xml:space="preserve">        unescape.js</w:t>
      </w:r>
    </w:p>
    <w:p>
      <w:r>
        <w:t xml:space="preserve">      full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filter-out.js</w:t>
      </w:r>
    </w:p>
    <w:p>
      <w:pPr>
        <w:pStyle w:val="ListBullet"/>
      </w:pPr>
      <w:r>
        <w:t xml:space="preserve">            filter-reject.js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group-by-to-map.js</w:t>
      </w:r>
    </w:p>
    <w:p>
      <w:pPr>
        <w:pStyle w:val="ListBullet"/>
      </w:pPr>
      <w:r>
        <w:t xml:space="preserve">            group-by.js</w:t>
      </w:r>
    </w:p>
    <w:p>
      <w:pPr>
        <w:pStyle w:val="ListBullet"/>
      </w:pPr>
      <w:r>
        <w:t xml:space="preserve">            group-to-map.js</w:t>
      </w:r>
    </w:p>
    <w:p>
      <w:pPr>
        <w:pStyle w:val="ListBullet"/>
      </w:pPr>
      <w:r>
        <w:t xml:space="preserve">            group.js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unique-by.js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is-template-object.js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last-index.js</w:t>
      </w:r>
    </w:p>
    <w:p>
      <w:pPr>
        <w:pStyle w:val="ListBullet"/>
      </w:pPr>
      <w:r>
        <w:t xml:space="preserve">          last-item.js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async-disposable-stack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async-iterator</w:t>
      </w:r>
    </w:p>
    <w:p>
      <w:pPr>
        <w:pStyle w:val="ListBullet"/>
      </w:pPr>
      <w:r>
        <w:t xml:space="preserve">          as-indexed-pairs.js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indexed.js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r>
        <w:t xml:space="preserve">        bigint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range.js</w:t>
      </w:r>
    </w:p>
    <w:p>
      <w:r>
        <w:t xml:space="preserve">        data-view</w:t>
      </w:r>
    </w:p>
    <w:p>
      <w:pPr>
        <w:pStyle w:val="ListBullet"/>
      </w:pPr>
      <w:r>
        <w:t xml:space="preserve">          get-float16.js</w:t>
      </w:r>
    </w:p>
    <w:p>
      <w:pPr>
        <w:pStyle w:val="ListBullet"/>
      </w:pPr>
      <w:r>
        <w:t xml:space="preserve">          get-uint8-clamped.js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set-float16.js</w:t>
      </w:r>
    </w:p>
    <w:p>
      <w:pPr>
        <w:pStyle w:val="ListBullet"/>
      </w:pPr>
      <w:r>
        <w:t xml:space="preserve">          set-uint8-clamped.js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dom-collections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iterator.js</w:t>
      </w:r>
    </w:p>
    <w:p>
      <w:r>
        <w:t xml:space="preserve">        dom-exception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to-string-tag.js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demethodize.js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un-this.js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demethodize.js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is-callable.js</w:t>
      </w:r>
    </w:p>
    <w:p>
      <w:pPr>
        <w:pStyle w:val="ListBullet"/>
      </w:pPr>
      <w:r>
        <w:t xml:space="preserve">          is-constructor.js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name.js</w:t>
      </w:r>
    </w:p>
    <w:p>
      <w:pPr>
        <w:pStyle w:val="ListBullet"/>
      </w:pPr>
      <w:r>
        <w:t xml:space="preserve">          un-this.js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code-points.js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demethodize.js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un-this.js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iterator</w:t>
      </w:r>
    </w:p>
    <w:p>
      <w:pPr>
        <w:pStyle w:val="ListBullet"/>
      </w:pPr>
      <w:r>
        <w:t xml:space="preserve">          as-indexed-pairs.js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indexed.js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range.js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pPr>
        <w:pStyle w:val="ListBullet"/>
      </w:pPr>
      <w:r>
        <w:t xml:space="preserve">          to-async.js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is-raw-json.js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raw-json.js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emplace.js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find-key.js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key-by.js</w:t>
      </w:r>
    </w:p>
    <w:p>
      <w:pPr>
        <w:pStyle w:val="ListBullet"/>
      </w:pPr>
      <w:r>
        <w:t xml:space="preserve">          key-of.js</w:t>
      </w:r>
    </w:p>
    <w:p>
      <w:pPr>
        <w:pStyle w:val="ListBullet"/>
      </w:pPr>
      <w:r>
        <w:t xml:space="preserve">          map-keys.js</w:t>
      </w:r>
    </w:p>
    <w:p>
      <w:pPr>
        <w:pStyle w:val="ListBullet"/>
      </w:pPr>
      <w:r>
        <w:t xml:space="preserve">          map-values.js</w:t>
      </w:r>
    </w:p>
    <w:p>
      <w:pPr>
        <w:pStyle w:val="ListBullet"/>
      </w:pPr>
      <w:r>
        <w:t xml:space="preserve">          merge.js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update-or-insert.js</w:t>
      </w:r>
    </w:p>
    <w:p>
      <w:pPr>
        <w:pStyle w:val="ListBullet"/>
      </w:pPr>
      <w:r>
        <w:t xml:space="preserve">          update.js</w:t>
      </w:r>
    </w:p>
    <w:p>
      <w:pPr>
        <w:pStyle w:val="ListBullet"/>
      </w:pPr>
      <w:r>
        <w:t xml:space="preserve">          upsert.js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clamp.js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deg-per-rad.js</w:t>
      </w:r>
    </w:p>
    <w:p>
      <w:pPr>
        <w:pStyle w:val="ListBullet"/>
      </w:pPr>
      <w:r>
        <w:t xml:space="preserve">          degrees.js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f16round.js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fscale.js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iaddh.js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imulh.js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isubh.js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rad-per-deg.js</w:t>
      </w:r>
    </w:p>
    <w:p>
      <w:pPr>
        <w:pStyle w:val="ListBullet"/>
      </w:pPr>
      <w:r>
        <w:t xml:space="preserve">          radians.js</w:t>
      </w:r>
    </w:p>
    <w:p>
      <w:pPr>
        <w:pStyle w:val="ListBullet"/>
      </w:pPr>
      <w:r>
        <w:t xml:space="preserve">          scale.js</w:t>
      </w:r>
    </w:p>
    <w:p>
      <w:pPr>
        <w:pStyle w:val="ListBullet"/>
      </w:pPr>
      <w:r>
        <w:t xml:space="preserve">          seeded-prng.js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signbit.js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sum-precise.js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pPr>
        <w:pStyle w:val="ListBullet"/>
      </w:pPr>
      <w:r>
        <w:t xml:space="preserve">          umulh.js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from-string.js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range.js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iterate-entries.js</w:t>
      </w:r>
    </w:p>
    <w:p>
      <w:pPr>
        <w:pStyle w:val="ListBullet"/>
      </w:pPr>
      <w:r>
        <w:t xml:space="preserve">          iterate-keys.js</w:t>
      </w:r>
    </w:p>
    <w:p>
      <w:pPr>
        <w:pStyle w:val="ListBullet"/>
      </w:pPr>
      <w:r>
        <w:t xml:space="preserve">          iterate-values.js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observable</w:t>
      </w:r>
    </w:p>
    <w:p>
      <w:pPr>
        <w:pStyle w:val="ListBullet"/>
      </w:pPr>
      <w:r>
        <w:t xml:space="preserve">          index.js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try.js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define-metadata.js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delete-metadata.js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get-metadata-keys.js</w:t>
      </w:r>
    </w:p>
    <w:p>
      <w:pPr>
        <w:pStyle w:val="ListBullet"/>
      </w:pPr>
      <w:r>
        <w:t xml:space="preserve">          get-metadata.js</w:t>
      </w:r>
    </w:p>
    <w:p>
      <w:pPr>
        <w:pStyle w:val="ListBullet"/>
      </w:pPr>
      <w:r>
        <w:t xml:space="preserve">          get-own-metadata-keys.js</w:t>
      </w:r>
    </w:p>
    <w:p>
      <w:pPr>
        <w:pStyle w:val="ListBullet"/>
      </w:pPr>
      <w:r>
        <w:t xml:space="preserve">          get-own-metadata.js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has-metadata.js</w:t>
      </w:r>
    </w:p>
    <w:p>
      <w:pPr>
        <w:pStyle w:val="ListBullet"/>
      </w:pPr>
      <w:r>
        <w:t xml:space="preserve">          has-own-metadata.js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escape.js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add-all.js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code-points.js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code-points.js</w:t>
      </w:r>
    </w:p>
    <w:p>
      <w:pPr>
        <w:pStyle w:val="ListBullet"/>
      </w:pPr>
      <w:r>
        <w:t xml:space="preserve">          cooked.js</w:t>
      </w:r>
    </w:p>
    <w:p>
      <w:pPr>
        <w:pStyle w:val="ListBullet"/>
      </w:pPr>
      <w:r>
        <w:t xml:space="preserve">          dedent.js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custom-matcher.js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is-registered-symbol.js</w:t>
      </w:r>
    </w:p>
    <w:p>
      <w:pPr>
        <w:pStyle w:val="ListBullet"/>
      </w:pPr>
      <w:r>
        <w:t xml:space="preserve">          is-registered.js</w:t>
      </w:r>
    </w:p>
    <w:p>
      <w:pPr>
        <w:pStyle w:val="ListBullet"/>
      </w:pPr>
      <w:r>
        <w:t xml:space="preserve">          is-well-known-symbol.js</w:t>
      </w:r>
    </w:p>
    <w:p>
      <w:pPr>
        <w:pStyle w:val="ListBullet"/>
      </w:pPr>
      <w:r>
        <w:t xml:space="preserve">          is-well-known.js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matcher.js</w:t>
      </w:r>
    </w:p>
    <w:p>
      <w:pPr>
        <w:pStyle w:val="ListBullet"/>
      </w:pPr>
      <w:r>
        <w:t xml:space="preserve">          metadata-key.js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observable.js</w:t>
      </w:r>
    </w:p>
    <w:p>
      <w:pPr>
        <w:pStyle w:val="ListBullet"/>
      </w:pPr>
      <w:r>
        <w:t xml:space="preserve">          pattern-match.js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from-base64.js</w:t>
      </w:r>
    </w:p>
    <w:p>
      <w:pPr>
        <w:pStyle w:val="ListBullet"/>
      </w:pPr>
      <w:r>
        <w:t xml:space="preserve">          from-hex.js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to-base64.js</w:t>
      </w:r>
    </w:p>
    <w:p>
      <w:pPr>
        <w:pStyle w:val="ListBullet"/>
      </w:pPr>
      <w:r>
        <w:t xml:space="preserve">          to-hex.js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url</w:t>
      </w:r>
    </w:p>
    <w:p>
      <w:pPr>
        <w:pStyle w:val="ListBullet"/>
      </w:pPr>
      <w:r>
        <w:t xml:space="preserve">          can-parse.js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to-json.js</w:t>
      </w:r>
    </w:p>
    <w:p>
      <w:r>
        <w:t xml:space="preserve">        url-search-params</w:t>
      </w:r>
    </w:p>
    <w:p>
      <w:pPr>
        <w:pStyle w:val="ListBullet"/>
      </w:pPr>
      <w:r>
        <w:t xml:space="preserve">          index.js</w:t>
      </w:r>
    </w:p>
    <w:p>
      <w:r>
        <w:t xml:space="preserve">        weak-map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emplace.js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upsert.js</w:t>
      </w:r>
    </w:p>
    <w:p>
      <w:r>
        <w:t xml:space="preserve">        weak-set</w:t>
      </w:r>
    </w:p>
    <w:p>
      <w:pPr>
        <w:pStyle w:val="ListBullet"/>
      </w:pPr>
      <w:r>
        <w:t xml:space="preserve">          add-all.js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atob.js</w:t>
      </w:r>
    </w:p>
    <w:p>
      <w:pPr>
        <w:pStyle w:val="ListBullet"/>
      </w:pPr>
      <w:r>
        <w:t xml:space="preserve">        btoa.js</w:t>
      </w:r>
    </w:p>
    <w:p>
      <w:pPr>
        <w:pStyle w:val="ListBullet"/>
      </w:pPr>
      <w:r>
        <w:t xml:space="preserve">        clear-immediate.js</w:t>
      </w:r>
    </w:p>
    <w:p>
      <w:pPr>
        <w:pStyle w:val="ListBullet"/>
      </w:pPr>
      <w:r>
        <w:t xml:space="preserve">        composite-key.js</w:t>
      </w:r>
    </w:p>
    <w:p>
      <w:pPr>
        <w:pStyle w:val="ListBullet"/>
      </w:pPr>
      <w:r>
        <w:t xml:space="preserve">        composite-symbol.js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self.js</w:t>
      </w:r>
    </w:p>
    <w:p>
      <w:pPr>
        <w:pStyle w:val="ListBullet"/>
      </w:pPr>
      <w:r>
        <w:t xml:space="preserve">        set-immediate.js</w:t>
      </w:r>
    </w:p>
    <w:p>
      <w:pPr>
        <w:pStyle w:val="ListBullet"/>
      </w:pPr>
      <w:r>
        <w:t xml:space="preserve">        set-interval.js</w:t>
      </w:r>
    </w:p>
    <w:p>
      <w:pPr>
        <w:pStyle w:val="ListBullet"/>
      </w:pPr>
      <w:r>
        <w:t xml:space="preserve">        set-timeout.js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suppressed-error.js</w:t>
      </w:r>
    </w:p>
    <w:p>
      <w:pPr>
        <w:pStyle w:val="ListBullet"/>
      </w:pPr>
      <w:r>
        <w:t xml:space="preserve">        unescape.js</w:t>
      </w:r>
    </w:p>
    <w:p>
      <w:r>
        <w:t xml:space="preserve">      internals</w:t>
      </w:r>
    </w:p>
    <w:p>
      <w:pPr>
        <w:pStyle w:val="ListBullet"/>
      </w:pPr>
      <w:r>
        <w:t xml:space="preserve">        a-callable.js</w:t>
      </w:r>
    </w:p>
    <w:p>
      <w:pPr>
        <w:pStyle w:val="ListBullet"/>
      </w:pPr>
      <w:r>
        <w:t xml:space="preserve">        a-constructor.js</w:t>
      </w:r>
    </w:p>
    <w:p>
      <w:pPr>
        <w:pStyle w:val="ListBullet"/>
      </w:pPr>
      <w:r>
        <w:t xml:space="preserve">        a-data-view.js</w:t>
      </w:r>
    </w:p>
    <w:p>
      <w:pPr>
        <w:pStyle w:val="ListBullet"/>
      </w:pPr>
      <w:r>
        <w:t xml:space="preserve">        a-map.js</w:t>
      </w:r>
    </w:p>
    <w:p>
      <w:pPr>
        <w:pStyle w:val="ListBullet"/>
      </w:pPr>
      <w:r>
        <w:t xml:space="preserve">        a-possible-prototype.js</w:t>
      </w:r>
    </w:p>
    <w:p>
      <w:pPr>
        <w:pStyle w:val="ListBullet"/>
      </w:pPr>
      <w:r>
        <w:t xml:space="preserve">        a-set.js</w:t>
      </w:r>
    </w:p>
    <w:p>
      <w:pPr>
        <w:pStyle w:val="ListBullet"/>
      </w:pPr>
      <w:r>
        <w:t xml:space="preserve">        a-string.js</w:t>
      </w:r>
    </w:p>
    <w:p>
      <w:pPr>
        <w:pStyle w:val="ListBullet"/>
      </w:pPr>
      <w:r>
        <w:t xml:space="preserve">        a-weak-map.js</w:t>
      </w:r>
    </w:p>
    <w:p>
      <w:pPr>
        <w:pStyle w:val="ListBullet"/>
      </w:pPr>
      <w:r>
        <w:t xml:space="preserve">        a-weak-set.js</w:t>
      </w:r>
    </w:p>
    <w:p>
      <w:pPr>
        <w:pStyle w:val="ListBullet"/>
      </w:pPr>
      <w:r>
        <w:t xml:space="preserve">        add-disposable-resource.js</w:t>
      </w:r>
    </w:p>
    <w:p>
      <w:pPr>
        <w:pStyle w:val="ListBullet"/>
      </w:pPr>
      <w:r>
        <w:t xml:space="preserve">        add-to-unscopables.js</w:t>
      </w:r>
    </w:p>
    <w:p>
      <w:pPr>
        <w:pStyle w:val="ListBullet"/>
      </w:pPr>
      <w:r>
        <w:t xml:space="preserve">        advance-string-index.js</w:t>
      </w:r>
    </w:p>
    <w:p>
      <w:pPr>
        <w:pStyle w:val="ListBullet"/>
      </w:pPr>
      <w:r>
        <w:t xml:space="preserve">        an-instance.js</w:t>
      </w:r>
    </w:p>
    <w:p>
      <w:pPr>
        <w:pStyle w:val="ListBullet"/>
      </w:pPr>
      <w:r>
        <w:t xml:space="preserve">        an-object-or-undefined.js</w:t>
      </w:r>
    </w:p>
    <w:p>
      <w:pPr>
        <w:pStyle w:val="ListBullet"/>
      </w:pPr>
      <w:r>
        <w:t xml:space="preserve">        an-object.js</w:t>
      </w:r>
    </w:p>
    <w:p>
      <w:pPr>
        <w:pStyle w:val="ListBullet"/>
      </w:pPr>
      <w:r>
        <w:t xml:space="preserve">        an-uint8-array.js</w:t>
      </w:r>
    </w:p>
    <w:p>
      <w:pPr>
        <w:pStyle w:val="ListBullet"/>
      </w:pPr>
      <w:r>
        <w:t xml:space="preserve">        array-buffer-basic-detection.js</w:t>
      </w:r>
    </w:p>
    <w:p>
      <w:pPr>
        <w:pStyle w:val="ListBullet"/>
      </w:pPr>
      <w:r>
        <w:t xml:space="preserve">        array-buffer-byte-length.js</w:t>
      </w:r>
    </w:p>
    <w:p>
      <w:pPr>
        <w:pStyle w:val="ListBullet"/>
      </w:pPr>
      <w:r>
        <w:t xml:space="preserve">        array-buffer-is-detached.js</w:t>
      </w:r>
    </w:p>
    <w:p>
      <w:pPr>
        <w:pStyle w:val="ListBullet"/>
      </w:pPr>
      <w:r>
        <w:t xml:space="preserve">        array-buffer-non-extensible.js</w:t>
      </w:r>
    </w:p>
    <w:p>
      <w:pPr>
        <w:pStyle w:val="ListBullet"/>
      </w:pPr>
      <w:r>
        <w:t xml:space="preserve">        array-buffer-transfer.js</w:t>
      </w:r>
    </w:p>
    <w:p>
      <w:pPr>
        <w:pStyle w:val="ListBullet"/>
      </w:pPr>
      <w:r>
        <w:t xml:space="preserve">        array-buffer-view-core.js</w:t>
      </w:r>
    </w:p>
    <w:p>
      <w:pPr>
        <w:pStyle w:val="ListBullet"/>
      </w:pPr>
      <w:r>
        <w:t xml:space="preserve">        array-buffer.js</w:t>
      </w:r>
    </w:p>
    <w:p>
      <w:pPr>
        <w:pStyle w:val="ListBullet"/>
      </w:pPr>
      <w:r>
        <w:t xml:space="preserve">        array-copy-within.js</w:t>
      </w:r>
    </w:p>
    <w:p>
      <w:pPr>
        <w:pStyle w:val="ListBullet"/>
      </w:pPr>
      <w:r>
        <w:t xml:space="preserve">        array-fill.js</w:t>
      </w:r>
    </w:p>
    <w:p>
      <w:pPr>
        <w:pStyle w:val="ListBullet"/>
      </w:pPr>
      <w:r>
        <w:t xml:space="preserve">        array-for-each.js</w:t>
      </w:r>
    </w:p>
    <w:p>
      <w:pPr>
        <w:pStyle w:val="ListBullet"/>
      </w:pPr>
      <w:r>
        <w:t xml:space="preserve">        array-from-async.js</w:t>
      </w:r>
    </w:p>
    <w:p>
      <w:pPr>
        <w:pStyle w:val="ListBullet"/>
      </w:pPr>
      <w:r>
        <w:t xml:space="preserve">        array-from-constructor-and-list.js</w:t>
      </w:r>
    </w:p>
    <w:p>
      <w:pPr>
        <w:pStyle w:val="ListBullet"/>
      </w:pPr>
      <w:r>
        <w:t xml:space="preserve">        array-from.js</w:t>
      </w:r>
    </w:p>
    <w:p>
      <w:pPr>
        <w:pStyle w:val="ListBullet"/>
      </w:pPr>
      <w:r>
        <w:t xml:space="preserve">        array-group-to-map.js</w:t>
      </w:r>
    </w:p>
    <w:p>
      <w:pPr>
        <w:pStyle w:val="ListBullet"/>
      </w:pPr>
      <w:r>
        <w:t xml:space="preserve">        array-group.js</w:t>
      </w:r>
    </w:p>
    <w:p>
      <w:pPr>
        <w:pStyle w:val="ListBullet"/>
      </w:pPr>
      <w:r>
        <w:t xml:space="preserve">        array-includes.js</w:t>
      </w:r>
    </w:p>
    <w:p>
      <w:pPr>
        <w:pStyle w:val="ListBullet"/>
      </w:pPr>
      <w:r>
        <w:t xml:space="preserve">        array-iteration-from-last.js</w:t>
      </w:r>
    </w:p>
    <w:p>
      <w:pPr>
        <w:pStyle w:val="ListBullet"/>
      </w:pPr>
      <w:r>
        <w:t xml:space="preserve">        array-iteration.js</w:t>
      </w:r>
    </w:p>
    <w:p>
      <w:pPr>
        <w:pStyle w:val="ListBullet"/>
      </w:pPr>
      <w:r>
        <w:t xml:space="preserve">        array-last-index-of.js</w:t>
      </w:r>
    </w:p>
    <w:p>
      <w:pPr>
        <w:pStyle w:val="ListBullet"/>
      </w:pPr>
      <w:r>
        <w:t xml:space="preserve">        array-method-has-species-support.js</w:t>
      </w:r>
    </w:p>
    <w:p>
      <w:pPr>
        <w:pStyle w:val="ListBullet"/>
      </w:pPr>
      <w:r>
        <w:t xml:space="preserve">        array-method-is-strict.js</w:t>
      </w:r>
    </w:p>
    <w:p>
      <w:pPr>
        <w:pStyle w:val="ListBullet"/>
      </w:pPr>
      <w:r>
        <w:t xml:space="preserve">        array-reduce.js</w:t>
      </w:r>
    </w:p>
    <w:p>
      <w:pPr>
        <w:pStyle w:val="ListBullet"/>
      </w:pPr>
      <w:r>
        <w:t xml:space="preserve">        array-set-length.js</w:t>
      </w:r>
    </w:p>
    <w:p>
      <w:pPr>
        <w:pStyle w:val="ListBullet"/>
      </w:pPr>
      <w:r>
        <w:t xml:space="preserve">        array-slice.js</w:t>
      </w:r>
    </w:p>
    <w:p>
      <w:pPr>
        <w:pStyle w:val="ListBullet"/>
      </w:pPr>
      <w:r>
        <w:t xml:space="preserve">        array-sort.js</w:t>
      </w:r>
    </w:p>
    <w:p>
      <w:pPr>
        <w:pStyle w:val="ListBullet"/>
      </w:pPr>
      <w:r>
        <w:t xml:space="preserve">        array-species-constructor.js</w:t>
      </w:r>
    </w:p>
    <w:p>
      <w:pPr>
        <w:pStyle w:val="ListBullet"/>
      </w:pPr>
      <w:r>
        <w:t xml:space="preserve">        array-species-create.js</w:t>
      </w:r>
    </w:p>
    <w:p>
      <w:pPr>
        <w:pStyle w:val="ListBullet"/>
      </w:pPr>
      <w:r>
        <w:t xml:space="preserve">        array-to-reversed.js</w:t>
      </w:r>
    </w:p>
    <w:p>
      <w:pPr>
        <w:pStyle w:val="ListBullet"/>
      </w:pPr>
      <w:r>
        <w:t xml:space="preserve">        array-unique-by.js</w:t>
      </w:r>
    </w:p>
    <w:p>
      <w:pPr>
        <w:pStyle w:val="ListBullet"/>
      </w:pPr>
      <w:r>
        <w:t xml:space="preserve">        array-with.js</w:t>
      </w:r>
    </w:p>
    <w:p>
      <w:pPr>
        <w:pStyle w:val="ListBullet"/>
      </w:pPr>
      <w:r>
        <w:t xml:space="preserve">        async-from-sync-iterator.js</w:t>
      </w:r>
    </w:p>
    <w:p>
      <w:pPr>
        <w:pStyle w:val="ListBullet"/>
      </w:pPr>
      <w:r>
        <w:t xml:space="preserve">        async-iterator-close.js</w:t>
      </w:r>
    </w:p>
    <w:p>
      <w:pPr>
        <w:pStyle w:val="ListBullet"/>
      </w:pPr>
      <w:r>
        <w:t xml:space="preserve">        async-iterator-create-proxy.js</w:t>
      </w:r>
    </w:p>
    <w:p>
      <w:pPr>
        <w:pStyle w:val="ListBullet"/>
      </w:pPr>
      <w:r>
        <w:t xml:space="preserve">        async-iterator-indexed.js</w:t>
      </w:r>
    </w:p>
    <w:p>
      <w:pPr>
        <w:pStyle w:val="ListBullet"/>
      </w:pPr>
      <w:r>
        <w:t xml:space="preserve">        async-iterator-iteration.js</w:t>
      </w:r>
    </w:p>
    <w:p>
      <w:pPr>
        <w:pStyle w:val="ListBullet"/>
      </w:pPr>
      <w:r>
        <w:t xml:space="preserve">        async-iterator-map.js</w:t>
      </w:r>
    </w:p>
    <w:p>
      <w:pPr>
        <w:pStyle w:val="ListBullet"/>
      </w:pPr>
      <w:r>
        <w:t xml:space="preserve">        async-iterator-prototype.js</w:t>
      </w:r>
    </w:p>
    <w:p>
      <w:pPr>
        <w:pStyle w:val="ListBullet"/>
      </w:pPr>
      <w:r>
        <w:t xml:space="preserve">        async-iterator-wrap.js</w:t>
      </w:r>
    </w:p>
    <w:p>
      <w:pPr>
        <w:pStyle w:val="ListBullet"/>
      </w:pPr>
      <w:r>
        <w:t xml:space="preserve">        base64-map.js</w:t>
      </w:r>
    </w:p>
    <w:p>
      <w:pPr>
        <w:pStyle w:val="ListBullet"/>
      </w:pPr>
      <w:r>
        <w:t xml:space="preserve">        call-with-safe-iteration-closing.js</w:t>
      </w:r>
    </w:p>
    <w:p>
      <w:pPr>
        <w:pStyle w:val="ListBullet"/>
      </w:pPr>
      <w:r>
        <w:t xml:space="preserve">        caller.js</w:t>
      </w:r>
    </w:p>
    <w:p>
      <w:pPr>
        <w:pStyle w:val="ListBullet"/>
      </w:pPr>
      <w:r>
        <w:t xml:space="preserve">        check-correctness-of-iteration.js</w:t>
      </w:r>
    </w:p>
    <w:p>
      <w:pPr>
        <w:pStyle w:val="ListBullet"/>
      </w:pPr>
      <w:r>
        <w:t xml:space="preserve">        classof-raw.js</w:t>
      </w:r>
    </w:p>
    <w:p>
      <w:pPr>
        <w:pStyle w:val="ListBullet"/>
      </w:pPr>
      <w:r>
        <w:t xml:space="preserve">        classof.js</w:t>
      </w:r>
    </w:p>
    <w:p>
      <w:pPr>
        <w:pStyle w:val="ListBullet"/>
      </w:pPr>
      <w:r>
        <w:t xml:space="preserve">        collection-from.js</w:t>
      </w:r>
    </w:p>
    <w:p>
      <w:pPr>
        <w:pStyle w:val="ListBullet"/>
      </w:pPr>
      <w:r>
        <w:t xml:space="preserve">        collection-of.js</w:t>
      </w:r>
    </w:p>
    <w:p>
      <w:pPr>
        <w:pStyle w:val="ListBullet"/>
      </w:pPr>
      <w:r>
        <w:t xml:space="preserve">        collection-strong.js</w:t>
      </w:r>
    </w:p>
    <w:p>
      <w:pPr>
        <w:pStyle w:val="ListBullet"/>
      </w:pPr>
      <w:r>
        <w:t xml:space="preserve">        collection-weak.js</w:t>
      </w:r>
    </w:p>
    <w:p>
      <w:pPr>
        <w:pStyle w:val="ListBullet"/>
      </w:pPr>
      <w:r>
        <w:t xml:space="preserve">        collection.js</w:t>
      </w:r>
    </w:p>
    <w:p>
      <w:pPr>
        <w:pStyle w:val="ListBullet"/>
      </w:pPr>
      <w:r>
        <w:t xml:space="preserve">        composite-key.js</w:t>
      </w:r>
    </w:p>
    <w:p>
      <w:pPr>
        <w:pStyle w:val="ListBullet"/>
      </w:pPr>
      <w:r>
        <w:t xml:space="preserve">        copy-constructor-properties.js</w:t>
      </w:r>
    </w:p>
    <w:p>
      <w:pPr>
        <w:pStyle w:val="ListBullet"/>
      </w:pPr>
      <w:r>
        <w:t xml:space="preserve">        correct-is-regexp-logic.js</w:t>
      </w:r>
    </w:p>
    <w:p>
      <w:pPr>
        <w:pStyle w:val="ListBullet"/>
      </w:pPr>
      <w:r>
        <w:t xml:space="preserve">        correct-prototype-getter.js</w:t>
      </w:r>
    </w:p>
    <w:p>
      <w:pPr>
        <w:pStyle w:val="ListBullet"/>
      </w:pPr>
      <w:r>
        <w:t xml:space="preserve">        create-html.js</w:t>
      </w:r>
    </w:p>
    <w:p>
      <w:pPr>
        <w:pStyle w:val="ListBullet"/>
      </w:pPr>
      <w:r>
        <w:t xml:space="preserve">        create-iter-result-object.js</w:t>
      </w:r>
    </w:p>
    <w:p>
      <w:pPr>
        <w:pStyle w:val="ListBullet"/>
      </w:pPr>
      <w:r>
        <w:t xml:space="preserve">        create-non-enumerable-property.js</w:t>
      </w:r>
    </w:p>
    <w:p>
      <w:pPr>
        <w:pStyle w:val="ListBullet"/>
      </w:pPr>
      <w:r>
        <w:t xml:space="preserve">        create-property-descriptor.js</w:t>
      </w:r>
    </w:p>
    <w:p>
      <w:pPr>
        <w:pStyle w:val="ListBullet"/>
      </w:pPr>
      <w:r>
        <w:t xml:space="preserve">        create-property.js</w:t>
      </w:r>
    </w:p>
    <w:p>
      <w:pPr>
        <w:pStyle w:val="ListBullet"/>
      </w:pPr>
      <w:r>
        <w:t xml:space="preserve">        date-to-iso-string.js</w:t>
      </w:r>
    </w:p>
    <w:p>
      <w:pPr>
        <w:pStyle w:val="ListBullet"/>
      </w:pPr>
      <w:r>
        <w:t xml:space="preserve">        date-to-primitive.js</w:t>
      </w:r>
    </w:p>
    <w:p>
      <w:pPr>
        <w:pStyle w:val="ListBullet"/>
      </w:pPr>
      <w:r>
        <w:t xml:space="preserve">        define-built-in-accessor.js</w:t>
      </w:r>
    </w:p>
    <w:p>
      <w:pPr>
        <w:pStyle w:val="ListBullet"/>
      </w:pPr>
      <w:r>
        <w:t xml:space="preserve">        define-built-in.js</w:t>
      </w:r>
    </w:p>
    <w:p>
      <w:pPr>
        <w:pStyle w:val="ListBullet"/>
      </w:pPr>
      <w:r>
        <w:t xml:space="preserve">        define-built-ins.js</w:t>
      </w:r>
    </w:p>
    <w:p>
      <w:pPr>
        <w:pStyle w:val="ListBullet"/>
      </w:pPr>
      <w:r>
        <w:t xml:space="preserve">        define-global-property.js</w:t>
      </w:r>
    </w:p>
    <w:p>
      <w:pPr>
        <w:pStyle w:val="ListBullet"/>
      </w:pPr>
      <w:r>
        <w:t xml:space="preserve">        delete-property-or-throw.js</w:t>
      </w:r>
    </w:p>
    <w:p>
      <w:pPr>
        <w:pStyle w:val="ListBullet"/>
      </w:pPr>
      <w:r>
        <w:t xml:space="preserve">        descriptors.js</w:t>
      </w:r>
    </w:p>
    <w:p>
      <w:pPr>
        <w:pStyle w:val="ListBullet"/>
      </w:pPr>
      <w:r>
        <w:t xml:space="preserve">        detach-transferable.js</w:t>
      </w:r>
    </w:p>
    <w:p>
      <w:pPr>
        <w:pStyle w:val="ListBullet"/>
      </w:pPr>
      <w:r>
        <w:t xml:space="preserve">        document-create-element.js</w:t>
      </w:r>
    </w:p>
    <w:p>
      <w:pPr>
        <w:pStyle w:val="ListBullet"/>
      </w:pPr>
      <w:r>
        <w:t xml:space="preserve">        does-not-exceed-safe-integer.js</w:t>
      </w:r>
    </w:p>
    <w:p>
      <w:pPr>
        <w:pStyle w:val="ListBullet"/>
      </w:pPr>
      <w:r>
        <w:t xml:space="preserve">        dom-exception-constants.js</w:t>
      </w:r>
    </w:p>
    <w:p>
      <w:pPr>
        <w:pStyle w:val="ListBullet"/>
      </w:pPr>
      <w:r>
        <w:t xml:space="preserve">        dom-iterables.js</w:t>
      </w:r>
    </w:p>
    <w:p>
      <w:pPr>
        <w:pStyle w:val="ListBullet"/>
      </w:pPr>
      <w:r>
        <w:t xml:space="preserve">        dom-token-list-prototype.js</w:t>
      </w:r>
    </w:p>
    <w:p>
      <w:pPr>
        <w:pStyle w:val="ListBullet"/>
      </w:pPr>
      <w:r>
        <w:t xml:space="preserve">        engine-ff-version.js</w:t>
      </w:r>
    </w:p>
    <w:p>
      <w:pPr>
        <w:pStyle w:val="ListBullet"/>
      </w:pPr>
      <w:r>
        <w:t xml:space="preserve">        engine-is-browser.js</w:t>
      </w:r>
    </w:p>
    <w:p>
      <w:pPr>
        <w:pStyle w:val="ListBullet"/>
      </w:pPr>
      <w:r>
        <w:t xml:space="preserve">        engine-is-bun.js</w:t>
      </w:r>
    </w:p>
    <w:p>
      <w:pPr>
        <w:pStyle w:val="ListBullet"/>
      </w:pPr>
      <w:r>
        <w:t xml:space="preserve">        engine-is-deno.js</w:t>
      </w:r>
    </w:p>
    <w:p>
      <w:pPr>
        <w:pStyle w:val="ListBullet"/>
      </w:pPr>
      <w:r>
        <w:t xml:space="preserve">        engine-is-ie-or-edge.js</w:t>
      </w:r>
    </w:p>
    <w:p>
      <w:pPr>
        <w:pStyle w:val="ListBullet"/>
      </w:pPr>
      <w:r>
        <w:t xml:space="preserve">        engine-is-ios-pebble.js</w:t>
      </w:r>
    </w:p>
    <w:p>
      <w:pPr>
        <w:pStyle w:val="ListBullet"/>
      </w:pPr>
      <w:r>
        <w:t xml:space="preserve">        engine-is-ios.js</w:t>
      </w:r>
    </w:p>
    <w:p>
      <w:pPr>
        <w:pStyle w:val="ListBullet"/>
      </w:pPr>
      <w:r>
        <w:t xml:space="preserve">        engine-is-node.js</w:t>
      </w:r>
    </w:p>
    <w:p>
      <w:pPr>
        <w:pStyle w:val="ListBullet"/>
      </w:pPr>
      <w:r>
        <w:t xml:space="preserve">        engine-is-webos-webkit.js</w:t>
      </w:r>
    </w:p>
    <w:p>
      <w:pPr>
        <w:pStyle w:val="ListBullet"/>
      </w:pPr>
      <w:r>
        <w:t xml:space="preserve">        engine-user-agent.js</w:t>
      </w:r>
    </w:p>
    <w:p>
      <w:pPr>
        <w:pStyle w:val="ListBullet"/>
      </w:pPr>
      <w:r>
        <w:t xml:space="preserve">        engine-v8-version.js</w:t>
      </w:r>
    </w:p>
    <w:p>
      <w:pPr>
        <w:pStyle w:val="ListBullet"/>
      </w:pPr>
      <w:r>
        <w:t xml:space="preserve">        engine-webkit-version.js</w:t>
      </w:r>
    </w:p>
    <w:p>
      <w:pPr>
        <w:pStyle w:val="ListBullet"/>
      </w:pPr>
      <w:r>
        <w:t xml:space="preserve">        entry-unbind.js</w:t>
      </w:r>
    </w:p>
    <w:p>
      <w:pPr>
        <w:pStyle w:val="ListBullet"/>
      </w:pPr>
      <w:r>
        <w:t xml:space="preserve">        entry-virtual.js</w:t>
      </w:r>
    </w:p>
    <w:p>
      <w:pPr>
        <w:pStyle w:val="ListBullet"/>
      </w:pPr>
      <w:r>
        <w:t xml:space="preserve">        enum-bug-keys.js</w:t>
      </w:r>
    </w:p>
    <w:p>
      <w:pPr>
        <w:pStyle w:val="ListBullet"/>
      </w:pPr>
      <w:r>
        <w:t xml:space="preserve">        error-stack-clear.js</w:t>
      </w:r>
    </w:p>
    <w:p>
      <w:pPr>
        <w:pStyle w:val="ListBullet"/>
      </w:pPr>
      <w:r>
        <w:t xml:space="preserve">        error-stack-install.js</w:t>
      </w:r>
    </w:p>
    <w:p>
      <w:pPr>
        <w:pStyle w:val="ListBullet"/>
      </w:pPr>
      <w:r>
        <w:t xml:space="preserve">        error-stack-installable.js</w:t>
      </w:r>
    </w:p>
    <w:p>
      <w:pPr>
        <w:pStyle w:val="ListBullet"/>
      </w:pPr>
      <w:r>
        <w:t xml:space="preserve">        error-to-string.js</w:t>
      </w:r>
    </w:p>
    <w:p>
      <w:pPr>
        <w:pStyle w:val="ListBullet"/>
      </w:pPr>
      <w:r>
        <w:t xml:space="preserve">        export.js</w:t>
      </w:r>
    </w:p>
    <w:p>
      <w:pPr>
        <w:pStyle w:val="ListBullet"/>
      </w:pPr>
      <w:r>
        <w:t xml:space="preserve">        fails.js</w:t>
      </w:r>
    </w:p>
    <w:p>
      <w:pPr>
        <w:pStyle w:val="ListBullet"/>
      </w:pPr>
      <w:r>
        <w:t xml:space="preserve">        fix-regexp-well-known-symbol-logic.js</w:t>
      </w:r>
    </w:p>
    <w:p>
      <w:pPr>
        <w:pStyle w:val="ListBullet"/>
      </w:pPr>
      <w:r>
        <w:t xml:space="preserve">        flatten-into-array.js</w:t>
      </w:r>
    </w:p>
    <w:p>
      <w:pPr>
        <w:pStyle w:val="ListBullet"/>
      </w:pPr>
      <w:r>
        <w:t xml:space="preserve">        freezing.js</w:t>
      </w:r>
    </w:p>
    <w:p>
      <w:pPr>
        <w:pStyle w:val="ListBullet"/>
      </w:pPr>
      <w:r>
        <w:t xml:space="preserve">        function-apply.js</w:t>
      </w:r>
    </w:p>
    <w:p>
      <w:pPr>
        <w:pStyle w:val="ListBullet"/>
      </w:pPr>
      <w:r>
        <w:t xml:space="preserve">        function-bind-context.js</w:t>
      </w:r>
    </w:p>
    <w:p>
      <w:pPr>
        <w:pStyle w:val="ListBullet"/>
      </w:pPr>
      <w:r>
        <w:t xml:space="preserve">        function-bind-native.js</w:t>
      </w:r>
    </w:p>
    <w:p>
      <w:pPr>
        <w:pStyle w:val="ListBullet"/>
      </w:pPr>
      <w:r>
        <w:t xml:space="preserve">        function-bind.js</w:t>
      </w:r>
    </w:p>
    <w:p>
      <w:pPr>
        <w:pStyle w:val="ListBullet"/>
      </w:pPr>
      <w:r>
        <w:t xml:space="preserve">        function-call.js</w:t>
      </w:r>
    </w:p>
    <w:p>
      <w:pPr>
        <w:pStyle w:val="ListBullet"/>
      </w:pPr>
      <w:r>
        <w:t xml:space="preserve">        function-demethodize.js</w:t>
      </w:r>
    </w:p>
    <w:p>
      <w:pPr>
        <w:pStyle w:val="ListBullet"/>
      </w:pPr>
      <w:r>
        <w:t xml:space="preserve">        function-name.js</w:t>
      </w:r>
    </w:p>
    <w:p>
      <w:pPr>
        <w:pStyle w:val="ListBullet"/>
      </w:pPr>
      <w:r>
        <w:t xml:space="preserve">        function-uncurry-this-accessor.js</w:t>
      </w:r>
    </w:p>
    <w:p>
      <w:pPr>
        <w:pStyle w:val="ListBullet"/>
      </w:pPr>
      <w:r>
        <w:t xml:space="preserve">        function-uncurry-this-clause.js</w:t>
      </w:r>
    </w:p>
    <w:p>
      <w:pPr>
        <w:pStyle w:val="ListBullet"/>
      </w:pPr>
      <w:r>
        <w:t xml:space="preserve">        function-uncurry-this.js</w:t>
      </w:r>
    </w:p>
    <w:p>
      <w:pPr>
        <w:pStyle w:val="ListBullet"/>
      </w:pPr>
      <w:r>
        <w:t xml:space="preserve">        get-alphabet-option.js</w:t>
      </w:r>
    </w:p>
    <w:p>
      <w:pPr>
        <w:pStyle w:val="ListBullet"/>
      </w:pPr>
      <w:r>
        <w:t xml:space="preserve">        get-async-iterator-flattenable.js</w:t>
      </w:r>
    </w:p>
    <w:p>
      <w:pPr>
        <w:pStyle w:val="ListBullet"/>
      </w:pPr>
      <w:r>
        <w:t xml:space="preserve">        get-async-iterator.js</w:t>
      </w:r>
    </w:p>
    <w:p>
      <w:pPr>
        <w:pStyle w:val="ListBullet"/>
      </w:pPr>
      <w:r>
        <w:t xml:space="preserve">        get-built-in-prototype-method.js</w:t>
      </w:r>
    </w:p>
    <w:p>
      <w:pPr>
        <w:pStyle w:val="ListBullet"/>
      </w:pPr>
      <w:r>
        <w:t xml:space="preserve">        get-built-in.js</w:t>
      </w:r>
    </w:p>
    <w:p>
      <w:pPr>
        <w:pStyle w:val="ListBullet"/>
      </w:pPr>
      <w:r>
        <w:t xml:space="preserve">        get-iterator-direct.js</w:t>
      </w:r>
    </w:p>
    <w:p>
      <w:pPr>
        <w:pStyle w:val="ListBullet"/>
      </w:pPr>
      <w:r>
        <w:t xml:space="preserve">        get-iterator-flattenable.js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get-json-replacer-function.js</w:t>
      </w:r>
    </w:p>
    <w:p>
      <w:pPr>
        <w:pStyle w:val="ListBullet"/>
      </w:pPr>
      <w:r>
        <w:t xml:space="preserve">        get-method.js</w:t>
      </w:r>
    </w:p>
    <w:p>
      <w:pPr>
        <w:pStyle w:val="ListBullet"/>
      </w:pPr>
      <w:r>
        <w:t xml:space="preserve">        get-set-record.js</w:t>
      </w:r>
    </w:p>
    <w:p>
      <w:pPr>
        <w:pStyle w:val="ListBullet"/>
      </w:pPr>
      <w:r>
        <w:t xml:space="preserve">        get-substitution.js</w:t>
      </w:r>
    </w:p>
    <w:p>
      <w:pPr>
        <w:pStyle w:val="ListBullet"/>
      </w:pPr>
      <w:r>
        <w:t xml:space="preserve">        global.js</w:t>
      </w:r>
    </w:p>
    <w:p>
      <w:pPr>
        <w:pStyle w:val="ListBullet"/>
      </w:pPr>
      <w:r>
        <w:t xml:space="preserve">        has-own-property.js</w:t>
      </w:r>
    </w:p>
    <w:p>
      <w:pPr>
        <w:pStyle w:val="ListBullet"/>
      </w:pPr>
      <w:r>
        <w:t xml:space="preserve">        hidden-keys.js</w:t>
      </w:r>
    </w:p>
    <w:p>
      <w:pPr>
        <w:pStyle w:val="ListBullet"/>
      </w:pPr>
      <w:r>
        <w:t xml:space="preserve">        host-report-errors.js</w:t>
      </w:r>
    </w:p>
    <w:p>
      <w:pPr>
        <w:pStyle w:val="ListBullet"/>
      </w:pPr>
      <w:r>
        <w:t xml:space="preserve">        html.js</w:t>
      </w:r>
    </w:p>
    <w:p>
      <w:pPr>
        <w:pStyle w:val="ListBullet"/>
      </w:pPr>
      <w:r>
        <w:t xml:space="preserve">        ie8-dom-define.js</w:t>
      </w:r>
    </w:p>
    <w:p>
      <w:pPr>
        <w:pStyle w:val="ListBullet"/>
      </w:pPr>
      <w:r>
        <w:t xml:space="preserve">        ieee754.js</w:t>
      </w:r>
    </w:p>
    <w:p>
      <w:pPr>
        <w:pStyle w:val="ListBullet"/>
      </w:pPr>
      <w:r>
        <w:t xml:space="preserve">        indexed-object.js</w:t>
      </w:r>
    </w:p>
    <w:p>
      <w:pPr>
        <w:pStyle w:val="ListBullet"/>
      </w:pPr>
      <w:r>
        <w:t xml:space="preserve">        inherit-if-required.js</w:t>
      </w:r>
    </w:p>
    <w:p>
      <w:pPr>
        <w:pStyle w:val="ListBullet"/>
      </w:pPr>
      <w:r>
        <w:t xml:space="preserve">        inspect-source.js</w:t>
      </w:r>
    </w:p>
    <w:p>
      <w:pPr>
        <w:pStyle w:val="ListBullet"/>
      </w:pPr>
      <w:r>
        <w:t xml:space="preserve">        install-error-cause.js</w:t>
      </w:r>
    </w:p>
    <w:p>
      <w:pPr>
        <w:pStyle w:val="ListBullet"/>
      </w:pPr>
      <w:r>
        <w:t xml:space="preserve">        internal-metadata.js</w:t>
      </w:r>
    </w:p>
    <w:p>
      <w:pPr>
        <w:pStyle w:val="ListBullet"/>
      </w:pPr>
      <w:r>
        <w:t xml:space="preserve">        internal-state.js</w:t>
      </w:r>
    </w:p>
    <w:p>
      <w:pPr>
        <w:pStyle w:val="ListBullet"/>
      </w:pPr>
      <w:r>
        <w:t xml:space="preserve">        is-array-iterator-method.js</w:t>
      </w:r>
    </w:p>
    <w:p>
      <w:pPr>
        <w:pStyle w:val="ListBullet"/>
      </w:pPr>
      <w:r>
        <w:t xml:space="preserve">        is-array.js</w:t>
      </w:r>
    </w:p>
    <w:p>
      <w:pPr>
        <w:pStyle w:val="ListBullet"/>
      </w:pPr>
      <w:r>
        <w:t xml:space="preserve">        is-big-int-array.js</w:t>
      </w:r>
    </w:p>
    <w:p>
      <w:pPr>
        <w:pStyle w:val="ListBullet"/>
      </w:pPr>
      <w:r>
        <w:t xml:space="preserve">        is-callable.js</w:t>
      </w:r>
    </w:p>
    <w:p>
      <w:pPr>
        <w:pStyle w:val="ListBullet"/>
      </w:pPr>
      <w:r>
        <w:t xml:space="preserve">        is-constructor.js</w:t>
      </w:r>
    </w:p>
    <w:p>
      <w:pPr>
        <w:pStyle w:val="ListBullet"/>
      </w:pPr>
      <w:r>
        <w:t xml:space="preserve">        is-data-descriptor.js</w:t>
      </w:r>
    </w:p>
    <w:p>
      <w:pPr>
        <w:pStyle w:val="ListBullet"/>
      </w:pPr>
      <w:r>
        <w:t xml:space="preserve">        is-forced.js</w:t>
      </w:r>
    </w:p>
    <w:p>
      <w:pPr>
        <w:pStyle w:val="ListBullet"/>
      </w:pPr>
      <w:r>
        <w:t xml:space="preserve">        is-integral-number.js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is-null-or-undefined.js</w:t>
      </w:r>
    </w:p>
    <w:p>
      <w:pPr>
        <w:pStyle w:val="ListBullet"/>
      </w:pPr>
      <w:r>
        <w:t xml:space="preserve">        is-object.js</w:t>
      </w:r>
    </w:p>
    <w:p>
      <w:pPr>
        <w:pStyle w:val="ListBullet"/>
      </w:pPr>
      <w:r>
        <w:t xml:space="preserve">        is-possible-prototype.js</w:t>
      </w:r>
    </w:p>
    <w:p>
      <w:pPr>
        <w:pStyle w:val="ListBullet"/>
      </w:pPr>
      <w:r>
        <w:t xml:space="preserve">        is-pure.js</w:t>
      </w:r>
    </w:p>
    <w:p>
      <w:pPr>
        <w:pStyle w:val="ListBullet"/>
      </w:pPr>
      <w:r>
        <w:t xml:space="preserve">        is-raw-json.js</w:t>
      </w:r>
    </w:p>
    <w:p>
      <w:pPr>
        <w:pStyle w:val="ListBullet"/>
      </w:pPr>
      <w:r>
        <w:t xml:space="preserve">        is-regexp.js</w:t>
      </w:r>
    </w:p>
    <w:p>
      <w:pPr>
        <w:pStyle w:val="ListBullet"/>
      </w:pPr>
      <w:r>
        <w:t xml:space="preserve">        is-symbol.js</w:t>
      </w:r>
    </w:p>
    <w:p>
      <w:pPr>
        <w:pStyle w:val="ListBullet"/>
      </w:pPr>
      <w:r>
        <w:t xml:space="preserve">        iterate-simple.js</w:t>
      </w:r>
    </w:p>
    <w:p>
      <w:pPr>
        <w:pStyle w:val="ListBullet"/>
      </w:pPr>
      <w:r>
        <w:t xml:space="preserve">        iterate.js</w:t>
      </w:r>
    </w:p>
    <w:p>
      <w:pPr>
        <w:pStyle w:val="ListBullet"/>
      </w:pPr>
      <w:r>
        <w:t xml:space="preserve">        iterator-close.js</w:t>
      </w:r>
    </w:p>
    <w:p>
      <w:pPr>
        <w:pStyle w:val="ListBullet"/>
      </w:pPr>
      <w:r>
        <w:t xml:space="preserve">        iterator-create-constructor.js</w:t>
      </w:r>
    </w:p>
    <w:p>
      <w:pPr>
        <w:pStyle w:val="ListBullet"/>
      </w:pPr>
      <w:r>
        <w:t xml:space="preserve">        iterator-create-proxy.js</w:t>
      </w:r>
    </w:p>
    <w:p>
      <w:pPr>
        <w:pStyle w:val="ListBullet"/>
      </w:pPr>
      <w:r>
        <w:t xml:space="preserve">        iterator-define.js</w:t>
      </w:r>
    </w:p>
    <w:p>
      <w:pPr>
        <w:pStyle w:val="ListBullet"/>
      </w:pPr>
      <w:r>
        <w:t xml:space="preserve">        iterator-indexed.js</w:t>
      </w:r>
    </w:p>
    <w:p>
      <w:pPr>
        <w:pStyle w:val="ListBullet"/>
      </w:pPr>
      <w:r>
        <w:t xml:space="preserve">        iterator-map.js</w:t>
      </w:r>
    </w:p>
    <w:p>
      <w:pPr>
        <w:pStyle w:val="ListBullet"/>
      </w:pPr>
      <w:r>
        <w:t xml:space="preserve">        iterators-core.js</w:t>
      </w:r>
    </w:p>
    <w:p>
      <w:pPr>
        <w:pStyle w:val="ListBullet"/>
      </w:pPr>
      <w:r>
        <w:t xml:space="preserve">        iterators.js</w:t>
      </w:r>
    </w:p>
    <w:p>
      <w:pPr>
        <w:pStyle w:val="ListBullet"/>
      </w:pPr>
      <w:r>
        <w:t xml:space="preserve">        length-of-array-like.js</w:t>
      </w:r>
    </w:p>
    <w:p>
      <w:pPr>
        <w:pStyle w:val="ListBullet"/>
      </w:pPr>
      <w:r>
        <w:t xml:space="preserve">        make-built-in.js</w:t>
      </w:r>
    </w:p>
    <w:p>
      <w:pPr>
        <w:pStyle w:val="ListBullet"/>
      </w:pPr>
      <w:r>
        <w:t xml:space="preserve">        map-helpers.js</w:t>
      </w:r>
    </w:p>
    <w:p>
      <w:pPr>
        <w:pStyle w:val="ListBullet"/>
      </w:pPr>
      <w:r>
        <w:t xml:space="preserve">        map-iterate.js</w:t>
      </w:r>
    </w:p>
    <w:p>
      <w:pPr>
        <w:pStyle w:val="ListBullet"/>
      </w:pPr>
      <w:r>
        <w:t xml:space="preserve">        map-upsert.js</w:t>
      </w:r>
    </w:p>
    <w:p>
      <w:pPr>
        <w:pStyle w:val="ListBullet"/>
      </w:pPr>
      <w:r>
        <w:t xml:space="preserve">        math-expm1.js</w:t>
      </w:r>
    </w:p>
    <w:p>
      <w:pPr>
        <w:pStyle w:val="ListBullet"/>
      </w:pPr>
      <w:r>
        <w:t xml:space="preserve">        math-f16round.js</w:t>
      </w:r>
    </w:p>
    <w:p>
      <w:pPr>
        <w:pStyle w:val="ListBullet"/>
      </w:pPr>
      <w:r>
        <w:t xml:space="preserve">        math-float-round.js</w:t>
      </w:r>
    </w:p>
    <w:p>
      <w:pPr>
        <w:pStyle w:val="ListBullet"/>
      </w:pPr>
      <w:r>
        <w:t xml:space="preserve">        math-fround.js</w:t>
      </w:r>
    </w:p>
    <w:p>
      <w:pPr>
        <w:pStyle w:val="ListBullet"/>
      </w:pPr>
      <w:r>
        <w:t xml:space="preserve">        math-log10.js</w:t>
      </w:r>
    </w:p>
    <w:p>
      <w:pPr>
        <w:pStyle w:val="ListBullet"/>
      </w:pPr>
      <w:r>
        <w:t xml:space="preserve">        math-log1p.js</w:t>
      </w:r>
    </w:p>
    <w:p>
      <w:pPr>
        <w:pStyle w:val="ListBullet"/>
      </w:pPr>
      <w:r>
        <w:t xml:space="preserve">        math-scale.js</w:t>
      </w:r>
    </w:p>
    <w:p>
      <w:pPr>
        <w:pStyle w:val="ListBullet"/>
      </w:pPr>
      <w:r>
        <w:t xml:space="preserve">        math-sign.js</w:t>
      </w:r>
    </w:p>
    <w:p>
      <w:pPr>
        <w:pStyle w:val="ListBullet"/>
      </w:pPr>
      <w:r>
        <w:t xml:space="preserve">        math-trunc.js</w:t>
      </w:r>
    </w:p>
    <w:p>
      <w:pPr>
        <w:pStyle w:val="ListBullet"/>
      </w:pPr>
      <w:r>
        <w:t xml:space="preserve">        microtask.js</w:t>
      </w:r>
    </w:p>
    <w:p>
      <w:pPr>
        <w:pStyle w:val="ListBullet"/>
      </w:pPr>
      <w:r>
        <w:t xml:space="preserve">        native-raw-json.js</w:t>
      </w:r>
    </w:p>
    <w:p>
      <w:pPr>
        <w:pStyle w:val="ListBullet"/>
      </w:pPr>
      <w:r>
        <w:t xml:space="preserve">        new-promise-capability.js</w:t>
      </w:r>
    </w:p>
    <w:p>
      <w:pPr>
        <w:pStyle w:val="ListBullet"/>
      </w:pPr>
      <w:r>
        <w:t xml:space="preserve">        normalize-string-argument.js</w:t>
      </w:r>
    </w:p>
    <w:p>
      <w:pPr>
        <w:pStyle w:val="ListBullet"/>
      </w:pPr>
      <w:r>
        <w:t xml:space="preserve">        not-a-nan.js</w:t>
      </w:r>
    </w:p>
    <w:p>
      <w:pPr>
        <w:pStyle w:val="ListBullet"/>
      </w:pPr>
      <w:r>
        <w:t xml:space="preserve">        not-a-regexp.js</w:t>
      </w:r>
    </w:p>
    <w:p>
      <w:pPr>
        <w:pStyle w:val="ListBullet"/>
      </w:pPr>
      <w:r>
        <w:t xml:space="preserve">        number-is-finite.js</w:t>
      </w:r>
    </w:p>
    <w:p>
      <w:pPr>
        <w:pStyle w:val="ListBullet"/>
      </w:pPr>
      <w:r>
        <w:t xml:space="preserve">        number-parse-float.js</w:t>
      </w:r>
    </w:p>
    <w:p>
      <w:pPr>
        <w:pStyle w:val="ListBullet"/>
      </w:pPr>
      <w:r>
        <w:t xml:space="preserve">        number-parse-int.js</w:t>
      </w:r>
    </w:p>
    <w:p>
      <w:pPr>
        <w:pStyle w:val="ListBullet"/>
      </w:pPr>
      <w:r>
        <w:t xml:space="preserve">        numeric-range-iterator.js</w:t>
      </w:r>
    </w:p>
    <w:p>
      <w:pPr>
        <w:pStyle w:val="ListBullet"/>
      </w:pPr>
      <w:r>
        <w:t xml:space="preserve">        object-assign.js</w:t>
      </w:r>
    </w:p>
    <w:p>
      <w:pPr>
        <w:pStyle w:val="ListBullet"/>
      </w:pPr>
      <w:r>
        <w:t xml:space="preserve">        object-create.js</w:t>
      </w:r>
    </w:p>
    <w:p>
      <w:pPr>
        <w:pStyle w:val="ListBullet"/>
      </w:pPr>
      <w:r>
        <w:t xml:space="preserve">        object-define-properties.js</w:t>
      </w:r>
    </w:p>
    <w:p>
      <w:pPr>
        <w:pStyle w:val="ListBullet"/>
      </w:pPr>
      <w:r>
        <w:t xml:space="preserve">        object-define-property.js</w:t>
      </w:r>
    </w:p>
    <w:p>
      <w:pPr>
        <w:pStyle w:val="ListBullet"/>
      </w:pPr>
      <w:r>
        <w:t xml:space="preserve">        object-get-own-property-descriptor.js</w:t>
      </w:r>
    </w:p>
    <w:p>
      <w:pPr>
        <w:pStyle w:val="ListBullet"/>
      </w:pPr>
      <w:r>
        <w:t xml:space="preserve">        object-get-own-property-names-external.js</w:t>
      </w:r>
    </w:p>
    <w:p>
      <w:pPr>
        <w:pStyle w:val="ListBullet"/>
      </w:pPr>
      <w:r>
        <w:t xml:space="preserve">        object-get-own-property-names.js</w:t>
      </w:r>
    </w:p>
    <w:p>
      <w:pPr>
        <w:pStyle w:val="ListBullet"/>
      </w:pPr>
      <w:r>
        <w:t xml:space="preserve">        object-get-own-property-symbols.js</w:t>
      </w:r>
    </w:p>
    <w:p>
      <w:pPr>
        <w:pStyle w:val="ListBullet"/>
      </w:pPr>
      <w:r>
        <w:t xml:space="preserve">        object-get-prototype-of.js</w:t>
      </w:r>
    </w:p>
    <w:p>
      <w:pPr>
        <w:pStyle w:val="ListBullet"/>
      </w:pPr>
      <w:r>
        <w:t xml:space="preserve">        object-is-extensible.js</w:t>
      </w:r>
    </w:p>
    <w:p>
      <w:pPr>
        <w:pStyle w:val="ListBullet"/>
      </w:pPr>
      <w:r>
        <w:t xml:space="preserve">        object-is-prototype-of.js</w:t>
      </w:r>
    </w:p>
    <w:p>
      <w:pPr>
        <w:pStyle w:val="ListBullet"/>
      </w:pPr>
      <w:r>
        <w:t xml:space="preserve">        object-iterator.js</w:t>
      </w:r>
    </w:p>
    <w:p>
      <w:pPr>
        <w:pStyle w:val="ListBullet"/>
      </w:pPr>
      <w:r>
        <w:t xml:space="preserve">        object-keys-internal.js</w:t>
      </w:r>
    </w:p>
    <w:p>
      <w:pPr>
        <w:pStyle w:val="ListBullet"/>
      </w:pPr>
      <w:r>
        <w:t xml:space="preserve">        object-keys.js</w:t>
      </w:r>
    </w:p>
    <w:p>
      <w:pPr>
        <w:pStyle w:val="ListBullet"/>
      </w:pPr>
      <w:r>
        <w:t xml:space="preserve">        object-property-is-enumerable.js</w:t>
      </w:r>
    </w:p>
    <w:p>
      <w:pPr>
        <w:pStyle w:val="ListBullet"/>
      </w:pPr>
      <w:r>
        <w:t xml:space="preserve">        object-prototype-accessors-forced.js</w:t>
      </w:r>
    </w:p>
    <w:p>
      <w:pPr>
        <w:pStyle w:val="ListBullet"/>
      </w:pPr>
      <w:r>
        <w:t xml:space="preserve">        object-set-prototype-of.js</w:t>
      </w:r>
    </w:p>
    <w:p>
      <w:pPr>
        <w:pStyle w:val="ListBullet"/>
      </w:pPr>
      <w:r>
        <w:t xml:space="preserve">        object-to-array.js</w:t>
      </w:r>
    </w:p>
    <w:p>
      <w:pPr>
        <w:pStyle w:val="ListBullet"/>
      </w:pPr>
      <w:r>
        <w:t xml:space="preserve">        object-to-string.js</w:t>
      </w:r>
    </w:p>
    <w:p>
      <w:pPr>
        <w:pStyle w:val="ListBullet"/>
      </w:pPr>
      <w:r>
        <w:t xml:space="preserve">        ordinary-to-primitive.js</w:t>
      </w:r>
    </w:p>
    <w:p>
      <w:pPr>
        <w:pStyle w:val="ListBullet"/>
      </w:pPr>
      <w:r>
        <w:t xml:space="preserve">        own-keys.js</w:t>
      </w:r>
    </w:p>
    <w:p>
      <w:pPr>
        <w:pStyle w:val="ListBullet"/>
      </w:pPr>
      <w:r>
        <w:t xml:space="preserve">        parse-json-string.js</w:t>
      </w:r>
    </w:p>
    <w:p>
      <w:pPr>
        <w:pStyle w:val="ListBullet"/>
      </w:pPr>
      <w:r>
        <w:t xml:space="preserve">        path.js</w:t>
      </w:r>
    </w:p>
    <w:p>
      <w:pPr>
        <w:pStyle w:val="ListBullet"/>
      </w:pPr>
      <w:r>
        <w:t xml:space="preserve">        perform.js</w:t>
      </w:r>
    </w:p>
    <w:p>
      <w:pPr>
        <w:pStyle w:val="ListBullet"/>
      </w:pPr>
      <w:r>
        <w:t xml:space="preserve">        promise-constructor-detection.js</w:t>
      </w:r>
    </w:p>
    <w:p>
      <w:pPr>
        <w:pStyle w:val="ListBullet"/>
      </w:pPr>
      <w:r>
        <w:t xml:space="preserve">        promise-native-constructor.js</w:t>
      </w:r>
    </w:p>
    <w:p>
      <w:pPr>
        <w:pStyle w:val="ListBullet"/>
      </w:pPr>
      <w:r>
        <w:t xml:space="preserve">        promise-resolve.js</w:t>
      </w:r>
    </w:p>
    <w:p>
      <w:pPr>
        <w:pStyle w:val="ListBullet"/>
      </w:pPr>
      <w:r>
        <w:t xml:space="preserve">        promise-statics-incorrect-iteration.js</w:t>
      </w:r>
    </w:p>
    <w:p>
      <w:pPr>
        <w:pStyle w:val="ListBullet"/>
      </w:pPr>
      <w:r>
        <w:t xml:space="preserve">        proxy-accessor.js</w:t>
      </w:r>
    </w:p>
    <w:p>
      <w:pPr>
        <w:pStyle w:val="ListBullet"/>
      </w:pPr>
      <w:r>
        <w:t xml:space="preserve">        queue.js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reflect-metadata.js</w:t>
      </w:r>
    </w:p>
    <w:p>
      <w:pPr>
        <w:pStyle w:val="ListBullet"/>
      </w:pPr>
      <w:r>
        <w:t xml:space="preserve">        regexp-exec-abstract.js</w:t>
      </w:r>
    </w:p>
    <w:p>
      <w:pPr>
        <w:pStyle w:val="ListBullet"/>
      </w:pPr>
      <w:r>
        <w:t xml:space="preserve">        regexp-exec.js</w:t>
      </w:r>
    </w:p>
    <w:p>
      <w:pPr>
        <w:pStyle w:val="ListBullet"/>
      </w:pPr>
      <w:r>
        <w:t xml:space="preserve">        regexp-flags.js</w:t>
      </w:r>
    </w:p>
    <w:p>
      <w:pPr>
        <w:pStyle w:val="ListBullet"/>
      </w:pPr>
      <w:r>
        <w:t xml:space="preserve">        regexp-get-flags.js</w:t>
      </w:r>
    </w:p>
    <w:p>
      <w:pPr>
        <w:pStyle w:val="ListBullet"/>
      </w:pPr>
      <w:r>
        <w:t xml:space="preserve">        regexp-sticky-helpers.js</w:t>
      </w:r>
    </w:p>
    <w:p>
      <w:pPr>
        <w:pStyle w:val="ListBullet"/>
      </w:pPr>
      <w:r>
        <w:t xml:space="preserve">        regexp-unsupported-dot-all.js</w:t>
      </w:r>
    </w:p>
    <w:p>
      <w:pPr>
        <w:pStyle w:val="ListBullet"/>
      </w:pPr>
      <w:r>
        <w:t xml:space="preserve">        regexp-unsupported-ncg.js</w:t>
      </w:r>
    </w:p>
    <w:p>
      <w:pPr>
        <w:pStyle w:val="ListBullet"/>
      </w:pPr>
      <w:r>
        <w:t xml:space="preserve">        require-object-coercible.js</w:t>
      </w:r>
    </w:p>
    <w:p>
      <w:pPr>
        <w:pStyle w:val="ListBullet"/>
      </w:pPr>
      <w:r>
        <w:t xml:space="preserve">        safe-get-built-in.js</w:t>
      </w:r>
    </w:p>
    <w:p>
      <w:pPr>
        <w:pStyle w:val="ListBullet"/>
      </w:pPr>
      <w:r>
        <w:t xml:space="preserve">        same-value-zero.js</w:t>
      </w:r>
    </w:p>
    <w:p>
      <w:pPr>
        <w:pStyle w:val="ListBullet"/>
      </w:pPr>
      <w:r>
        <w:t xml:space="preserve">        same-value.js</w:t>
      </w:r>
    </w:p>
    <w:p>
      <w:pPr>
        <w:pStyle w:val="ListBullet"/>
      </w:pPr>
      <w:r>
        <w:t xml:space="preserve">        schedulers-fix.js</w:t>
      </w:r>
    </w:p>
    <w:p>
      <w:pPr>
        <w:pStyle w:val="ListBullet"/>
      </w:pPr>
      <w:r>
        <w:t xml:space="preserve">        set-clone.js</w:t>
      </w:r>
    </w:p>
    <w:p>
      <w:pPr>
        <w:pStyle w:val="ListBullet"/>
      </w:pPr>
      <w:r>
        <w:t xml:space="preserve">        set-difference.js</w:t>
      </w:r>
    </w:p>
    <w:p>
      <w:pPr>
        <w:pStyle w:val="ListBullet"/>
      </w:pPr>
      <w:r>
        <w:t xml:space="preserve">        set-helpers.js</w:t>
      </w:r>
    </w:p>
    <w:p>
      <w:pPr>
        <w:pStyle w:val="ListBullet"/>
      </w:pPr>
      <w:r>
        <w:t xml:space="preserve">        set-intersection.js</w:t>
      </w:r>
    </w:p>
    <w:p>
      <w:pPr>
        <w:pStyle w:val="ListBullet"/>
      </w:pPr>
      <w:r>
        <w:t xml:space="preserve">        set-is-disjoint-from.js</w:t>
      </w:r>
    </w:p>
    <w:p>
      <w:pPr>
        <w:pStyle w:val="ListBullet"/>
      </w:pPr>
      <w:r>
        <w:t xml:space="preserve">        set-is-subset-of.js</w:t>
      </w:r>
    </w:p>
    <w:p>
      <w:pPr>
        <w:pStyle w:val="ListBullet"/>
      </w:pPr>
      <w:r>
        <w:t xml:space="preserve">        set-is-superset-of.js</w:t>
      </w:r>
    </w:p>
    <w:p>
      <w:pPr>
        <w:pStyle w:val="ListBullet"/>
      </w:pPr>
      <w:r>
        <w:t xml:space="preserve">        set-iterate.js</w:t>
      </w:r>
    </w:p>
    <w:p>
      <w:pPr>
        <w:pStyle w:val="ListBullet"/>
      </w:pPr>
      <w:r>
        <w:t xml:space="preserve">        set-method-accept-set-like.js</w:t>
      </w:r>
    </w:p>
    <w:p>
      <w:pPr>
        <w:pStyle w:val="ListBullet"/>
      </w:pPr>
      <w:r>
        <w:t xml:space="preserve">        set-size.js</w:t>
      </w:r>
    </w:p>
    <w:p>
      <w:pPr>
        <w:pStyle w:val="ListBullet"/>
      </w:pPr>
      <w:r>
        <w:t xml:space="preserve">        set-species.js</w:t>
      </w:r>
    </w:p>
    <w:p>
      <w:pPr>
        <w:pStyle w:val="ListBullet"/>
      </w:pPr>
      <w:r>
        <w:t xml:space="preserve">        set-symmetric-difference.js</w:t>
      </w:r>
    </w:p>
    <w:p>
      <w:pPr>
        <w:pStyle w:val="ListBullet"/>
      </w:pPr>
      <w:r>
        <w:t xml:space="preserve">        set-to-string-tag.js</w:t>
      </w:r>
    </w:p>
    <w:p>
      <w:pPr>
        <w:pStyle w:val="ListBullet"/>
      </w:pPr>
      <w:r>
        <w:t xml:space="preserve">        set-union.js</w:t>
      </w:r>
    </w:p>
    <w:p>
      <w:pPr>
        <w:pStyle w:val="ListBullet"/>
      </w:pPr>
      <w:r>
        <w:t xml:space="preserve">        shared-key.js</w:t>
      </w:r>
    </w:p>
    <w:p>
      <w:pPr>
        <w:pStyle w:val="ListBullet"/>
      </w:pPr>
      <w:r>
        <w:t xml:space="preserve">        shared-store.js</w:t>
      </w:r>
    </w:p>
    <w:p>
      <w:pPr>
        <w:pStyle w:val="ListBullet"/>
      </w:pPr>
      <w:r>
        <w:t xml:space="preserve">        shared.js</w:t>
      </w:r>
    </w:p>
    <w:p>
      <w:pPr>
        <w:pStyle w:val="ListBullet"/>
      </w:pPr>
      <w:r>
        <w:t xml:space="preserve">        species-constructor.js</w:t>
      </w:r>
    </w:p>
    <w:p>
      <w:pPr>
        <w:pStyle w:val="ListBullet"/>
      </w:pPr>
      <w:r>
        <w:t xml:space="preserve">        string-cooked.js</w:t>
      </w:r>
    </w:p>
    <w:p>
      <w:pPr>
        <w:pStyle w:val="ListBullet"/>
      </w:pPr>
      <w:r>
        <w:t xml:space="preserve">        string-html-forced.js</w:t>
      </w:r>
    </w:p>
    <w:p>
      <w:pPr>
        <w:pStyle w:val="ListBullet"/>
      </w:pPr>
      <w:r>
        <w:t xml:space="preserve">        string-multibyte.js</w:t>
      </w:r>
    </w:p>
    <w:p>
      <w:pPr>
        <w:pStyle w:val="ListBullet"/>
      </w:pPr>
      <w:r>
        <w:t xml:space="preserve">        string-pad-webkit-bug.js</w:t>
      </w:r>
    </w:p>
    <w:p>
      <w:pPr>
        <w:pStyle w:val="ListBullet"/>
      </w:pPr>
      <w:r>
        <w:t xml:space="preserve">        string-pad.js</w:t>
      </w:r>
    </w:p>
    <w:p>
      <w:pPr>
        <w:pStyle w:val="ListBullet"/>
      </w:pPr>
      <w:r>
        <w:t xml:space="preserve">        string-parse.js</w:t>
      </w:r>
    </w:p>
    <w:p>
      <w:pPr>
        <w:pStyle w:val="ListBullet"/>
      </w:pPr>
      <w:r>
        <w:t xml:space="preserve">        string-punycode-to-ascii.js</w:t>
      </w:r>
    </w:p>
    <w:p>
      <w:pPr>
        <w:pStyle w:val="ListBullet"/>
      </w:pPr>
      <w:r>
        <w:t xml:space="preserve">        string-repeat.js</w:t>
      </w:r>
    </w:p>
    <w:p>
      <w:pPr>
        <w:pStyle w:val="ListBullet"/>
      </w:pPr>
      <w:r>
        <w:t xml:space="preserve">        string-trim-end.js</w:t>
      </w:r>
    </w:p>
    <w:p>
      <w:pPr>
        <w:pStyle w:val="ListBullet"/>
      </w:pPr>
      <w:r>
        <w:t xml:space="preserve">        string-trim-forced.js</w:t>
      </w:r>
    </w:p>
    <w:p>
      <w:pPr>
        <w:pStyle w:val="ListBullet"/>
      </w:pPr>
      <w:r>
        <w:t xml:space="preserve">        string-trim-start.js</w:t>
      </w:r>
    </w:p>
    <w:p>
      <w:pPr>
        <w:pStyle w:val="ListBullet"/>
      </w:pPr>
      <w:r>
        <w:t xml:space="preserve">        string-trim.js</w:t>
      </w:r>
    </w:p>
    <w:p>
      <w:pPr>
        <w:pStyle w:val="ListBullet"/>
      </w:pPr>
      <w:r>
        <w:t xml:space="preserve">        structured-clone-proper-transfer.js</w:t>
      </w:r>
    </w:p>
    <w:p>
      <w:pPr>
        <w:pStyle w:val="ListBullet"/>
      </w:pPr>
      <w:r>
        <w:t xml:space="preserve">        symbol-constructor-detection.js</w:t>
      </w:r>
    </w:p>
    <w:p>
      <w:pPr>
        <w:pStyle w:val="ListBullet"/>
      </w:pPr>
      <w:r>
        <w:t xml:space="preserve">        symbol-define-to-primitive.js</w:t>
      </w:r>
    </w:p>
    <w:p>
      <w:pPr>
        <w:pStyle w:val="ListBullet"/>
      </w:pPr>
      <w:r>
        <w:t xml:space="preserve">        symbol-is-registered.js</w:t>
      </w:r>
    </w:p>
    <w:p>
      <w:pPr>
        <w:pStyle w:val="ListBullet"/>
      </w:pPr>
      <w:r>
        <w:t xml:space="preserve">        symbol-is-well-known.js</w:t>
      </w:r>
    </w:p>
    <w:p>
      <w:pPr>
        <w:pStyle w:val="ListBullet"/>
      </w:pPr>
      <w:r>
        <w:t xml:space="preserve">        symbol-registry-detection.js</w:t>
      </w:r>
    </w:p>
    <w:p>
      <w:pPr>
        <w:pStyle w:val="ListBullet"/>
      </w:pPr>
      <w:r>
        <w:t xml:space="preserve">        task.js</w:t>
      </w:r>
    </w:p>
    <w:p>
      <w:pPr>
        <w:pStyle w:val="ListBullet"/>
      </w:pPr>
      <w:r>
        <w:t xml:space="preserve">        this-number-value.js</w:t>
      </w:r>
    </w:p>
    <w:p>
      <w:pPr>
        <w:pStyle w:val="ListBullet"/>
      </w:pPr>
      <w:r>
        <w:t xml:space="preserve">        to-absolute-index.js</w:t>
      </w:r>
    </w:p>
    <w:p>
      <w:pPr>
        <w:pStyle w:val="ListBullet"/>
      </w:pPr>
      <w:r>
        <w:t xml:space="preserve">        to-big-int.js</w:t>
      </w:r>
    </w:p>
    <w:p>
      <w:pPr>
        <w:pStyle w:val="ListBullet"/>
      </w:pPr>
      <w:r>
        <w:t xml:space="preserve">        to-index.js</w:t>
      </w:r>
    </w:p>
    <w:p>
      <w:pPr>
        <w:pStyle w:val="ListBullet"/>
      </w:pPr>
      <w:r>
        <w:t xml:space="preserve">        to-indexed-object.js</w:t>
      </w:r>
    </w:p>
    <w:p>
      <w:pPr>
        <w:pStyle w:val="ListBullet"/>
      </w:pPr>
      <w:r>
        <w:t xml:space="preserve">        to-integer-or-infinity.js</w:t>
      </w:r>
    </w:p>
    <w:p>
      <w:pPr>
        <w:pStyle w:val="ListBullet"/>
      </w:pPr>
      <w:r>
        <w:t xml:space="preserve">        to-length.js</w:t>
      </w:r>
    </w:p>
    <w:p>
      <w:pPr>
        <w:pStyle w:val="ListBullet"/>
      </w:pPr>
      <w:r>
        <w:t xml:space="preserve">        to-object.js</w:t>
      </w:r>
    </w:p>
    <w:p>
      <w:pPr>
        <w:pStyle w:val="ListBullet"/>
      </w:pPr>
      <w:r>
        <w:t xml:space="preserve">        to-offset.js</w:t>
      </w:r>
    </w:p>
    <w:p>
      <w:pPr>
        <w:pStyle w:val="ListBullet"/>
      </w:pPr>
      <w:r>
        <w:t xml:space="preserve">        to-positive-integer.js</w:t>
      </w:r>
    </w:p>
    <w:p>
      <w:pPr>
        <w:pStyle w:val="ListBullet"/>
      </w:pPr>
      <w:r>
        <w:t xml:space="preserve">        to-primitive.js</w:t>
      </w:r>
    </w:p>
    <w:p>
      <w:pPr>
        <w:pStyle w:val="ListBullet"/>
      </w:pPr>
      <w:r>
        <w:t xml:space="preserve">        to-property-key.js</w:t>
      </w:r>
    </w:p>
    <w:p>
      <w:pPr>
        <w:pStyle w:val="ListBullet"/>
      </w:pPr>
      <w:r>
        <w:t xml:space="preserve">        to-set-like.js</w:t>
      </w:r>
    </w:p>
    <w:p>
      <w:pPr>
        <w:pStyle w:val="ListBullet"/>
      </w:pPr>
      <w:r>
        <w:t xml:space="preserve">        to-string-tag-support.js</w:t>
      </w:r>
    </w:p>
    <w:p>
      <w:pPr>
        <w:pStyle w:val="ListBullet"/>
      </w:pPr>
      <w:r>
        <w:t xml:space="preserve">        to-string.js</w:t>
      </w:r>
    </w:p>
    <w:p>
      <w:pPr>
        <w:pStyle w:val="ListBullet"/>
      </w:pPr>
      <w:r>
        <w:t xml:space="preserve">        to-uint8-clamped.js</w:t>
      </w:r>
    </w:p>
    <w:p>
      <w:pPr>
        <w:pStyle w:val="ListBullet"/>
      </w:pPr>
      <w:r>
        <w:t xml:space="preserve">        try-node-require.js</w:t>
      </w:r>
    </w:p>
    <w:p>
      <w:pPr>
        <w:pStyle w:val="ListBullet"/>
      </w:pPr>
      <w:r>
        <w:t xml:space="preserve">        try-to-string.js</w:t>
      </w:r>
    </w:p>
    <w:p>
      <w:pPr>
        <w:pStyle w:val="ListBullet"/>
      </w:pPr>
      <w:r>
        <w:t xml:space="preserve">        typed-array-constructor.js</w:t>
      </w:r>
    </w:p>
    <w:p>
      <w:pPr>
        <w:pStyle w:val="ListBullet"/>
      </w:pPr>
      <w:r>
        <w:t xml:space="preserve">        typed-array-constructors-require-wrappers.js</w:t>
      </w:r>
    </w:p>
    <w:p>
      <w:pPr>
        <w:pStyle w:val="ListBullet"/>
      </w:pPr>
      <w:r>
        <w:t xml:space="preserve">        typed-array-from-species-and-list.js</w:t>
      </w:r>
    </w:p>
    <w:p>
      <w:pPr>
        <w:pStyle w:val="ListBullet"/>
      </w:pPr>
      <w:r>
        <w:t xml:space="preserve">        typed-array-from.js</w:t>
      </w:r>
    </w:p>
    <w:p>
      <w:pPr>
        <w:pStyle w:val="ListBullet"/>
      </w:pPr>
      <w:r>
        <w:t xml:space="preserve">        typed-array-species-constructor.js</w:t>
      </w:r>
    </w:p>
    <w:p>
      <w:pPr>
        <w:pStyle w:val="ListBullet"/>
      </w:pPr>
      <w:r>
        <w:t xml:space="preserve">        uid.js</w:t>
      </w:r>
    </w:p>
    <w:p>
      <w:pPr>
        <w:pStyle w:val="ListBullet"/>
      </w:pPr>
      <w:r>
        <w:t xml:space="preserve">        url-constructor-detection.js</w:t>
      </w:r>
    </w:p>
    <w:p>
      <w:pPr>
        <w:pStyle w:val="ListBullet"/>
      </w:pPr>
      <w:r>
        <w:t xml:space="preserve">        use-symbol-as-uid.js</w:t>
      </w:r>
    </w:p>
    <w:p>
      <w:pPr>
        <w:pStyle w:val="ListBullet"/>
      </w:pPr>
      <w:r>
        <w:t xml:space="preserve">        v8-prototype-define-bug.js</w:t>
      </w:r>
    </w:p>
    <w:p>
      <w:pPr>
        <w:pStyle w:val="ListBullet"/>
      </w:pPr>
      <w:r>
        <w:t xml:space="preserve">        validate-arguments-length.js</w:t>
      </w:r>
    </w:p>
    <w:p>
      <w:pPr>
        <w:pStyle w:val="ListBullet"/>
      </w:pPr>
      <w:r>
        <w:t xml:space="preserve">        weak-map-basic-detection.js</w:t>
      </w:r>
    </w:p>
    <w:p>
      <w:pPr>
        <w:pStyle w:val="ListBullet"/>
      </w:pPr>
      <w:r>
        <w:t xml:space="preserve">        weak-map-helpers.js</w:t>
      </w:r>
    </w:p>
    <w:p>
      <w:pPr>
        <w:pStyle w:val="ListBullet"/>
      </w:pPr>
      <w:r>
        <w:t xml:space="preserve">        weak-set-helpers.js</w:t>
      </w:r>
    </w:p>
    <w:p>
      <w:pPr>
        <w:pStyle w:val="ListBullet"/>
      </w:pPr>
      <w:r>
        <w:t xml:space="preserve">        well-known-symbol-define.js</w:t>
      </w:r>
    </w:p>
    <w:p>
      <w:pPr>
        <w:pStyle w:val="ListBullet"/>
      </w:pPr>
      <w:r>
        <w:t xml:space="preserve">        well-known-symbol-wrapped.js</w:t>
      </w:r>
    </w:p>
    <w:p>
      <w:pPr>
        <w:pStyle w:val="ListBullet"/>
      </w:pPr>
      <w:r>
        <w:t xml:space="preserve">        well-known-symbol.js</w:t>
      </w:r>
    </w:p>
    <w:p>
      <w:pPr>
        <w:pStyle w:val="ListBullet"/>
      </w:pPr>
      <w:r>
        <w:t xml:space="preserve">        whitespaces.js</w:t>
      </w:r>
    </w:p>
    <w:p>
      <w:pPr>
        <w:pStyle w:val="ListBullet"/>
      </w:pPr>
      <w:r>
        <w:t xml:space="preserve">        wrap-error-constructor-with-cause.js</w:t>
      </w:r>
    </w:p>
    <w:p>
      <w:r>
        <w:t xml:space="preserve">      modules</w:t>
      </w:r>
    </w:p>
    <w:p>
      <w:pPr>
        <w:pStyle w:val="ListBullet"/>
      </w:pPr>
      <w:r>
        <w:t xml:space="preserve">        es.aggregate-error.cause.js</w:t>
      </w:r>
    </w:p>
    <w:p>
      <w:pPr>
        <w:pStyle w:val="ListBullet"/>
      </w:pPr>
      <w:r>
        <w:t xml:space="preserve">        es.aggregate-error.constructor.js</w:t>
      </w:r>
    </w:p>
    <w:p>
      <w:pPr>
        <w:pStyle w:val="ListBullet"/>
      </w:pPr>
      <w:r>
        <w:t xml:space="preserve">        es.aggregate-error.js</w:t>
      </w:r>
    </w:p>
    <w:p>
      <w:pPr>
        <w:pStyle w:val="ListBullet"/>
      </w:pPr>
      <w:r>
        <w:t xml:space="preserve">        es.array-buffer.constructor.js</w:t>
      </w:r>
    </w:p>
    <w:p>
      <w:pPr>
        <w:pStyle w:val="ListBullet"/>
      </w:pPr>
      <w:r>
        <w:t xml:space="preserve">        es.array-buffer.detached.js</w:t>
      </w:r>
    </w:p>
    <w:p>
      <w:pPr>
        <w:pStyle w:val="ListBullet"/>
      </w:pPr>
      <w:r>
        <w:t xml:space="preserve">        es.array-buffer.is-view.js</w:t>
      </w:r>
    </w:p>
    <w:p>
      <w:pPr>
        <w:pStyle w:val="ListBullet"/>
      </w:pPr>
      <w:r>
        <w:t xml:space="preserve">        es.array-buffer.slice.js</w:t>
      </w:r>
    </w:p>
    <w:p>
      <w:pPr>
        <w:pStyle w:val="ListBullet"/>
      </w:pPr>
      <w:r>
        <w:t xml:space="preserve">        es.array-buffer.transfer-to-fixed-length.js</w:t>
      </w:r>
    </w:p>
    <w:p>
      <w:pPr>
        <w:pStyle w:val="ListBullet"/>
      </w:pPr>
      <w:r>
        <w:t xml:space="preserve">        es.array-buffer.transfer.js</w:t>
      </w:r>
    </w:p>
    <w:p>
      <w:pPr>
        <w:pStyle w:val="ListBullet"/>
      </w:pPr>
      <w:r>
        <w:t xml:space="preserve">        es.array.at.js</w:t>
      </w:r>
    </w:p>
    <w:p>
      <w:pPr>
        <w:pStyle w:val="ListBullet"/>
      </w:pPr>
      <w:r>
        <w:t xml:space="preserve">        es.array.concat.js</w:t>
      </w:r>
    </w:p>
    <w:p>
      <w:pPr>
        <w:pStyle w:val="ListBullet"/>
      </w:pPr>
      <w:r>
        <w:t xml:space="preserve">        es.array.copy-within.js</w:t>
      </w:r>
    </w:p>
    <w:p>
      <w:pPr>
        <w:pStyle w:val="ListBullet"/>
      </w:pPr>
      <w:r>
        <w:t xml:space="preserve">        es.array.every.js</w:t>
      </w:r>
    </w:p>
    <w:p>
      <w:pPr>
        <w:pStyle w:val="ListBullet"/>
      </w:pPr>
      <w:r>
        <w:t xml:space="preserve">        es.array.fill.js</w:t>
      </w:r>
    </w:p>
    <w:p>
      <w:pPr>
        <w:pStyle w:val="ListBullet"/>
      </w:pPr>
      <w:r>
        <w:t xml:space="preserve">        es.array.filter.js</w:t>
      </w:r>
    </w:p>
    <w:p>
      <w:pPr>
        <w:pStyle w:val="ListBullet"/>
      </w:pPr>
      <w:r>
        <w:t xml:space="preserve">        es.array.find-index.js</w:t>
      </w:r>
    </w:p>
    <w:p>
      <w:pPr>
        <w:pStyle w:val="ListBullet"/>
      </w:pPr>
      <w:r>
        <w:t xml:space="preserve">        es.array.find-last-index.js</w:t>
      </w:r>
    </w:p>
    <w:p>
      <w:pPr>
        <w:pStyle w:val="ListBullet"/>
      </w:pPr>
      <w:r>
        <w:t xml:space="preserve">        es.array.find-last.js</w:t>
      </w:r>
    </w:p>
    <w:p>
      <w:pPr>
        <w:pStyle w:val="ListBullet"/>
      </w:pPr>
      <w:r>
        <w:t xml:space="preserve">        es.array.find.js</w:t>
      </w:r>
    </w:p>
    <w:p>
      <w:pPr>
        <w:pStyle w:val="ListBullet"/>
      </w:pPr>
      <w:r>
        <w:t xml:space="preserve">        es.array.flat-map.js</w:t>
      </w:r>
    </w:p>
    <w:p>
      <w:pPr>
        <w:pStyle w:val="ListBullet"/>
      </w:pPr>
      <w:r>
        <w:t xml:space="preserve">        es.array.flat.js</w:t>
      </w:r>
    </w:p>
    <w:p>
      <w:pPr>
        <w:pStyle w:val="ListBullet"/>
      </w:pPr>
      <w:r>
        <w:t xml:space="preserve">        es.array.for-each.js</w:t>
      </w:r>
    </w:p>
    <w:p>
      <w:pPr>
        <w:pStyle w:val="ListBullet"/>
      </w:pPr>
      <w:r>
        <w:t xml:space="preserve">        es.array.from.js</w:t>
      </w:r>
    </w:p>
    <w:p>
      <w:pPr>
        <w:pStyle w:val="ListBullet"/>
      </w:pPr>
      <w:r>
        <w:t xml:space="preserve">        es.array.includes.js</w:t>
      </w:r>
    </w:p>
    <w:p>
      <w:pPr>
        <w:pStyle w:val="ListBullet"/>
      </w:pPr>
      <w:r>
        <w:t xml:space="preserve">        es.array.index-of.js</w:t>
      </w:r>
    </w:p>
    <w:p>
      <w:pPr>
        <w:pStyle w:val="ListBullet"/>
      </w:pPr>
      <w:r>
        <w:t xml:space="preserve">        es.array.is-array.js</w:t>
      </w:r>
    </w:p>
    <w:p>
      <w:pPr>
        <w:pStyle w:val="ListBullet"/>
      </w:pPr>
      <w:r>
        <w:t xml:space="preserve">        es.array.iterator.js</w:t>
      </w:r>
    </w:p>
    <w:p>
      <w:pPr>
        <w:pStyle w:val="ListBullet"/>
      </w:pPr>
      <w:r>
        <w:t xml:space="preserve">        es.array.join.js</w:t>
      </w:r>
    </w:p>
    <w:p>
      <w:pPr>
        <w:pStyle w:val="ListBullet"/>
      </w:pPr>
      <w:r>
        <w:t xml:space="preserve">        es.array.last-index-of.js</w:t>
      </w:r>
    </w:p>
    <w:p>
      <w:pPr>
        <w:pStyle w:val="ListBullet"/>
      </w:pPr>
      <w:r>
        <w:t xml:space="preserve">        es.array.map.js</w:t>
      </w:r>
    </w:p>
    <w:p>
      <w:pPr>
        <w:pStyle w:val="ListBullet"/>
      </w:pPr>
      <w:r>
        <w:t xml:space="preserve">        es.array.of.js</w:t>
      </w:r>
    </w:p>
    <w:p>
      <w:pPr>
        <w:pStyle w:val="ListBullet"/>
      </w:pPr>
      <w:r>
        <w:t xml:space="preserve">        es.array.push.js</w:t>
      </w:r>
    </w:p>
    <w:p>
      <w:pPr>
        <w:pStyle w:val="ListBullet"/>
      </w:pPr>
      <w:r>
        <w:t xml:space="preserve">        es.array.reduce-right.js</w:t>
      </w:r>
    </w:p>
    <w:p>
      <w:pPr>
        <w:pStyle w:val="ListBullet"/>
      </w:pPr>
      <w:r>
        <w:t xml:space="preserve">        es.array.reduce.js</w:t>
      </w:r>
    </w:p>
    <w:p>
      <w:pPr>
        <w:pStyle w:val="ListBullet"/>
      </w:pPr>
      <w:r>
        <w:t xml:space="preserve">        es.array.reverse.js</w:t>
      </w:r>
    </w:p>
    <w:p>
      <w:pPr>
        <w:pStyle w:val="ListBullet"/>
      </w:pPr>
      <w:r>
        <w:t xml:space="preserve">        es.array.slice.js</w:t>
      </w:r>
    </w:p>
    <w:p>
      <w:pPr>
        <w:pStyle w:val="ListBullet"/>
      </w:pPr>
      <w:r>
        <w:t xml:space="preserve">        es.array.some.js</w:t>
      </w:r>
    </w:p>
    <w:p>
      <w:pPr>
        <w:pStyle w:val="ListBullet"/>
      </w:pPr>
      <w:r>
        <w:t xml:space="preserve">        es.array.sort.js</w:t>
      </w:r>
    </w:p>
    <w:p>
      <w:pPr>
        <w:pStyle w:val="ListBullet"/>
      </w:pPr>
      <w:r>
        <w:t xml:space="preserve">        es.array.species.js</w:t>
      </w:r>
    </w:p>
    <w:p>
      <w:pPr>
        <w:pStyle w:val="ListBullet"/>
      </w:pPr>
      <w:r>
        <w:t xml:space="preserve">        es.array.splice.js</w:t>
      </w:r>
    </w:p>
    <w:p>
      <w:pPr>
        <w:pStyle w:val="ListBullet"/>
      </w:pPr>
      <w:r>
        <w:t xml:space="preserve">        es.array.to-reversed.js</w:t>
      </w:r>
    </w:p>
    <w:p>
      <w:pPr>
        <w:pStyle w:val="ListBullet"/>
      </w:pPr>
      <w:r>
        <w:t xml:space="preserve">        es.array.to-sorted.js</w:t>
      </w:r>
    </w:p>
    <w:p>
      <w:pPr>
        <w:pStyle w:val="ListBullet"/>
      </w:pPr>
      <w:r>
        <w:t xml:space="preserve">        es.array.to-spliced.js</w:t>
      </w:r>
    </w:p>
    <w:p>
      <w:pPr>
        <w:pStyle w:val="ListBullet"/>
      </w:pPr>
      <w:r>
        <w:t xml:space="preserve">        es.array.unscopables.flat-map.js</w:t>
      </w:r>
    </w:p>
    <w:p>
      <w:pPr>
        <w:pStyle w:val="ListBullet"/>
      </w:pPr>
      <w:r>
        <w:t xml:space="preserve">        es.array.unscopables.flat.js</w:t>
      </w:r>
    </w:p>
    <w:p>
      <w:pPr>
        <w:pStyle w:val="ListBullet"/>
      </w:pPr>
      <w:r>
        <w:t xml:space="preserve">        es.array.unshift.js</w:t>
      </w:r>
    </w:p>
    <w:p>
      <w:pPr>
        <w:pStyle w:val="ListBullet"/>
      </w:pPr>
      <w:r>
        <w:t xml:space="preserve">        es.array.with.js</w:t>
      </w:r>
    </w:p>
    <w:p>
      <w:pPr>
        <w:pStyle w:val="ListBullet"/>
      </w:pPr>
      <w:r>
        <w:t xml:space="preserve">        es.data-view.constructor.js</w:t>
      </w:r>
    </w:p>
    <w:p>
      <w:pPr>
        <w:pStyle w:val="ListBullet"/>
      </w:pPr>
      <w:r>
        <w:t xml:space="preserve">        es.data-view.js</w:t>
      </w:r>
    </w:p>
    <w:p>
      <w:pPr>
        <w:pStyle w:val="ListBullet"/>
      </w:pPr>
      <w:r>
        <w:t xml:space="preserve">        es.date.get-year.js</w:t>
      </w:r>
    </w:p>
    <w:p>
      <w:pPr>
        <w:pStyle w:val="ListBullet"/>
      </w:pPr>
      <w:r>
        <w:t xml:space="preserve">        es.date.now.js</w:t>
      </w:r>
    </w:p>
    <w:p>
      <w:pPr>
        <w:pStyle w:val="ListBullet"/>
      </w:pPr>
      <w:r>
        <w:t xml:space="preserve">        es.date.set-year.js</w:t>
      </w:r>
    </w:p>
    <w:p>
      <w:pPr>
        <w:pStyle w:val="ListBullet"/>
      </w:pPr>
      <w:r>
        <w:t xml:space="preserve">        es.date.to-gmt-string.js</w:t>
      </w:r>
    </w:p>
    <w:p>
      <w:pPr>
        <w:pStyle w:val="ListBullet"/>
      </w:pPr>
      <w:r>
        <w:t xml:space="preserve">        es.date.to-iso-string.js</w:t>
      </w:r>
    </w:p>
    <w:p>
      <w:pPr>
        <w:pStyle w:val="ListBullet"/>
      </w:pPr>
      <w:r>
        <w:t xml:space="preserve">        es.date.to-json.js</w:t>
      </w:r>
    </w:p>
    <w:p>
      <w:pPr>
        <w:pStyle w:val="ListBullet"/>
      </w:pPr>
      <w:r>
        <w:t xml:space="preserve">        es.date.to-primitive.js</w:t>
      </w:r>
    </w:p>
    <w:p>
      <w:pPr>
        <w:pStyle w:val="ListBullet"/>
      </w:pPr>
      <w:r>
        <w:t xml:space="preserve">        es.date.to-string.js</w:t>
      </w:r>
    </w:p>
    <w:p>
      <w:pPr>
        <w:pStyle w:val="ListBullet"/>
      </w:pPr>
      <w:r>
        <w:t xml:space="preserve">        es.error.cause.js</w:t>
      </w:r>
    </w:p>
    <w:p>
      <w:pPr>
        <w:pStyle w:val="ListBullet"/>
      </w:pPr>
      <w:r>
        <w:t xml:space="preserve">        es.error.to-string.js</w:t>
      </w:r>
    </w:p>
    <w:p>
      <w:pPr>
        <w:pStyle w:val="ListBullet"/>
      </w:pPr>
      <w:r>
        <w:t xml:space="preserve">        es.escape.js</w:t>
      </w:r>
    </w:p>
    <w:p>
      <w:pPr>
        <w:pStyle w:val="ListBullet"/>
      </w:pPr>
      <w:r>
        <w:t xml:space="preserve">        es.function.bind.js</w:t>
      </w:r>
    </w:p>
    <w:p>
      <w:pPr>
        <w:pStyle w:val="ListBullet"/>
      </w:pPr>
      <w:r>
        <w:t xml:space="preserve">        es.function.has-instance.js</w:t>
      </w:r>
    </w:p>
    <w:p>
      <w:pPr>
        <w:pStyle w:val="ListBullet"/>
      </w:pPr>
      <w:r>
        <w:t xml:space="preserve">        es.function.name.js</w:t>
      </w:r>
    </w:p>
    <w:p>
      <w:pPr>
        <w:pStyle w:val="ListBullet"/>
      </w:pPr>
      <w:r>
        <w:t xml:space="preserve">        es.global-this.js</w:t>
      </w:r>
    </w:p>
    <w:p>
      <w:pPr>
        <w:pStyle w:val="ListBullet"/>
      </w:pPr>
      <w:r>
        <w:t xml:space="preserve">        es.json.stringify.js</w:t>
      </w:r>
    </w:p>
    <w:p>
      <w:pPr>
        <w:pStyle w:val="ListBullet"/>
      </w:pPr>
      <w:r>
        <w:t xml:space="preserve">        es.json.to-string-tag.js</w:t>
      </w:r>
    </w:p>
    <w:p>
      <w:pPr>
        <w:pStyle w:val="ListBullet"/>
      </w:pPr>
      <w:r>
        <w:t xml:space="preserve">        es.map.constructor.js</w:t>
      </w:r>
    </w:p>
    <w:p>
      <w:pPr>
        <w:pStyle w:val="ListBullet"/>
      </w:pPr>
      <w:r>
        <w:t xml:space="preserve">        es.map.group-by.js</w:t>
      </w:r>
    </w:p>
    <w:p>
      <w:pPr>
        <w:pStyle w:val="ListBullet"/>
      </w:pPr>
      <w:r>
        <w:t xml:space="preserve">        es.map.js</w:t>
      </w:r>
    </w:p>
    <w:p>
      <w:pPr>
        <w:pStyle w:val="ListBullet"/>
      </w:pPr>
      <w:r>
        <w:t xml:space="preserve">        es.math.acosh.js</w:t>
      </w:r>
    </w:p>
    <w:p>
      <w:pPr>
        <w:pStyle w:val="ListBullet"/>
      </w:pPr>
      <w:r>
        <w:t xml:space="preserve">        es.math.asinh.js</w:t>
      </w:r>
    </w:p>
    <w:p>
      <w:pPr>
        <w:pStyle w:val="ListBullet"/>
      </w:pPr>
      <w:r>
        <w:t xml:space="preserve">        es.math.atanh.js</w:t>
      </w:r>
    </w:p>
    <w:p>
      <w:pPr>
        <w:pStyle w:val="ListBullet"/>
      </w:pPr>
      <w:r>
        <w:t xml:space="preserve">        es.math.cbrt.js</w:t>
      </w:r>
    </w:p>
    <w:p>
      <w:pPr>
        <w:pStyle w:val="ListBullet"/>
      </w:pPr>
      <w:r>
        <w:t xml:space="preserve">        es.math.clz32.js</w:t>
      </w:r>
    </w:p>
    <w:p>
      <w:pPr>
        <w:pStyle w:val="ListBullet"/>
      </w:pPr>
      <w:r>
        <w:t xml:space="preserve">        es.math.cosh.js</w:t>
      </w:r>
    </w:p>
    <w:p>
      <w:pPr>
        <w:pStyle w:val="ListBullet"/>
      </w:pPr>
      <w:r>
        <w:t xml:space="preserve">        es.math.expm1.js</w:t>
      </w:r>
    </w:p>
    <w:p>
      <w:pPr>
        <w:pStyle w:val="ListBullet"/>
      </w:pPr>
      <w:r>
        <w:t xml:space="preserve">        es.math.fround.js</w:t>
      </w:r>
    </w:p>
    <w:p>
      <w:pPr>
        <w:pStyle w:val="ListBullet"/>
      </w:pPr>
      <w:r>
        <w:t xml:space="preserve">        es.math.hypot.js</w:t>
      </w:r>
    </w:p>
    <w:p>
      <w:pPr>
        <w:pStyle w:val="ListBullet"/>
      </w:pPr>
      <w:r>
        <w:t xml:space="preserve">        es.math.imul.js</w:t>
      </w:r>
    </w:p>
    <w:p>
      <w:pPr>
        <w:pStyle w:val="ListBullet"/>
      </w:pPr>
      <w:r>
        <w:t xml:space="preserve">        es.math.log10.js</w:t>
      </w:r>
    </w:p>
    <w:p>
      <w:pPr>
        <w:pStyle w:val="ListBullet"/>
      </w:pPr>
      <w:r>
        <w:t xml:space="preserve">        es.math.log1p.js</w:t>
      </w:r>
    </w:p>
    <w:p>
      <w:pPr>
        <w:pStyle w:val="ListBullet"/>
      </w:pPr>
      <w:r>
        <w:t xml:space="preserve">        es.math.log2.js</w:t>
      </w:r>
    </w:p>
    <w:p>
      <w:pPr>
        <w:pStyle w:val="ListBullet"/>
      </w:pPr>
      <w:r>
        <w:t xml:space="preserve">        es.math.sign.js</w:t>
      </w:r>
    </w:p>
    <w:p>
      <w:pPr>
        <w:pStyle w:val="ListBullet"/>
      </w:pPr>
      <w:r>
        <w:t xml:space="preserve">        es.math.sinh.js</w:t>
      </w:r>
    </w:p>
    <w:p>
      <w:pPr>
        <w:pStyle w:val="ListBullet"/>
      </w:pPr>
      <w:r>
        <w:t xml:space="preserve">        es.math.tanh.js</w:t>
      </w:r>
    </w:p>
    <w:p>
      <w:pPr>
        <w:pStyle w:val="ListBullet"/>
      </w:pPr>
      <w:r>
        <w:t xml:space="preserve">        es.math.to-string-tag.js</w:t>
      </w:r>
    </w:p>
    <w:p>
      <w:pPr>
        <w:pStyle w:val="ListBullet"/>
      </w:pPr>
      <w:r>
        <w:t xml:space="preserve">        es.math.trunc.js</w:t>
      </w:r>
    </w:p>
    <w:p>
      <w:pPr>
        <w:pStyle w:val="ListBullet"/>
      </w:pPr>
      <w:r>
        <w:t xml:space="preserve">        es.number.constructor.js</w:t>
      </w:r>
    </w:p>
    <w:p>
      <w:pPr>
        <w:pStyle w:val="ListBullet"/>
      </w:pPr>
      <w:r>
        <w:t xml:space="preserve">        es.number.epsilon.js</w:t>
      </w:r>
    </w:p>
    <w:p>
      <w:pPr>
        <w:pStyle w:val="ListBullet"/>
      </w:pPr>
      <w:r>
        <w:t xml:space="preserve">        es.number.is-finite.js</w:t>
      </w:r>
    </w:p>
    <w:p>
      <w:pPr>
        <w:pStyle w:val="ListBullet"/>
      </w:pPr>
      <w:r>
        <w:t xml:space="preserve">        es.number.is-integer.js</w:t>
      </w:r>
    </w:p>
    <w:p>
      <w:pPr>
        <w:pStyle w:val="ListBullet"/>
      </w:pPr>
      <w:r>
        <w:t xml:space="preserve">        es.number.is-nan.js</w:t>
      </w:r>
    </w:p>
    <w:p>
      <w:pPr>
        <w:pStyle w:val="ListBullet"/>
      </w:pPr>
      <w:r>
        <w:t xml:space="preserve">        es.number.is-safe-integer.js</w:t>
      </w:r>
    </w:p>
    <w:p>
      <w:pPr>
        <w:pStyle w:val="ListBullet"/>
      </w:pPr>
      <w:r>
        <w:t xml:space="preserve">        es.number.max-safe-integer.js</w:t>
      </w:r>
    </w:p>
    <w:p>
      <w:pPr>
        <w:pStyle w:val="ListBullet"/>
      </w:pPr>
      <w:r>
        <w:t xml:space="preserve">        es.number.min-safe-integer.js</w:t>
      </w:r>
    </w:p>
    <w:p>
      <w:pPr>
        <w:pStyle w:val="ListBullet"/>
      </w:pPr>
      <w:r>
        <w:t xml:space="preserve">        es.number.parse-float.js</w:t>
      </w:r>
    </w:p>
    <w:p>
      <w:pPr>
        <w:pStyle w:val="ListBullet"/>
      </w:pPr>
      <w:r>
        <w:t xml:space="preserve">        es.number.parse-int.js</w:t>
      </w:r>
    </w:p>
    <w:p>
      <w:pPr>
        <w:pStyle w:val="ListBullet"/>
      </w:pPr>
      <w:r>
        <w:t xml:space="preserve">        es.number.to-exponential.js</w:t>
      </w:r>
    </w:p>
    <w:p>
      <w:pPr>
        <w:pStyle w:val="ListBullet"/>
      </w:pPr>
      <w:r>
        <w:t xml:space="preserve">        es.number.to-fixed.js</w:t>
      </w:r>
    </w:p>
    <w:p>
      <w:pPr>
        <w:pStyle w:val="ListBullet"/>
      </w:pPr>
      <w:r>
        <w:t xml:space="preserve">        es.number.to-precision.js</w:t>
      </w:r>
    </w:p>
    <w:p>
      <w:pPr>
        <w:pStyle w:val="ListBullet"/>
      </w:pPr>
      <w:r>
        <w:t xml:space="preserve">        es.object.assign.js</w:t>
      </w:r>
    </w:p>
    <w:p>
      <w:pPr>
        <w:pStyle w:val="ListBullet"/>
      </w:pPr>
      <w:r>
        <w:t xml:space="preserve">        es.object.create.js</w:t>
      </w:r>
    </w:p>
    <w:p>
      <w:pPr>
        <w:pStyle w:val="ListBullet"/>
      </w:pPr>
      <w:r>
        <w:t xml:space="preserve">        es.object.define-getter.js</w:t>
      </w:r>
    </w:p>
    <w:p>
      <w:pPr>
        <w:pStyle w:val="ListBullet"/>
      </w:pPr>
      <w:r>
        <w:t xml:space="preserve">        es.object.define-properties.js</w:t>
      </w:r>
    </w:p>
    <w:p>
      <w:pPr>
        <w:pStyle w:val="ListBullet"/>
      </w:pPr>
      <w:r>
        <w:t xml:space="preserve">        es.object.define-property.js</w:t>
      </w:r>
    </w:p>
    <w:p>
      <w:pPr>
        <w:pStyle w:val="ListBullet"/>
      </w:pPr>
      <w:r>
        <w:t xml:space="preserve">        es.object.define-setter.js</w:t>
      </w:r>
    </w:p>
    <w:p>
      <w:pPr>
        <w:pStyle w:val="ListBullet"/>
      </w:pPr>
      <w:r>
        <w:t xml:space="preserve">        es.object.entries.js</w:t>
      </w:r>
    </w:p>
    <w:p>
      <w:pPr>
        <w:pStyle w:val="ListBullet"/>
      </w:pPr>
      <w:r>
        <w:t xml:space="preserve">        es.object.freeze.js</w:t>
      </w:r>
    </w:p>
    <w:p>
      <w:pPr>
        <w:pStyle w:val="ListBullet"/>
      </w:pPr>
      <w:r>
        <w:t xml:space="preserve">        es.object.from-entries.js</w:t>
      </w:r>
    </w:p>
    <w:p>
      <w:pPr>
        <w:pStyle w:val="ListBullet"/>
      </w:pPr>
      <w:r>
        <w:t xml:space="preserve">        es.object.get-own-property-descriptor.js</w:t>
      </w:r>
    </w:p>
    <w:p>
      <w:pPr>
        <w:pStyle w:val="ListBullet"/>
      </w:pPr>
      <w:r>
        <w:t xml:space="preserve">        es.object.get-own-property-descriptors.js</w:t>
      </w:r>
    </w:p>
    <w:p>
      <w:pPr>
        <w:pStyle w:val="ListBullet"/>
      </w:pPr>
      <w:r>
        <w:t xml:space="preserve">        es.object.get-own-property-names.js</w:t>
      </w:r>
    </w:p>
    <w:p>
      <w:pPr>
        <w:pStyle w:val="ListBullet"/>
      </w:pPr>
      <w:r>
        <w:t xml:space="preserve">        es.object.get-own-property-symbols.js</w:t>
      </w:r>
    </w:p>
    <w:p>
      <w:pPr>
        <w:pStyle w:val="ListBullet"/>
      </w:pPr>
      <w:r>
        <w:t xml:space="preserve">        es.object.get-prototype-of.js</w:t>
      </w:r>
    </w:p>
    <w:p>
      <w:pPr>
        <w:pStyle w:val="ListBullet"/>
      </w:pPr>
      <w:r>
        <w:t xml:space="preserve">        es.object.group-by.js</w:t>
      </w:r>
    </w:p>
    <w:p>
      <w:pPr>
        <w:pStyle w:val="ListBullet"/>
      </w:pPr>
      <w:r>
        <w:t xml:space="preserve">        es.object.has-own.js</w:t>
      </w:r>
    </w:p>
    <w:p>
      <w:pPr>
        <w:pStyle w:val="ListBullet"/>
      </w:pPr>
      <w:r>
        <w:t xml:space="preserve">        es.object.is-extensible.js</w:t>
      </w:r>
    </w:p>
    <w:p>
      <w:pPr>
        <w:pStyle w:val="ListBullet"/>
      </w:pPr>
      <w:r>
        <w:t xml:space="preserve">        es.object.is-frozen.js</w:t>
      </w:r>
    </w:p>
    <w:p>
      <w:pPr>
        <w:pStyle w:val="ListBullet"/>
      </w:pPr>
      <w:r>
        <w:t xml:space="preserve">        es.object.is-sealed.js</w:t>
      </w:r>
    </w:p>
    <w:p>
      <w:pPr>
        <w:pStyle w:val="ListBullet"/>
      </w:pPr>
      <w:r>
        <w:t xml:space="preserve">        es.object.is.js</w:t>
      </w:r>
    </w:p>
    <w:p>
      <w:pPr>
        <w:pStyle w:val="ListBullet"/>
      </w:pPr>
      <w:r>
        <w:t xml:space="preserve">        es.object.keys.js</w:t>
      </w:r>
    </w:p>
    <w:p>
      <w:pPr>
        <w:pStyle w:val="ListBullet"/>
      </w:pPr>
      <w:r>
        <w:t xml:space="preserve">        es.object.lookup-getter.js</w:t>
      </w:r>
    </w:p>
    <w:p>
      <w:pPr>
        <w:pStyle w:val="ListBullet"/>
      </w:pPr>
      <w:r>
        <w:t xml:space="preserve">        es.object.lookup-setter.js</w:t>
      </w:r>
    </w:p>
    <w:p>
      <w:pPr>
        <w:pStyle w:val="ListBullet"/>
      </w:pPr>
      <w:r>
        <w:t xml:space="preserve">        es.object.prevent-extensions.js</w:t>
      </w:r>
    </w:p>
    <w:p>
      <w:pPr>
        <w:pStyle w:val="ListBullet"/>
      </w:pPr>
      <w:r>
        <w:t xml:space="preserve">        es.object.proto.js</w:t>
      </w:r>
    </w:p>
    <w:p>
      <w:pPr>
        <w:pStyle w:val="ListBullet"/>
      </w:pPr>
      <w:r>
        <w:t xml:space="preserve">        es.object.seal.js</w:t>
      </w:r>
    </w:p>
    <w:p>
      <w:pPr>
        <w:pStyle w:val="ListBullet"/>
      </w:pPr>
      <w:r>
        <w:t xml:space="preserve">        es.object.set-prototype-of.js</w:t>
      </w:r>
    </w:p>
    <w:p>
      <w:pPr>
        <w:pStyle w:val="ListBullet"/>
      </w:pPr>
      <w:r>
        <w:t xml:space="preserve">        es.object.to-string.js</w:t>
      </w:r>
    </w:p>
    <w:p>
      <w:pPr>
        <w:pStyle w:val="ListBullet"/>
      </w:pPr>
      <w:r>
        <w:t xml:space="preserve">        es.object.values.js</w:t>
      </w:r>
    </w:p>
    <w:p>
      <w:pPr>
        <w:pStyle w:val="ListBullet"/>
      </w:pPr>
      <w:r>
        <w:t xml:space="preserve">        es.parse-float.js</w:t>
      </w:r>
    </w:p>
    <w:p>
      <w:pPr>
        <w:pStyle w:val="ListBullet"/>
      </w:pPr>
      <w:r>
        <w:t xml:space="preserve">        es.parse-int.js</w:t>
      </w:r>
    </w:p>
    <w:p>
      <w:pPr>
        <w:pStyle w:val="ListBullet"/>
      </w:pPr>
      <w:r>
        <w:t xml:space="preserve">        es.promise.all-settled.js</w:t>
      </w:r>
    </w:p>
    <w:p>
      <w:pPr>
        <w:pStyle w:val="ListBullet"/>
      </w:pPr>
      <w:r>
        <w:t xml:space="preserve">        es.promise.all.js</w:t>
      </w:r>
    </w:p>
    <w:p>
      <w:pPr>
        <w:pStyle w:val="ListBullet"/>
      </w:pPr>
      <w:r>
        <w:t xml:space="preserve">        es.promise.any.js</w:t>
      </w:r>
    </w:p>
    <w:p>
      <w:pPr>
        <w:pStyle w:val="ListBullet"/>
      </w:pPr>
      <w:r>
        <w:t xml:space="preserve">        es.promise.catch.js</w:t>
      </w:r>
    </w:p>
    <w:p>
      <w:pPr>
        <w:pStyle w:val="ListBullet"/>
      </w:pPr>
      <w:r>
        <w:t xml:space="preserve">        es.promise.constructor.js</w:t>
      </w:r>
    </w:p>
    <w:p>
      <w:pPr>
        <w:pStyle w:val="ListBullet"/>
      </w:pPr>
      <w:r>
        <w:t xml:space="preserve">        es.promise.finally.js</w:t>
      </w:r>
    </w:p>
    <w:p>
      <w:pPr>
        <w:pStyle w:val="ListBullet"/>
      </w:pPr>
      <w:r>
        <w:t xml:space="preserve">        es.promise.js</w:t>
      </w:r>
    </w:p>
    <w:p>
      <w:pPr>
        <w:pStyle w:val="ListBullet"/>
      </w:pPr>
      <w:r>
        <w:t xml:space="preserve">        es.promise.race.js</w:t>
      </w:r>
    </w:p>
    <w:p>
      <w:pPr>
        <w:pStyle w:val="ListBullet"/>
      </w:pPr>
      <w:r>
        <w:t xml:space="preserve">        es.promise.reject.js</w:t>
      </w:r>
    </w:p>
    <w:p>
      <w:pPr>
        <w:pStyle w:val="ListBullet"/>
      </w:pPr>
      <w:r>
        <w:t xml:space="preserve">        es.promise.resolve.js</w:t>
      </w:r>
    </w:p>
    <w:p>
      <w:pPr>
        <w:pStyle w:val="ListBullet"/>
      </w:pPr>
      <w:r>
        <w:t xml:space="preserve">        es.promise.with-resolvers.js</w:t>
      </w:r>
    </w:p>
    <w:p>
      <w:pPr>
        <w:pStyle w:val="ListBullet"/>
      </w:pPr>
      <w:r>
        <w:t xml:space="preserve">        es.reflect.apply.js</w:t>
      </w:r>
    </w:p>
    <w:p>
      <w:pPr>
        <w:pStyle w:val="ListBullet"/>
      </w:pPr>
      <w:r>
        <w:t xml:space="preserve">        es.reflect.construct.js</w:t>
      </w:r>
    </w:p>
    <w:p>
      <w:pPr>
        <w:pStyle w:val="ListBullet"/>
      </w:pPr>
      <w:r>
        <w:t xml:space="preserve">        es.reflect.define-property.js</w:t>
      </w:r>
    </w:p>
    <w:p>
      <w:pPr>
        <w:pStyle w:val="ListBullet"/>
      </w:pPr>
      <w:r>
        <w:t xml:space="preserve">        es.reflect.delete-property.js</w:t>
      </w:r>
    </w:p>
    <w:p>
      <w:pPr>
        <w:pStyle w:val="ListBullet"/>
      </w:pPr>
      <w:r>
        <w:t xml:space="preserve">        es.reflect.get-own-property-descriptor.js</w:t>
      </w:r>
    </w:p>
    <w:p>
      <w:pPr>
        <w:pStyle w:val="ListBullet"/>
      </w:pPr>
      <w:r>
        <w:t xml:space="preserve">        es.reflect.get-prototype-of.js</w:t>
      </w:r>
    </w:p>
    <w:p>
      <w:pPr>
        <w:pStyle w:val="ListBullet"/>
      </w:pPr>
      <w:r>
        <w:t xml:space="preserve">        es.reflect.get.js</w:t>
      </w:r>
    </w:p>
    <w:p>
      <w:pPr>
        <w:pStyle w:val="ListBullet"/>
      </w:pPr>
      <w:r>
        <w:t xml:space="preserve">        es.reflect.has.js</w:t>
      </w:r>
    </w:p>
    <w:p>
      <w:pPr>
        <w:pStyle w:val="ListBullet"/>
      </w:pPr>
      <w:r>
        <w:t xml:space="preserve">        es.reflect.is-extensible.js</w:t>
      </w:r>
    </w:p>
    <w:p>
      <w:pPr>
        <w:pStyle w:val="ListBullet"/>
      </w:pPr>
      <w:r>
        <w:t xml:space="preserve">        es.reflect.own-keys.js</w:t>
      </w:r>
    </w:p>
    <w:p>
      <w:pPr>
        <w:pStyle w:val="ListBullet"/>
      </w:pPr>
      <w:r>
        <w:t xml:space="preserve">        es.reflect.prevent-extensions.js</w:t>
      </w:r>
    </w:p>
    <w:p>
      <w:pPr>
        <w:pStyle w:val="ListBullet"/>
      </w:pPr>
      <w:r>
        <w:t xml:space="preserve">        es.reflect.set-prototype-of.js</w:t>
      </w:r>
    </w:p>
    <w:p>
      <w:pPr>
        <w:pStyle w:val="ListBullet"/>
      </w:pPr>
      <w:r>
        <w:t xml:space="preserve">        es.reflect.set.js</w:t>
      </w:r>
    </w:p>
    <w:p>
      <w:pPr>
        <w:pStyle w:val="ListBullet"/>
      </w:pPr>
      <w:r>
        <w:t xml:space="preserve">        es.reflect.to-string-tag.js</w:t>
      </w:r>
    </w:p>
    <w:p>
      <w:pPr>
        <w:pStyle w:val="ListBullet"/>
      </w:pPr>
      <w:r>
        <w:t xml:space="preserve">        es.regexp.constructor.js</w:t>
      </w:r>
    </w:p>
    <w:p>
      <w:pPr>
        <w:pStyle w:val="ListBullet"/>
      </w:pPr>
      <w:r>
        <w:t xml:space="preserve">        es.regexp.dot-all.js</w:t>
      </w:r>
    </w:p>
    <w:p>
      <w:pPr>
        <w:pStyle w:val="ListBullet"/>
      </w:pPr>
      <w:r>
        <w:t xml:space="preserve">        es.regexp.exec.js</w:t>
      </w:r>
    </w:p>
    <w:p>
      <w:pPr>
        <w:pStyle w:val="ListBullet"/>
      </w:pPr>
      <w:r>
        <w:t xml:space="preserve">        es.regexp.flags.js</w:t>
      </w:r>
    </w:p>
    <w:p>
      <w:pPr>
        <w:pStyle w:val="ListBullet"/>
      </w:pPr>
      <w:r>
        <w:t xml:space="preserve">        es.regexp.sticky.js</w:t>
      </w:r>
    </w:p>
    <w:p>
      <w:pPr>
        <w:pStyle w:val="ListBullet"/>
      </w:pPr>
      <w:r>
        <w:t xml:space="preserve">        es.regexp.test.js</w:t>
      </w:r>
    </w:p>
    <w:p>
      <w:pPr>
        <w:pStyle w:val="ListBullet"/>
      </w:pPr>
      <w:r>
        <w:t xml:space="preserve">        es.regexp.to-string.js</w:t>
      </w:r>
    </w:p>
    <w:p>
      <w:pPr>
        <w:pStyle w:val="ListBullet"/>
      </w:pPr>
      <w:r>
        <w:t xml:space="preserve">        es.set.constructor.js</w:t>
      </w:r>
    </w:p>
    <w:p>
      <w:pPr>
        <w:pStyle w:val="ListBullet"/>
      </w:pPr>
      <w:r>
        <w:t xml:space="preserve">        es.set.difference.v2.js</w:t>
      </w:r>
    </w:p>
    <w:p>
      <w:pPr>
        <w:pStyle w:val="ListBullet"/>
      </w:pPr>
      <w:r>
        <w:t xml:space="preserve">        es.set.intersection.v2.js</w:t>
      </w:r>
    </w:p>
    <w:p>
      <w:pPr>
        <w:pStyle w:val="ListBullet"/>
      </w:pPr>
      <w:r>
        <w:t xml:space="preserve">        es.set.is-disjoint-from.v2.js</w:t>
      </w:r>
    </w:p>
    <w:p>
      <w:pPr>
        <w:pStyle w:val="ListBullet"/>
      </w:pPr>
      <w:r>
        <w:t xml:space="preserve">        es.set.is-subset-of.v2.js</w:t>
      </w:r>
    </w:p>
    <w:p>
      <w:pPr>
        <w:pStyle w:val="ListBullet"/>
      </w:pPr>
      <w:r>
        <w:t xml:space="preserve">        es.set.is-superset-of.v2.js</w:t>
      </w:r>
    </w:p>
    <w:p>
      <w:pPr>
        <w:pStyle w:val="ListBullet"/>
      </w:pPr>
      <w:r>
        <w:t xml:space="preserve">        es.set.js</w:t>
      </w:r>
    </w:p>
    <w:p>
      <w:pPr>
        <w:pStyle w:val="ListBullet"/>
      </w:pPr>
      <w:r>
        <w:t xml:space="preserve">        es.set.symmetric-difference.v2.js</w:t>
      </w:r>
    </w:p>
    <w:p>
      <w:pPr>
        <w:pStyle w:val="ListBullet"/>
      </w:pPr>
      <w:r>
        <w:t xml:space="preserve">        es.set.union.v2.js</w:t>
      </w:r>
    </w:p>
    <w:p>
      <w:pPr>
        <w:pStyle w:val="ListBullet"/>
      </w:pPr>
      <w:r>
        <w:t xml:space="preserve">        es.string.anchor.js</w:t>
      </w:r>
    </w:p>
    <w:p>
      <w:pPr>
        <w:pStyle w:val="ListBullet"/>
      </w:pPr>
      <w:r>
        <w:t xml:space="preserve">        es.string.at-alternative.js</w:t>
      </w:r>
    </w:p>
    <w:p>
      <w:pPr>
        <w:pStyle w:val="ListBullet"/>
      </w:pPr>
      <w:r>
        <w:t xml:space="preserve">        es.string.big.js</w:t>
      </w:r>
    </w:p>
    <w:p>
      <w:pPr>
        <w:pStyle w:val="ListBullet"/>
      </w:pPr>
      <w:r>
        <w:t xml:space="preserve">        es.string.blink.js</w:t>
      </w:r>
    </w:p>
    <w:p>
      <w:pPr>
        <w:pStyle w:val="ListBullet"/>
      </w:pPr>
      <w:r>
        <w:t xml:space="preserve">        es.string.bold.js</w:t>
      </w:r>
    </w:p>
    <w:p>
      <w:pPr>
        <w:pStyle w:val="ListBullet"/>
      </w:pPr>
      <w:r>
        <w:t xml:space="preserve">        es.string.code-point-at.js</w:t>
      </w:r>
    </w:p>
    <w:p>
      <w:pPr>
        <w:pStyle w:val="ListBullet"/>
      </w:pPr>
      <w:r>
        <w:t xml:space="preserve">        es.string.ends-with.js</w:t>
      </w:r>
    </w:p>
    <w:p>
      <w:pPr>
        <w:pStyle w:val="ListBullet"/>
      </w:pPr>
      <w:r>
        <w:t xml:space="preserve">        es.string.fixed.js</w:t>
      </w:r>
    </w:p>
    <w:p>
      <w:pPr>
        <w:pStyle w:val="ListBullet"/>
      </w:pPr>
      <w:r>
        <w:t xml:space="preserve">        es.string.fontcolor.js</w:t>
      </w:r>
    </w:p>
    <w:p>
      <w:pPr>
        <w:pStyle w:val="ListBullet"/>
      </w:pPr>
      <w:r>
        <w:t xml:space="preserve">        es.string.fontsize.js</w:t>
      </w:r>
    </w:p>
    <w:p>
      <w:pPr>
        <w:pStyle w:val="ListBullet"/>
      </w:pPr>
      <w:r>
        <w:t xml:space="preserve">        es.string.from-code-point.js</w:t>
      </w:r>
    </w:p>
    <w:p>
      <w:pPr>
        <w:pStyle w:val="ListBullet"/>
      </w:pPr>
      <w:r>
        <w:t xml:space="preserve">        es.string.includes.js</w:t>
      </w:r>
    </w:p>
    <w:p>
      <w:pPr>
        <w:pStyle w:val="ListBullet"/>
      </w:pPr>
      <w:r>
        <w:t xml:space="preserve">        es.string.is-well-formed.js</w:t>
      </w:r>
    </w:p>
    <w:p>
      <w:pPr>
        <w:pStyle w:val="ListBullet"/>
      </w:pPr>
      <w:r>
        <w:t xml:space="preserve">        es.string.italics.js</w:t>
      </w:r>
    </w:p>
    <w:p>
      <w:pPr>
        <w:pStyle w:val="ListBullet"/>
      </w:pPr>
      <w:r>
        <w:t xml:space="preserve">        es.string.iterator.js</w:t>
      </w:r>
    </w:p>
    <w:p>
      <w:pPr>
        <w:pStyle w:val="ListBullet"/>
      </w:pPr>
      <w:r>
        <w:t xml:space="preserve">        es.string.link.js</w:t>
      </w:r>
    </w:p>
    <w:p>
      <w:pPr>
        <w:pStyle w:val="ListBullet"/>
      </w:pPr>
      <w:r>
        <w:t xml:space="preserve">        es.string.match-all.js</w:t>
      </w:r>
    </w:p>
    <w:p>
      <w:pPr>
        <w:pStyle w:val="ListBullet"/>
      </w:pPr>
      <w:r>
        <w:t xml:space="preserve">        es.string.match.js</w:t>
      </w:r>
    </w:p>
    <w:p>
      <w:pPr>
        <w:pStyle w:val="ListBullet"/>
      </w:pPr>
      <w:r>
        <w:t xml:space="preserve">        es.string.pad-end.js</w:t>
      </w:r>
    </w:p>
    <w:p>
      <w:pPr>
        <w:pStyle w:val="ListBullet"/>
      </w:pPr>
      <w:r>
        <w:t xml:space="preserve">        es.string.pad-start.js</w:t>
      </w:r>
    </w:p>
    <w:p>
      <w:pPr>
        <w:pStyle w:val="ListBullet"/>
      </w:pPr>
      <w:r>
        <w:t xml:space="preserve">        es.string.raw.js</w:t>
      </w:r>
    </w:p>
    <w:p>
      <w:pPr>
        <w:pStyle w:val="ListBullet"/>
      </w:pPr>
      <w:r>
        <w:t xml:space="preserve">        es.string.repeat.js</w:t>
      </w:r>
    </w:p>
    <w:p>
      <w:pPr>
        <w:pStyle w:val="ListBullet"/>
      </w:pPr>
      <w:r>
        <w:t xml:space="preserve">        es.string.replace-all.js</w:t>
      </w:r>
    </w:p>
    <w:p>
      <w:pPr>
        <w:pStyle w:val="ListBullet"/>
      </w:pPr>
      <w:r>
        <w:t xml:space="preserve">        es.string.replace.js</w:t>
      </w:r>
    </w:p>
    <w:p>
      <w:pPr>
        <w:pStyle w:val="ListBullet"/>
      </w:pPr>
      <w:r>
        <w:t xml:space="preserve">        es.string.search.js</w:t>
      </w:r>
    </w:p>
    <w:p>
      <w:pPr>
        <w:pStyle w:val="ListBullet"/>
      </w:pPr>
      <w:r>
        <w:t xml:space="preserve">        es.string.small.js</w:t>
      </w:r>
    </w:p>
    <w:p>
      <w:pPr>
        <w:pStyle w:val="ListBullet"/>
      </w:pPr>
      <w:r>
        <w:t xml:space="preserve">        es.string.split.js</w:t>
      </w:r>
    </w:p>
    <w:p>
      <w:pPr>
        <w:pStyle w:val="ListBullet"/>
      </w:pPr>
      <w:r>
        <w:t xml:space="preserve">        es.string.starts-with.js</w:t>
      </w:r>
    </w:p>
    <w:p>
      <w:pPr>
        <w:pStyle w:val="ListBullet"/>
      </w:pPr>
      <w:r>
        <w:t xml:space="preserve">        es.string.strike.js</w:t>
      </w:r>
    </w:p>
    <w:p>
      <w:pPr>
        <w:pStyle w:val="ListBullet"/>
      </w:pPr>
      <w:r>
        <w:t xml:space="preserve">        es.string.sub.js</w:t>
      </w:r>
    </w:p>
    <w:p>
      <w:pPr>
        <w:pStyle w:val="ListBullet"/>
      </w:pPr>
      <w:r>
        <w:t xml:space="preserve">        es.string.substr.js</w:t>
      </w:r>
    </w:p>
    <w:p>
      <w:pPr>
        <w:pStyle w:val="ListBullet"/>
      </w:pPr>
      <w:r>
        <w:t xml:space="preserve">        es.string.sup.js</w:t>
      </w:r>
    </w:p>
    <w:p>
      <w:pPr>
        <w:pStyle w:val="ListBullet"/>
      </w:pPr>
      <w:r>
        <w:t xml:space="preserve">        es.string.to-well-formed.js</w:t>
      </w:r>
    </w:p>
    <w:p>
      <w:pPr>
        <w:pStyle w:val="ListBullet"/>
      </w:pPr>
      <w:r>
        <w:t xml:space="preserve">        es.string.trim-end.js</w:t>
      </w:r>
    </w:p>
    <w:p>
      <w:pPr>
        <w:pStyle w:val="ListBullet"/>
      </w:pPr>
      <w:r>
        <w:t xml:space="preserve">        es.string.trim-left.js</w:t>
      </w:r>
    </w:p>
    <w:p>
      <w:pPr>
        <w:pStyle w:val="ListBullet"/>
      </w:pPr>
      <w:r>
        <w:t xml:space="preserve">        es.string.trim-right.js</w:t>
      </w:r>
    </w:p>
    <w:p>
      <w:pPr>
        <w:pStyle w:val="ListBullet"/>
      </w:pPr>
      <w:r>
        <w:t xml:space="preserve">        es.string.trim-start.js</w:t>
      </w:r>
    </w:p>
    <w:p>
      <w:pPr>
        <w:pStyle w:val="ListBullet"/>
      </w:pPr>
      <w:r>
        <w:t xml:space="preserve">        es.string.trim.js</w:t>
      </w:r>
    </w:p>
    <w:p>
      <w:pPr>
        <w:pStyle w:val="ListBullet"/>
      </w:pPr>
      <w:r>
        <w:t xml:space="preserve">        es.symbol.async-iterator.js</w:t>
      </w:r>
    </w:p>
    <w:p>
      <w:pPr>
        <w:pStyle w:val="ListBullet"/>
      </w:pPr>
      <w:r>
        <w:t xml:space="preserve">        es.symbol.constructor.js</w:t>
      </w:r>
    </w:p>
    <w:p>
      <w:pPr>
        <w:pStyle w:val="ListBullet"/>
      </w:pPr>
      <w:r>
        <w:t xml:space="preserve">        es.symbol.description.js</w:t>
      </w:r>
    </w:p>
    <w:p>
      <w:pPr>
        <w:pStyle w:val="ListBullet"/>
      </w:pPr>
      <w:r>
        <w:t xml:space="preserve">        es.symbol.for.js</w:t>
      </w:r>
    </w:p>
    <w:p>
      <w:pPr>
        <w:pStyle w:val="ListBullet"/>
      </w:pPr>
      <w:r>
        <w:t xml:space="preserve">        es.symbol.has-instance.js</w:t>
      </w:r>
    </w:p>
    <w:p>
      <w:pPr>
        <w:pStyle w:val="ListBullet"/>
      </w:pPr>
      <w:r>
        <w:t xml:space="preserve">        es.symbol.is-concat-spreadable.js</w:t>
      </w:r>
    </w:p>
    <w:p>
      <w:pPr>
        <w:pStyle w:val="ListBullet"/>
      </w:pPr>
      <w:r>
        <w:t xml:space="preserve">        es.symbol.iterator.js</w:t>
      </w:r>
    </w:p>
    <w:p>
      <w:pPr>
        <w:pStyle w:val="ListBullet"/>
      </w:pPr>
      <w:r>
        <w:t xml:space="preserve">        es.symbol.js</w:t>
      </w:r>
    </w:p>
    <w:p>
      <w:pPr>
        <w:pStyle w:val="ListBullet"/>
      </w:pPr>
      <w:r>
        <w:t xml:space="preserve">        es.symbol.key-for.js</w:t>
      </w:r>
    </w:p>
    <w:p>
      <w:pPr>
        <w:pStyle w:val="ListBullet"/>
      </w:pPr>
      <w:r>
        <w:t xml:space="preserve">        es.symbol.match-all.js</w:t>
      </w:r>
    </w:p>
    <w:p>
      <w:pPr>
        <w:pStyle w:val="ListBullet"/>
      </w:pPr>
      <w:r>
        <w:t xml:space="preserve">        es.symbol.match.js</w:t>
      </w:r>
    </w:p>
    <w:p>
      <w:pPr>
        <w:pStyle w:val="ListBullet"/>
      </w:pPr>
      <w:r>
        <w:t xml:space="preserve">        es.symbol.replace.js</w:t>
      </w:r>
    </w:p>
    <w:p>
      <w:pPr>
        <w:pStyle w:val="ListBullet"/>
      </w:pPr>
      <w:r>
        <w:t xml:space="preserve">        es.symbol.search.js</w:t>
      </w:r>
    </w:p>
    <w:p>
      <w:pPr>
        <w:pStyle w:val="ListBullet"/>
      </w:pPr>
      <w:r>
        <w:t xml:space="preserve">        es.symbol.species.js</w:t>
      </w:r>
    </w:p>
    <w:p>
      <w:pPr>
        <w:pStyle w:val="ListBullet"/>
      </w:pPr>
      <w:r>
        <w:t xml:space="preserve">        es.symbol.split.js</w:t>
      </w:r>
    </w:p>
    <w:p>
      <w:pPr>
        <w:pStyle w:val="ListBullet"/>
      </w:pPr>
      <w:r>
        <w:t xml:space="preserve">        es.symbol.to-primitive.js</w:t>
      </w:r>
    </w:p>
    <w:p>
      <w:pPr>
        <w:pStyle w:val="ListBullet"/>
      </w:pPr>
      <w:r>
        <w:t xml:space="preserve">        es.symbol.to-string-tag.js</w:t>
      </w:r>
    </w:p>
    <w:p>
      <w:pPr>
        <w:pStyle w:val="ListBullet"/>
      </w:pPr>
      <w:r>
        <w:t xml:space="preserve">        es.symbol.unscopables.js</w:t>
      </w:r>
    </w:p>
    <w:p>
      <w:pPr>
        <w:pStyle w:val="ListBullet"/>
      </w:pPr>
      <w:r>
        <w:t xml:space="preserve">        es.typed-array.at.js</w:t>
      </w:r>
    </w:p>
    <w:p>
      <w:pPr>
        <w:pStyle w:val="ListBullet"/>
      </w:pPr>
      <w:r>
        <w:t xml:space="preserve">        es.typed-array.copy-within.js</w:t>
      </w:r>
    </w:p>
    <w:p>
      <w:pPr>
        <w:pStyle w:val="ListBullet"/>
      </w:pPr>
      <w:r>
        <w:t xml:space="preserve">        es.typed-array.every.js</w:t>
      </w:r>
    </w:p>
    <w:p>
      <w:pPr>
        <w:pStyle w:val="ListBullet"/>
      </w:pPr>
      <w:r>
        <w:t xml:space="preserve">        es.typed-array.fill.js</w:t>
      </w:r>
    </w:p>
    <w:p>
      <w:pPr>
        <w:pStyle w:val="ListBullet"/>
      </w:pPr>
      <w:r>
        <w:t xml:space="preserve">        es.typed-array.filter.js</w:t>
      </w:r>
    </w:p>
    <w:p>
      <w:pPr>
        <w:pStyle w:val="ListBullet"/>
      </w:pPr>
      <w:r>
        <w:t xml:space="preserve">        es.typed-array.find-index.js</w:t>
      </w:r>
    </w:p>
    <w:p>
      <w:pPr>
        <w:pStyle w:val="ListBullet"/>
      </w:pPr>
      <w:r>
        <w:t xml:space="preserve">        es.typed-array.find-last-index.js</w:t>
      </w:r>
    </w:p>
    <w:p>
      <w:pPr>
        <w:pStyle w:val="ListBullet"/>
      </w:pPr>
      <w:r>
        <w:t xml:space="preserve">        es.typed-array.find-last.js</w:t>
      </w:r>
    </w:p>
    <w:p>
      <w:pPr>
        <w:pStyle w:val="ListBullet"/>
      </w:pPr>
      <w:r>
        <w:t xml:space="preserve">        es.typed-array.find.js</w:t>
      </w:r>
    </w:p>
    <w:p>
      <w:pPr>
        <w:pStyle w:val="ListBullet"/>
      </w:pPr>
      <w:r>
        <w:t xml:space="preserve">        es.typed-array.float32-array.js</w:t>
      </w:r>
    </w:p>
    <w:p>
      <w:pPr>
        <w:pStyle w:val="ListBullet"/>
      </w:pPr>
      <w:r>
        <w:t xml:space="preserve">        es.typed-array.float64-array.js</w:t>
      </w:r>
    </w:p>
    <w:p>
      <w:pPr>
        <w:pStyle w:val="ListBullet"/>
      </w:pPr>
      <w:r>
        <w:t xml:space="preserve">        es.typed-array.for-each.js</w:t>
      </w:r>
    </w:p>
    <w:p>
      <w:pPr>
        <w:pStyle w:val="ListBullet"/>
      </w:pPr>
      <w:r>
        <w:t xml:space="preserve">        es.typed-array.from.js</w:t>
      </w:r>
    </w:p>
    <w:p>
      <w:pPr>
        <w:pStyle w:val="ListBullet"/>
      </w:pPr>
      <w:r>
        <w:t xml:space="preserve">        es.typed-array.includes.js</w:t>
      </w:r>
    </w:p>
    <w:p>
      <w:pPr>
        <w:pStyle w:val="ListBullet"/>
      </w:pPr>
      <w:r>
        <w:t xml:space="preserve">        es.typed-array.index-of.js</w:t>
      </w:r>
    </w:p>
    <w:p>
      <w:pPr>
        <w:pStyle w:val="ListBullet"/>
      </w:pPr>
      <w:r>
        <w:t xml:space="preserve">        es.typed-array.int16-array.js</w:t>
      </w:r>
    </w:p>
    <w:p>
      <w:pPr>
        <w:pStyle w:val="ListBullet"/>
      </w:pPr>
      <w:r>
        <w:t xml:space="preserve">        es.typed-array.int32-array.js</w:t>
      </w:r>
    </w:p>
    <w:p>
      <w:pPr>
        <w:pStyle w:val="ListBullet"/>
      </w:pPr>
      <w:r>
        <w:t xml:space="preserve">        es.typed-array.int8-array.js</w:t>
      </w:r>
    </w:p>
    <w:p>
      <w:pPr>
        <w:pStyle w:val="ListBullet"/>
      </w:pPr>
      <w:r>
        <w:t xml:space="preserve">        es.typed-array.iterator.js</w:t>
      </w:r>
    </w:p>
    <w:p>
      <w:pPr>
        <w:pStyle w:val="ListBullet"/>
      </w:pPr>
      <w:r>
        <w:t xml:space="preserve">        es.typed-array.join.js</w:t>
      </w:r>
    </w:p>
    <w:p>
      <w:pPr>
        <w:pStyle w:val="ListBullet"/>
      </w:pPr>
      <w:r>
        <w:t xml:space="preserve">        es.typed-array.last-index-of.js</w:t>
      </w:r>
    </w:p>
    <w:p>
      <w:pPr>
        <w:pStyle w:val="ListBullet"/>
      </w:pPr>
      <w:r>
        <w:t xml:space="preserve">        es.typed-array.map.js</w:t>
      </w:r>
    </w:p>
    <w:p>
      <w:pPr>
        <w:pStyle w:val="ListBullet"/>
      </w:pPr>
      <w:r>
        <w:t xml:space="preserve">        es.typed-array.of.js</w:t>
      </w:r>
    </w:p>
    <w:p>
      <w:pPr>
        <w:pStyle w:val="ListBullet"/>
      </w:pPr>
      <w:r>
        <w:t xml:space="preserve">        es.typed-array.reduce-right.js</w:t>
      </w:r>
    </w:p>
    <w:p>
      <w:pPr>
        <w:pStyle w:val="ListBullet"/>
      </w:pPr>
      <w:r>
        <w:t xml:space="preserve">        es.typed-array.reduce.js</w:t>
      </w:r>
    </w:p>
    <w:p>
      <w:pPr>
        <w:pStyle w:val="ListBullet"/>
      </w:pPr>
      <w:r>
        <w:t xml:space="preserve">        es.typed-array.reverse.js</w:t>
      </w:r>
    </w:p>
    <w:p>
      <w:pPr>
        <w:pStyle w:val="ListBullet"/>
      </w:pPr>
      <w:r>
        <w:t xml:space="preserve">        es.typed-array.set.js</w:t>
      </w:r>
    </w:p>
    <w:p>
      <w:pPr>
        <w:pStyle w:val="ListBullet"/>
      </w:pPr>
      <w:r>
        <w:t xml:space="preserve">        es.typed-array.slice.js</w:t>
      </w:r>
    </w:p>
    <w:p>
      <w:pPr>
        <w:pStyle w:val="ListBullet"/>
      </w:pPr>
      <w:r>
        <w:t xml:space="preserve">        es.typed-array.some.js</w:t>
      </w:r>
    </w:p>
    <w:p>
      <w:pPr>
        <w:pStyle w:val="ListBullet"/>
      </w:pPr>
      <w:r>
        <w:t xml:space="preserve">        es.typed-array.sort.js</w:t>
      </w:r>
    </w:p>
    <w:p>
      <w:pPr>
        <w:pStyle w:val="ListBullet"/>
      </w:pPr>
      <w:r>
        <w:t xml:space="preserve">        es.typed-array.subarray.js</w:t>
      </w:r>
    </w:p>
    <w:p>
      <w:pPr>
        <w:pStyle w:val="ListBullet"/>
      </w:pPr>
      <w:r>
        <w:t xml:space="preserve">        es.typed-array.to-locale-string.js</w:t>
      </w:r>
    </w:p>
    <w:p>
      <w:pPr>
        <w:pStyle w:val="ListBullet"/>
      </w:pPr>
      <w:r>
        <w:t xml:space="preserve">        es.typed-array.to-reversed.js</w:t>
      </w:r>
    </w:p>
    <w:p>
      <w:pPr>
        <w:pStyle w:val="ListBullet"/>
      </w:pPr>
      <w:r>
        <w:t xml:space="preserve">        es.typed-array.to-sorted.js</w:t>
      </w:r>
    </w:p>
    <w:p>
      <w:pPr>
        <w:pStyle w:val="ListBullet"/>
      </w:pPr>
      <w:r>
        <w:t xml:space="preserve">        es.typed-array.to-string.js</w:t>
      </w:r>
    </w:p>
    <w:p>
      <w:pPr>
        <w:pStyle w:val="ListBullet"/>
      </w:pPr>
      <w:r>
        <w:t xml:space="preserve">        es.typed-array.uint16-array.js</w:t>
      </w:r>
    </w:p>
    <w:p>
      <w:pPr>
        <w:pStyle w:val="ListBullet"/>
      </w:pPr>
      <w:r>
        <w:t xml:space="preserve">        es.typed-array.uint32-array.js</w:t>
      </w:r>
    </w:p>
    <w:p>
      <w:pPr>
        <w:pStyle w:val="ListBullet"/>
      </w:pPr>
      <w:r>
        <w:t xml:space="preserve">        es.typed-array.uint8-array.js</w:t>
      </w:r>
    </w:p>
    <w:p>
      <w:pPr>
        <w:pStyle w:val="ListBullet"/>
      </w:pPr>
      <w:r>
        <w:t xml:space="preserve">        es.typed-array.uint8-clamped-array.js</w:t>
      </w:r>
    </w:p>
    <w:p>
      <w:pPr>
        <w:pStyle w:val="ListBullet"/>
      </w:pPr>
      <w:r>
        <w:t xml:space="preserve">        es.typed-array.with.js</w:t>
      </w:r>
    </w:p>
    <w:p>
      <w:pPr>
        <w:pStyle w:val="ListBullet"/>
      </w:pPr>
      <w:r>
        <w:t xml:space="preserve">        es.unescape.js</w:t>
      </w:r>
    </w:p>
    <w:p>
      <w:pPr>
        <w:pStyle w:val="ListBullet"/>
      </w:pPr>
      <w:r>
        <w:t xml:space="preserve">        es.weak-map.constructor.js</w:t>
      </w:r>
    </w:p>
    <w:p>
      <w:pPr>
        <w:pStyle w:val="ListBullet"/>
      </w:pPr>
      <w:r>
        <w:t xml:space="preserve">        es.weak-map.js</w:t>
      </w:r>
    </w:p>
    <w:p>
      <w:pPr>
        <w:pStyle w:val="ListBullet"/>
      </w:pPr>
      <w:r>
        <w:t xml:space="preserve">        es.weak-set.constructor.js</w:t>
      </w:r>
    </w:p>
    <w:p>
      <w:pPr>
        <w:pStyle w:val="ListBullet"/>
      </w:pPr>
      <w:r>
        <w:t xml:space="preserve">        es.weak-set.js</w:t>
      </w:r>
    </w:p>
    <w:p>
      <w:pPr>
        <w:pStyle w:val="ListBullet"/>
      </w:pPr>
      <w:r>
        <w:t xml:space="preserve">        esnext.aggregate-error.js</w:t>
      </w:r>
    </w:p>
    <w:p>
      <w:pPr>
        <w:pStyle w:val="ListBullet"/>
      </w:pPr>
      <w:r>
        <w:t xml:space="preserve">        esnext.array-buffer.detached.js</w:t>
      </w:r>
    </w:p>
    <w:p>
      <w:pPr>
        <w:pStyle w:val="ListBullet"/>
      </w:pPr>
      <w:r>
        <w:t xml:space="preserve">        esnext.array-buffer.transfer-to-fixed-length.js</w:t>
      </w:r>
    </w:p>
    <w:p>
      <w:pPr>
        <w:pStyle w:val="ListBullet"/>
      </w:pPr>
      <w:r>
        <w:t xml:space="preserve">        esnext.array-buffer.transfer.js</w:t>
      </w:r>
    </w:p>
    <w:p>
      <w:pPr>
        <w:pStyle w:val="ListBullet"/>
      </w:pPr>
      <w:r>
        <w:t xml:space="preserve">        esnext.array.at.js</w:t>
      </w:r>
    </w:p>
    <w:p>
      <w:pPr>
        <w:pStyle w:val="ListBullet"/>
      </w:pPr>
      <w:r>
        <w:t xml:space="preserve">        esnext.array.filter-out.js</w:t>
      </w:r>
    </w:p>
    <w:p>
      <w:pPr>
        <w:pStyle w:val="ListBullet"/>
      </w:pPr>
      <w:r>
        <w:t xml:space="preserve">        esnext.array.filter-reject.js</w:t>
      </w:r>
    </w:p>
    <w:p>
      <w:pPr>
        <w:pStyle w:val="ListBullet"/>
      </w:pPr>
      <w:r>
        <w:t xml:space="preserve">        esnext.array.find-last-index.js</w:t>
      </w:r>
    </w:p>
    <w:p>
      <w:pPr>
        <w:pStyle w:val="ListBullet"/>
      </w:pPr>
      <w:r>
        <w:t xml:space="preserve">        esnext.array.find-last.js</w:t>
      </w:r>
    </w:p>
    <w:p>
      <w:pPr>
        <w:pStyle w:val="ListBullet"/>
      </w:pPr>
      <w:r>
        <w:t xml:space="preserve">        esnext.array.from-async.js</w:t>
      </w:r>
    </w:p>
    <w:p>
      <w:pPr>
        <w:pStyle w:val="ListBullet"/>
      </w:pPr>
      <w:r>
        <w:t xml:space="preserve">        esnext.array.group-by-to-map.js</w:t>
      </w:r>
    </w:p>
    <w:p>
      <w:pPr>
        <w:pStyle w:val="ListBullet"/>
      </w:pPr>
      <w:r>
        <w:t xml:space="preserve">        esnext.array.group-by.js</w:t>
      </w:r>
    </w:p>
    <w:p>
      <w:pPr>
        <w:pStyle w:val="ListBullet"/>
      </w:pPr>
      <w:r>
        <w:t xml:space="preserve">        esnext.array.group-to-map.js</w:t>
      </w:r>
    </w:p>
    <w:p>
      <w:pPr>
        <w:pStyle w:val="ListBullet"/>
      </w:pPr>
      <w:r>
        <w:t xml:space="preserve">        esnext.array.group.js</w:t>
      </w:r>
    </w:p>
    <w:p>
      <w:pPr>
        <w:pStyle w:val="ListBullet"/>
      </w:pPr>
      <w:r>
        <w:t xml:space="preserve">        esnext.array.is-template-object.js</w:t>
      </w:r>
    </w:p>
    <w:p>
      <w:pPr>
        <w:pStyle w:val="ListBullet"/>
      </w:pPr>
      <w:r>
        <w:t xml:space="preserve">        esnext.array.last-index.js</w:t>
      </w:r>
    </w:p>
    <w:p>
      <w:pPr>
        <w:pStyle w:val="ListBullet"/>
      </w:pPr>
      <w:r>
        <w:t xml:space="preserve">        esnext.array.last-item.js</w:t>
      </w:r>
    </w:p>
    <w:p>
      <w:pPr>
        <w:pStyle w:val="ListBullet"/>
      </w:pPr>
      <w:r>
        <w:t xml:space="preserve">        esnext.array.to-reversed.js</w:t>
      </w:r>
    </w:p>
    <w:p>
      <w:pPr>
        <w:pStyle w:val="ListBullet"/>
      </w:pPr>
      <w:r>
        <w:t xml:space="preserve">        esnext.array.to-sorted.js</w:t>
      </w:r>
    </w:p>
    <w:p>
      <w:pPr>
        <w:pStyle w:val="ListBullet"/>
      </w:pPr>
      <w:r>
        <w:t xml:space="preserve">        esnext.array.to-spliced.js</w:t>
      </w:r>
    </w:p>
    <w:p>
      <w:pPr>
        <w:pStyle w:val="ListBullet"/>
      </w:pPr>
      <w:r>
        <w:t xml:space="preserve">        esnext.array.unique-by.js</w:t>
      </w:r>
    </w:p>
    <w:p>
      <w:pPr>
        <w:pStyle w:val="ListBullet"/>
      </w:pPr>
      <w:r>
        <w:t xml:space="preserve">        esnext.array.with.js</w:t>
      </w:r>
    </w:p>
    <w:p>
      <w:pPr>
        <w:pStyle w:val="ListBullet"/>
      </w:pPr>
      <w:r>
        <w:t xml:space="preserve">        esnext.async-disposable-stack.constructor.js</w:t>
      </w:r>
    </w:p>
    <w:p>
      <w:pPr>
        <w:pStyle w:val="ListBullet"/>
      </w:pPr>
      <w:r>
        <w:t xml:space="preserve">        esnext.async-iterator.as-indexed-pairs.js</w:t>
      </w:r>
    </w:p>
    <w:p>
      <w:pPr>
        <w:pStyle w:val="ListBullet"/>
      </w:pPr>
      <w:r>
        <w:t xml:space="preserve">        esnext.async-iterator.async-dispose.js</w:t>
      </w:r>
    </w:p>
    <w:p>
      <w:pPr>
        <w:pStyle w:val="ListBullet"/>
      </w:pPr>
      <w:r>
        <w:t xml:space="preserve">        esnext.async-iterator.constructor.js</w:t>
      </w:r>
    </w:p>
    <w:p>
      <w:pPr>
        <w:pStyle w:val="ListBullet"/>
      </w:pPr>
      <w:r>
        <w:t xml:space="preserve">        esnext.async-iterator.drop.js</w:t>
      </w:r>
    </w:p>
    <w:p>
      <w:pPr>
        <w:pStyle w:val="ListBullet"/>
      </w:pPr>
      <w:r>
        <w:t xml:space="preserve">        esnext.async-iterator.every.js</w:t>
      </w:r>
    </w:p>
    <w:p>
      <w:pPr>
        <w:pStyle w:val="ListBullet"/>
      </w:pPr>
      <w:r>
        <w:t xml:space="preserve">        esnext.async-iterator.filter.js</w:t>
      </w:r>
    </w:p>
    <w:p>
      <w:pPr>
        <w:pStyle w:val="ListBullet"/>
      </w:pPr>
      <w:r>
        <w:t xml:space="preserve">        esnext.async-iterator.find.js</w:t>
      </w:r>
    </w:p>
    <w:p>
      <w:pPr>
        <w:pStyle w:val="ListBullet"/>
      </w:pPr>
      <w:r>
        <w:t xml:space="preserve">        esnext.async-iterator.flat-map.js</w:t>
      </w:r>
    </w:p>
    <w:p>
      <w:pPr>
        <w:pStyle w:val="ListBullet"/>
      </w:pPr>
      <w:r>
        <w:t xml:space="preserve">        esnext.async-iterator.for-each.js</w:t>
      </w:r>
    </w:p>
    <w:p>
      <w:pPr>
        <w:pStyle w:val="ListBullet"/>
      </w:pPr>
      <w:r>
        <w:t xml:space="preserve">        esnext.async-iterator.from.js</w:t>
      </w:r>
    </w:p>
    <w:p>
      <w:pPr>
        <w:pStyle w:val="ListBullet"/>
      </w:pPr>
      <w:r>
        <w:t xml:space="preserve">        esnext.async-iterator.indexed.js</w:t>
      </w:r>
    </w:p>
    <w:p>
      <w:pPr>
        <w:pStyle w:val="ListBullet"/>
      </w:pPr>
      <w:r>
        <w:t xml:space="preserve">        esnext.async-iterator.map.js</w:t>
      </w:r>
    </w:p>
    <w:p>
      <w:pPr>
        <w:pStyle w:val="ListBullet"/>
      </w:pPr>
      <w:r>
        <w:t xml:space="preserve">        esnext.async-iterator.reduce.js</w:t>
      </w:r>
    </w:p>
    <w:p>
      <w:pPr>
        <w:pStyle w:val="ListBullet"/>
      </w:pPr>
      <w:r>
        <w:t xml:space="preserve">        esnext.async-iterator.some.js</w:t>
      </w:r>
    </w:p>
    <w:p>
      <w:pPr>
        <w:pStyle w:val="ListBullet"/>
      </w:pPr>
      <w:r>
        <w:t xml:space="preserve">        esnext.async-iterator.take.js</w:t>
      </w:r>
    </w:p>
    <w:p>
      <w:pPr>
        <w:pStyle w:val="ListBullet"/>
      </w:pPr>
      <w:r>
        <w:t xml:space="preserve">        esnext.async-iterator.to-array.js</w:t>
      </w:r>
    </w:p>
    <w:p>
      <w:pPr>
        <w:pStyle w:val="ListBullet"/>
      </w:pPr>
      <w:r>
        <w:t xml:space="preserve">        esnext.bigint.range.js</w:t>
      </w:r>
    </w:p>
    <w:p>
      <w:pPr>
        <w:pStyle w:val="ListBullet"/>
      </w:pPr>
      <w:r>
        <w:t xml:space="preserve">        esnext.composite-key.js</w:t>
      </w:r>
    </w:p>
    <w:p>
      <w:pPr>
        <w:pStyle w:val="ListBullet"/>
      </w:pPr>
      <w:r>
        <w:t xml:space="preserve">        esnext.composite-symbol.js</w:t>
      </w:r>
    </w:p>
    <w:p>
      <w:pPr>
        <w:pStyle w:val="ListBullet"/>
      </w:pPr>
      <w:r>
        <w:t xml:space="preserve">        esnext.data-view.get-float16.js</w:t>
      </w:r>
    </w:p>
    <w:p>
      <w:pPr>
        <w:pStyle w:val="ListBullet"/>
      </w:pPr>
      <w:r>
        <w:t xml:space="preserve">        esnext.data-view.get-uint8-clamped.js</w:t>
      </w:r>
    </w:p>
    <w:p>
      <w:pPr>
        <w:pStyle w:val="ListBullet"/>
      </w:pPr>
      <w:r>
        <w:t xml:space="preserve">        esnext.data-view.set-float16.js</w:t>
      </w:r>
    </w:p>
    <w:p>
      <w:pPr>
        <w:pStyle w:val="ListBullet"/>
      </w:pPr>
      <w:r>
        <w:t xml:space="preserve">        esnext.data-view.set-uint8-clamped.js</w:t>
      </w:r>
    </w:p>
    <w:p>
      <w:pPr>
        <w:pStyle w:val="ListBullet"/>
      </w:pPr>
      <w:r>
        <w:t xml:space="preserve">        esnext.disposable-stack.constructor.js</w:t>
      </w:r>
    </w:p>
    <w:p>
      <w:pPr>
        <w:pStyle w:val="ListBullet"/>
      </w:pPr>
      <w:r>
        <w:t xml:space="preserve">        esnext.function.demethodize.js</w:t>
      </w:r>
    </w:p>
    <w:p>
      <w:pPr>
        <w:pStyle w:val="ListBullet"/>
      </w:pPr>
      <w:r>
        <w:t xml:space="preserve">        esnext.function.is-callable.js</w:t>
      </w:r>
    </w:p>
    <w:p>
      <w:pPr>
        <w:pStyle w:val="ListBullet"/>
      </w:pPr>
      <w:r>
        <w:t xml:space="preserve">        esnext.function.is-constructor.js</w:t>
      </w:r>
    </w:p>
    <w:p>
      <w:pPr>
        <w:pStyle w:val="ListBullet"/>
      </w:pPr>
      <w:r>
        <w:t xml:space="preserve">        esnext.function.metadata.js</w:t>
      </w:r>
    </w:p>
    <w:p>
      <w:pPr>
        <w:pStyle w:val="ListBullet"/>
      </w:pPr>
      <w:r>
        <w:t xml:space="preserve">        esnext.function.un-this.js</w:t>
      </w:r>
    </w:p>
    <w:p>
      <w:pPr>
        <w:pStyle w:val="ListBullet"/>
      </w:pPr>
      <w:r>
        <w:t xml:space="preserve">        esnext.global-this.js</w:t>
      </w:r>
    </w:p>
    <w:p>
      <w:pPr>
        <w:pStyle w:val="ListBullet"/>
      </w:pPr>
      <w:r>
        <w:t xml:space="preserve">        esnext.iterator.as-indexed-pairs.js</w:t>
      </w:r>
    </w:p>
    <w:p>
      <w:pPr>
        <w:pStyle w:val="ListBullet"/>
      </w:pPr>
      <w:r>
        <w:t xml:space="preserve">        esnext.iterator.constructor.js</w:t>
      </w:r>
    </w:p>
    <w:p>
      <w:pPr>
        <w:pStyle w:val="ListBullet"/>
      </w:pPr>
      <w:r>
        <w:t xml:space="preserve">        esnext.iterator.dispose.js</w:t>
      </w:r>
    </w:p>
    <w:p>
      <w:pPr>
        <w:pStyle w:val="ListBullet"/>
      </w:pPr>
      <w:r>
        <w:t xml:space="preserve">        esnext.iterator.drop.js</w:t>
      </w:r>
    </w:p>
    <w:p>
      <w:pPr>
        <w:pStyle w:val="ListBullet"/>
      </w:pPr>
      <w:r>
        <w:t xml:space="preserve">        esnext.iterator.every.js</w:t>
      </w:r>
    </w:p>
    <w:p>
      <w:pPr>
        <w:pStyle w:val="ListBullet"/>
      </w:pPr>
      <w:r>
        <w:t xml:space="preserve">        esnext.iterator.filter.js</w:t>
      </w:r>
    </w:p>
    <w:p>
      <w:pPr>
        <w:pStyle w:val="ListBullet"/>
      </w:pPr>
      <w:r>
        <w:t xml:space="preserve">        esnext.iterator.find.js</w:t>
      </w:r>
    </w:p>
    <w:p>
      <w:pPr>
        <w:pStyle w:val="ListBullet"/>
      </w:pPr>
      <w:r>
        <w:t xml:space="preserve">        esnext.iterator.flat-map.js</w:t>
      </w:r>
    </w:p>
    <w:p>
      <w:pPr>
        <w:pStyle w:val="ListBullet"/>
      </w:pPr>
      <w:r>
        <w:t xml:space="preserve">        esnext.iterator.for-each.js</w:t>
      </w:r>
    </w:p>
    <w:p>
      <w:pPr>
        <w:pStyle w:val="ListBullet"/>
      </w:pPr>
      <w:r>
        <w:t xml:space="preserve">        esnext.iterator.from.js</w:t>
      </w:r>
    </w:p>
    <w:p>
      <w:pPr>
        <w:pStyle w:val="ListBullet"/>
      </w:pPr>
      <w:r>
        <w:t xml:space="preserve">        esnext.iterator.indexed.js</w:t>
      </w:r>
    </w:p>
    <w:p>
      <w:pPr>
        <w:pStyle w:val="ListBullet"/>
      </w:pPr>
      <w:r>
        <w:t xml:space="preserve">        esnext.iterator.map.js</w:t>
      </w:r>
    </w:p>
    <w:p>
      <w:pPr>
        <w:pStyle w:val="ListBullet"/>
      </w:pPr>
      <w:r>
        <w:t xml:space="preserve">        esnext.iterator.range.js</w:t>
      </w:r>
    </w:p>
    <w:p>
      <w:pPr>
        <w:pStyle w:val="ListBullet"/>
      </w:pPr>
      <w:r>
        <w:t xml:space="preserve">        esnext.iterator.reduce.js</w:t>
      </w:r>
    </w:p>
    <w:p>
      <w:pPr>
        <w:pStyle w:val="ListBullet"/>
      </w:pPr>
      <w:r>
        <w:t xml:space="preserve">        esnext.iterator.some.js</w:t>
      </w:r>
    </w:p>
    <w:p>
      <w:pPr>
        <w:pStyle w:val="ListBullet"/>
      </w:pPr>
      <w:r>
        <w:t xml:space="preserve">        esnext.iterator.take.js</w:t>
      </w:r>
    </w:p>
    <w:p>
      <w:pPr>
        <w:pStyle w:val="ListBullet"/>
      </w:pPr>
      <w:r>
        <w:t xml:space="preserve">        esnext.iterator.to-array.js</w:t>
      </w:r>
    </w:p>
    <w:p>
      <w:pPr>
        <w:pStyle w:val="ListBullet"/>
      </w:pPr>
      <w:r>
        <w:t xml:space="preserve">        esnext.iterator.to-async.js</w:t>
      </w:r>
    </w:p>
    <w:p>
      <w:pPr>
        <w:pStyle w:val="ListBullet"/>
      </w:pPr>
      <w:r>
        <w:t xml:space="preserve">        esnext.json.is-raw-json.js</w:t>
      </w:r>
    </w:p>
    <w:p>
      <w:pPr>
        <w:pStyle w:val="ListBullet"/>
      </w:pPr>
      <w:r>
        <w:t xml:space="preserve">        esnext.json.parse.js</w:t>
      </w:r>
    </w:p>
    <w:p>
      <w:pPr>
        <w:pStyle w:val="ListBullet"/>
      </w:pPr>
      <w:r>
        <w:t xml:space="preserve">        esnext.json.raw-json.js</w:t>
      </w:r>
    </w:p>
    <w:p>
      <w:pPr>
        <w:pStyle w:val="ListBullet"/>
      </w:pPr>
      <w:r>
        <w:t xml:space="preserve">        esnext.map.delete-all.js</w:t>
      </w:r>
    </w:p>
    <w:p>
      <w:pPr>
        <w:pStyle w:val="ListBullet"/>
      </w:pPr>
      <w:r>
        <w:t xml:space="preserve">        esnext.map.emplace.js</w:t>
      </w:r>
    </w:p>
    <w:p>
      <w:pPr>
        <w:pStyle w:val="ListBullet"/>
      </w:pPr>
      <w:r>
        <w:t xml:space="preserve">        esnext.map.every.js</w:t>
      </w:r>
    </w:p>
    <w:p>
      <w:pPr>
        <w:pStyle w:val="ListBullet"/>
      </w:pPr>
      <w:r>
        <w:t xml:space="preserve">        esnext.map.filter.js</w:t>
      </w:r>
    </w:p>
    <w:p>
      <w:pPr>
        <w:pStyle w:val="ListBullet"/>
      </w:pPr>
      <w:r>
        <w:t xml:space="preserve">        esnext.map.find-key.js</w:t>
      </w:r>
    </w:p>
    <w:p>
      <w:pPr>
        <w:pStyle w:val="ListBullet"/>
      </w:pPr>
      <w:r>
        <w:t xml:space="preserve">        esnext.map.find.js</w:t>
      </w:r>
    </w:p>
    <w:p>
      <w:pPr>
        <w:pStyle w:val="ListBullet"/>
      </w:pPr>
      <w:r>
        <w:t xml:space="preserve">        esnext.map.from.js</w:t>
      </w:r>
    </w:p>
    <w:p>
      <w:pPr>
        <w:pStyle w:val="ListBullet"/>
      </w:pPr>
      <w:r>
        <w:t xml:space="preserve">        esnext.map.group-by.js</w:t>
      </w:r>
    </w:p>
    <w:p>
      <w:pPr>
        <w:pStyle w:val="ListBullet"/>
      </w:pPr>
      <w:r>
        <w:t xml:space="preserve">        esnext.map.includes.js</w:t>
      </w:r>
    </w:p>
    <w:p>
      <w:pPr>
        <w:pStyle w:val="ListBullet"/>
      </w:pPr>
      <w:r>
        <w:t xml:space="preserve">        esnext.map.key-by.js</w:t>
      </w:r>
    </w:p>
    <w:p>
      <w:pPr>
        <w:pStyle w:val="ListBullet"/>
      </w:pPr>
      <w:r>
        <w:t xml:space="preserve">        esnext.map.key-of.js</w:t>
      </w:r>
    </w:p>
    <w:p>
      <w:pPr>
        <w:pStyle w:val="ListBullet"/>
      </w:pPr>
      <w:r>
        <w:t xml:space="preserve">        esnext.map.map-keys.js</w:t>
      </w:r>
    </w:p>
    <w:p>
      <w:pPr>
        <w:pStyle w:val="ListBullet"/>
      </w:pPr>
      <w:r>
        <w:t xml:space="preserve">        esnext.map.map-values.js</w:t>
      </w:r>
    </w:p>
    <w:p>
      <w:pPr>
        <w:pStyle w:val="ListBullet"/>
      </w:pPr>
      <w:r>
        <w:t xml:space="preserve">        esnext.map.merge.js</w:t>
      </w:r>
    </w:p>
    <w:p>
      <w:pPr>
        <w:pStyle w:val="ListBullet"/>
      </w:pPr>
      <w:r>
        <w:t xml:space="preserve">        esnext.map.of.js</w:t>
      </w:r>
    </w:p>
    <w:p>
      <w:pPr>
        <w:pStyle w:val="ListBullet"/>
      </w:pPr>
      <w:r>
        <w:t xml:space="preserve">        esnext.map.reduce.js</w:t>
      </w:r>
    </w:p>
    <w:p>
      <w:pPr>
        <w:pStyle w:val="ListBullet"/>
      </w:pPr>
      <w:r>
        <w:t xml:space="preserve">        esnext.map.some.js</w:t>
      </w:r>
    </w:p>
    <w:p>
      <w:pPr>
        <w:pStyle w:val="ListBullet"/>
      </w:pPr>
      <w:r>
        <w:t xml:space="preserve">        esnext.map.update-or-insert.js</w:t>
      </w:r>
    </w:p>
    <w:p>
      <w:pPr>
        <w:pStyle w:val="ListBullet"/>
      </w:pPr>
      <w:r>
        <w:t xml:space="preserve">        esnext.map.update.js</w:t>
      </w:r>
    </w:p>
    <w:p>
      <w:pPr>
        <w:pStyle w:val="ListBullet"/>
      </w:pPr>
      <w:r>
        <w:t xml:space="preserve">        esnext.map.upsert.js</w:t>
      </w:r>
    </w:p>
    <w:p>
      <w:pPr>
        <w:pStyle w:val="ListBullet"/>
      </w:pPr>
      <w:r>
        <w:t xml:space="preserve">        esnext.math.clamp.js</w:t>
      </w:r>
    </w:p>
    <w:p>
      <w:pPr>
        <w:pStyle w:val="ListBullet"/>
      </w:pPr>
      <w:r>
        <w:t xml:space="preserve">        esnext.math.deg-per-rad.js</w:t>
      </w:r>
    </w:p>
    <w:p>
      <w:pPr>
        <w:pStyle w:val="ListBullet"/>
      </w:pPr>
      <w:r>
        <w:t xml:space="preserve">        esnext.math.degrees.js</w:t>
      </w:r>
    </w:p>
    <w:p>
      <w:pPr>
        <w:pStyle w:val="ListBullet"/>
      </w:pPr>
      <w:r>
        <w:t xml:space="preserve">        esnext.math.f16round.js</w:t>
      </w:r>
    </w:p>
    <w:p>
      <w:pPr>
        <w:pStyle w:val="ListBullet"/>
      </w:pPr>
      <w:r>
        <w:t xml:space="preserve">        esnext.math.fscale.js</w:t>
      </w:r>
    </w:p>
    <w:p>
      <w:pPr>
        <w:pStyle w:val="ListBullet"/>
      </w:pPr>
      <w:r>
        <w:t xml:space="preserve">        esnext.math.iaddh.js</w:t>
      </w:r>
    </w:p>
    <w:p>
      <w:pPr>
        <w:pStyle w:val="ListBullet"/>
      </w:pPr>
      <w:r>
        <w:t xml:space="preserve">        esnext.math.imulh.js</w:t>
      </w:r>
    </w:p>
    <w:p>
      <w:pPr>
        <w:pStyle w:val="ListBullet"/>
      </w:pPr>
      <w:r>
        <w:t xml:space="preserve">        esnext.math.isubh.js</w:t>
      </w:r>
    </w:p>
    <w:p>
      <w:pPr>
        <w:pStyle w:val="ListBullet"/>
      </w:pPr>
      <w:r>
        <w:t xml:space="preserve">        esnext.math.rad-per-deg.js</w:t>
      </w:r>
    </w:p>
    <w:p>
      <w:pPr>
        <w:pStyle w:val="ListBullet"/>
      </w:pPr>
      <w:r>
        <w:t xml:space="preserve">        esnext.math.radians.js</w:t>
      </w:r>
    </w:p>
    <w:p>
      <w:pPr>
        <w:pStyle w:val="ListBullet"/>
      </w:pPr>
      <w:r>
        <w:t xml:space="preserve">        esnext.math.scale.js</w:t>
      </w:r>
    </w:p>
    <w:p>
      <w:pPr>
        <w:pStyle w:val="ListBullet"/>
      </w:pPr>
      <w:r>
        <w:t xml:space="preserve">        esnext.math.seeded-prng.js</w:t>
      </w:r>
    </w:p>
    <w:p>
      <w:pPr>
        <w:pStyle w:val="ListBullet"/>
      </w:pPr>
      <w:r>
        <w:t xml:space="preserve">        esnext.math.signbit.js</w:t>
      </w:r>
    </w:p>
    <w:p>
      <w:pPr>
        <w:pStyle w:val="ListBullet"/>
      </w:pPr>
      <w:r>
        <w:t xml:space="preserve">        esnext.math.sum-precise.js</w:t>
      </w:r>
    </w:p>
    <w:p>
      <w:pPr>
        <w:pStyle w:val="ListBullet"/>
      </w:pPr>
      <w:r>
        <w:t xml:space="preserve">        esnext.math.umulh.js</w:t>
      </w:r>
    </w:p>
    <w:p>
      <w:pPr>
        <w:pStyle w:val="ListBullet"/>
      </w:pPr>
      <w:r>
        <w:t xml:space="preserve">        esnext.number.from-string.js</w:t>
      </w:r>
    </w:p>
    <w:p>
      <w:pPr>
        <w:pStyle w:val="ListBullet"/>
      </w:pPr>
      <w:r>
        <w:t xml:space="preserve">        esnext.number.range.js</w:t>
      </w:r>
    </w:p>
    <w:p>
      <w:pPr>
        <w:pStyle w:val="ListBullet"/>
      </w:pPr>
      <w:r>
        <w:t xml:space="preserve">        esnext.object.group-by.js</w:t>
      </w:r>
    </w:p>
    <w:p>
      <w:pPr>
        <w:pStyle w:val="ListBullet"/>
      </w:pPr>
      <w:r>
        <w:t xml:space="preserve">        esnext.object.has-own.js</w:t>
      </w:r>
    </w:p>
    <w:p>
      <w:pPr>
        <w:pStyle w:val="ListBullet"/>
      </w:pPr>
      <w:r>
        <w:t xml:space="preserve">        esnext.object.iterate-entries.js</w:t>
      </w:r>
    </w:p>
    <w:p>
      <w:pPr>
        <w:pStyle w:val="ListBullet"/>
      </w:pPr>
      <w:r>
        <w:t xml:space="preserve">        esnext.object.iterate-keys.js</w:t>
      </w:r>
    </w:p>
    <w:p>
      <w:pPr>
        <w:pStyle w:val="ListBullet"/>
      </w:pPr>
      <w:r>
        <w:t xml:space="preserve">        esnext.object.iterate-values.js</w:t>
      </w:r>
    </w:p>
    <w:p>
      <w:pPr>
        <w:pStyle w:val="ListBullet"/>
      </w:pPr>
      <w:r>
        <w:t xml:space="preserve">        esnext.observable.constructor.js</w:t>
      </w:r>
    </w:p>
    <w:p>
      <w:pPr>
        <w:pStyle w:val="ListBullet"/>
      </w:pPr>
      <w:r>
        <w:t xml:space="preserve">        esnext.observable.from.js</w:t>
      </w:r>
    </w:p>
    <w:p>
      <w:pPr>
        <w:pStyle w:val="ListBullet"/>
      </w:pPr>
      <w:r>
        <w:t xml:space="preserve">        esnext.observable.js</w:t>
      </w:r>
    </w:p>
    <w:p>
      <w:pPr>
        <w:pStyle w:val="ListBullet"/>
      </w:pPr>
      <w:r>
        <w:t xml:space="preserve">        esnext.observable.of.js</w:t>
      </w:r>
    </w:p>
    <w:p>
      <w:pPr>
        <w:pStyle w:val="ListBullet"/>
      </w:pPr>
      <w:r>
        <w:t xml:space="preserve">        esnext.promise.all-settled.js</w:t>
      </w:r>
    </w:p>
    <w:p>
      <w:pPr>
        <w:pStyle w:val="ListBullet"/>
      </w:pPr>
      <w:r>
        <w:t xml:space="preserve">        esnext.promise.any.js</w:t>
      </w:r>
    </w:p>
    <w:p>
      <w:pPr>
        <w:pStyle w:val="ListBullet"/>
      </w:pPr>
      <w:r>
        <w:t xml:space="preserve">        esnext.promise.try.js</w:t>
      </w:r>
    </w:p>
    <w:p>
      <w:pPr>
        <w:pStyle w:val="ListBullet"/>
      </w:pPr>
      <w:r>
        <w:t xml:space="preserve">        esnext.promise.with-resolvers.js</w:t>
      </w:r>
    </w:p>
    <w:p>
      <w:pPr>
        <w:pStyle w:val="ListBullet"/>
      </w:pPr>
      <w:r>
        <w:t xml:space="preserve">        esnext.reflect.define-metadata.js</w:t>
      </w:r>
    </w:p>
    <w:p>
      <w:pPr>
        <w:pStyle w:val="ListBullet"/>
      </w:pPr>
      <w:r>
        <w:t xml:space="preserve">        esnext.reflect.delete-metadata.js</w:t>
      </w:r>
    </w:p>
    <w:p>
      <w:pPr>
        <w:pStyle w:val="ListBullet"/>
      </w:pPr>
      <w:r>
        <w:t xml:space="preserve">        esnext.reflect.get-metadata-keys.js</w:t>
      </w:r>
    </w:p>
    <w:p>
      <w:pPr>
        <w:pStyle w:val="ListBullet"/>
      </w:pPr>
      <w:r>
        <w:t xml:space="preserve">        esnext.reflect.get-metadata.js</w:t>
      </w:r>
    </w:p>
    <w:p>
      <w:pPr>
        <w:pStyle w:val="ListBullet"/>
      </w:pPr>
      <w:r>
        <w:t xml:space="preserve">        esnext.reflect.get-own-metadata-keys.js</w:t>
      </w:r>
    </w:p>
    <w:p>
      <w:pPr>
        <w:pStyle w:val="ListBullet"/>
      </w:pPr>
      <w:r>
        <w:t xml:space="preserve">        esnext.reflect.get-own-metadata.js</w:t>
      </w:r>
    </w:p>
    <w:p>
      <w:pPr>
        <w:pStyle w:val="ListBullet"/>
      </w:pPr>
      <w:r>
        <w:t xml:space="preserve">        esnext.reflect.has-metadata.js</w:t>
      </w:r>
    </w:p>
    <w:p>
      <w:pPr>
        <w:pStyle w:val="ListBullet"/>
      </w:pPr>
      <w:r>
        <w:t xml:space="preserve">        esnext.reflect.has-own-metadata.js</w:t>
      </w:r>
    </w:p>
    <w:p>
      <w:pPr>
        <w:pStyle w:val="ListBullet"/>
      </w:pPr>
      <w:r>
        <w:t xml:space="preserve">        esnext.reflect.metadata.js</w:t>
      </w:r>
    </w:p>
    <w:p>
      <w:pPr>
        <w:pStyle w:val="ListBullet"/>
      </w:pPr>
      <w:r>
        <w:t xml:space="preserve">        esnext.regexp.escape.js</w:t>
      </w:r>
    </w:p>
    <w:p>
      <w:pPr>
        <w:pStyle w:val="ListBullet"/>
      </w:pPr>
      <w:r>
        <w:t xml:space="preserve">        esnext.set.add-all.js</w:t>
      </w:r>
    </w:p>
    <w:p>
      <w:pPr>
        <w:pStyle w:val="ListBullet"/>
      </w:pPr>
      <w:r>
        <w:t xml:space="preserve">        esnext.set.delete-all.js</w:t>
      </w:r>
    </w:p>
    <w:p>
      <w:pPr>
        <w:pStyle w:val="ListBullet"/>
      </w:pPr>
      <w:r>
        <w:t xml:space="preserve">        esnext.set.difference.js</w:t>
      </w:r>
    </w:p>
    <w:p>
      <w:pPr>
        <w:pStyle w:val="ListBullet"/>
      </w:pPr>
      <w:r>
        <w:t xml:space="preserve">        esnext.set.difference.v2.js</w:t>
      </w:r>
    </w:p>
    <w:p>
      <w:pPr>
        <w:pStyle w:val="ListBullet"/>
      </w:pPr>
      <w:r>
        <w:t xml:space="preserve">        esnext.set.every.js</w:t>
      </w:r>
    </w:p>
    <w:p>
      <w:pPr>
        <w:pStyle w:val="ListBullet"/>
      </w:pPr>
      <w:r>
        <w:t xml:space="preserve">        esnext.set.filter.js</w:t>
      </w:r>
    </w:p>
    <w:p>
      <w:pPr>
        <w:pStyle w:val="ListBullet"/>
      </w:pPr>
      <w:r>
        <w:t xml:space="preserve">        esnext.set.find.js</w:t>
      </w:r>
    </w:p>
    <w:p>
      <w:pPr>
        <w:pStyle w:val="ListBullet"/>
      </w:pPr>
      <w:r>
        <w:t xml:space="preserve">        esnext.set.from.js</w:t>
      </w:r>
    </w:p>
    <w:p>
      <w:pPr>
        <w:pStyle w:val="ListBullet"/>
      </w:pPr>
      <w:r>
        <w:t xml:space="preserve">        esnext.set.intersection.js</w:t>
      </w:r>
    </w:p>
    <w:p>
      <w:pPr>
        <w:pStyle w:val="ListBullet"/>
      </w:pPr>
      <w:r>
        <w:t xml:space="preserve">        esnext.set.intersection.v2.js</w:t>
      </w:r>
    </w:p>
    <w:p>
      <w:pPr>
        <w:pStyle w:val="ListBullet"/>
      </w:pPr>
      <w:r>
        <w:t xml:space="preserve">        esnext.set.is-disjoint-from.js</w:t>
      </w:r>
    </w:p>
    <w:p>
      <w:pPr>
        <w:pStyle w:val="ListBullet"/>
      </w:pPr>
      <w:r>
        <w:t xml:space="preserve">        esnext.set.is-disjoint-from.v2.js</w:t>
      </w:r>
    </w:p>
    <w:p>
      <w:pPr>
        <w:pStyle w:val="ListBullet"/>
      </w:pPr>
      <w:r>
        <w:t xml:space="preserve">        esnext.set.is-subset-of.js</w:t>
      </w:r>
    </w:p>
    <w:p>
      <w:pPr>
        <w:pStyle w:val="ListBullet"/>
      </w:pPr>
      <w:r>
        <w:t xml:space="preserve">        esnext.set.is-subset-of.v2.js</w:t>
      </w:r>
    </w:p>
    <w:p>
      <w:pPr>
        <w:pStyle w:val="ListBullet"/>
      </w:pPr>
      <w:r>
        <w:t xml:space="preserve">        esnext.set.is-superset-of.js</w:t>
      </w:r>
    </w:p>
    <w:p>
      <w:pPr>
        <w:pStyle w:val="ListBullet"/>
      </w:pPr>
      <w:r>
        <w:t xml:space="preserve">        esnext.set.is-superset-of.v2.js</w:t>
      </w:r>
    </w:p>
    <w:p>
      <w:pPr>
        <w:pStyle w:val="ListBullet"/>
      </w:pPr>
      <w:r>
        <w:t xml:space="preserve">        esnext.set.join.js</w:t>
      </w:r>
    </w:p>
    <w:p>
      <w:pPr>
        <w:pStyle w:val="ListBullet"/>
      </w:pPr>
      <w:r>
        <w:t xml:space="preserve">        esnext.set.map.js</w:t>
      </w:r>
    </w:p>
    <w:p>
      <w:pPr>
        <w:pStyle w:val="ListBullet"/>
      </w:pPr>
      <w:r>
        <w:t xml:space="preserve">        esnext.set.of.js</w:t>
      </w:r>
    </w:p>
    <w:p>
      <w:pPr>
        <w:pStyle w:val="ListBullet"/>
      </w:pPr>
      <w:r>
        <w:t xml:space="preserve">        esnext.set.reduce.js</w:t>
      </w:r>
    </w:p>
    <w:p>
      <w:pPr>
        <w:pStyle w:val="ListBullet"/>
      </w:pPr>
      <w:r>
        <w:t xml:space="preserve">        esnext.set.some.js</w:t>
      </w:r>
    </w:p>
    <w:p>
      <w:pPr>
        <w:pStyle w:val="ListBullet"/>
      </w:pPr>
      <w:r>
        <w:t xml:space="preserve">        esnext.set.symmetric-difference.js</w:t>
      </w:r>
    </w:p>
    <w:p>
      <w:pPr>
        <w:pStyle w:val="ListBullet"/>
      </w:pPr>
      <w:r>
        <w:t xml:space="preserve">        esnext.set.symmetric-difference.v2.js</w:t>
      </w:r>
    </w:p>
    <w:p>
      <w:pPr>
        <w:pStyle w:val="ListBullet"/>
      </w:pPr>
      <w:r>
        <w:t xml:space="preserve">        esnext.set.union.js</w:t>
      </w:r>
    </w:p>
    <w:p>
      <w:pPr>
        <w:pStyle w:val="ListBullet"/>
      </w:pPr>
      <w:r>
        <w:t xml:space="preserve">        esnext.set.union.v2.js</w:t>
      </w:r>
    </w:p>
    <w:p>
      <w:pPr>
        <w:pStyle w:val="ListBullet"/>
      </w:pPr>
      <w:r>
        <w:t xml:space="preserve">        esnext.string.at-alternative.js</w:t>
      </w:r>
    </w:p>
    <w:p>
      <w:pPr>
        <w:pStyle w:val="ListBullet"/>
      </w:pPr>
      <w:r>
        <w:t xml:space="preserve">        esnext.string.at.js</w:t>
      </w:r>
    </w:p>
    <w:p>
      <w:pPr>
        <w:pStyle w:val="ListBullet"/>
      </w:pPr>
      <w:r>
        <w:t xml:space="preserve">        esnext.string.code-points.js</w:t>
      </w:r>
    </w:p>
    <w:p>
      <w:pPr>
        <w:pStyle w:val="ListBullet"/>
      </w:pPr>
      <w:r>
        <w:t xml:space="preserve">        esnext.string.cooked.js</w:t>
      </w:r>
    </w:p>
    <w:p>
      <w:pPr>
        <w:pStyle w:val="ListBullet"/>
      </w:pPr>
      <w:r>
        <w:t xml:space="preserve">        esnext.string.dedent.js</w:t>
      </w:r>
    </w:p>
    <w:p>
      <w:pPr>
        <w:pStyle w:val="ListBullet"/>
      </w:pPr>
      <w:r>
        <w:t xml:space="preserve">        esnext.string.is-well-formed.js</w:t>
      </w:r>
    </w:p>
    <w:p>
      <w:pPr>
        <w:pStyle w:val="ListBullet"/>
      </w:pPr>
      <w:r>
        <w:t xml:space="preserve">        esnext.string.match-all.js</w:t>
      </w:r>
    </w:p>
    <w:p>
      <w:pPr>
        <w:pStyle w:val="ListBullet"/>
      </w:pPr>
      <w:r>
        <w:t xml:space="preserve">        esnext.string.replace-all.js</w:t>
      </w:r>
    </w:p>
    <w:p>
      <w:pPr>
        <w:pStyle w:val="ListBullet"/>
      </w:pPr>
      <w:r>
        <w:t xml:space="preserve">        esnext.string.to-well-formed.js</w:t>
      </w:r>
    </w:p>
    <w:p>
      <w:pPr>
        <w:pStyle w:val="ListBullet"/>
      </w:pPr>
      <w:r>
        <w:t xml:space="preserve">        esnext.suppressed-error.constructor.js</w:t>
      </w:r>
    </w:p>
    <w:p>
      <w:pPr>
        <w:pStyle w:val="ListBullet"/>
      </w:pPr>
      <w:r>
        <w:t xml:space="preserve">        esnext.symbol.async-dispose.js</w:t>
      </w:r>
    </w:p>
    <w:p>
      <w:pPr>
        <w:pStyle w:val="ListBullet"/>
      </w:pPr>
      <w:r>
        <w:t xml:space="preserve">        esnext.symbol.custom-matcher.js</w:t>
      </w:r>
    </w:p>
    <w:p>
      <w:pPr>
        <w:pStyle w:val="ListBullet"/>
      </w:pPr>
      <w:r>
        <w:t xml:space="preserve">        esnext.symbol.dispose.js</w:t>
      </w:r>
    </w:p>
    <w:p>
      <w:pPr>
        <w:pStyle w:val="ListBullet"/>
      </w:pPr>
      <w:r>
        <w:t xml:space="preserve">        esnext.symbol.is-registered-symbol.js</w:t>
      </w:r>
    </w:p>
    <w:p>
      <w:pPr>
        <w:pStyle w:val="ListBullet"/>
      </w:pPr>
      <w:r>
        <w:t xml:space="preserve">        esnext.symbol.is-registered.js</w:t>
      </w:r>
    </w:p>
    <w:p>
      <w:pPr>
        <w:pStyle w:val="ListBullet"/>
      </w:pPr>
      <w:r>
        <w:t xml:space="preserve">        esnext.symbol.is-well-known-symbol.js</w:t>
      </w:r>
    </w:p>
    <w:p>
      <w:pPr>
        <w:pStyle w:val="ListBullet"/>
      </w:pPr>
      <w:r>
        <w:t xml:space="preserve">        esnext.symbol.is-well-known.js</w:t>
      </w:r>
    </w:p>
    <w:p>
      <w:pPr>
        <w:pStyle w:val="ListBullet"/>
      </w:pPr>
      <w:r>
        <w:t xml:space="preserve">        esnext.symbol.matcher.js</w:t>
      </w:r>
    </w:p>
    <w:p>
      <w:pPr>
        <w:pStyle w:val="ListBullet"/>
      </w:pPr>
      <w:r>
        <w:t xml:space="preserve">        esnext.symbol.metadata-key.js</w:t>
      </w:r>
    </w:p>
    <w:p>
      <w:pPr>
        <w:pStyle w:val="ListBullet"/>
      </w:pPr>
      <w:r>
        <w:t xml:space="preserve">        esnext.symbol.metadata.js</w:t>
      </w:r>
    </w:p>
    <w:p>
      <w:pPr>
        <w:pStyle w:val="ListBullet"/>
      </w:pPr>
      <w:r>
        <w:t xml:space="preserve">        esnext.symbol.observable.js</w:t>
      </w:r>
    </w:p>
    <w:p>
      <w:pPr>
        <w:pStyle w:val="ListBullet"/>
      </w:pPr>
      <w:r>
        <w:t xml:space="preserve">        esnext.symbol.pattern-match.js</w:t>
      </w:r>
    </w:p>
    <w:p>
      <w:pPr>
        <w:pStyle w:val="ListBullet"/>
      </w:pPr>
      <w:r>
        <w:t xml:space="preserve">        esnext.symbol.replace-all.js</w:t>
      </w:r>
    </w:p>
    <w:p>
      <w:pPr>
        <w:pStyle w:val="ListBullet"/>
      </w:pPr>
      <w:r>
        <w:t xml:space="preserve">        esnext.typed-array.at.js</w:t>
      </w:r>
    </w:p>
    <w:p>
      <w:pPr>
        <w:pStyle w:val="ListBullet"/>
      </w:pPr>
      <w:r>
        <w:t xml:space="preserve">        esnext.typed-array.filter-out.js</w:t>
      </w:r>
    </w:p>
    <w:p>
      <w:pPr>
        <w:pStyle w:val="ListBullet"/>
      </w:pPr>
      <w:r>
        <w:t xml:space="preserve">        esnext.typed-array.filter-reject.js</w:t>
      </w:r>
    </w:p>
    <w:p>
      <w:pPr>
        <w:pStyle w:val="ListBullet"/>
      </w:pPr>
      <w:r>
        <w:t xml:space="preserve">        esnext.typed-array.find-last-index.js</w:t>
      </w:r>
    </w:p>
    <w:p>
      <w:pPr>
        <w:pStyle w:val="ListBullet"/>
      </w:pPr>
      <w:r>
        <w:t xml:space="preserve">        esnext.typed-array.find-last.js</w:t>
      </w:r>
    </w:p>
    <w:p>
      <w:pPr>
        <w:pStyle w:val="ListBullet"/>
      </w:pPr>
      <w:r>
        <w:t xml:space="preserve">        esnext.typed-array.from-async.js</w:t>
      </w:r>
    </w:p>
    <w:p>
      <w:pPr>
        <w:pStyle w:val="ListBullet"/>
      </w:pPr>
      <w:r>
        <w:t xml:space="preserve">        esnext.typed-array.group-by.js</w:t>
      </w:r>
    </w:p>
    <w:p>
      <w:pPr>
        <w:pStyle w:val="ListBullet"/>
      </w:pPr>
      <w:r>
        <w:t xml:space="preserve">        esnext.typed-array.to-reversed.js</w:t>
      </w:r>
    </w:p>
    <w:p>
      <w:pPr>
        <w:pStyle w:val="ListBullet"/>
      </w:pPr>
      <w:r>
        <w:t xml:space="preserve">        esnext.typed-array.to-sorted.js</w:t>
      </w:r>
    </w:p>
    <w:p>
      <w:pPr>
        <w:pStyle w:val="ListBullet"/>
      </w:pPr>
      <w:r>
        <w:t xml:space="preserve">        esnext.typed-array.to-spliced.js</w:t>
      </w:r>
    </w:p>
    <w:p>
      <w:pPr>
        <w:pStyle w:val="ListBullet"/>
      </w:pPr>
      <w:r>
        <w:t xml:space="preserve">        esnext.typed-array.unique-by.js</w:t>
      </w:r>
    </w:p>
    <w:p>
      <w:pPr>
        <w:pStyle w:val="ListBullet"/>
      </w:pPr>
      <w:r>
        <w:t xml:space="preserve">        esnext.typed-array.with.js</w:t>
      </w:r>
    </w:p>
    <w:p>
      <w:pPr>
        <w:pStyle w:val="ListBullet"/>
      </w:pPr>
      <w:r>
        <w:t xml:space="preserve">        esnext.uint8-array.from-base64.js</w:t>
      </w:r>
    </w:p>
    <w:p>
      <w:pPr>
        <w:pStyle w:val="ListBullet"/>
      </w:pPr>
      <w:r>
        <w:t xml:space="preserve">        esnext.uint8-array.from-hex.js</w:t>
      </w:r>
    </w:p>
    <w:p>
      <w:pPr>
        <w:pStyle w:val="ListBullet"/>
      </w:pPr>
      <w:r>
        <w:t xml:space="preserve">        esnext.uint8-array.to-base64.js</w:t>
      </w:r>
    </w:p>
    <w:p>
      <w:pPr>
        <w:pStyle w:val="ListBullet"/>
      </w:pPr>
      <w:r>
        <w:t xml:space="preserve">        esnext.uint8-array.to-hex.js</w:t>
      </w:r>
    </w:p>
    <w:p>
      <w:pPr>
        <w:pStyle w:val="ListBullet"/>
      </w:pPr>
      <w:r>
        <w:t xml:space="preserve">        esnext.weak-map.delete-all.js</w:t>
      </w:r>
    </w:p>
    <w:p>
      <w:pPr>
        <w:pStyle w:val="ListBullet"/>
      </w:pPr>
      <w:r>
        <w:t xml:space="preserve">        esnext.weak-map.emplace.js</w:t>
      </w:r>
    </w:p>
    <w:p>
      <w:pPr>
        <w:pStyle w:val="ListBullet"/>
      </w:pPr>
      <w:r>
        <w:t xml:space="preserve">        esnext.weak-map.from.js</w:t>
      </w:r>
    </w:p>
    <w:p>
      <w:pPr>
        <w:pStyle w:val="ListBullet"/>
      </w:pPr>
      <w:r>
        <w:t xml:space="preserve">        esnext.weak-map.of.js</w:t>
      </w:r>
    </w:p>
    <w:p>
      <w:pPr>
        <w:pStyle w:val="ListBullet"/>
      </w:pPr>
      <w:r>
        <w:t xml:space="preserve">        esnext.weak-map.upsert.js</w:t>
      </w:r>
    </w:p>
    <w:p>
      <w:pPr>
        <w:pStyle w:val="ListBullet"/>
      </w:pPr>
      <w:r>
        <w:t xml:space="preserve">        esnext.weak-set.add-all.js</w:t>
      </w:r>
    </w:p>
    <w:p>
      <w:pPr>
        <w:pStyle w:val="ListBullet"/>
      </w:pPr>
      <w:r>
        <w:t xml:space="preserve">        esnext.weak-set.delete-all.js</w:t>
      </w:r>
    </w:p>
    <w:p>
      <w:pPr>
        <w:pStyle w:val="ListBullet"/>
      </w:pPr>
      <w:r>
        <w:t xml:space="preserve">        esnext.weak-set.from.js</w:t>
      </w:r>
    </w:p>
    <w:p>
      <w:pPr>
        <w:pStyle w:val="ListBullet"/>
      </w:pPr>
      <w:r>
        <w:t xml:space="preserve">        esnext.weak-set.of.js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web.atob.js</w:t>
      </w:r>
    </w:p>
    <w:p>
      <w:pPr>
        <w:pStyle w:val="ListBullet"/>
      </w:pPr>
      <w:r>
        <w:t xml:space="preserve">        web.btoa.js</w:t>
      </w:r>
    </w:p>
    <w:p>
      <w:pPr>
        <w:pStyle w:val="ListBullet"/>
      </w:pPr>
      <w:r>
        <w:t xml:space="preserve">        web.clear-immediate.js</w:t>
      </w:r>
    </w:p>
    <w:p>
      <w:pPr>
        <w:pStyle w:val="ListBullet"/>
      </w:pPr>
      <w:r>
        <w:t xml:space="preserve">        web.dom-collections.for-each.js</w:t>
      </w:r>
    </w:p>
    <w:p>
      <w:pPr>
        <w:pStyle w:val="ListBullet"/>
      </w:pPr>
      <w:r>
        <w:t xml:space="preserve">        web.dom-collections.iterator.js</w:t>
      </w:r>
    </w:p>
    <w:p>
      <w:pPr>
        <w:pStyle w:val="ListBullet"/>
      </w:pPr>
      <w:r>
        <w:t xml:space="preserve">        web.dom-exception.constructor.js</w:t>
      </w:r>
    </w:p>
    <w:p>
      <w:pPr>
        <w:pStyle w:val="ListBullet"/>
      </w:pPr>
      <w:r>
        <w:t xml:space="preserve">        web.dom-exception.stack.js</w:t>
      </w:r>
    </w:p>
    <w:p>
      <w:pPr>
        <w:pStyle w:val="ListBullet"/>
      </w:pPr>
      <w:r>
        <w:t xml:space="preserve">        web.dom-exception.to-string-tag.js</w:t>
      </w:r>
    </w:p>
    <w:p>
      <w:pPr>
        <w:pStyle w:val="ListBullet"/>
      </w:pPr>
      <w:r>
        <w:t xml:space="preserve">        web.immediate.js</w:t>
      </w:r>
    </w:p>
    <w:p>
      <w:pPr>
        <w:pStyle w:val="ListBullet"/>
      </w:pPr>
      <w:r>
        <w:t xml:space="preserve">        web.queue-microtask.js</w:t>
      </w:r>
    </w:p>
    <w:p>
      <w:pPr>
        <w:pStyle w:val="ListBullet"/>
      </w:pPr>
      <w:r>
        <w:t xml:space="preserve">        web.self.js</w:t>
      </w:r>
    </w:p>
    <w:p>
      <w:pPr>
        <w:pStyle w:val="ListBullet"/>
      </w:pPr>
      <w:r>
        <w:t xml:space="preserve">        web.set-immediate.js</w:t>
      </w:r>
    </w:p>
    <w:p>
      <w:pPr>
        <w:pStyle w:val="ListBullet"/>
      </w:pPr>
      <w:r>
        <w:t xml:space="preserve">        web.set-interval.js</w:t>
      </w:r>
    </w:p>
    <w:p>
      <w:pPr>
        <w:pStyle w:val="ListBullet"/>
      </w:pPr>
      <w:r>
        <w:t xml:space="preserve">        web.set-timeout.js</w:t>
      </w:r>
    </w:p>
    <w:p>
      <w:pPr>
        <w:pStyle w:val="ListBullet"/>
      </w:pPr>
      <w:r>
        <w:t xml:space="preserve">        web.structured-clone.js</w:t>
      </w:r>
    </w:p>
    <w:p>
      <w:pPr>
        <w:pStyle w:val="ListBullet"/>
      </w:pPr>
      <w:r>
        <w:t xml:space="preserve">        web.timers.js</w:t>
      </w:r>
    </w:p>
    <w:p>
      <w:pPr>
        <w:pStyle w:val="ListBullet"/>
      </w:pPr>
      <w:r>
        <w:t xml:space="preserve">        web.url-search-params.constructor.js</w:t>
      </w:r>
    </w:p>
    <w:p>
      <w:pPr>
        <w:pStyle w:val="ListBullet"/>
      </w:pPr>
      <w:r>
        <w:t xml:space="preserve">        web.url-search-params.delete.js</w:t>
      </w:r>
    </w:p>
    <w:p>
      <w:pPr>
        <w:pStyle w:val="ListBullet"/>
      </w:pPr>
      <w:r>
        <w:t xml:space="preserve">        web.url-search-params.has.js</w:t>
      </w:r>
    </w:p>
    <w:p>
      <w:pPr>
        <w:pStyle w:val="ListBullet"/>
      </w:pPr>
      <w:r>
        <w:t xml:space="preserve">        web.url-search-params.js</w:t>
      </w:r>
    </w:p>
    <w:p>
      <w:pPr>
        <w:pStyle w:val="ListBullet"/>
      </w:pPr>
      <w:r>
        <w:t xml:space="preserve">        web.url-search-params.size.js</w:t>
      </w:r>
    </w:p>
    <w:p>
      <w:pPr>
        <w:pStyle w:val="ListBullet"/>
      </w:pPr>
      <w:r>
        <w:t xml:space="preserve">        web.url.can-parse.js</w:t>
      </w:r>
    </w:p>
    <w:p>
      <w:pPr>
        <w:pStyle w:val="ListBullet"/>
      </w:pPr>
      <w:r>
        <w:t xml:space="preserve">        web.url.constructor.js</w:t>
      </w:r>
    </w:p>
    <w:p>
      <w:pPr>
        <w:pStyle w:val="ListBullet"/>
      </w:pPr>
      <w:r>
        <w:t xml:space="preserve">        web.url.js</w:t>
      </w:r>
    </w:p>
    <w:p>
      <w:pPr>
        <w:pStyle w:val="ListBullet"/>
      </w:pPr>
      <w:r>
        <w:t xml:space="preserve">        web.url.parse.js</w:t>
      </w:r>
    </w:p>
    <w:p>
      <w:pPr>
        <w:pStyle w:val="ListBullet"/>
      </w:pPr>
      <w:r>
        <w:t xml:space="preserve">        web.url.to-json.js</w:t>
      </w:r>
    </w:p>
    <w:p>
      <w:r>
        <w:t xml:space="preserve">      proposals</w:t>
      </w:r>
    </w:p>
    <w:p>
      <w:pPr>
        <w:pStyle w:val="ListBullet"/>
      </w:pPr>
      <w:r>
        <w:t xml:space="preserve">        accessible-object-hasownproperty.js</w:t>
      </w:r>
    </w:p>
    <w:p>
      <w:pPr>
        <w:pStyle w:val="ListBullet"/>
      </w:pPr>
      <w:r>
        <w:t xml:space="preserve">        array-buffer-base64.js</w:t>
      </w:r>
    </w:p>
    <w:p>
      <w:pPr>
        <w:pStyle w:val="ListBullet"/>
      </w:pPr>
      <w:r>
        <w:t xml:space="preserve">        array-buffer-transfer.js</w:t>
      </w:r>
    </w:p>
    <w:p>
      <w:pPr>
        <w:pStyle w:val="ListBullet"/>
      </w:pPr>
      <w:r>
        <w:t xml:space="preserve">        array-filtering-stage-1.js</w:t>
      </w:r>
    </w:p>
    <w:p>
      <w:pPr>
        <w:pStyle w:val="ListBullet"/>
      </w:pPr>
      <w:r>
        <w:t xml:space="preserve">        array-filtering.js</w:t>
      </w:r>
    </w:p>
    <w:p>
      <w:pPr>
        <w:pStyle w:val="ListBullet"/>
      </w:pPr>
      <w:r>
        <w:t xml:space="preserve">        array-find-from-last.js</w:t>
      </w:r>
    </w:p>
    <w:p>
      <w:pPr>
        <w:pStyle w:val="ListBullet"/>
      </w:pPr>
      <w:r>
        <w:t xml:space="preserve">        array-flat-map.js</w:t>
      </w:r>
    </w:p>
    <w:p>
      <w:pPr>
        <w:pStyle w:val="ListBullet"/>
      </w:pPr>
      <w:r>
        <w:t xml:space="preserve">        array-from-async-stage-2.js</w:t>
      </w:r>
    </w:p>
    <w:p>
      <w:pPr>
        <w:pStyle w:val="ListBullet"/>
      </w:pPr>
      <w:r>
        <w:t xml:space="preserve">        array-from-async.js</w:t>
      </w:r>
    </w:p>
    <w:p>
      <w:pPr>
        <w:pStyle w:val="ListBullet"/>
      </w:pPr>
      <w:r>
        <w:t xml:space="preserve">        array-grouping-stage-3-2.js</w:t>
      </w:r>
    </w:p>
    <w:p>
      <w:pPr>
        <w:pStyle w:val="ListBullet"/>
      </w:pPr>
      <w:r>
        <w:t xml:space="preserve">        array-grouping-stage-3.js</w:t>
      </w:r>
    </w:p>
    <w:p>
      <w:pPr>
        <w:pStyle w:val="ListBullet"/>
      </w:pPr>
      <w:r>
        <w:t xml:space="preserve">        array-grouping-v2.js</w:t>
      </w:r>
    </w:p>
    <w:p>
      <w:pPr>
        <w:pStyle w:val="ListBullet"/>
      </w:pPr>
      <w:r>
        <w:t xml:space="preserve">        array-grouping.js</w:t>
      </w:r>
    </w:p>
    <w:p>
      <w:pPr>
        <w:pStyle w:val="ListBullet"/>
      </w:pPr>
      <w:r>
        <w:t xml:space="preserve">        array-includes.js</w:t>
      </w:r>
    </w:p>
    <w:p>
      <w:pPr>
        <w:pStyle w:val="ListBullet"/>
      </w:pPr>
      <w:r>
        <w:t xml:space="preserve">        array-is-template-object.js</w:t>
      </w:r>
    </w:p>
    <w:p>
      <w:pPr>
        <w:pStyle w:val="ListBullet"/>
      </w:pPr>
      <w:r>
        <w:t xml:space="preserve">        array-last.js</w:t>
      </w:r>
    </w:p>
    <w:p>
      <w:pPr>
        <w:pStyle w:val="ListBullet"/>
      </w:pPr>
      <w:r>
        <w:t xml:space="preserve">        array-unique.js</w:t>
      </w:r>
    </w:p>
    <w:p>
      <w:pPr>
        <w:pStyle w:val="ListBullet"/>
      </w:pPr>
      <w:r>
        <w:t xml:space="preserve">        async-explicit-resource-management.js</w:t>
      </w:r>
    </w:p>
    <w:p>
      <w:pPr>
        <w:pStyle w:val="ListBullet"/>
      </w:pPr>
      <w:r>
        <w:t xml:space="preserve">        async-iteration.js</w:t>
      </w:r>
    </w:p>
    <w:p>
      <w:pPr>
        <w:pStyle w:val="ListBullet"/>
      </w:pPr>
      <w:r>
        <w:t xml:space="preserve">        async-iterator-helpers.js</w:t>
      </w:r>
    </w:p>
    <w:p>
      <w:pPr>
        <w:pStyle w:val="ListBullet"/>
      </w:pPr>
      <w:r>
        <w:t xml:space="preserve">        change-array-by-copy-stage-4.js</w:t>
      </w:r>
    </w:p>
    <w:p>
      <w:pPr>
        <w:pStyle w:val="ListBullet"/>
      </w:pPr>
      <w:r>
        <w:t xml:space="preserve">        change-array-by-copy.js</w:t>
      </w:r>
    </w:p>
    <w:p>
      <w:pPr>
        <w:pStyle w:val="ListBullet"/>
      </w:pPr>
      <w:r>
        <w:t xml:space="preserve">        collection-methods.js</w:t>
      </w:r>
    </w:p>
    <w:p>
      <w:pPr>
        <w:pStyle w:val="ListBullet"/>
      </w:pPr>
      <w:r>
        <w:t xml:space="preserve">        collection-of-from.js</w:t>
      </w:r>
    </w:p>
    <w:p>
      <w:pPr>
        <w:pStyle w:val="ListBullet"/>
      </w:pPr>
      <w:r>
        <w:t xml:space="preserve">        data-view-get-set-uint8-clamped.js</w:t>
      </w:r>
    </w:p>
    <w:p>
      <w:pPr>
        <w:pStyle w:val="ListBullet"/>
      </w:pPr>
      <w:r>
        <w:t xml:space="preserve">        decorator-metadata-v2.js</w:t>
      </w:r>
    </w:p>
    <w:p>
      <w:pPr>
        <w:pStyle w:val="ListBullet"/>
      </w:pPr>
      <w:r>
        <w:t xml:space="preserve">        decorator-metadata.js</w:t>
      </w:r>
    </w:p>
    <w:p>
      <w:pPr>
        <w:pStyle w:val="ListBullet"/>
      </w:pPr>
      <w:r>
        <w:t xml:space="preserve">        decorators.js</w:t>
      </w:r>
    </w:p>
    <w:p>
      <w:pPr>
        <w:pStyle w:val="ListBullet"/>
      </w:pPr>
      <w:r>
        <w:t xml:space="preserve">        efficient-64-bit-arithmetic.js</w:t>
      </w:r>
    </w:p>
    <w:p>
      <w:pPr>
        <w:pStyle w:val="ListBullet"/>
      </w:pPr>
      <w:r>
        <w:t xml:space="preserve">        error-cause.js</w:t>
      </w:r>
    </w:p>
    <w:p>
      <w:pPr>
        <w:pStyle w:val="ListBullet"/>
      </w:pPr>
      <w:r>
        <w:t xml:space="preserve">        explicit-resource-management.js</w:t>
      </w:r>
    </w:p>
    <w:p>
      <w:pPr>
        <w:pStyle w:val="ListBullet"/>
      </w:pPr>
      <w:r>
        <w:t xml:space="preserve">        extractors.js</w:t>
      </w:r>
    </w:p>
    <w:p>
      <w:pPr>
        <w:pStyle w:val="ListBullet"/>
      </w:pPr>
      <w:r>
        <w:t xml:space="preserve">        float16.js</w:t>
      </w:r>
    </w:p>
    <w:p>
      <w:pPr>
        <w:pStyle w:val="ListBullet"/>
      </w:pPr>
      <w:r>
        <w:t xml:space="preserve">        function-demethodize.js</w:t>
      </w:r>
    </w:p>
    <w:p>
      <w:pPr>
        <w:pStyle w:val="ListBullet"/>
      </w:pPr>
      <w:r>
        <w:t xml:space="preserve">        function-is-callable-is-constructor.js</w:t>
      </w:r>
    </w:p>
    <w:p>
      <w:pPr>
        <w:pStyle w:val="ListBullet"/>
      </w:pPr>
      <w:r>
        <w:t xml:space="preserve">        function-un-this.js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iterator-helpers-stage-3-2.js</w:t>
      </w:r>
    </w:p>
    <w:p>
      <w:pPr>
        <w:pStyle w:val="ListBullet"/>
      </w:pPr>
      <w:r>
        <w:t xml:space="preserve">        iterator-helpers-stage-3.js</w:t>
      </w:r>
    </w:p>
    <w:p>
      <w:pPr>
        <w:pStyle w:val="ListBullet"/>
      </w:pPr>
      <w:r>
        <w:t xml:space="preserve">        iterator-helpers.js</w:t>
      </w:r>
    </w:p>
    <w:p>
      <w:pPr>
        <w:pStyle w:val="ListBullet"/>
      </w:pPr>
      <w:r>
        <w:t xml:space="preserve">        iterator-range.js</w:t>
      </w:r>
    </w:p>
    <w:p>
      <w:pPr>
        <w:pStyle w:val="ListBullet"/>
      </w:pPr>
      <w:r>
        <w:t xml:space="preserve">        json-parse-with-source.js</w:t>
      </w:r>
    </w:p>
    <w:p>
      <w:pPr>
        <w:pStyle w:val="ListBullet"/>
      </w:pPr>
      <w:r>
        <w:t xml:space="preserve">        keys-composition.js</w:t>
      </w:r>
    </w:p>
    <w:p>
      <w:pPr>
        <w:pStyle w:val="ListBullet"/>
      </w:pPr>
      <w:r>
        <w:t xml:space="preserve">        map-update-or-insert.js</w:t>
      </w:r>
    </w:p>
    <w:p>
      <w:pPr>
        <w:pStyle w:val="ListBullet"/>
      </w:pPr>
      <w:r>
        <w:t xml:space="preserve">        map-upsert-stage-2.js</w:t>
      </w:r>
    </w:p>
    <w:p>
      <w:pPr>
        <w:pStyle w:val="ListBullet"/>
      </w:pPr>
      <w:r>
        <w:t xml:space="preserve">        map-upsert.js</w:t>
      </w:r>
    </w:p>
    <w:p>
      <w:pPr>
        <w:pStyle w:val="ListBullet"/>
      </w:pPr>
      <w:r>
        <w:t xml:space="preserve">        math-extensions.js</w:t>
      </w:r>
    </w:p>
    <w:p>
      <w:pPr>
        <w:pStyle w:val="ListBullet"/>
      </w:pPr>
      <w:r>
        <w:t xml:space="preserve">        math-signbit.js</w:t>
      </w:r>
    </w:p>
    <w:p>
      <w:pPr>
        <w:pStyle w:val="ListBullet"/>
      </w:pPr>
      <w:r>
        <w:t xml:space="preserve">        math-sum.js</w:t>
      </w:r>
    </w:p>
    <w:p>
      <w:pPr>
        <w:pStyle w:val="ListBullet"/>
      </w:pPr>
      <w:r>
        <w:t xml:space="preserve">        number-from-string.js</w:t>
      </w:r>
    </w:p>
    <w:p>
      <w:pPr>
        <w:pStyle w:val="ListBullet"/>
      </w:pPr>
      <w:r>
        <w:t xml:space="preserve">        number-range.js</w:t>
      </w:r>
    </w:p>
    <w:p>
      <w:pPr>
        <w:pStyle w:val="ListBullet"/>
      </w:pPr>
      <w:r>
        <w:t xml:space="preserve">        object-from-entries.js</w:t>
      </w:r>
    </w:p>
    <w:p>
      <w:pPr>
        <w:pStyle w:val="ListBullet"/>
      </w:pPr>
      <w:r>
        <w:t xml:space="preserve">        object-getownpropertydescriptors.js</w:t>
      </w:r>
    </w:p>
    <w:p>
      <w:pPr>
        <w:pStyle w:val="ListBullet"/>
      </w:pPr>
      <w:r>
        <w:t xml:space="preserve">        object-iteration.js</w:t>
      </w:r>
    </w:p>
    <w:p>
      <w:pPr>
        <w:pStyle w:val="ListBullet"/>
      </w:pPr>
      <w:r>
        <w:t xml:space="preserve">        object-values-entries.js</w:t>
      </w:r>
    </w:p>
    <w:p>
      <w:pPr>
        <w:pStyle w:val="ListBullet"/>
      </w:pPr>
      <w:r>
        <w:t xml:space="preserve">        observable.js</w:t>
      </w:r>
    </w:p>
    <w:p>
      <w:pPr>
        <w:pStyle w:val="ListBullet"/>
      </w:pPr>
      <w:r>
        <w:t xml:space="preserve">        pattern-matching-v2.js</w:t>
      </w:r>
    </w:p>
    <w:p>
      <w:pPr>
        <w:pStyle w:val="ListBullet"/>
      </w:pPr>
      <w:r>
        <w:t xml:space="preserve">        pattern-matching.js</w:t>
      </w:r>
    </w:p>
    <w:p>
      <w:pPr>
        <w:pStyle w:val="ListBullet"/>
      </w:pPr>
      <w:r>
        <w:t xml:space="preserve">        promise-all-settled.js</w:t>
      </w:r>
    </w:p>
    <w:p>
      <w:pPr>
        <w:pStyle w:val="ListBullet"/>
      </w:pPr>
      <w:r>
        <w:t xml:space="preserve">        promise-any.js</w:t>
      </w:r>
    </w:p>
    <w:p>
      <w:pPr>
        <w:pStyle w:val="ListBullet"/>
      </w:pPr>
      <w:r>
        <w:t xml:space="preserve">        promise-finally.js</w:t>
      </w:r>
    </w:p>
    <w:p>
      <w:pPr>
        <w:pStyle w:val="ListBullet"/>
      </w:pPr>
      <w:r>
        <w:t xml:space="preserve">        promise-try.js</w:t>
      </w:r>
    </w:p>
    <w:p>
      <w:pPr>
        <w:pStyle w:val="ListBullet"/>
      </w:pPr>
      <w:r>
        <w:t xml:space="preserve">        promise-with-resolvers.js</w:t>
      </w:r>
    </w:p>
    <w:p>
      <w:pPr>
        <w:pStyle w:val="ListBullet"/>
      </w:pPr>
      <w:r>
        <w:t xml:space="preserve">        reflect-metadata.js</w:t>
      </w:r>
    </w:p>
    <w:p>
      <w:pPr>
        <w:pStyle w:val="ListBullet"/>
      </w:pPr>
      <w:r>
        <w:t xml:space="preserve">        regexp-dotall-flag.js</w:t>
      </w:r>
    </w:p>
    <w:p>
      <w:pPr>
        <w:pStyle w:val="ListBullet"/>
      </w:pPr>
      <w:r>
        <w:t xml:space="preserve">        regexp-escaping.js</w:t>
      </w:r>
    </w:p>
    <w:p>
      <w:pPr>
        <w:pStyle w:val="ListBullet"/>
      </w:pPr>
      <w:r>
        <w:t xml:space="preserve">        regexp-named-groups.js</w:t>
      </w:r>
    </w:p>
    <w:p>
      <w:pPr>
        <w:pStyle w:val="ListBullet"/>
      </w:pPr>
      <w:r>
        <w:t xml:space="preserve">        relative-indexing-method.js</w:t>
      </w:r>
    </w:p>
    <w:p>
      <w:pPr>
        <w:pStyle w:val="ListBullet"/>
      </w:pPr>
      <w:r>
        <w:t xml:space="preserve">        seeded-random.js</w:t>
      </w:r>
    </w:p>
    <w:p>
      <w:pPr>
        <w:pStyle w:val="ListBullet"/>
      </w:pPr>
      <w:r>
        <w:t xml:space="preserve">        set-methods-v2.js</w:t>
      </w:r>
    </w:p>
    <w:p>
      <w:pPr>
        <w:pStyle w:val="ListBullet"/>
      </w:pPr>
      <w:r>
        <w:t xml:space="preserve">        set-methods.js</w:t>
      </w:r>
    </w:p>
    <w:p>
      <w:pPr>
        <w:pStyle w:val="ListBullet"/>
      </w:pPr>
      <w:r>
        <w:t xml:space="preserve">        string-at.js</w:t>
      </w:r>
    </w:p>
    <w:p>
      <w:pPr>
        <w:pStyle w:val="ListBullet"/>
      </w:pPr>
      <w:r>
        <w:t xml:space="preserve">        string-code-points.js</w:t>
      </w:r>
    </w:p>
    <w:p>
      <w:pPr>
        <w:pStyle w:val="ListBullet"/>
      </w:pPr>
      <w:r>
        <w:t xml:space="preserve">        string-cooked.js</w:t>
      </w:r>
    </w:p>
    <w:p>
      <w:pPr>
        <w:pStyle w:val="ListBullet"/>
      </w:pPr>
      <w:r>
        <w:t xml:space="preserve">        string-dedent.js</w:t>
      </w:r>
    </w:p>
    <w:p>
      <w:pPr>
        <w:pStyle w:val="ListBullet"/>
      </w:pPr>
      <w:r>
        <w:t xml:space="preserve">        string-left-right-trim.js</w:t>
      </w:r>
    </w:p>
    <w:p>
      <w:pPr>
        <w:pStyle w:val="ListBullet"/>
      </w:pPr>
      <w:r>
        <w:t xml:space="preserve">        string-match-all.js</w:t>
      </w:r>
    </w:p>
    <w:p>
      <w:pPr>
        <w:pStyle w:val="ListBullet"/>
      </w:pPr>
      <w:r>
        <w:t xml:space="preserve">        string-padding.js</w:t>
      </w:r>
    </w:p>
    <w:p>
      <w:pPr>
        <w:pStyle w:val="ListBullet"/>
      </w:pPr>
      <w:r>
        <w:t xml:space="preserve">        string-replace-all-stage-4.js</w:t>
      </w:r>
    </w:p>
    <w:p>
      <w:pPr>
        <w:pStyle w:val="ListBullet"/>
      </w:pPr>
      <w:r>
        <w:t xml:space="preserve">        string-replace-all.js</w:t>
      </w:r>
    </w:p>
    <w:p>
      <w:pPr>
        <w:pStyle w:val="ListBullet"/>
      </w:pPr>
      <w:r>
        <w:t xml:space="preserve">        symbol-description.js</w:t>
      </w:r>
    </w:p>
    <w:p>
      <w:pPr>
        <w:pStyle w:val="ListBullet"/>
      </w:pPr>
      <w:r>
        <w:t xml:space="preserve">        symbol-predicates-v2.js</w:t>
      </w:r>
    </w:p>
    <w:p>
      <w:pPr>
        <w:pStyle w:val="ListBullet"/>
      </w:pPr>
      <w:r>
        <w:t xml:space="preserve">        symbol-predicates.js</w:t>
      </w:r>
    </w:p>
    <w:p>
      <w:pPr>
        <w:pStyle w:val="ListBullet"/>
      </w:pPr>
      <w:r>
        <w:t xml:space="preserve">        url.js</w:t>
      </w:r>
    </w:p>
    <w:p>
      <w:pPr>
        <w:pStyle w:val="ListBullet"/>
      </w:pPr>
      <w:r>
        <w:t xml:space="preserve">        using-statement.js</w:t>
      </w:r>
    </w:p>
    <w:p>
      <w:pPr>
        <w:pStyle w:val="ListBullet"/>
      </w:pPr>
      <w:r>
        <w:t xml:space="preserve">        well-formed-stringify.js</w:t>
      </w:r>
    </w:p>
    <w:p>
      <w:pPr>
        <w:pStyle w:val="ListBullet"/>
      </w:pPr>
      <w:r>
        <w:t xml:space="preserve">        well-formed-unicode-strings.js</w:t>
      </w:r>
    </w:p>
    <w:p>
      <w:r>
        <w:t xml:space="preserve">      stable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data-view</w:t>
      </w:r>
    </w:p>
    <w:p>
      <w:pPr>
        <w:pStyle w:val="ListBullet"/>
      </w:pPr>
      <w:r>
        <w:t xml:space="preserve">          index.js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dom-collections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iterator.js</w:t>
      </w:r>
    </w:p>
    <w:p>
      <w:r>
        <w:t xml:space="preserve">        dom-exception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to-string-tag.js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name.js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index.js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url</w:t>
      </w:r>
    </w:p>
    <w:p>
      <w:pPr>
        <w:pStyle w:val="ListBullet"/>
      </w:pPr>
      <w:r>
        <w:t xml:space="preserve">          can-parse.js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to-json.js</w:t>
      </w:r>
    </w:p>
    <w:p>
      <w:r>
        <w:t xml:space="preserve">        url-search-params</w:t>
      </w:r>
    </w:p>
    <w:p>
      <w:pPr>
        <w:pStyle w:val="ListBullet"/>
      </w:pPr>
      <w:r>
        <w:t xml:space="preserve">          index.js</w:t>
      </w:r>
    </w:p>
    <w:p>
      <w:r>
        <w:t xml:space="preserve">        weak-map</w:t>
      </w:r>
    </w:p>
    <w:p>
      <w:pPr>
        <w:pStyle w:val="ListBullet"/>
      </w:pPr>
      <w:r>
        <w:t xml:space="preserve">          index.js</w:t>
      </w:r>
    </w:p>
    <w:p>
      <w:r>
        <w:t xml:space="preserve">        weak-set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atob.js</w:t>
      </w:r>
    </w:p>
    <w:p>
      <w:pPr>
        <w:pStyle w:val="ListBullet"/>
      </w:pPr>
      <w:r>
        <w:t xml:space="preserve">        btoa.js</w:t>
      </w:r>
    </w:p>
    <w:p>
      <w:pPr>
        <w:pStyle w:val="ListBullet"/>
      </w:pPr>
      <w:r>
        <w:t xml:space="preserve">        clear-immediate.js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self.js</w:t>
      </w:r>
    </w:p>
    <w:p>
      <w:pPr>
        <w:pStyle w:val="ListBullet"/>
      </w:pPr>
      <w:r>
        <w:t xml:space="preserve">        set-immediate.js</w:t>
      </w:r>
    </w:p>
    <w:p>
      <w:pPr>
        <w:pStyle w:val="ListBullet"/>
      </w:pPr>
      <w:r>
        <w:t xml:space="preserve">        set-interval.js</w:t>
      </w:r>
    </w:p>
    <w:p>
      <w:pPr>
        <w:pStyle w:val="ListBullet"/>
      </w:pPr>
      <w:r>
        <w:t xml:space="preserve">        set-timeout.js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unescape.js</w:t>
      </w:r>
    </w:p>
    <w:p>
      <w:r>
        <w:t xml:space="preserve">      stage</w:t>
      </w:r>
    </w:p>
    <w:p>
      <w:pPr>
        <w:pStyle w:val="ListBullet"/>
      </w:pPr>
      <w:r>
        <w:t xml:space="preserve">        0.js</w:t>
      </w:r>
    </w:p>
    <w:p>
      <w:pPr>
        <w:pStyle w:val="ListBullet"/>
      </w:pPr>
      <w:r>
        <w:t xml:space="preserve">        1.js</w:t>
      </w:r>
    </w:p>
    <w:p>
      <w:pPr>
        <w:pStyle w:val="ListBullet"/>
      </w:pPr>
      <w:r>
        <w:t xml:space="preserve">        2.7.js</w:t>
      </w:r>
    </w:p>
    <w:p>
      <w:pPr>
        <w:pStyle w:val="ListBullet"/>
      </w:pPr>
      <w:r>
        <w:t xml:space="preserve">        2.js</w:t>
      </w:r>
    </w:p>
    <w:p>
      <w:pPr>
        <w:pStyle w:val="ListBullet"/>
      </w:pPr>
      <w:r>
        <w:t xml:space="preserve">        3.js</w:t>
      </w:r>
    </w:p>
    <w:p>
      <w:pPr>
        <w:pStyle w:val="ListBullet"/>
      </w:pPr>
      <w:r>
        <w:t xml:space="preserve">        4.js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pre.js</w:t>
      </w:r>
    </w:p>
    <w:p>
      <w:pPr>
        <w:pStyle w:val="ListBullet"/>
      </w:pPr>
      <w:r>
        <w:t xml:space="preserve">        README.md</w:t>
      </w:r>
    </w:p>
    <w:p>
      <w:r>
        <w:t xml:space="preserve">      web</w:t>
      </w:r>
    </w:p>
    <w:p>
      <w:pPr>
        <w:pStyle w:val="ListBullet"/>
      </w:pPr>
      <w:r>
        <w:t xml:space="preserve">        dom-collections.js</w:t>
      </w:r>
    </w:p>
    <w:p>
      <w:pPr>
        <w:pStyle w:val="ListBullet"/>
      </w:pPr>
      <w:r>
        <w:t xml:space="preserve">        dom-exception.js</w:t>
      </w:r>
    </w:p>
    <w:p>
      <w:pPr>
        <w:pStyle w:val="ListBullet"/>
      </w:pPr>
      <w:r>
        <w:t xml:space="preserve">        immediate.js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timers.js</w:t>
      </w:r>
    </w:p>
    <w:p>
      <w:pPr>
        <w:pStyle w:val="ListBullet"/>
      </w:pPr>
      <w:r>
        <w:t xml:space="preserve">        url-search-params.js</w:t>
      </w:r>
    </w:p>
    <w:p>
      <w:pPr>
        <w:pStyle w:val="ListBullet"/>
      </w:pPr>
      <w:r>
        <w:t xml:space="preserve">        url.js</w:t>
      </w:r>
    </w:p>
    <w:p>
      <w:pPr>
        <w:pStyle w:val="ListBullet"/>
      </w:pPr>
      <w:r>
        <w:t xml:space="preserve">      configurator.js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postinstall.js</w:t>
      </w:r>
    </w:p>
    <w:p>
      <w:pPr>
        <w:pStyle w:val="ListBullet"/>
      </w:pPr>
      <w:r>
        <w:t xml:space="preserve">      README.md</w:t>
      </w:r>
    </w:p>
    <w:p>
      <w:r>
        <w:t xml:space="preserve">    core-js-compat</w:t>
      </w:r>
    </w:p>
    <w:p>
      <w:pPr>
        <w:pStyle w:val="ListBullet"/>
      </w:pPr>
      <w:r>
        <w:t xml:space="preserve">      compat.d.ts</w:t>
      </w:r>
    </w:p>
    <w:p>
      <w:pPr>
        <w:pStyle w:val="ListBullet"/>
      </w:pPr>
      <w:r>
        <w:t xml:space="preserve">      compat.js</w:t>
      </w:r>
    </w:p>
    <w:p>
      <w:pPr>
        <w:pStyle w:val="ListBullet"/>
      </w:pPr>
      <w:r>
        <w:t xml:space="preserve">      data.json</w:t>
      </w:r>
    </w:p>
    <w:p>
      <w:pPr>
        <w:pStyle w:val="ListBullet"/>
      </w:pPr>
      <w:r>
        <w:t xml:space="preserve">      entries.json</w:t>
      </w:r>
    </w:p>
    <w:p>
      <w:pPr>
        <w:pStyle w:val="ListBullet"/>
      </w:pPr>
      <w:r>
        <w:t xml:space="preserve">      external.json</w:t>
      </w:r>
    </w:p>
    <w:p>
      <w:pPr>
        <w:pStyle w:val="ListBullet"/>
      </w:pPr>
      <w:r>
        <w:t xml:space="preserve">      get-modules-list-for-target-version.d.ts</w:t>
      </w:r>
    </w:p>
    <w:p>
      <w:pPr>
        <w:pStyle w:val="ListBullet"/>
      </w:pPr>
      <w:r>
        <w:t xml:space="preserve">      get-modules-list-for-target-version.js</w:t>
      </w:r>
    </w:p>
    <w:p>
      <w:pPr>
        <w:pStyle w:val="ListBullet"/>
      </w:pPr>
      <w:r>
        <w:t xml:space="preserve">      helpers.js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modules-by-versions.json</w:t>
      </w:r>
    </w:p>
    <w:p>
      <w:pPr>
        <w:pStyle w:val="ListBullet"/>
      </w:pPr>
      <w:r>
        <w:t xml:space="preserve">      modules.json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shared.d.ts</w:t>
      </w:r>
    </w:p>
    <w:p>
      <w:pPr>
        <w:pStyle w:val="ListBullet"/>
      </w:pPr>
      <w:r>
        <w:t xml:space="preserve">      targets-parser.js</w:t>
      </w:r>
    </w:p>
    <w:p>
      <w:r>
        <w:t xml:space="preserve">    core-js-pure</w:t>
      </w:r>
    </w:p>
    <w:p>
      <w:r>
        <w:t xml:space="preserve">      actual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group-by-to-map.js</w:t>
      </w:r>
    </w:p>
    <w:p>
      <w:pPr>
        <w:pStyle w:val="ListBullet"/>
      </w:pPr>
      <w:r>
        <w:t xml:space="preserve">            group-by.js</w:t>
      </w:r>
    </w:p>
    <w:p>
      <w:pPr>
        <w:pStyle w:val="ListBullet"/>
      </w:pPr>
      <w:r>
        <w:t xml:space="preserve">            group-to-map.js</w:t>
      </w:r>
    </w:p>
    <w:p>
      <w:pPr>
        <w:pStyle w:val="ListBullet"/>
      </w:pPr>
      <w:r>
        <w:t xml:space="preserve">            group.js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async-disposable-stack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async-iterator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r>
        <w:t xml:space="preserve">        data-view</w:t>
      </w:r>
    </w:p>
    <w:p>
      <w:pPr>
        <w:pStyle w:val="ListBullet"/>
      </w:pPr>
      <w:r>
        <w:t xml:space="preserve">          get-float16.js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set-float16.js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dom-collections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iterator.js</w:t>
      </w:r>
    </w:p>
    <w:p>
      <w:r>
        <w:t xml:space="preserve">        dom-exception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to-string-tag.js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name.js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iterator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pPr>
        <w:pStyle w:val="ListBullet"/>
      </w:pPr>
      <w:r>
        <w:t xml:space="preserve">          to-async.js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is-raw-json.js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raw-json.js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index.js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f16round.js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from-base64.js</w:t>
      </w:r>
    </w:p>
    <w:p>
      <w:pPr>
        <w:pStyle w:val="ListBullet"/>
      </w:pPr>
      <w:r>
        <w:t xml:space="preserve">          from-hex.js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to-base64.js</w:t>
      </w:r>
    </w:p>
    <w:p>
      <w:pPr>
        <w:pStyle w:val="ListBullet"/>
      </w:pPr>
      <w:r>
        <w:t xml:space="preserve">          to-hex.js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url</w:t>
      </w:r>
    </w:p>
    <w:p>
      <w:pPr>
        <w:pStyle w:val="ListBullet"/>
      </w:pPr>
      <w:r>
        <w:t xml:space="preserve">          can-parse.js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to-json.js</w:t>
      </w:r>
    </w:p>
    <w:p>
      <w:r>
        <w:t xml:space="preserve">        url-search-params</w:t>
      </w:r>
    </w:p>
    <w:p>
      <w:pPr>
        <w:pStyle w:val="ListBullet"/>
      </w:pPr>
      <w:r>
        <w:t xml:space="preserve">          index.js</w:t>
      </w:r>
    </w:p>
    <w:p>
      <w:r>
        <w:t xml:space="preserve">        weak-map</w:t>
      </w:r>
    </w:p>
    <w:p>
      <w:pPr>
        <w:pStyle w:val="ListBullet"/>
      </w:pPr>
      <w:r>
        <w:t xml:space="preserve">          index.js</w:t>
      </w:r>
    </w:p>
    <w:p>
      <w:r>
        <w:t xml:space="preserve">        weak-set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atob.js</w:t>
      </w:r>
    </w:p>
    <w:p>
      <w:pPr>
        <w:pStyle w:val="ListBullet"/>
      </w:pPr>
      <w:r>
        <w:t xml:space="preserve">        btoa.js</w:t>
      </w:r>
    </w:p>
    <w:p>
      <w:pPr>
        <w:pStyle w:val="ListBullet"/>
      </w:pPr>
      <w:r>
        <w:t xml:space="preserve">        clear-immediate.js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self.js</w:t>
      </w:r>
    </w:p>
    <w:p>
      <w:pPr>
        <w:pStyle w:val="ListBullet"/>
      </w:pPr>
      <w:r>
        <w:t xml:space="preserve">        set-immediate.js</w:t>
      </w:r>
    </w:p>
    <w:p>
      <w:pPr>
        <w:pStyle w:val="ListBullet"/>
      </w:pPr>
      <w:r>
        <w:t xml:space="preserve">        set-interval.js</w:t>
      </w:r>
    </w:p>
    <w:p>
      <w:pPr>
        <w:pStyle w:val="ListBullet"/>
      </w:pPr>
      <w:r>
        <w:t xml:space="preserve">        set-timeout.js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suppressed-error.js</w:t>
      </w:r>
    </w:p>
    <w:p>
      <w:pPr>
        <w:pStyle w:val="ListBullet"/>
      </w:pPr>
      <w:r>
        <w:t xml:space="preserve">        unescape.js</w:t>
      </w:r>
    </w:p>
    <w:p>
      <w:r>
        <w:t xml:space="preserve">      es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data-view</w:t>
      </w:r>
    </w:p>
    <w:p>
      <w:pPr>
        <w:pStyle w:val="ListBullet"/>
      </w:pPr>
      <w:r>
        <w:t xml:space="preserve">          index.js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name.js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index.js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weak-map</w:t>
      </w:r>
    </w:p>
    <w:p>
      <w:pPr>
        <w:pStyle w:val="ListBullet"/>
      </w:pPr>
      <w:r>
        <w:t xml:space="preserve">          index.js</w:t>
      </w:r>
    </w:p>
    <w:p>
      <w:r>
        <w:t xml:space="preserve">        weak-set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unescape.js</w:t>
      </w:r>
    </w:p>
    <w:p>
      <w:r>
        <w:t xml:space="preserve">      features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filter-out.js</w:t>
      </w:r>
    </w:p>
    <w:p>
      <w:pPr>
        <w:pStyle w:val="ListBullet"/>
      </w:pPr>
      <w:r>
        <w:t xml:space="preserve">            filter-reject.js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group-by-to-map.js</w:t>
      </w:r>
    </w:p>
    <w:p>
      <w:pPr>
        <w:pStyle w:val="ListBullet"/>
      </w:pPr>
      <w:r>
        <w:t xml:space="preserve">            group-by.js</w:t>
      </w:r>
    </w:p>
    <w:p>
      <w:pPr>
        <w:pStyle w:val="ListBullet"/>
      </w:pPr>
      <w:r>
        <w:t xml:space="preserve">            group-to-map.js</w:t>
      </w:r>
    </w:p>
    <w:p>
      <w:pPr>
        <w:pStyle w:val="ListBullet"/>
      </w:pPr>
      <w:r>
        <w:t xml:space="preserve">            group.js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unique-by.js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is-template-object.js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last-index.js</w:t>
      </w:r>
    </w:p>
    <w:p>
      <w:pPr>
        <w:pStyle w:val="ListBullet"/>
      </w:pPr>
      <w:r>
        <w:t xml:space="preserve">          last-item.js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async-disposable-stack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async-iterator</w:t>
      </w:r>
    </w:p>
    <w:p>
      <w:pPr>
        <w:pStyle w:val="ListBullet"/>
      </w:pPr>
      <w:r>
        <w:t xml:space="preserve">          as-indexed-pairs.js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indexed.js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r>
        <w:t xml:space="preserve">        bigint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range.js</w:t>
      </w:r>
    </w:p>
    <w:p>
      <w:r>
        <w:t xml:space="preserve">        data-view</w:t>
      </w:r>
    </w:p>
    <w:p>
      <w:pPr>
        <w:pStyle w:val="ListBullet"/>
      </w:pPr>
      <w:r>
        <w:t xml:space="preserve">          get-float16.js</w:t>
      </w:r>
    </w:p>
    <w:p>
      <w:pPr>
        <w:pStyle w:val="ListBullet"/>
      </w:pPr>
      <w:r>
        <w:t xml:space="preserve">          get-uint8-clamped.js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set-float16.js</w:t>
      </w:r>
    </w:p>
    <w:p>
      <w:pPr>
        <w:pStyle w:val="ListBullet"/>
      </w:pPr>
      <w:r>
        <w:t xml:space="preserve">          set-uint8-clamped.js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dom-collections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iterator.js</w:t>
      </w:r>
    </w:p>
    <w:p>
      <w:r>
        <w:t xml:space="preserve">        dom-exception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to-string-tag.js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demethodize.js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un-this.js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demethodize.js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is-callable.js</w:t>
      </w:r>
    </w:p>
    <w:p>
      <w:pPr>
        <w:pStyle w:val="ListBullet"/>
      </w:pPr>
      <w:r>
        <w:t xml:space="preserve">          is-constructor.js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name.js</w:t>
      </w:r>
    </w:p>
    <w:p>
      <w:pPr>
        <w:pStyle w:val="ListBullet"/>
      </w:pPr>
      <w:r>
        <w:t xml:space="preserve">          un-this.js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code-points.js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demethodize.js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un-this.js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iterator</w:t>
      </w:r>
    </w:p>
    <w:p>
      <w:pPr>
        <w:pStyle w:val="ListBullet"/>
      </w:pPr>
      <w:r>
        <w:t xml:space="preserve">          as-indexed-pairs.js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indexed.js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range.js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pPr>
        <w:pStyle w:val="ListBullet"/>
      </w:pPr>
      <w:r>
        <w:t xml:space="preserve">          to-async.js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is-raw-json.js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raw-json.js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emplace.js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find-key.js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key-by.js</w:t>
      </w:r>
    </w:p>
    <w:p>
      <w:pPr>
        <w:pStyle w:val="ListBullet"/>
      </w:pPr>
      <w:r>
        <w:t xml:space="preserve">          key-of.js</w:t>
      </w:r>
    </w:p>
    <w:p>
      <w:pPr>
        <w:pStyle w:val="ListBullet"/>
      </w:pPr>
      <w:r>
        <w:t xml:space="preserve">          map-keys.js</w:t>
      </w:r>
    </w:p>
    <w:p>
      <w:pPr>
        <w:pStyle w:val="ListBullet"/>
      </w:pPr>
      <w:r>
        <w:t xml:space="preserve">          map-values.js</w:t>
      </w:r>
    </w:p>
    <w:p>
      <w:pPr>
        <w:pStyle w:val="ListBullet"/>
      </w:pPr>
      <w:r>
        <w:t xml:space="preserve">          merge.js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update-or-insert.js</w:t>
      </w:r>
    </w:p>
    <w:p>
      <w:pPr>
        <w:pStyle w:val="ListBullet"/>
      </w:pPr>
      <w:r>
        <w:t xml:space="preserve">          update.js</w:t>
      </w:r>
    </w:p>
    <w:p>
      <w:pPr>
        <w:pStyle w:val="ListBullet"/>
      </w:pPr>
      <w:r>
        <w:t xml:space="preserve">          upsert.js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clamp.js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deg-per-rad.js</w:t>
      </w:r>
    </w:p>
    <w:p>
      <w:pPr>
        <w:pStyle w:val="ListBullet"/>
      </w:pPr>
      <w:r>
        <w:t xml:space="preserve">          degrees.js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f16round.js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fscale.js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iaddh.js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imulh.js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isubh.js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rad-per-deg.js</w:t>
      </w:r>
    </w:p>
    <w:p>
      <w:pPr>
        <w:pStyle w:val="ListBullet"/>
      </w:pPr>
      <w:r>
        <w:t xml:space="preserve">          radians.js</w:t>
      </w:r>
    </w:p>
    <w:p>
      <w:pPr>
        <w:pStyle w:val="ListBullet"/>
      </w:pPr>
      <w:r>
        <w:t xml:space="preserve">          scale.js</w:t>
      </w:r>
    </w:p>
    <w:p>
      <w:pPr>
        <w:pStyle w:val="ListBullet"/>
      </w:pPr>
      <w:r>
        <w:t xml:space="preserve">          seeded-prng.js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signbit.js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sum-precise.js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pPr>
        <w:pStyle w:val="ListBullet"/>
      </w:pPr>
      <w:r>
        <w:t xml:space="preserve">          umulh.js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from-string.js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range.js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iterate-entries.js</w:t>
      </w:r>
    </w:p>
    <w:p>
      <w:pPr>
        <w:pStyle w:val="ListBullet"/>
      </w:pPr>
      <w:r>
        <w:t xml:space="preserve">          iterate-keys.js</w:t>
      </w:r>
    </w:p>
    <w:p>
      <w:pPr>
        <w:pStyle w:val="ListBullet"/>
      </w:pPr>
      <w:r>
        <w:t xml:space="preserve">          iterate-values.js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observable</w:t>
      </w:r>
    </w:p>
    <w:p>
      <w:pPr>
        <w:pStyle w:val="ListBullet"/>
      </w:pPr>
      <w:r>
        <w:t xml:space="preserve">          index.js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try.js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define-metadata.js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delete-metadata.js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get-metadata-keys.js</w:t>
      </w:r>
    </w:p>
    <w:p>
      <w:pPr>
        <w:pStyle w:val="ListBullet"/>
      </w:pPr>
      <w:r>
        <w:t xml:space="preserve">          get-metadata.js</w:t>
      </w:r>
    </w:p>
    <w:p>
      <w:pPr>
        <w:pStyle w:val="ListBullet"/>
      </w:pPr>
      <w:r>
        <w:t xml:space="preserve">          get-own-metadata-keys.js</w:t>
      </w:r>
    </w:p>
    <w:p>
      <w:pPr>
        <w:pStyle w:val="ListBullet"/>
      </w:pPr>
      <w:r>
        <w:t xml:space="preserve">          get-own-metadata.js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has-metadata.js</w:t>
      </w:r>
    </w:p>
    <w:p>
      <w:pPr>
        <w:pStyle w:val="ListBullet"/>
      </w:pPr>
      <w:r>
        <w:t xml:space="preserve">          has-own-metadata.js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escape.js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add-all.js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code-points.js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code-points.js</w:t>
      </w:r>
    </w:p>
    <w:p>
      <w:pPr>
        <w:pStyle w:val="ListBullet"/>
      </w:pPr>
      <w:r>
        <w:t xml:space="preserve">          cooked.js</w:t>
      </w:r>
    </w:p>
    <w:p>
      <w:pPr>
        <w:pStyle w:val="ListBullet"/>
      </w:pPr>
      <w:r>
        <w:t xml:space="preserve">          dedent.js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custom-matcher.js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is-registered-symbol.js</w:t>
      </w:r>
    </w:p>
    <w:p>
      <w:pPr>
        <w:pStyle w:val="ListBullet"/>
      </w:pPr>
      <w:r>
        <w:t xml:space="preserve">          is-registered.js</w:t>
      </w:r>
    </w:p>
    <w:p>
      <w:pPr>
        <w:pStyle w:val="ListBullet"/>
      </w:pPr>
      <w:r>
        <w:t xml:space="preserve">          is-well-known-symbol.js</w:t>
      </w:r>
    </w:p>
    <w:p>
      <w:pPr>
        <w:pStyle w:val="ListBullet"/>
      </w:pPr>
      <w:r>
        <w:t xml:space="preserve">          is-well-known.js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matcher.js</w:t>
      </w:r>
    </w:p>
    <w:p>
      <w:pPr>
        <w:pStyle w:val="ListBullet"/>
      </w:pPr>
      <w:r>
        <w:t xml:space="preserve">          metadata-key.js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observable.js</w:t>
      </w:r>
    </w:p>
    <w:p>
      <w:pPr>
        <w:pStyle w:val="ListBullet"/>
      </w:pPr>
      <w:r>
        <w:t xml:space="preserve">          pattern-match.js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from-base64.js</w:t>
      </w:r>
    </w:p>
    <w:p>
      <w:pPr>
        <w:pStyle w:val="ListBullet"/>
      </w:pPr>
      <w:r>
        <w:t xml:space="preserve">          from-hex.js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to-base64.js</w:t>
      </w:r>
    </w:p>
    <w:p>
      <w:pPr>
        <w:pStyle w:val="ListBullet"/>
      </w:pPr>
      <w:r>
        <w:t xml:space="preserve">          to-hex.js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url</w:t>
      </w:r>
    </w:p>
    <w:p>
      <w:pPr>
        <w:pStyle w:val="ListBullet"/>
      </w:pPr>
      <w:r>
        <w:t xml:space="preserve">          can-parse.js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to-json.js</w:t>
      </w:r>
    </w:p>
    <w:p>
      <w:r>
        <w:t xml:space="preserve">        url-search-params</w:t>
      </w:r>
    </w:p>
    <w:p>
      <w:pPr>
        <w:pStyle w:val="ListBullet"/>
      </w:pPr>
      <w:r>
        <w:t xml:space="preserve">          index.js</w:t>
      </w:r>
    </w:p>
    <w:p>
      <w:r>
        <w:t xml:space="preserve">        weak-map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emplace.js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upsert.js</w:t>
      </w:r>
    </w:p>
    <w:p>
      <w:r>
        <w:t xml:space="preserve">        weak-set</w:t>
      </w:r>
    </w:p>
    <w:p>
      <w:pPr>
        <w:pStyle w:val="ListBullet"/>
      </w:pPr>
      <w:r>
        <w:t xml:space="preserve">          add-all.js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atob.js</w:t>
      </w:r>
    </w:p>
    <w:p>
      <w:pPr>
        <w:pStyle w:val="ListBullet"/>
      </w:pPr>
      <w:r>
        <w:t xml:space="preserve">        btoa.js</w:t>
      </w:r>
    </w:p>
    <w:p>
      <w:pPr>
        <w:pStyle w:val="ListBullet"/>
      </w:pPr>
      <w:r>
        <w:t xml:space="preserve">        clear-immediate.js</w:t>
      </w:r>
    </w:p>
    <w:p>
      <w:pPr>
        <w:pStyle w:val="ListBullet"/>
      </w:pPr>
      <w:r>
        <w:t xml:space="preserve">        composite-key.js</w:t>
      </w:r>
    </w:p>
    <w:p>
      <w:pPr>
        <w:pStyle w:val="ListBullet"/>
      </w:pPr>
      <w:r>
        <w:t xml:space="preserve">        composite-symbol.js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self.js</w:t>
      </w:r>
    </w:p>
    <w:p>
      <w:pPr>
        <w:pStyle w:val="ListBullet"/>
      </w:pPr>
      <w:r>
        <w:t xml:space="preserve">        set-immediate.js</w:t>
      </w:r>
    </w:p>
    <w:p>
      <w:pPr>
        <w:pStyle w:val="ListBullet"/>
      </w:pPr>
      <w:r>
        <w:t xml:space="preserve">        set-interval.js</w:t>
      </w:r>
    </w:p>
    <w:p>
      <w:pPr>
        <w:pStyle w:val="ListBullet"/>
      </w:pPr>
      <w:r>
        <w:t xml:space="preserve">        set-timeout.js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suppressed-error.js</w:t>
      </w:r>
    </w:p>
    <w:p>
      <w:pPr>
        <w:pStyle w:val="ListBullet"/>
      </w:pPr>
      <w:r>
        <w:t xml:space="preserve">        unescape.js</w:t>
      </w:r>
    </w:p>
    <w:p>
      <w:r>
        <w:t xml:space="preserve">      full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filter-out.js</w:t>
      </w:r>
    </w:p>
    <w:p>
      <w:pPr>
        <w:pStyle w:val="ListBullet"/>
      </w:pPr>
      <w:r>
        <w:t xml:space="preserve">            filter-reject.js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group-by-to-map.js</w:t>
      </w:r>
    </w:p>
    <w:p>
      <w:pPr>
        <w:pStyle w:val="ListBullet"/>
      </w:pPr>
      <w:r>
        <w:t xml:space="preserve">            group-by.js</w:t>
      </w:r>
    </w:p>
    <w:p>
      <w:pPr>
        <w:pStyle w:val="ListBullet"/>
      </w:pPr>
      <w:r>
        <w:t xml:space="preserve">            group-to-map.js</w:t>
      </w:r>
    </w:p>
    <w:p>
      <w:pPr>
        <w:pStyle w:val="ListBullet"/>
      </w:pPr>
      <w:r>
        <w:t xml:space="preserve">            group.js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unique-by.js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is-template-object.js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last-index.js</w:t>
      </w:r>
    </w:p>
    <w:p>
      <w:pPr>
        <w:pStyle w:val="ListBullet"/>
      </w:pPr>
      <w:r>
        <w:t xml:space="preserve">          last-item.js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async-disposable-stack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async-iterator</w:t>
      </w:r>
    </w:p>
    <w:p>
      <w:pPr>
        <w:pStyle w:val="ListBullet"/>
      </w:pPr>
      <w:r>
        <w:t xml:space="preserve">          as-indexed-pairs.js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indexed.js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r>
        <w:t xml:space="preserve">        bigint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range.js</w:t>
      </w:r>
    </w:p>
    <w:p>
      <w:r>
        <w:t xml:space="preserve">        data-view</w:t>
      </w:r>
    </w:p>
    <w:p>
      <w:pPr>
        <w:pStyle w:val="ListBullet"/>
      </w:pPr>
      <w:r>
        <w:t xml:space="preserve">          get-float16.js</w:t>
      </w:r>
    </w:p>
    <w:p>
      <w:pPr>
        <w:pStyle w:val="ListBullet"/>
      </w:pPr>
      <w:r>
        <w:t xml:space="preserve">          get-uint8-clamped.js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set-float16.js</w:t>
      </w:r>
    </w:p>
    <w:p>
      <w:pPr>
        <w:pStyle w:val="ListBullet"/>
      </w:pPr>
      <w:r>
        <w:t xml:space="preserve">          set-uint8-clamped.js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disposable-stack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r>
        <w:t xml:space="preserve">        dom-collections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iterator.js</w:t>
      </w:r>
    </w:p>
    <w:p>
      <w:r>
        <w:t xml:space="preserve">        dom-exception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to-string-tag.js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demethodize.js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un-this.js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demethodize.js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is-callable.js</w:t>
      </w:r>
    </w:p>
    <w:p>
      <w:pPr>
        <w:pStyle w:val="ListBullet"/>
      </w:pPr>
      <w:r>
        <w:t xml:space="preserve">          is-constructor.js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name.js</w:t>
      </w:r>
    </w:p>
    <w:p>
      <w:pPr>
        <w:pStyle w:val="ListBullet"/>
      </w:pPr>
      <w:r>
        <w:t xml:space="preserve">          un-this.js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code-points.js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demethodize.js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group-by-to-map.js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group-to-map.js</w:t>
      </w:r>
    </w:p>
    <w:p>
      <w:pPr>
        <w:pStyle w:val="ListBullet"/>
      </w:pPr>
      <w:r>
        <w:t xml:space="preserve">          group.js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un-this.js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iterator</w:t>
      </w:r>
    </w:p>
    <w:p>
      <w:pPr>
        <w:pStyle w:val="ListBullet"/>
      </w:pPr>
      <w:r>
        <w:t xml:space="preserve">          as-indexed-pairs.js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drop.js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indexed.js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range.js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take.js</w:t>
      </w:r>
    </w:p>
    <w:p>
      <w:pPr>
        <w:pStyle w:val="ListBullet"/>
      </w:pPr>
      <w:r>
        <w:t xml:space="preserve">          to-array.js</w:t>
      </w:r>
    </w:p>
    <w:p>
      <w:pPr>
        <w:pStyle w:val="ListBullet"/>
      </w:pPr>
      <w:r>
        <w:t xml:space="preserve">          to-async.js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is-raw-json.js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raw-json.js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emplace.js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find-key.js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key-by.js</w:t>
      </w:r>
    </w:p>
    <w:p>
      <w:pPr>
        <w:pStyle w:val="ListBullet"/>
      </w:pPr>
      <w:r>
        <w:t xml:space="preserve">          key-of.js</w:t>
      </w:r>
    </w:p>
    <w:p>
      <w:pPr>
        <w:pStyle w:val="ListBullet"/>
      </w:pPr>
      <w:r>
        <w:t xml:space="preserve">          map-keys.js</w:t>
      </w:r>
    </w:p>
    <w:p>
      <w:pPr>
        <w:pStyle w:val="ListBullet"/>
      </w:pPr>
      <w:r>
        <w:t xml:space="preserve">          map-values.js</w:t>
      </w:r>
    </w:p>
    <w:p>
      <w:pPr>
        <w:pStyle w:val="ListBullet"/>
      </w:pPr>
      <w:r>
        <w:t xml:space="preserve">          merge.js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update-or-insert.js</w:t>
      </w:r>
    </w:p>
    <w:p>
      <w:pPr>
        <w:pStyle w:val="ListBullet"/>
      </w:pPr>
      <w:r>
        <w:t xml:space="preserve">          update.js</w:t>
      </w:r>
    </w:p>
    <w:p>
      <w:pPr>
        <w:pStyle w:val="ListBullet"/>
      </w:pPr>
      <w:r>
        <w:t xml:space="preserve">          upsert.js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clamp.js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deg-per-rad.js</w:t>
      </w:r>
    </w:p>
    <w:p>
      <w:pPr>
        <w:pStyle w:val="ListBullet"/>
      </w:pPr>
      <w:r>
        <w:t xml:space="preserve">          degrees.js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f16round.js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fscale.js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iaddh.js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imulh.js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isubh.js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rad-per-deg.js</w:t>
      </w:r>
    </w:p>
    <w:p>
      <w:pPr>
        <w:pStyle w:val="ListBullet"/>
      </w:pPr>
      <w:r>
        <w:t xml:space="preserve">          radians.js</w:t>
      </w:r>
    </w:p>
    <w:p>
      <w:pPr>
        <w:pStyle w:val="ListBullet"/>
      </w:pPr>
      <w:r>
        <w:t xml:space="preserve">          scale.js</w:t>
      </w:r>
    </w:p>
    <w:p>
      <w:pPr>
        <w:pStyle w:val="ListBullet"/>
      </w:pPr>
      <w:r>
        <w:t xml:space="preserve">          seeded-prng.js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signbit.js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sum-precise.js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pPr>
        <w:pStyle w:val="ListBullet"/>
      </w:pPr>
      <w:r>
        <w:t xml:space="preserve">          umulh.js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from-string.js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range.js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iterate-entries.js</w:t>
      </w:r>
    </w:p>
    <w:p>
      <w:pPr>
        <w:pStyle w:val="ListBullet"/>
      </w:pPr>
      <w:r>
        <w:t xml:space="preserve">          iterate-keys.js</w:t>
      </w:r>
    </w:p>
    <w:p>
      <w:pPr>
        <w:pStyle w:val="ListBullet"/>
      </w:pPr>
      <w:r>
        <w:t xml:space="preserve">          iterate-values.js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observable</w:t>
      </w:r>
    </w:p>
    <w:p>
      <w:pPr>
        <w:pStyle w:val="ListBullet"/>
      </w:pPr>
      <w:r>
        <w:t xml:space="preserve">          index.js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try.js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define-metadata.js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delete-metadata.js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get-metadata-keys.js</w:t>
      </w:r>
    </w:p>
    <w:p>
      <w:pPr>
        <w:pStyle w:val="ListBullet"/>
      </w:pPr>
      <w:r>
        <w:t xml:space="preserve">          get-metadata.js</w:t>
      </w:r>
    </w:p>
    <w:p>
      <w:pPr>
        <w:pStyle w:val="ListBullet"/>
      </w:pPr>
      <w:r>
        <w:t xml:space="preserve">          get-own-metadata-keys.js</w:t>
      </w:r>
    </w:p>
    <w:p>
      <w:pPr>
        <w:pStyle w:val="ListBullet"/>
      </w:pPr>
      <w:r>
        <w:t xml:space="preserve">          get-own-metadata.js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has-metadata.js</w:t>
      </w:r>
    </w:p>
    <w:p>
      <w:pPr>
        <w:pStyle w:val="ListBullet"/>
      </w:pPr>
      <w:r>
        <w:t xml:space="preserve">          has-own-metadata.js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escape.js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add-all.js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code-points.js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code-points.js</w:t>
      </w:r>
    </w:p>
    <w:p>
      <w:pPr>
        <w:pStyle w:val="ListBullet"/>
      </w:pPr>
      <w:r>
        <w:t xml:space="preserve">          cooked.js</w:t>
      </w:r>
    </w:p>
    <w:p>
      <w:pPr>
        <w:pStyle w:val="ListBullet"/>
      </w:pPr>
      <w:r>
        <w:t xml:space="preserve">          dedent.js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async-dispose.js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custom-matcher.js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dispose.js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is-registered-symbol.js</w:t>
      </w:r>
    </w:p>
    <w:p>
      <w:pPr>
        <w:pStyle w:val="ListBullet"/>
      </w:pPr>
      <w:r>
        <w:t xml:space="preserve">          is-registered.js</w:t>
      </w:r>
    </w:p>
    <w:p>
      <w:pPr>
        <w:pStyle w:val="ListBullet"/>
      </w:pPr>
      <w:r>
        <w:t xml:space="preserve">          is-well-known-symbol.js</w:t>
      </w:r>
    </w:p>
    <w:p>
      <w:pPr>
        <w:pStyle w:val="ListBullet"/>
      </w:pPr>
      <w:r>
        <w:t xml:space="preserve">          is-well-known.js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matcher.js</w:t>
      </w:r>
    </w:p>
    <w:p>
      <w:pPr>
        <w:pStyle w:val="ListBullet"/>
      </w:pPr>
      <w:r>
        <w:t xml:space="preserve">          metadata-key.js</w:t>
      </w:r>
    </w:p>
    <w:p>
      <w:pPr>
        <w:pStyle w:val="ListBullet"/>
      </w:pPr>
      <w:r>
        <w:t xml:space="preserve">          metadata.js</w:t>
      </w:r>
    </w:p>
    <w:p>
      <w:pPr>
        <w:pStyle w:val="ListBullet"/>
      </w:pPr>
      <w:r>
        <w:t xml:space="preserve">          observable.js</w:t>
      </w:r>
    </w:p>
    <w:p>
      <w:pPr>
        <w:pStyle w:val="ListBullet"/>
      </w:pPr>
      <w:r>
        <w:t xml:space="preserve">          pattern-match.js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filter-out.js</w:t>
      </w:r>
    </w:p>
    <w:p>
      <w:pPr>
        <w:pStyle w:val="ListBullet"/>
      </w:pPr>
      <w:r>
        <w:t xml:space="preserve">          filter-reject.js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from-async.js</w:t>
      </w:r>
    </w:p>
    <w:p>
      <w:pPr>
        <w:pStyle w:val="ListBullet"/>
      </w:pPr>
      <w:r>
        <w:t xml:space="preserve">          from-base64.js</w:t>
      </w:r>
    </w:p>
    <w:p>
      <w:pPr>
        <w:pStyle w:val="ListBullet"/>
      </w:pPr>
      <w:r>
        <w:t xml:space="preserve">          from-hex.js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to-base64.js</w:t>
      </w:r>
    </w:p>
    <w:p>
      <w:pPr>
        <w:pStyle w:val="ListBullet"/>
      </w:pPr>
      <w:r>
        <w:t xml:space="preserve">          to-hex.js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unique-by.js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url</w:t>
      </w:r>
    </w:p>
    <w:p>
      <w:pPr>
        <w:pStyle w:val="ListBullet"/>
      </w:pPr>
      <w:r>
        <w:t xml:space="preserve">          can-parse.js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to-json.js</w:t>
      </w:r>
    </w:p>
    <w:p>
      <w:r>
        <w:t xml:space="preserve">        url-search-params</w:t>
      </w:r>
    </w:p>
    <w:p>
      <w:pPr>
        <w:pStyle w:val="ListBullet"/>
      </w:pPr>
      <w:r>
        <w:t xml:space="preserve">          index.js</w:t>
      </w:r>
    </w:p>
    <w:p>
      <w:r>
        <w:t xml:space="preserve">        weak-map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emplace.js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upsert.js</w:t>
      </w:r>
    </w:p>
    <w:p>
      <w:r>
        <w:t xml:space="preserve">        weak-set</w:t>
      </w:r>
    </w:p>
    <w:p>
      <w:pPr>
        <w:pStyle w:val="ListBullet"/>
      </w:pPr>
      <w:r>
        <w:t xml:space="preserve">          add-all.js</w:t>
      </w:r>
    </w:p>
    <w:p>
      <w:pPr>
        <w:pStyle w:val="ListBullet"/>
      </w:pPr>
      <w:r>
        <w:t xml:space="preserve">          delete-all.js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atob.js</w:t>
      </w:r>
    </w:p>
    <w:p>
      <w:pPr>
        <w:pStyle w:val="ListBullet"/>
      </w:pPr>
      <w:r>
        <w:t xml:space="preserve">        btoa.js</w:t>
      </w:r>
    </w:p>
    <w:p>
      <w:pPr>
        <w:pStyle w:val="ListBullet"/>
      </w:pPr>
      <w:r>
        <w:t xml:space="preserve">        clear-immediate.js</w:t>
      </w:r>
    </w:p>
    <w:p>
      <w:pPr>
        <w:pStyle w:val="ListBullet"/>
      </w:pPr>
      <w:r>
        <w:t xml:space="preserve">        composite-key.js</w:t>
      </w:r>
    </w:p>
    <w:p>
      <w:pPr>
        <w:pStyle w:val="ListBullet"/>
      </w:pPr>
      <w:r>
        <w:t xml:space="preserve">        composite-symbol.js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self.js</w:t>
      </w:r>
    </w:p>
    <w:p>
      <w:pPr>
        <w:pStyle w:val="ListBullet"/>
      </w:pPr>
      <w:r>
        <w:t xml:space="preserve">        set-immediate.js</w:t>
      </w:r>
    </w:p>
    <w:p>
      <w:pPr>
        <w:pStyle w:val="ListBullet"/>
      </w:pPr>
      <w:r>
        <w:t xml:space="preserve">        set-interval.js</w:t>
      </w:r>
    </w:p>
    <w:p>
      <w:pPr>
        <w:pStyle w:val="ListBullet"/>
      </w:pPr>
      <w:r>
        <w:t xml:space="preserve">        set-timeout.js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suppressed-error.js</w:t>
      </w:r>
    </w:p>
    <w:p>
      <w:pPr>
        <w:pStyle w:val="ListBullet"/>
      </w:pPr>
      <w:r>
        <w:t xml:space="preserve">        unescape.js</w:t>
      </w:r>
    </w:p>
    <w:p>
      <w:r>
        <w:t xml:space="preserve">      internals</w:t>
      </w:r>
    </w:p>
    <w:p>
      <w:pPr>
        <w:pStyle w:val="ListBullet"/>
      </w:pPr>
      <w:r>
        <w:t xml:space="preserve">        a-callable.js</w:t>
      </w:r>
    </w:p>
    <w:p>
      <w:pPr>
        <w:pStyle w:val="ListBullet"/>
      </w:pPr>
      <w:r>
        <w:t xml:space="preserve">        a-constructor.js</w:t>
      </w:r>
    </w:p>
    <w:p>
      <w:pPr>
        <w:pStyle w:val="ListBullet"/>
      </w:pPr>
      <w:r>
        <w:t xml:space="preserve">        a-data-view.js</w:t>
      </w:r>
    </w:p>
    <w:p>
      <w:pPr>
        <w:pStyle w:val="ListBullet"/>
      </w:pPr>
      <w:r>
        <w:t xml:space="preserve">        a-map.js</w:t>
      </w:r>
    </w:p>
    <w:p>
      <w:pPr>
        <w:pStyle w:val="ListBullet"/>
      </w:pPr>
      <w:r>
        <w:t xml:space="preserve">        a-possible-prototype.js</w:t>
      </w:r>
    </w:p>
    <w:p>
      <w:pPr>
        <w:pStyle w:val="ListBullet"/>
      </w:pPr>
      <w:r>
        <w:t xml:space="preserve">        a-set.js</w:t>
      </w:r>
    </w:p>
    <w:p>
      <w:pPr>
        <w:pStyle w:val="ListBullet"/>
      </w:pPr>
      <w:r>
        <w:t xml:space="preserve">        a-string.js</w:t>
      </w:r>
    </w:p>
    <w:p>
      <w:pPr>
        <w:pStyle w:val="ListBullet"/>
      </w:pPr>
      <w:r>
        <w:t xml:space="preserve">        a-weak-map.js</w:t>
      </w:r>
    </w:p>
    <w:p>
      <w:pPr>
        <w:pStyle w:val="ListBullet"/>
      </w:pPr>
      <w:r>
        <w:t xml:space="preserve">        a-weak-set.js</w:t>
      </w:r>
    </w:p>
    <w:p>
      <w:pPr>
        <w:pStyle w:val="ListBullet"/>
      </w:pPr>
      <w:r>
        <w:t xml:space="preserve">        add-disposable-resource.js</w:t>
      </w:r>
    </w:p>
    <w:p>
      <w:pPr>
        <w:pStyle w:val="ListBullet"/>
      </w:pPr>
      <w:r>
        <w:t xml:space="preserve">        add-to-unscopables.js</w:t>
      </w:r>
    </w:p>
    <w:p>
      <w:pPr>
        <w:pStyle w:val="ListBullet"/>
      </w:pPr>
      <w:r>
        <w:t xml:space="preserve">        advance-string-index.js</w:t>
      </w:r>
    </w:p>
    <w:p>
      <w:pPr>
        <w:pStyle w:val="ListBullet"/>
      </w:pPr>
      <w:r>
        <w:t xml:space="preserve">        an-instance.js</w:t>
      </w:r>
    </w:p>
    <w:p>
      <w:pPr>
        <w:pStyle w:val="ListBullet"/>
      </w:pPr>
      <w:r>
        <w:t xml:space="preserve">        an-object-or-undefined.js</w:t>
      </w:r>
    </w:p>
    <w:p>
      <w:pPr>
        <w:pStyle w:val="ListBullet"/>
      </w:pPr>
      <w:r>
        <w:t xml:space="preserve">        an-object.js</w:t>
      </w:r>
    </w:p>
    <w:p>
      <w:pPr>
        <w:pStyle w:val="ListBullet"/>
      </w:pPr>
      <w:r>
        <w:t xml:space="preserve">        an-uint8-array.js</w:t>
      </w:r>
    </w:p>
    <w:p>
      <w:pPr>
        <w:pStyle w:val="ListBullet"/>
      </w:pPr>
      <w:r>
        <w:t xml:space="preserve">        array-buffer-basic-detection.js</w:t>
      </w:r>
    </w:p>
    <w:p>
      <w:pPr>
        <w:pStyle w:val="ListBullet"/>
      </w:pPr>
      <w:r>
        <w:t xml:space="preserve">        array-buffer-byte-length.js</w:t>
      </w:r>
    </w:p>
    <w:p>
      <w:pPr>
        <w:pStyle w:val="ListBullet"/>
      </w:pPr>
      <w:r>
        <w:t xml:space="preserve">        array-buffer-is-detached.js</w:t>
      </w:r>
    </w:p>
    <w:p>
      <w:pPr>
        <w:pStyle w:val="ListBullet"/>
      </w:pPr>
      <w:r>
        <w:t xml:space="preserve">        array-buffer-non-extensible.js</w:t>
      </w:r>
    </w:p>
    <w:p>
      <w:pPr>
        <w:pStyle w:val="ListBullet"/>
      </w:pPr>
      <w:r>
        <w:t xml:space="preserve">        array-buffer-transfer.js</w:t>
      </w:r>
    </w:p>
    <w:p>
      <w:pPr>
        <w:pStyle w:val="ListBullet"/>
      </w:pPr>
      <w:r>
        <w:t xml:space="preserve">        array-buffer-view-core.js</w:t>
      </w:r>
    </w:p>
    <w:p>
      <w:pPr>
        <w:pStyle w:val="ListBullet"/>
      </w:pPr>
      <w:r>
        <w:t xml:space="preserve">        array-buffer.js</w:t>
      </w:r>
    </w:p>
    <w:p>
      <w:pPr>
        <w:pStyle w:val="ListBullet"/>
      </w:pPr>
      <w:r>
        <w:t xml:space="preserve">        array-copy-within.js</w:t>
      </w:r>
    </w:p>
    <w:p>
      <w:pPr>
        <w:pStyle w:val="ListBullet"/>
      </w:pPr>
      <w:r>
        <w:t xml:space="preserve">        array-fill.js</w:t>
      </w:r>
    </w:p>
    <w:p>
      <w:pPr>
        <w:pStyle w:val="ListBullet"/>
      </w:pPr>
      <w:r>
        <w:t xml:space="preserve">        array-for-each.js</w:t>
      </w:r>
    </w:p>
    <w:p>
      <w:pPr>
        <w:pStyle w:val="ListBullet"/>
      </w:pPr>
      <w:r>
        <w:t xml:space="preserve">        array-from-async.js</w:t>
      </w:r>
    </w:p>
    <w:p>
      <w:pPr>
        <w:pStyle w:val="ListBullet"/>
      </w:pPr>
      <w:r>
        <w:t xml:space="preserve">        array-from-constructor-and-list.js</w:t>
      </w:r>
    </w:p>
    <w:p>
      <w:pPr>
        <w:pStyle w:val="ListBullet"/>
      </w:pPr>
      <w:r>
        <w:t xml:space="preserve">        array-from.js</w:t>
      </w:r>
    </w:p>
    <w:p>
      <w:pPr>
        <w:pStyle w:val="ListBullet"/>
      </w:pPr>
      <w:r>
        <w:t xml:space="preserve">        array-group-to-map.js</w:t>
      </w:r>
    </w:p>
    <w:p>
      <w:pPr>
        <w:pStyle w:val="ListBullet"/>
      </w:pPr>
      <w:r>
        <w:t xml:space="preserve">        array-group.js</w:t>
      </w:r>
    </w:p>
    <w:p>
      <w:pPr>
        <w:pStyle w:val="ListBullet"/>
      </w:pPr>
      <w:r>
        <w:t xml:space="preserve">        array-includes.js</w:t>
      </w:r>
    </w:p>
    <w:p>
      <w:pPr>
        <w:pStyle w:val="ListBullet"/>
      </w:pPr>
      <w:r>
        <w:t xml:space="preserve">        array-iteration-from-last.js</w:t>
      </w:r>
    </w:p>
    <w:p>
      <w:pPr>
        <w:pStyle w:val="ListBullet"/>
      </w:pPr>
      <w:r>
        <w:t xml:space="preserve">        array-iteration.js</w:t>
      </w:r>
    </w:p>
    <w:p>
      <w:pPr>
        <w:pStyle w:val="ListBullet"/>
      </w:pPr>
      <w:r>
        <w:t xml:space="preserve">        array-last-index-of.js</w:t>
      </w:r>
    </w:p>
    <w:p>
      <w:pPr>
        <w:pStyle w:val="ListBullet"/>
      </w:pPr>
      <w:r>
        <w:t xml:space="preserve">        array-method-has-species-support.js</w:t>
      </w:r>
    </w:p>
    <w:p>
      <w:pPr>
        <w:pStyle w:val="ListBullet"/>
      </w:pPr>
      <w:r>
        <w:t xml:space="preserve">        array-method-is-strict.js</w:t>
      </w:r>
    </w:p>
    <w:p>
      <w:pPr>
        <w:pStyle w:val="ListBullet"/>
      </w:pPr>
      <w:r>
        <w:t xml:space="preserve">        array-reduce.js</w:t>
      </w:r>
    </w:p>
    <w:p>
      <w:pPr>
        <w:pStyle w:val="ListBullet"/>
      </w:pPr>
      <w:r>
        <w:t xml:space="preserve">        array-set-length.js</w:t>
      </w:r>
    </w:p>
    <w:p>
      <w:pPr>
        <w:pStyle w:val="ListBullet"/>
      </w:pPr>
      <w:r>
        <w:t xml:space="preserve">        array-slice.js</w:t>
      </w:r>
    </w:p>
    <w:p>
      <w:pPr>
        <w:pStyle w:val="ListBullet"/>
      </w:pPr>
      <w:r>
        <w:t xml:space="preserve">        array-sort.js</w:t>
      </w:r>
    </w:p>
    <w:p>
      <w:pPr>
        <w:pStyle w:val="ListBullet"/>
      </w:pPr>
      <w:r>
        <w:t xml:space="preserve">        array-species-constructor.js</w:t>
      </w:r>
    </w:p>
    <w:p>
      <w:pPr>
        <w:pStyle w:val="ListBullet"/>
      </w:pPr>
      <w:r>
        <w:t xml:space="preserve">        array-species-create.js</w:t>
      </w:r>
    </w:p>
    <w:p>
      <w:pPr>
        <w:pStyle w:val="ListBullet"/>
      </w:pPr>
      <w:r>
        <w:t xml:space="preserve">        array-to-reversed.js</w:t>
      </w:r>
    </w:p>
    <w:p>
      <w:pPr>
        <w:pStyle w:val="ListBullet"/>
      </w:pPr>
      <w:r>
        <w:t xml:space="preserve">        array-unique-by.js</w:t>
      </w:r>
    </w:p>
    <w:p>
      <w:pPr>
        <w:pStyle w:val="ListBullet"/>
      </w:pPr>
      <w:r>
        <w:t xml:space="preserve">        array-with.js</w:t>
      </w:r>
    </w:p>
    <w:p>
      <w:pPr>
        <w:pStyle w:val="ListBullet"/>
      </w:pPr>
      <w:r>
        <w:t xml:space="preserve">        async-from-sync-iterator.js</w:t>
      </w:r>
    </w:p>
    <w:p>
      <w:pPr>
        <w:pStyle w:val="ListBullet"/>
      </w:pPr>
      <w:r>
        <w:t xml:space="preserve">        async-iterator-close.js</w:t>
      </w:r>
    </w:p>
    <w:p>
      <w:pPr>
        <w:pStyle w:val="ListBullet"/>
      </w:pPr>
      <w:r>
        <w:t xml:space="preserve">        async-iterator-create-proxy.js</w:t>
      </w:r>
    </w:p>
    <w:p>
      <w:pPr>
        <w:pStyle w:val="ListBullet"/>
      </w:pPr>
      <w:r>
        <w:t xml:space="preserve">        async-iterator-indexed.js</w:t>
      </w:r>
    </w:p>
    <w:p>
      <w:pPr>
        <w:pStyle w:val="ListBullet"/>
      </w:pPr>
      <w:r>
        <w:t xml:space="preserve">        async-iterator-iteration.js</w:t>
      </w:r>
    </w:p>
    <w:p>
      <w:pPr>
        <w:pStyle w:val="ListBullet"/>
      </w:pPr>
      <w:r>
        <w:t xml:space="preserve">        async-iterator-map.js</w:t>
      </w:r>
    </w:p>
    <w:p>
      <w:pPr>
        <w:pStyle w:val="ListBullet"/>
      </w:pPr>
      <w:r>
        <w:t xml:space="preserve">        async-iterator-prototype.js</w:t>
      </w:r>
    </w:p>
    <w:p>
      <w:pPr>
        <w:pStyle w:val="ListBullet"/>
      </w:pPr>
      <w:r>
        <w:t xml:space="preserve">        async-iterator-wrap.js</w:t>
      </w:r>
    </w:p>
    <w:p>
      <w:pPr>
        <w:pStyle w:val="ListBullet"/>
      </w:pPr>
      <w:r>
        <w:t xml:space="preserve">        base64-map.js</w:t>
      </w:r>
    </w:p>
    <w:p>
      <w:pPr>
        <w:pStyle w:val="ListBullet"/>
      </w:pPr>
      <w:r>
        <w:t xml:space="preserve">        call-with-safe-iteration-closing.js</w:t>
      </w:r>
    </w:p>
    <w:p>
      <w:pPr>
        <w:pStyle w:val="ListBullet"/>
      </w:pPr>
      <w:r>
        <w:t xml:space="preserve">        caller.js</w:t>
      </w:r>
    </w:p>
    <w:p>
      <w:pPr>
        <w:pStyle w:val="ListBullet"/>
      </w:pPr>
      <w:r>
        <w:t xml:space="preserve">        check-correctness-of-iteration.js</w:t>
      </w:r>
    </w:p>
    <w:p>
      <w:pPr>
        <w:pStyle w:val="ListBullet"/>
      </w:pPr>
      <w:r>
        <w:t xml:space="preserve">        classof-raw.js</w:t>
      </w:r>
    </w:p>
    <w:p>
      <w:pPr>
        <w:pStyle w:val="ListBullet"/>
      </w:pPr>
      <w:r>
        <w:t xml:space="preserve">        classof.js</w:t>
      </w:r>
    </w:p>
    <w:p>
      <w:pPr>
        <w:pStyle w:val="ListBullet"/>
      </w:pPr>
      <w:r>
        <w:t xml:space="preserve">        collection-from.js</w:t>
      </w:r>
    </w:p>
    <w:p>
      <w:pPr>
        <w:pStyle w:val="ListBullet"/>
      </w:pPr>
      <w:r>
        <w:t xml:space="preserve">        collection-of.js</w:t>
      </w:r>
    </w:p>
    <w:p>
      <w:pPr>
        <w:pStyle w:val="ListBullet"/>
      </w:pPr>
      <w:r>
        <w:t xml:space="preserve">        collection-strong.js</w:t>
      </w:r>
    </w:p>
    <w:p>
      <w:pPr>
        <w:pStyle w:val="ListBullet"/>
      </w:pPr>
      <w:r>
        <w:t xml:space="preserve">        collection-weak.js</w:t>
      </w:r>
    </w:p>
    <w:p>
      <w:pPr>
        <w:pStyle w:val="ListBullet"/>
      </w:pPr>
      <w:r>
        <w:t xml:space="preserve">        collection.js</w:t>
      </w:r>
    </w:p>
    <w:p>
      <w:pPr>
        <w:pStyle w:val="ListBullet"/>
      </w:pPr>
      <w:r>
        <w:t xml:space="preserve">        composite-key.js</w:t>
      </w:r>
    </w:p>
    <w:p>
      <w:pPr>
        <w:pStyle w:val="ListBullet"/>
      </w:pPr>
      <w:r>
        <w:t xml:space="preserve">        copy-constructor-properties.js</w:t>
      </w:r>
    </w:p>
    <w:p>
      <w:pPr>
        <w:pStyle w:val="ListBullet"/>
      </w:pPr>
      <w:r>
        <w:t xml:space="preserve">        correct-is-regexp-logic.js</w:t>
      </w:r>
    </w:p>
    <w:p>
      <w:pPr>
        <w:pStyle w:val="ListBullet"/>
      </w:pPr>
      <w:r>
        <w:t xml:space="preserve">        correct-prototype-getter.js</w:t>
      </w:r>
    </w:p>
    <w:p>
      <w:pPr>
        <w:pStyle w:val="ListBullet"/>
      </w:pPr>
      <w:r>
        <w:t xml:space="preserve">        create-html.js</w:t>
      </w:r>
    </w:p>
    <w:p>
      <w:pPr>
        <w:pStyle w:val="ListBullet"/>
      </w:pPr>
      <w:r>
        <w:t xml:space="preserve">        create-iter-result-object.js</w:t>
      </w:r>
    </w:p>
    <w:p>
      <w:pPr>
        <w:pStyle w:val="ListBullet"/>
      </w:pPr>
      <w:r>
        <w:t xml:space="preserve">        create-non-enumerable-property.js</w:t>
      </w:r>
    </w:p>
    <w:p>
      <w:pPr>
        <w:pStyle w:val="ListBullet"/>
      </w:pPr>
      <w:r>
        <w:t xml:space="preserve">        create-property-descriptor.js</w:t>
      </w:r>
    </w:p>
    <w:p>
      <w:pPr>
        <w:pStyle w:val="ListBullet"/>
      </w:pPr>
      <w:r>
        <w:t xml:space="preserve">        create-property.js</w:t>
      </w:r>
    </w:p>
    <w:p>
      <w:pPr>
        <w:pStyle w:val="ListBullet"/>
      </w:pPr>
      <w:r>
        <w:t xml:space="preserve">        date-to-iso-string.js</w:t>
      </w:r>
    </w:p>
    <w:p>
      <w:pPr>
        <w:pStyle w:val="ListBullet"/>
      </w:pPr>
      <w:r>
        <w:t xml:space="preserve">        date-to-primitive.js</w:t>
      </w:r>
    </w:p>
    <w:p>
      <w:pPr>
        <w:pStyle w:val="ListBullet"/>
      </w:pPr>
      <w:r>
        <w:t xml:space="preserve">        define-built-in-accessor.js</w:t>
      </w:r>
    </w:p>
    <w:p>
      <w:pPr>
        <w:pStyle w:val="ListBullet"/>
      </w:pPr>
      <w:r>
        <w:t xml:space="preserve">        define-built-in.js</w:t>
      </w:r>
    </w:p>
    <w:p>
      <w:pPr>
        <w:pStyle w:val="ListBullet"/>
      </w:pPr>
      <w:r>
        <w:t xml:space="preserve">        define-built-ins.js</w:t>
      </w:r>
    </w:p>
    <w:p>
      <w:pPr>
        <w:pStyle w:val="ListBullet"/>
      </w:pPr>
      <w:r>
        <w:t xml:space="preserve">        define-global-property.js</w:t>
      </w:r>
    </w:p>
    <w:p>
      <w:pPr>
        <w:pStyle w:val="ListBullet"/>
      </w:pPr>
      <w:r>
        <w:t xml:space="preserve">        delete-property-or-throw.js</w:t>
      </w:r>
    </w:p>
    <w:p>
      <w:pPr>
        <w:pStyle w:val="ListBullet"/>
      </w:pPr>
      <w:r>
        <w:t xml:space="preserve">        descriptors.js</w:t>
      </w:r>
    </w:p>
    <w:p>
      <w:pPr>
        <w:pStyle w:val="ListBullet"/>
      </w:pPr>
      <w:r>
        <w:t xml:space="preserve">        detach-transferable.js</w:t>
      </w:r>
    </w:p>
    <w:p>
      <w:pPr>
        <w:pStyle w:val="ListBullet"/>
      </w:pPr>
      <w:r>
        <w:t xml:space="preserve">        document-create-element.js</w:t>
      </w:r>
    </w:p>
    <w:p>
      <w:pPr>
        <w:pStyle w:val="ListBullet"/>
      </w:pPr>
      <w:r>
        <w:t xml:space="preserve">        does-not-exceed-safe-integer.js</w:t>
      </w:r>
    </w:p>
    <w:p>
      <w:pPr>
        <w:pStyle w:val="ListBullet"/>
      </w:pPr>
      <w:r>
        <w:t xml:space="preserve">        dom-exception-constants.js</w:t>
      </w:r>
    </w:p>
    <w:p>
      <w:pPr>
        <w:pStyle w:val="ListBullet"/>
      </w:pPr>
      <w:r>
        <w:t xml:space="preserve">        dom-iterables.js</w:t>
      </w:r>
    </w:p>
    <w:p>
      <w:pPr>
        <w:pStyle w:val="ListBullet"/>
      </w:pPr>
      <w:r>
        <w:t xml:space="preserve">        dom-token-list-prototype.js</w:t>
      </w:r>
    </w:p>
    <w:p>
      <w:pPr>
        <w:pStyle w:val="ListBullet"/>
      </w:pPr>
      <w:r>
        <w:t xml:space="preserve">        engine-ff-version.js</w:t>
      </w:r>
    </w:p>
    <w:p>
      <w:pPr>
        <w:pStyle w:val="ListBullet"/>
      </w:pPr>
      <w:r>
        <w:t xml:space="preserve">        engine-is-browser.js</w:t>
      </w:r>
    </w:p>
    <w:p>
      <w:pPr>
        <w:pStyle w:val="ListBullet"/>
      </w:pPr>
      <w:r>
        <w:t xml:space="preserve">        engine-is-bun.js</w:t>
      </w:r>
    </w:p>
    <w:p>
      <w:pPr>
        <w:pStyle w:val="ListBullet"/>
      </w:pPr>
      <w:r>
        <w:t xml:space="preserve">        engine-is-deno.js</w:t>
      </w:r>
    </w:p>
    <w:p>
      <w:pPr>
        <w:pStyle w:val="ListBullet"/>
      </w:pPr>
      <w:r>
        <w:t xml:space="preserve">        engine-is-ie-or-edge.js</w:t>
      </w:r>
    </w:p>
    <w:p>
      <w:pPr>
        <w:pStyle w:val="ListBullet"/>
      </w:pPr>
      <w:r>
        <w:t xml:space="preserve">        engine-is-ios-pebble.js</w:t>
      </w:r>
    </w:p>
    <w:p>
      <w:pPr>
        <w:pStyle w:val="ListBullet"/>
      </w:pPr>
      <w:r>
        <w:t xml:space="preserve">        engine-is-ios.js</w:t>
      </w:r>
    </w:p>
    <w:p>
      <w:pPr>
        <w:pStyle w:val="ListBullet"/>
      </w:pPr>
      <w:r>
        <w:t xml:space="preserve">        engine-is-node.js</w:t>
      </w:r>
    </w:p>
    <w:p>
      <w:pPr>
        <w:pStyle w:val="ListBullet"/>
      </w:pPr>
      <w:r>
        <w:t xml:space="preserve">        engine-is-webos-webkit.js</w:t>
      </w:r>
    </w:p>
    <w:p>
      <w:pPr>
        <w:pStyle w:val="ListBullet"/>
      </w:pPr>
      <w:r>
        <w:t xml:space="preserve">        engine-user-agent.js</w:t>
      </w:r>
    </w:p>
    <w:p>
      <w:pPr>
        <w:pStyle w:val="ListBullet"/>
      </w:pPr>
      <w:r>
        <w:t xml:space="preserve">        engine-v8-version.js</w:t>
      </w:r>
    </w:p>
    <w:p>
      <w:pPr>
        <w:pStyle w:val="ListBullet"/>
      </w:pPr>
      <w:r>
        <w:t xml:space="preserve">        engine-webkit-version.js</w:t>
      </w:r>
    </w:p>
    <w:p>
      <w:pPr>
        <w:pStyle w:val="ListBullet"/>
      </w:pPr>
      <w:r>
        <w:t xml:space="preserve">        entry-unbind.js</w:t>
      </w:r>
    </w:p>
    <w:p>
      <w:pPr>
        <w:pStyle w:val="ListBullet"/>
      </w:pPr>
      <w:r>
        <w:t xml:space="preserve">        entry-virtual.js</w:t>
      </w:r>
    </w:p>
    <w:p>
      <w:pPr>
        <w:pStyle w:val="ListBullet"/>
      </w:pPr>
      <w:r>
        <w:t xml:space="preserve">        enum-bug-keys.js</w:t>
      </w:r>
    </w:p>
    <w:p>
      <w:pPr>
        <w:pStyle w:val="ListBullet"/>
      </w:pPr>
      <w:r>
        <w:t xml:space="preserve">        error-stack-clear.js</w:t>
      </w:r>
    </w:p>
    <w:p>
      <w:pPr>
        <w:pStyle w:val="ListBullet"/>
      </w:pPr>
      <w:r>
        <w:t xml:space="preserve">        error-stack-install.js</w:t>
      </w:r>
    </w:p>
    <w:p>
      <w:pPr>
        <w:pStyle w:val="ListBullet"/>
      </w:pPr>
      <w:r>
        <w:t xml:space="preserve">        error-stack-installable.js</w:t>
      </w:r>
    </w:p>
    <w:p>
      <w:pPr>
        <w:pStyle w:val="ListBullet"/>
      </w:pPr>
      <w:r>
        <w:t xml:space="preserve">        error-to-string.js</w:t>
      </w:r>
    </w:p>
    <w:p>
      <w:pPr>
        <w:pStyle w:val="ListBullet"/>
      </w:pPr>
      <w:r>
        <w:t xml:space="preserve">        export.js</w:t>
      </w:r>
    </w:p>
    <w:p>
      <w:pPr>
        <w:pStyle w:val="ListBullet"/>
      </w:pPr>
      <w:r>
        <w:t xml:space="preserve">        fails.js</w:t>
      </w:r>
    </w:p>
    <w:p>
      <w:pPr>
        <w:pStyle w:val="ListBullet"/>
      </w:pPr>
      <w:r>
        <w:t xml:space="preserve">        fix-regexp-well-known-symbol-logic.js</w:t>
      </w:r>
    </w:p>
    <w:p>
      <w:pPr>
        <w:pStyle w:val="ListBullet"/>
      </w:pPr>
      <w:r>
        <w:t xml:space="preserve">        flatten-into-array.js</w:t>
      </w:r>
    </w:p>
    <w:p>
      <w:pPr>
        <w:pStyle w:val="ListBullet"/>
      </w:pPr>
      <w:r>
        <w:t xml:space="preserve">        freezing.js</w:t>
      </w:r>
    </w:p>
    <w:p>
      <w:pPr>
        <w:pStyle w:val="ListBullet"/>
      </w:pPr>
      <w:r>
        <w:t xml:space="preserve">        function-apply.js</w:t>
      </w:r>
    </w:p>
    <w:p>
      <w:pPr>
        <w:pStyle w:val="ListBullet"/>
      </w:pPr>
      <w:r>
        <w:t xml:space="preserve">        function-bind-context.js</w:t>
      </w:r>
    </w:p>
    <w:p>
      <w:pPr>
        <w:pStyle w:val="ListBullet"/>
      </w:pPr>
      <w:r>
        <w:t xml:space="preserve">        function-bind-native.js</w:t>
      </w:r>
    </w:p>
    <w:p>
      <w:pPr>
        <w:pStyle w:val="ListBullet"/>
      </w:pPr>
      <w:r>
        <w:t xml:space="preserve">        function-bind.js</w:t>
      </w:r>
    </w:p>
    <w:p>
      <w:pPr>
        <w:pStyle w:val="ListBullet"/>
      </w:pPr>
      <w:r>
        <w:t xml:space="preserve">        function-call.js</w:t>
      </w:r>
    </w:p>
    <w:p>
      <w:pPr>
        <w:pStyle w:val="ListBullet"/>
      </w:pPr>
      <w:r>
        <w:t xml:space="preserve">        function-demethodize.js</w:t>
      </w:r>
    </w:p>
    <w:p>
      <w:pPr>
        <w:pStyle w:val="ListBullet"/>
      </w:pPr>
      <w:r>
        <w:t xml:space="preserve">        function-name.js</w:t>
      </w:r>
    </w:p>
    <w:p>
      <w:pPr>
        <w:pStyle w:val="ListBullet"/>
      </w:pPr>
      <w:r>
        <w:t xml:space="preserve">        function-uncurry-this-accessor.js</w:t>
      </w:r>
    </w:p>
    <w:p>
      <w:pPr>
        <w:pStyle w:val="ListBullet"/>
      </w:pPr>
      <w:r>
        <w:t xml:space="preserve">        function-uncurry-this-clause.js</w:t>
      </w:r>
    </w:p>
    <w:p>
      <w:pPr>
        <w:pStyle w:val="ListBullet"/>
      </w:pPr>
      <w:r>
        <w:t xml:space="preserve">        function-uncurry-this.js</w:t>
      </w:r>
    </w:p>
    <w:p>
      <w:pPr>
        <w:pStyle w:val="ListBullet"/>
      </w:pPr>
      <w:r>
        <w:t xml:space="preserve">        get-alphabet-option.js</w:t>
      </w:r>
    </w:p>
    <w:p>
      <w:pPr>
        <w:pStyle w:val="ListBullet"/>
      </w:pPr>
      <w:r>
        <w:t xml:space="preserve">        get-async-iterator-flattenable.js</w:t>
      </w:r>
    </w:p>
    <w:p>
      <w:pPr>
        <w:pStyle w:val="ListBullet"/>
      </w:pPr>
      <w:r>
        <w:t xml:space="preserve">        get-async-iterator.js</w:t>
      </w:r>
    </w:p>
    <w:p>
      <w:pPr>
        <w:pStyle w:val="ListBullet"/>
      </w:pPr>
      <w:r>
        <w:t xml:space="preserve">        get-built-in-prototype-method.js</w:t>
      </w:r>
    </w:p>
    <w:p>
      <w:pPr>
        <w:pStyle w:val="ListBullet"/>
      </w:pPr>
      <w:r>
        <w:t xml:space="preserve">        get-built-in.js</w:t>
      </w:r>
    </w:p>
    <w:p>
      <w:pPr>
        <w:pStyle w:val="ListBullet"/>
      </w:pPr>
      <w:r>
        <w:t xml:space="preserve">        get-iterator-direct.js</w:t>
      </w:r>
    </w:p>
    <w:p>
      <w:pPr>
        <w:pStyle w:val="ListBullet"/>
      </w:pPr>
      <w:r>
        <w:t xml:space="preserve">        get-iterator-flattenable.js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get-json-replacer-function.js</w:t>
      </w:r>
    </w:p>
    <w:p>
      <w:pPr>
        <w:pStyle w:val="ListBullet"/>
      </w:pPr>
      <w:r>
        <w:t xml:space="preserve">        get-method.js</w:t>
      </w:r>
    </w:p>
    <w:p>
      <w:pPr>
        <w:pStyle w:val="ListBullet"/>
      </w:pPr>
      <w:r>
        <w:t xml:space="preserve">        get-set-record.js</w:t>
      </w:r>
    </w:p>
    <w:p>
      <w:pPr>
        <w:pStyle w:val="ListBullet"/>
      </w:pPr>
      <w:r>
        <w:t xml:space="preserve">        get-substitution.js</w:t>
      </w:r>
    </w:p>
    <w:p>
      <w:pPr>
        <w:pStyle w:val="ListBullet"/>
      </w:pPr>
      <w:r>
        <w:t xml:space="preserve">        global.js</w:t>
      </w:r>
    </w:p>
    <w:p>
      <w:pPr>
        <w:pStyle w:val="ListBullet"/>
      </w:pPr>
      <w:r>
        <w:t xml:space="preserve">        has-own-property.js</w:t>
      </w:r>
    </w:p>
    <w:p>
      <w:pPr>
        <w:pStyle w:val="ListBullet"/>
      </w:pPr>
      <w:r>
        <w:t xml:space="preserve">        hidden-keys.js</w:t>
      </w:r>
    </w:p>
    <w:p>
      <w:pPr>
        <w:pStyle w:val="ListBullet"/>
      </w:pPr>
      <w:r>
        <w:t xml:space="preserve">        host-report-errors.js</w:t>
      </w:r>
    </w:p>
    <w:p>
      <w:pPr>
        <w:pStyle w:val="ListBullet"/>
      </w:pPr>
      <w:r>
        <w:t xml:space="preserve">        html.js</w:t>
      </w:r>
    </w:p>
    <w:p>
      <w:pPr>
        <w:pStyle w:val="ListBullet"/>
      </w:pPr>
      <w:r>
        <w:t xml:space="preserve">        ie8-dom-define.js</w:t>
      </w:r>
    </w:p>
    <w:p>
      <w:pPr>
        <w:pStyle w:val="ListBullet"/>
      </w:pPr>
      <w:r>
        <w:t xml:space="preserve">        ieee754.js</w:t>
      </w:r>
    </w:p>
    <w:p>
      <w:pPr>
        <w:pStyle w:val="ListBullet"/>
      </w:pPr>
      <w:r>
        <w:t xml:space="preserve">        indexed-object.js</w:t>
      </w:r>
    </w:p>
    <w:p>
      <w:pPr>
        <w:pStyle w:val="ListBullet"/>
      </w:pPr>
      <w:r>
        <w:t xml:space="preserve">        inherit-if-required.js</w:t>
      </w:r>
    </w:p>
    <w:p>
      <w:pPr>
        <w:pStyle w:val="ListBullet"/>
      </w:pPr>
      <w:r>
        <w:t xml:space="preserve">        inspect-source.js</w:t>
      </w:r>
    </w:p>
    <w:p>
      <w:pPr>
        <w:pStyle w:val="ListBullet"/>
      </w:pPr>
      <w:r>
        <w:t xml:space="preserve">        install-error-cause.js</w:t>
      </w:r>
    </w:p>
    <w:p>
      <w:pPr>
        <w:pStyle w:val="ListBullet"/>
      </w:pPr>
      <w:r>
        <w:t xml:space="preserve">        internal-metadata.js</w:t>
      </w:r>
    </w:p>
    <w:p>
      <w:pPr>
        <w:pStyle w:val="ListBullet"/>
      </w:pPr>
      <w:r>
        <w:t xml:space="preserve">        internal-state.js</w:t>
      </w:r>
    </w:p>
    <w:p>
      <w:pPr>
        <w:pStyle w:val="ListBullet"/>
      </w:pPr>
      <w:r>
        <w:t xml:space="preserve">        is-array-iterator-method.js</w:t>
      </w:r>
    </w:p>
    <w:p>
      <w:pPr>
        <w:pStyle w:val="ListBullet"/>
      </w:pPr>
      <w:r>
        <w:t xml:space="preserve">        is-array.js</w:t>
      </w:r>
    </w:p>
    <w:p>
      <w:pPr>
        <w:pStyle w:val="ListBullet"/>
      </w:pPr>
      <w:r>
        <w:t xml:space="preserve">        is-big-int-array.js</w:t>
      </w:r>
    </w:p>
    <w:p>
      <w:pPr>
        <w:pStyle w:val="ListBullet"/>
      </w:pPr>
      <w:r>
        <w:t xml:space="preserve">        is-callable.js</w:t>
      </w:r>
    </w:p>
    <w:p>
      <w:pPr>
        <w:pStyle w:val="ListBullet"/>
      </w:pPr>
      <w:r>
        <w:t xml:space="preserve">        is-constructor.js</w:t>
      </w:r>
    </w:p>
    <w:p>
      <w:pPr>
        <w:pStyle w:val="ListBullet"/>
      </w:pPr>
      <w:r>
        <w:t xml:space="preserve">        is-data-descriptor.js</w:t>
      </w:r>
    </w:p>
    <w:p>
      <w:pPr>
        <w:pStyle w:val="ListBullet"/>
      </w:pPr>
      <w:r>
        <w:t xml:space="preserve">        is-forced.js</w:t>
      </w:r>
    </w:p>
    <w:p>
      <w:pPr>
        <w:pStyle w:val="ListBullet"/>
      </w:pPr>
      <w:r>
        <w:t xml:space="preserve">        is-integral-number.js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is-null-or-undefined.js</w:t>
      </w:r>
    </w:p>
    <w:p>
      <w:pPr>
        <w:pStyle w:val="ListBullet"/>
      </w:pPr>
      <w:r>
        <w:t xml:space="preserve">        is-object.js</w:t>
      </w:r>
    </w:p>
    <w:p>
      <w:pPr>
        <w:pStyle w:val="ListBullet"/>
      </w:pPr>
      <w:r>
        <w:t xml:space="preserve">        is-possible-prototype.js</w:t>
      </w:r>
    </w:p>
    <w:p>
      <w:pPr>
        <w:pStyle w:val="ListBullet"/>
      </w:pPr>
      <w:r>
        <w:t xml:space="preserve">        is-pure.js</w:t>
      </w:r>
    </w:p>
    <w:p>
      <w:pPr>
        <w:pStyle w:val="ListBullet"/>
      </w:pPr>
      <w:r>
        <w:t xml:space="preserve">        is-raw-json.js</w:t>
      </w:r>
    </w:p>
    <w:p>
      <w:pPr>
        <w:pStyle w:val="ListBullet"/>
      </w:pPr>
      <w:r>
        <w:t xml:space="preserve">        is-regexp.js</w:t>
      </w:r>
    </w:p>
    <w:p>
      <w:pPr>
        <w:pStyle w:val="ListBullet"/>
      </w:pPr>
      <w:r>
        <w:t xml:space="preserve">        is-symbol.js</w:t>
      </w:r>
    </w:p>
    <w:p>
      <w:pPr>
        <w:pStyle w:val="ListBullet"/>
      </w:pPr>
      <w:r>
        <w:t xml:space="preserve">        iterate-simple.js</w:t>
      </w:r>
    </w:p>
    <w:p>
      <w:pPr>
        <w:pStyle w:val="ListBullet"/>
      </w:pPr>
      <w:r>
        <w:t xml:space="preserve">        iterate.js</w:t>
      </w:r>
    </w:p>
    <w:p>
      <w:pPr>
        <w:pStyle w:val="ListBullet"/>
      </w:pPr>
      <w:r>
        <w:t xml:space="preserve">        iterator-close.js</w:t>
      </w:r>
    </w:p>
    <w:p>
      <w:pPr>
        <w:pStyle w:val="ListBullet"/>
      </w:pPr>
      <w:r>
        <w:t xml:space="preserve">        iterator-create-constructor.js</w:t>
      </w:r>
    </w:p>
    <w:p>
      <w:pPr>
        <w:pStyle w:val="ListBullet"/>
      </w:pPr>
      <w:r>
        <w:t xml:space="preserve">        iterator-create-proxy.js</w:t>
      </w:r>
    </w:p>
    <w:p>
      <w:pPr>
        <w:pStyle w:val="ListBullet"/>
      </w:pPr>
      <w:r>
        <w:t xml:space="preserve">        iterator-define.js</w:t>
      </w:r>
    </w:p>
    <w:p>
      <w:pPr>
        <w:pStyle w:val="ListBullet"/>
      </w:pPr>
      <w:r>
        <w:t xml:space="preserve">        iterator-indexed.js</w:t>
      </w:r>
    </w:p>
    <w:p>
      <w:pPr>
        <w:pStyle w:val="ListBullet"/>
      </w:pPr>
      <w:r>
        <w:t xml:space="preserve">        iterator-map.js</w:t>
      </w:r>
    </w:p>
    <w:p>
      <w:pPr>
        <w:pStyle w:val="ListBullet"/>
      </w:pPr>
      <w:r>
        <w:t xml:space="preserve">        iterators-core.js</w:t>
      </w:r>
    </w:p>
    <w:p>
      <w:pPr>
        <w:pStyle w:val="ListBullet"/>
      </w:pPr>
      <w:r>
        <w:t xml:space="preserve">        iterators.js</w:t>
      </w:r>
    </w:p>
    <w:p>
      <w:pPr>
        <w:pStyle w:val="ListBullet"/>
      </w:pPr>
      <w:r>
        <w:t xml:space="preserve">        length-of-array-like.js</w:t>
      </w:r>
    </w:p>
    <w:p>
      <w:pPr>
        <w:pStyle w:val="ListBullet"/>
      </w:pPr>
      <w:r>
        <w:t xml:space="preserve">        make-built-in.js</w:t>
      </w:r>
    </w:p>
    <w:p>
      <w:pPr>
        <w:pStyle w:val="ListBullet"/>
      </w:pPr>
      <w:r>
        <w:t xml:space="preserve">        map-helpers.js</w:t>
      </w:r>
    </w:p>
    <w:p>
      <w:pPr>
        <w:pStyle w:val="ListBullet"/>
      </w:pPr>
      <w:r>
        <w:t xml:space="preserve">        map-iterate.js</w:t>
      </w:r>
    </w:p>
    <w:p>
      <w:pPr>
        <w:pStyle w:val="ListBullet"/>
      </w:pPr>
      <w:r>
        <w:t xml:space="preserve">        map-upsert.js</w:t>
      </w:r>
    </w:p>
    <w:p>
      <w:pPr>
        <w:pStyle w:val="ListBullet"/>
      </w:pPr>
      <w:r>
        <w:t xml:space="preserve">        math-expm1.js</w:t>
      </w:r>
    </w:p>
    <w:p>
      <w:pPr>
        <w:pStyle w:val="ListBullet"/>
      </w:pPr>
      <w:r>
        <w:t xml:space="preserve">        math-f16round.js</w:t>
      </w:r>
    </w:p>
    <w:p>
      <w:pPr>
        <w:pStyle w:val="ListBullet"/>
      </w:pPr>
      <w:r>
        <w:t xml:space="preserve">        math-float-round.js</w:t>
      </w:r>
    </w:p>
    <w:p>
      <w:pPr>
        <w:pStyle w:val="ListBullet"/>
      </w:pPr>
      <w:r>
        <w:t xml:space="preserve">        math-fround.js</w:t>
      </w:r>
    </w:p>
    <w:p>
      <w:pPr>
        <w:pStyle w:val="ListBullet"/>
      </w:pPr>
      <w:r>
        <w:t xml:space="preserve">        math-log10.js</w:t>
      </w:r>
    </w:p>
    <w:p>
      <w:pPr>
        <w:pStyle w:val="ListBullet"/>
      </w:pPr>
      <w:r>
        <w:t xml:space="preserve">        math-log1p.js</w:t>
      </w:r>
    </w:p>
    <w:p>
      <w:pPr>
        <w:pStyle w:val="ListBullet"/>
      </w:pPr>
      <w:r>
        <w:t xml:space="preserve">        math-scale.js</w:t>
      </w:r>
    </w:p>
    <w:p>
      <w:pPr>
        <w:pStyle w:val="ListBullet"/>
      </w:pPr>
      <w:r>
        <w:t xml:space="preserve">        math-sign.js</w:t>
      </w:r>
    </w:p>
    <w:p>
      <w:pPr>
        <w:pStyle w:val="ListBullet"/>
      </w:pPr>
      <w:r>
        <w:t xml:space="preserve">        math-trunc.js</w:t>
      </w:r>
    </w:p>
    <w:p>
      <w:pPr>
        <w:pStyle w:val="ListBullet"/>
      </w:pPr>
      <w:r>
        <w:t xml:space="preserve">        microtask.js</w:t>
      </w:r>
    </w:p>
    <w:p>
      <w:pPr>
        <w:pStyle w:val="ListBullet"/>
      </w:pPr>
      <w:r>
        <w:t xml:space="preserve">        native-raw-json.js</w:t>
      </w:r>
    </w:p>
    <w:p>
      <w:pPr>
        <w:pStyle w:val="ListBullet"/>
      </w:pPr>
      <w:r>
        <w:t xml:space="preserve">        new-promise-capability.js</w:t>
      </w:r>
    </w:p>
    <w:p>
      <w:pPr>
        <w:pStyle w:val="ListBullet"/>
      </w:pPr>
      <w:r>
        <w:t xml:space="preserve">        normalize-string-argument.js</w:t>
      </w:r>
    </w:p>
    <w:p>
      <w:pPr>
        <w:pStyle w:val="ListBullet"/>
      </w:pPr>
      <w:r>
        <w:t xml:space="preserve">        not-a-nan.js</w:t>
      </w:r>
    </w:p>
    <w:p>
      <w:pPr>
        <w:pStyle w:val="ListBullet"/>
      </w:pPr>
      <w:r>
        <w:t xml:space="preserve">        not-a-regexp.js</w:t>
      </w:r>
    </w:p>
    <w:p>
      <w:pPr>
        <w:pStyle w:val="ListBullet"/>
      </w:pPr>
      <w:r>
        <w:t xml:space="preserve">        number-is-finite.js</w:t>
      </w:r>
    </w:p>
    <w:p>
      <w:pPr>
        <w:pStyle w:val="ListBullet"/>
      </w:pPr>
      <w:r>
        <w:t xml:space="preserve">        number-parse-float.js</w:t>
      </w:r>
    </w:p>
    <w:p>
      <w:pPr>
        <w:pStyle w:val="ListBullet"/>
      </w:pPr>
      <w:r>
        <w:t xml:space="preserve">        number-parse-int.js</w:t>
      </w:r>
    </w:p>
    <w:p>
      <w:pPr>
        <w:pStyle w:val="ListBullet"/>
      </w:pPr>
      <w:r>
        <w:t xml:space="preserve">        numeric-range-iterator.js</w:t>
      </w:r>
    </w:p>
    <w:p>
      <w:pPr>
        <w:pStyle w:val="ListBullet"/>
      </w:pPr>
      <w:r>
        <w:t xml:space="preserve">        object-assign.js</w:t>
      </w:r>
    </w:p>
    <w:p>
      <w:pPr>
        <w:pStyle w:val="ListBullet"/>
      </w:pPr>
      <w:r>
        <w:t xml:space="preserve">        object-create.js</w:t>
      </w:r>
    </w:p>
    <w:p>
      <w:pPr>
        <w:pStyle w:val="ListBullet"/>
      </w:pPr>
      <w:r>
        <w:t xml:space="preserve">        object-define-properties.js</w:t>
      </w:r>
    </w:p>
    <w:p>
      <w:pPr>
        <w:pStyle w:val="ListBullet"/>
      </w:pPr>
      <w:r>
        <w:t xml:space="preserve">        object-define-property.js</w:t>
      </w:r>
    </w:p>
    <w:p>
      <w:pPr>
        <w:pStyle w:val="ListBullet"/>
      </w:pPr>
      <w:r>
        <w:t xml:space="preserve">        object-get-own-property-descriptor.js</w:t>
      </w:r>
    </w:p>
    <w:p>
      <w:pPr>
        <w:pStyle w:val="ListBullet"/>
      </w:pPr>
      <w:r>
        <w:t xml:space="preserve">        object-get-own-property-names-external.js</w:t>
      </w:r>
    </w:p>
    <w:p>
      <w:pPr>
        <w:pStyle w:val="ListBullet"/>
      </w:pPr>
      <w:r>
        <w:t xml:space="preserve">        object-get-own-property-names.js</w:t>
      </w:r>
    </w:p>
    <w:p>
      <w:pPr>
        <w:pStyle w:val="ListBullet"/>
      </w:pPr>
      <w:r>
        <w:t xml:space="preserve">        object-get-own-property-symbols.js</w:t>
      </w:r>
    </w:p>
    <w:p>
      <w:pPr>
        <w:pStyle w:val="ListBullet"/>
      </w:pPr>
      <w:r>
        <w:t xml:space="preserve">        object-get-prototype-of.js</w:t>
      </w:r>
    </w:p>
    <w:p>
      <w:pPr>
        <w:pStyle w:val="ListBullet"/>
      </w:pPr>
      <w:r>
        <w:t xml:space="preserve">        object-is-extensible.js</w:t>
      </w:r>
    </w:p>
    <w:p>
      <w:pPr>
        <w:pStyle w:val="ListBullet"/>
      </w:pPr>
      <w:r>
        <w:t xml:space="preserve">        object-is-prototype-of.js</w:t>
      </w:r>
    </w:p>
    <w:p>
      <w:pPr>
        <w:pStyle w:val="ListBullet"/>
      </w:pPr>
      <w:r>
        <w:t xml:space="preserve">        object-iterator.js</w:t>
      </w:r>
    </w:p>
    <w:p>
      <w:pPr>
        <w:pStyle w:val="ListBullet"/>
      </w:pPr>
      <w:r>
        <w:t xml:space="preserve">        object-keys-internal.js</w:t>
      </w:r>
    </w:p>
    <w:p>
      <w:pPr>
        <w:pStyle w:val="ListBullet"/>
      </w:pPr>
      <w:r>
        <w:t xml:space="preserve">        object-keys.js</w:t>
      </w:r>
    </w:p>
    <w:p>
      <w:pPr>
        <w:pStyle w:val="ListBullet"/>
      </w:pPr>
      <w:r>
        <w:t xml:space="preserve">        object-property-is-enumerable.js</w:t>
      </w:r>
    </w:p>
    <w:p>
      <w:pPr>
        <w:pStyle w:val="ListBullet"/>
      </w:pPr>
      <w:r>
        <w:t xml:space="preserve">        object-prototype-accessors-forced.js</w:t>
      </w:r>
    </w:p>
    <w:p>
      <w:pPr>
        <w:pStyle w:val="ListBullet"/>
      </w:pPr>
      <w:r>
        <w:t xml:space="preserve">        object-set-prototype-of.js</w:t>
      </w:r>
    </w:p>
    <w:p>
      <w:pPr>
        <w:pStyle w:val="ListBullet"/>
      </w:pPr>
      <w:r>
        <w:t xml:space="preserve">        object-to-array.js</w:t>
      </w:r>
    </w:p>
    <w:p>
      <w:pPr>
        <w:pStyle w:val="ListBullet"/>
      </w:pPr>
      <w:r>
        <w:t xml:space="preserve">        object-to-string.js</w:t>
      </w:r>
    </w:p>
    <w:p>
      <w:pPr>
        <w:pStyle w:val="ListBullet"/>
      </w:pPr>
      <w:r>
        <w:t xml:space="preserve">        ordinary-to-primitive.js</w:t>
      </w:r>
    </w:p>
    <w:p>
      <w:pPr>
        <w:pStyle w:val="ListBullet"/>
      </w:pPr>
      <w:r>
        <w:t xml:space="preserve">        own-keys.js</w:t>
      </w:r>
    </w:p>
    <w:p>
      <w:pPr>
        <w:pStyle w:val="ListBullet"/>
      </w:pPr>
      <w:r>
        <w:t xml:space="preserve">        parse-json-string.js</w:t>
      </w:r>
    </w:p>
    <w:p>
      <w:pPr>
        <w:pStyle w:val="ListBullet"/>
      </w:pPr>
      <w:r>
        <w:t xml:space="preserve">        path.js</w:t>
      </w:r>
    </w:p>
    <w:p>
      <w:pPr>
        <w:pStyle w:val="ListBullet"/>
      </w:pPr>
      <w:r>
        <w:t xml:space="preserve">        perform.js</w:t>
      </w:r>
    </w:p>
    <w:p>
      <w:pPr>
        <w:pStyle w:val="ListBullet"/>
      </w:pPr>
      <w:r>
        <w:t xml:space="preserve">        promise-constructor-detection.js</w:t>
      </w:r>
    </w:p>
    <w:p>
      <w:pPr>
        <w:pStyle w:val="ListBullet"/>
      </w:pPr>
      <w:r>
        <w:t xml:space="preserve">        promise-native-constructor.js</w:t>
      </w:r>
    </w:p>
    <w:p>
      <w:pPr>
        <w:pStyle w:val="ListBullet"/>
      </w:pPr>
      <w:r>
        <w:t xml:space="preserve">        promise-resolve.js</w:t>
      </w:r>
    </w:p>
    <w:p>
      <w:pPr>
        <w:pStyle w:val="ListBullet"/>
      </w:pPr>
      <w:r>
        <w:t xml:space="preserve">        promise-statics-incorrect-iteration.js</w:t>
      </w:r>
    </w:p>
    <w:p>
      <w:pPr>
        <w:pStyle w:val="ListBullet"/>
      </w:pPr>
      <w:r>
        <w:t xml:space="preserve">        proxy-accessor.js</w:t>
      </w:r>
    </w:p>
    <w:p>
      <w:pPr>
        <w:pStyle w:val="ListBullet"/>
      </w:pPr>
      <w:r>
        <w:t xml:space="preserve">        queue.js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reflect-metadata.js</w:t>
      </w:r>
    </w:p>
    <w:p>
      <w:pPr>
        <w:pStyle w:val="ListBullet"/>
      </w:pPr>
      <w:r>
        <w:t xml:space="preserve">        regexp-exec-abstract.js</w:t>
      </w:r>
    </w:p>
    <w:p>
      <w:pPr>
        <w:pStyle w:val="ListBullet"/>
      </w:pPr>
      <w:r>
        <w:t xml:space="preserve">        regexp-exec.js</w:t>
      </w:r>
    </w:p>
    <w:p>
      <w:pPr>
        <w:pStyle w:val="ListBullet"/>
      </w:pPr>
      <w:r>
        <w:t xml:space="preserve">        regexp-flags.js</w:t>
      </w:r>
    </w:p>
    <w:p>
      <w:pPr>
        <w:pStyle w:val="ListBullet"/>
      </w:pPr>
      <w:r>
        <w:t xml:space="preserve">        regexp-get-flags.js</w:t>
      </w:r>
    </w:p>
    <w:p>
      <w:pPr>
        <w:pStyle w:val="ListBullet"/>
      </w:pPr>
      <w:r>
        <w:t xml:space="preserve">        regexp-sticky-helpers.js</w:t>
      </w:r>
    </w:p>
    <w:p>
      <w:pPr>
        <w:pStyle w:val="ListBullet"/>
      </w:pPr>
      <w:r>
        <w:t xml:space="preserve">        regexp-unsupported-dot-all.js</w:t>
      </w:r>
    </w:p>
    <w:p>
      <w:pPr>
        <w:pStyle w:val="ListBullet"/>
      </w:pPr>
      <w:r>
        <w:t xml:space="preserve">        regexp-unsupported-ncg.js</w:t>
      </w:r>
    </w:p>
    <w:p>
      <w:pPr>
        <w:pStyle w:val="ListBullet"/>
      </w:pPr>
      <w:r>
        <w:t xml:space="preserve">        require-object-coercible.js</w:t>
      </w:r>
    </w:p>
    <w:p>
      <w:pPr>
        <w:pStyle w:val="ListBullet"/>
      </w:pPr>
      <w:r>
        <w:t xml:space="preserve">        safe-get-built-in.js</w:t>
      </w:r>
    </w:p>
    <w:p>
      <w:pPr>
        <w:pStyle w:val="ListBullet"/>
      </w:pPr>
      <w:r>
        <w:t xml:space="preserve">        same-value-zero.js</w:t>
      </w:r>
    </w:p>
    <w:p>
      <w:pPr>
        <w:pStyle w:val="ListBullet"/>
      </w:pPr>
      <w:r>
        <w:t xml:space="preserve">        same-value.js</w:t>
      </w:r>
    </w:p>
    <w:p>
      <w:pPr>
        <w:pStyle w:val="ListBullet"/>
      </w:pPr>
      <w:r>
        <w:t xml:space="preserve">        schedulers-fix.js</w:t>
      </w:r>
    </w:p>
    <w:p>
      <w:pPr>
        <w:pStyle w:val="ListBullet"/>
      </w:pPr>
      <w:r>
        <w:t xml:space="preserve">        set-clone.js</w:t>
      </w:r>
    </w:p>
    <w:p>
      <w:pPr>
        <w:pStyle w:val="ListBullet"/>
      </w:pPr>
      <w:r>
        <w:t xml:space="preserve">        set-difference.js</w:t>
      </w:r>
    </w:p>
    <w:p>
      <w:pPr>
        <w:pStyle w:val="ListBullet"/>
      </w:pPr>
      <w:r>
        <w:t xml:space="preserve">        set-helpers.js</w:t>
      </w:r>
    </w:p>
    <w:p>
      <w:pPr>
        <w:pStyle w:val="ListBullet"/>
      </w:pPr>
      <w:r>
        <w:t xml:space="preserve">        set-intersection.js</w:t>
      </w:r>
    </w:p>
    <w:p>
      <w:pPr>
        <w:pStyle w:val="ListBullet"/>
      </w:pPr>
      <w:r>
        <w:t xml:space="preserve">        set-is-disjoint-from.js</w:t>
      </w:r>
    </w:p>
    <w:p>
      <w:pPr>
        <w:pStyle w:val="ListBullet"/>
      </w:pPr>
      <w:r>
        <w:t xml:space="preserve">        set-is-subset-of.js</w:t>
      </w:r>
    </w:p>
    <w:p>
      <w:pPr>
        <w:pStyle w:val="ListBullet"/>
      </w:pPr>
      <w:r>
        <w:t xml:space="preserve">        set-is-superset-of.js</w:t>
      </w:r>
    </w:p>
    <w:p>
      <w:pPr>
        <w:pStyle w:val="ListBullet"/>
      </w:pPr>
      <w:r>
        <w:t xml:space="preserve">        set-iterate.js</w:t>
      </w:r>
    </w:p>
    <w:p>
      <w:pPr>
        <w:pStyle w:val="ListBullet"/>
      </w:pPr>
      <w:r>
        <w:t xml:space="preserve">        set-method-accept-set-like.js</w:t>
      </w:r>
    </w:p>
    <w:p>
      <w:pPr>
        <w:pStyle w:val="ListBullet"/>
      </w:pPr>
      <w:r>
        <w:t xml:space="preserve">        set-size.js</w:t>
      </w:r>
    </w:p>
    <w:p>
      <w:pPr>
        <w:pStyle w:val="ListBullet"/>
      </w:pPr>
      <w:r>
        <w:t xml:space="preserve">        set-species.js</w:t>
      </w:r>
    </w:p>
    <w:p>
      <w:pPr>
        <w:pStyle w:val="ListBullet"/>
      </w:pPr>
      <w:r>
        <w:t xml:space="preserve">        set-symmetric-difference.js</w:t>
      </w:r>
    </w:p>
    <w:p>
      <w:pPr>
        <w:pStyle w:val="ListBullet"/>
      </w:pPr>
      <w:r>
        <w:t xml:space="preserve">        set-to-string-tag.js</w:t>
      </w:r>
    </w:p>
    <w:p>
      <w:pPr>
        <w:pStyle w:val="ListBullet"/>
      </w:pPr>
      <w:r>
        <w:t xml:space="preserve">        set-union.js</w:t>
      </w:r>
    </w:p>
    <w:p>
      <w:pPr>
        <w:pStyle w:val="ListBullet"/>
      </w:pPr>
      <w:r>
        <w:t xml:space="preserve">        shared-key.js</w:t>
      </w:r>
    </w:p>
    <w:p>
      <w:pPr>
        <w:pStyle w:val="ListBullet"/>
      </w:pPr>
      <w:r>
        <w:t xml:space="preserve">        shared-store.js</w:t>
      </w:r>
    </w:p>
    <w:p>
      <w:pPr>
        <w:pStyle w:val="ListBullet"/>
      </w:pPr>
      <w:r>
        <w:t xml:space="preserve">        shared.js</w:t>
      </w:r>
    </w:p>
    <w:p>
      <w:pPr>
        <w:pStyle w:val="ListBullet"/>
      </w:pPr>
      <w:r>
        <w:t xml:space="preserve">        species-constructor.js</w:t>
      </w:r>
    </w:p>
    <w:p>
      <w:pPr>
        <w:pStyle w:val="ListBullet"/>
      </w:pPr>
      <w:r>
        <w:t xml:space="preserve">        string-cooked.js</w:t>
      </w:r>
    </w:p>
    <w:p>
      <w:pPr>
        <w:pStyle w:val="ListBullet"/>
      </w:pPr>
      <w:r>
        <w:t xml:space="preserve">        string-html-forced.js</w:t>
      </w:r>
    </w:p>
    <w:p>
      <w:pPr>
        <w:pStyle w:val="ListBullet"/>
      </w:pPr>
      <w:r>
        <w:t xml:space="preserve">        string-multibyte.js</w:t>
      </w:r>
    </w:p>
    <w:p>
      <w:pPr>
        <w:pStyle w:val="ListBullet"/>
      </w:pPr>
      <w:r>
        <w:t xml:space="preserve">        string-pad-webkit-bug.js</w:t>
      </w:r>
    </w:p>
    <w:p>
      <w:pPr>
        <w:pStyle w:val="ListBullet"/>
      </w:pPr>
      <w:r>
        <w:t xml:space="preserve">        string-pad.js</w:t>
      </w:r>
    </w:p>
    <w:p>
      <w:pPr>
        <w:pStyle w:val="ListBullet"/>
      </w:pPr>
      <w:r>
        <w:t xml:space="preserve">        string-parse.js</w:t>
      </w:r>
    </w:p>
    <w:p>
      <w:pPr>
        <w:pStyle w:val="ListBullet"/>
      </w:pPr>
      <w:r>
        <w:t xml:space="preserve">        string-punycode-to-ascii.js</w:t>
      </w:r>
    </w:p>
    <w:p>
      <w:pPr>
        <w:pStyle w:val="ListBullet"/>
      </w:pPr>
      <w:r>
        <w:t xml:space="preserve">        string-repeat.js</w:t>
      </w:r>
    </w:p>
    <w:p>
      <w:pPr>
        <w:pStyle w:val="ListBullet"/>
      </w:pPr>
      <w:r>
        <w:t xml:space="preserve">        string-trim-end.js</w:t>
      </w:r>
    </w:p>
    <w:p>
      <w:pPr>
        <w:pStyle w:val="ListBullet"/>
      </w:pPr>
      <w:r>
        <w:t xml:space="preserve">        string-trim-forced.js</w:t>
      </w:r>
    </w:p>
    <w:p>
      <w:pPr>
        <w:pStyle w:val="ListBullet"/>
      </w:pPr>
      <w:r>
        <w:t xml:space="preserve">        string-trim-start.js</w:t>
      </w:r>
    </w:p>
    <w:p>
      <w:pPr>
        <w:pStyle w:val="ListBullet"/>
      </w:pPr>
      <w:r>
        <w:t xml:space="preserve">        string-trim.js</w:t>
      </w:r>
    </w:p>
    <w:p>
      <w:pPr>
        <w:pStyle w:val="ListBullet"/>
      </w:pPr>
      <w:r>
        <w:t xml:space="preserve">        structured-clone-proper-transfer.js</w:t>
      </w:r>
    </w:p>
    <w:p>
      <w:pPr>
        <w:pStyle w:val="ListBullet"/>
      </w:pPr>
      <w:r>
        <w:t xml:space="preserve">        symbol-constructor-detection.js</w:t>
      </w:r>
    </w:p>
    <w:p>
      <w:pPr>
        <w:pStyle w:val="ListBullet"/>
      </w:pPr>
      <w:r>
        <w:t xml:space="preserve">        symbol-define-to-primitive.js</w:t>
      </w:r>
    </w:p>
    <w:p>
      <w:pPr>
        <w:pStyle w:val="ListBullet"/>
      </w:pPr>
      <w:r>
        <w:t xml:space="preserve">        symbol-is-registered.js</w:t>
      </w:r>
    </w:p>
    <w:p>
      <w:pPr>
        <w:pStyle w:val="ListBullet"/>
      </w:pPr>
      <w:r>
        <w:t xml:space="preserve">        symbol-is-well-known.js</w:t>
      </w:r>
    </w:p>
    <w:p>
      <w:pPr>
        <w:pStyle w:val="ListBullet"/>
      </w:pPr>
      <w:r>
        <w:t xml:space="preserve">        symbol-registry-detection.js</w:t>
      </w:r>
    </w:p>
    <w:p>
      <w:pPr>
        <w:pStyle w:val="ListBullet"/>
      </w:pPr>
      <w:r>
        <w:t xml:space="preserve">        task.js</w:t>
      </w:r>
    </w:p>
    <w:p>
      <w:pPr>
        <w:pStyle w:val="ListBullet"/>
      </w:pPr>
      <w:r>
        <w:t xml:space="preserve">        this-number-value.js</w:t>
      </w:r>
    </w:p>
    <w:p>
      <w:pPr>
        <w:pStyle w:val="ListBullet"/>
      </w:pPr>
      <w:r>
        <w:t xml:space="preserve">        to-absolute-index.js</w:t>
      </w:r>
    </w:p>
    <w:p>
      <w:pPr>
        <w:pStyle w:val="ListBullet"/>
      </w:pPr>
      <w:r>
        <w:t xml:space="preserve">        to-big-int.js</w:t>
      </w:r>
    </w:p>
    <w:p>
      <w:pPr>
        <w:pStyle w:val="ListBullet"/>
      </w:pPr>
      <w:r>
        <w:t xml:space="preserve">        to-index.js</w:t>
      </w:r>
    </w:p>
    <w:p>
      <w:pPr>
        <w:pStyle w:val="ListBullet"/>
      </w:pPr>
      <w:r>
        <w:t xml:space="preserve">        to-indexed-object.js</w:t>
      </w:r>
    </w:p>
    <w:p>
      <w:pPr>
        <w:pStyle w:val="ListBullet"/>
      </w:pPr>
      <w:r>
        <w:t xml:space="preserve">        to-integer-or-infinity.js</w:t>
      </w:r>
    </w:p>
    <w:p>
      <w:pPr>
        <w:pStyle w:val="ListBullet"/>
      </w:pPr>
      <w:r>
        <w:t xml:space="preserve">        to-length.js</w:t>
      </w:r>
    </w:p>
    <w:p>
      <w:pPr>
        <w:pStyle w:val="ListBullet"/>
      </w:pPr>
      <w:r>
        <w:t xml:space="preserve">        to-object.js</w:t>
      </w:r>
    </w:p>
    <w:p>
      <w:pPr>
        <w:pStyle w:val="ListBullet"/>
      </w:pPr>
      <w:r>
        <w:t xml:space="preserve">        to-offset.js</w:t>
      </w:r>
    </w:p>
    <w:p>
      <w:pPr>
        <w:pStyle w:val="ListBullet"/>
      </w:pPr>
      <w:r>
        <w:t xml:space="preserve">        to-positive-integer.js</w:t>
      </w:r>
    </w:p>
    <w:p>
      <w:pPr>
        <w:pStyle w:val="ListBullet"/>
      </w:pPr>
      <w:r>
        <w:t xml:space="preserve">        to-primitive.js</w:t>
      </w:r>
    </w:p>
    <w:p>
      <w:pPr>
        <w:pStyle w:val="ListBullet"/>
      </w:pPr>
      <w:r>
        <w:t xml:space="preserve">        to-property-key.js</w:t>
      </w:r>
    </w:p>
    <w:p>
      <w:pPr>
        <w:pStyle w:val="ListBullet"/>
      </w:pPr>
      <w:r>
        <w:t xml:space="preserve">        to-set-like.js</w:t>
      </w:r>
    </w:p>
    <w:p>
      <w:pPr>
        <w:pStyle w:val="ListBullet"/>
      </w:pPr>
      <w:r>
        <w:t xml:space="preserve">        to-string-tag-support.js</w:t>
      </w:r>
    </w:p>
    <w:p>
      <w:pPr>
        <w:pStyle w:val="ListBullet"/>
      </w:pPr>
      <w:r>
        <w:t xml:space="preserve">        to-string.js</w:t>
      </w:r>
    </w:p>
    <w:p>
      <w:pPr>
        <w:pStyle w:val="ListBullet"/>
      </w:pPr>
      <w:r>
        <w:t xml:space="preserve">        to-uint8-clamped.js</w:t>
      </w:r>
    </w:p>
    <w:p>
      <w:pPr>
        <w:pStyle w:val="ListBullet"/>
      </w:pPr>
      <w:r>
        <w:t xml:space="preserve">        try-node-require.js</w:t>
      </w:r>
    </w:p>
    <w:p>
      <w:pPr>
        <w:pStyle w:val="ListBullet"/>
      </w:pPr>
      <w:r>
        <w:t xml:space="preserve">        try-to-string.js</w:t>
      </w:r>
    </w:p>
    <w:p>
      <w:pPr>
        <w:pStyle w:val="ListBullet"/>
      </w:pPr>
      <w:r>
        <w:t xml:space="preserve">        typed-array-constructor.js</w:t>
      </w:r>
    </w:p>
    <w:p>
      <w:pPr>
        <w:pStyle w:val="ListBullet"/>
      </w:pPr>
      <w:r>
        <w:t xml:space="preserve">        typed-array-constructors-require-wrappers.js</w:t>
      </w:r>
    </w:p>
    <w:p>
      <w:pPr>
        <w:pStyle w:val="ListBullet"/>
      </w:pPr>
      <w:r>
        <w:t xml:space="preserve">        typed-array-from-species-and-list.js</w:t>
      </w:r>
    </w:p>
    <w:p>
      <w:pPr>
        <w:pStyle w:val="ListBullet"/>
      </w:pPr>
      <w:r>
        <w:t xml:space="preserve">        typed-array-from.js</w:t>
      </w:r>
    </w:p>
    <w:p>
      <w:pPr>
        <w:pStyle w:val="ListBullet"/>
      </w:pPr>
      <w:r>
        <w:t xml:space="preserve">        typed-array-species-constructor.js</w:t>
      </w:r>
    </w:p>
    <w:p>
      <w:pPr>
        <w:pStyle w:val="ListBullet"/>
      </w:pPr>
      <w:r>
        <w:t xml:space="preserve">        uid.js</w:t>
      </w:r>
    </w:p>
    <w:p>
      <w:pPr>
        <w:pStyle w:val="ListBullet"/>
      </w:pPr>
      <w:r>
        <w:t xml:space="preserve">        url-constructor-detection.js</w:t>
      </w:r>
    </w:p>
    <w:p>
      <w:pPr>
        <w:pStyle w:val="ListBullet"/>
      </w:pPr>
      <w:r>
        <w:t xml:space="preserve">        use-symbol-as-uid.js</w:t>
      </w:r>
    </w:p>
    <w:p>
      <w:pPr>
        <w:pStyle w:val="ListBullet"/>
      </w:pPr>
      <w:r>
        <w:t xml:space="preserve">        v8-prototype-define-bug.js</w:t>
      </w:r>
    </w:p>
    <w:p>
      <w:pPr>
        <w:pStyle w:val="ListBullet"/>
      </w:pPr>
      <w:r>
        <w:t xml:space="preserve">        validate-arguments-length.js</w:t>
      </w:r>
    </w:p>
    <w:p>
      <w:pPr>
        <w:pStyle w:val="ListBullet"/>
      </w:pPr>
      <w:r>
        <w:t xml:space="preserve">        weak-map-basic-detection.js</w:t>
      </w:r>
    </w:p>
    <w:p>
      <w:pPr>
        <w:pStyle w:val="ListBullet"/>
      </w:pPr>
      <w:r>
        <w:t xml:space="preserve">        weak-map-helpers.js</w:t>
      </w:r>
    </w:p>
    <w:p>
      <w:pPr>
        <w:pStyle w:val="ListBullet"/>
      </w:pPr>
      <w:r>
        <w:t xml:space="preserve">        weak-set-helpers.js</w:t>
      </w:r>
    </w:p>
    <w:p>
      <w:pPr>
        <w:pStyle w:val="ListBullet"/>
      </w:pPr>
      <w:r>
        <w:t xml:space="preserve">        well-known-symbol-define.js</w:t>
      </w:r>
    </w:p>
    <w:p>
      <w:pPr>
        <w:pStyle w:val="ListBullet"/>
      </w:pPr>
      <w:r>
        <w:t xml:space="preserve">        well-known-symbol-wrapped.js</w:t>
      </w:r>
    </w:p>
    <w:p>
      <w:pPr>
        <w:pStyle w:val="ListBullet"/>
      </w:pPr>
      <w:r>
        <w:t xml:space="preserve">        well-known-symbol.js</w:t>
      </w:r>
    </w:p>
    <w:p>
      <w:pPr>
        <w:pStyle w:val="ListBullet"/>
      </w:pPr>
      <w:r>
        <w:t xml:space="preserve">        whitespaces.js</w:t>
      </w:r>
    </w:p>
    <w:p>
      <w:pPr>
        <w:pStyle w:val="ListBullet"/>
      </w:pPr>
      <w:r>
        <w:t xml:space="preserve">        wrap-error-constructor-with-cause.js</w:t>
      </w:r>
    </w:p>
    <w:p>
      <w:r>
        <w:t xml:space="preserve">      modules</w:t>
      </w:r>
    </w:p>
    <w:p>
      <w:pPr>
        <w:pStyle w:val="ListBullet"/>
      </w:pPr>
      <w:r>
        <w:t xml:space="preserve">        es.aggregate-error.cause.js</w:t>
      </w:r>
    </w:p>
    <w:p>
      <w:pPr>
        <w:pStyle w:val="ListBullet"/>
      </w:pPr>
      <w:r>
        <w:t xml:space="preserve">        es.aggregate-error.constructor.js</w:t>
      </w:r>
    </w:p>
    <w:p>
      <w:pPr>
        <w:pStyle w:val="ListBullet"/>
      </w:pPr>
      <w:r>
        <w:t xml:space="preserve">        es.aggregate-error.js</w:t>
      </w:r>
    </w:p>
    <w:p>
      <w:pPr>
        <w:pStyle w:val="ListBullet"/>
      </w:pPr>
      <w:r>
        <w:t xml:space="preserve">        es.array-buffer.constructor.js</w:t>
      </w:r>
    </w:p>
    <w:p>
      <w:pPr>
        <w:pStyle w:val="ListBullet"/>
      </w:pPr>
      <w:r>
        <w:t xml:space="preserve">        es.array-buffer.detached.js</w:t>
      </w:r>
    </w:p>
    <w:p>
      <w:pPr>
        <w:pStyle w:val="ListBullet"/>
      </w:pPr>
      <w:r>
        <w:t xml:space="preserve">        es.array-buffer.is-view.js</w:t>
      </w:r>
    </w:p>
    <w:p>
      <w:pPr>
        <w:pStyle w:val="ListBullet"/>
      </w:pPr>
      <w:r>
        <w:t xml:space="preserve">        es.array-buffer.slice.js</w:t>
      </w:r>
    </w:p>
    <w:p>
      <w:pPr>
        <w:pStyle w:val="ListBullet"/>
      </w:pPr>
      <w:r>
        <w:t xml:space="preserve">        es.array-buffer.transfer-to-fixed-length.js</w:t>
      </w:r>
    </w:p>
    <w:p>
      <w:pPr>
        <w:pStyle w:val="ListBullet"/>
      </w:pPr>
      <w:r>
        <w:t xml:space="preserve">        es.array-buffer.transfer.js</w:t>
      </w:r>
    </w:p>
    <w:p>
      <w:pPr>
        <w:pStyle w:val="ListBullet"/>
      </w:pPr>
      <w:r>
        <w:t xml:space="preserve">        es.array.at.js</w:t>
      </w:r>
    </w:p>
    <w:p>
      <w:pPr>
        <w:pStyle w:val="ListBullet"/>
      </w:pPr>
      <w:r>
        <w:t xml:space="preserve">        es.array.concat.js</w:t>
      </w:r>
    </w:p>
    <w:p>
      <w:pPr>
        <w:pStyle w:val="ListBullet"/>
      </w:pPr>
      <w:r>
        <w:t xml:space="preserve">        es.array.copy-within.js</w:t>
      </w:r>
    </w:p>
    <w:p>
      <w:pPr>
        <w:pStyle w:val="ListBullet"/>
      </w:pPr>
      <w:r>
        <w:t xml:space="preserve">        es.array.every.js</w:t>
      </w:r>
    </w:p>
    <w:p>
      <w:pPr>
        <w:pStyle w:val="ListBullet"/>
      </w:pPr>
      <w:r>
        <w:t xml:space="preserve">        es.array.fill.js</w:t>
      </w:r>
    </w:p>
    <w:p>
      <w:pPr>
        <w:pStyle w:val="ListBullet"/>
      </w:pPr>
      <w:r>
        <w:t xml:space="preserve">        es.array.filter.js</w:t>
      </w:r>
    </w:p>
    <w:p>
      <w:pPr>
        <w:pStyle w:val="ListBullet"/>
      </w:pPr>
      <w:r>
        <w:t xml:space="preserve">        es.array.find-index.js</w:t>
      </w:r>
    </w:p>
    <w:p>
      <w:pPr>
        <w:pStyle w:val="ListBullet"/>
      </w:pPr>
      <w:r>
        <w:t xml:space="preserve">        es.array.find-last-index.js</w:t>
      </w:r>
    </w:p>
    <w:p>
      <w:pPr>
        <w:pStyle w:val="ListBullet"/>
      </w:pPr>
      <w:r>
        <w:t xml:space="preserve">        es.array.find-last.js</w:t>
      </w:r>
    </w:p>
    <w:p>
      <w:pPr>
        <w:pStyle w:val="ListBullet"/>
      </w:pPr>
      <w:r>
        <w:t xml:space="preserve">        es.array.find.js</w:t>
      </w:r>
    </w:p>
    <w:p>
      <w:pPr>
        <w:pStyle w:val="ListBullet"/>
      </w:pPr>
      <w:r>
        <w:t xml:space="preserve">        es.array.flat-map.js</w:t>
      </w:r>
    </w:p>
    <w:p>
      <w:pPr>
        <w:pStyle w:val="ListBullet"/>
      </w:pPr>
      <w:r>
        <w:t xml:space="preserve">        es.array.flat.js</w:t>
      </w:r>
    </w:p>
    <w:p>
      <w:pPr>
        <w:pStyle w:val="ListBullet"/>
      </w:pPr>
      <w:r>
        <w:t xml:space="preserve">        es.array.for-each.js</w:t>
      </w:r>
    </w:p>
    <w:p>
      <w:pPr>
        <w:pStyle w:val="ListBullet"/>
      </w:pPr>
      <w:r>
        <w:t xml:space="preserve">        es.array.from.js</w:t>
      </w:r>
    </w:p>
    <w:p>
      <w:pPr>
        <w:pStyle w:val="ListBullet"/>
      </w:pPr>
      <w:r>
        <w:t xml:space="preserve">        es.array.includes.js</w:t>
      </w:r>
    </w:p>
    <w:p>
      <w:pPr>
        <w:pStyle w:val="ListBullet"/>
      </w:pPr>
      <w:r>
        <w:t xml:space="preserve">        es.array.index-of.js</w:t>
      </w:r>
    </w:p>
    <w:p>
      <w:pPr>
        <w:pStyle w:val="ListBullet"/>
      </w:pPr>
      <w:r>
        <w:t xml:space="preserve">        es.array.is-array.js</w:t>
      </w:r>
    </w:p>
    <w:p>
      <w:pPr>
        <w:pStyle w:val="ListBullet"/>
      </w:pPr>
      <w:r>
        <w:t xml:space="preserve">        es.array.iterator.js</w:t>
      </w:r>
    </w:p>
    <w:p>
      <w:pPr>
        <w:pStyle w:val="ListBullet"/>
      </w:pPr>
      <w:r>
        <w:t xml:space="preserve">        es.array.join.js</w:t>
      </w:r>
    </w:p>
    <w:p>
      <w:pPr>
        <w:pStyle w:val="ListBullet"/>
      </w:pPr>
      <w:r>
        <w:t xml:space="preserve">        es.array.last-index-of.js</w:t>
      </w:r>
    </w:p>
    <w:p>
      <w:pPr>
        <w:pStyle w:val="ListBullet"/>
      </w:pPr>
      <w:r>
        <w:t xml:space="preserve">        es.array.map.js</w:t>
      </w:r>
    </w:p>
    <w:p>
      <w:pPr>
        <w:pStyle w:val="ListBullet"/>
      </w:pPr>
      <w:r>
        <w:t xml:space="preserve">        es.array.of.js</w:t>
      </w:r>
    </w:p>
    <w:p>
      <w:pPr>
        <w:pStyle w:val="ListBullet"/>
      </w:pPr>
      <w:r>
        <w:t xml:space="preserve">        es.array.push.js</w:t>
      </w:r>
    </w:p>
    <w:p>
      <w:pPr>
        <w:pStyle w:val="ListBullet"/>
      </w:pPr>
      <w:r>
        <w:t xml:space="preserve">        es.array.reduce-right.js</w:t>
      </w:r>
    </w:p>
    <w:p>
      <w:pPr>
        <w:pStyle w:val="ListBullet"/>
      </w:pPr>
      <w:r>
        <w:t xml:space="preserve">        es.array.reduce.js</w:t>
      </w:r>
    </w:p>
    <w:p>
      <w:pPr>
        <w:pStyle w:val="ListBullet"/>
      </w:pPr>
      <w:r>
        <w:t xml:space="preserve">        es.array.reverse.js</w:t>
      </w:r>
    </w:p>
    <w:p>
      <w:pPr>
        <w:pStyle w:val="ListBullet"/>
      </w:pPr>
      <w:r>
        <w:t xml:space="preserve">        es.array.slice.js</w:t>
      </w:r>
    </w:p>
    <w:p>
      <w:pPr>
        <w:pStyle w:val="ListBullet"/>
      </w:pPr>
      <w:r>
        <w:t xml:space="preserve">        es.array.some.js</w:t>
      </w:r>
    </w:p>
    <w:p>
      <w:pPr>
        <w:pStyle w:val="ListBullet"/>
      </w:pPr>
      <w:r>
        <w:t xml:space="preserve">        es.array.sort.js</w:t>
      </w:r>
    </w:p>
    <w:p>
      <w:pPr>
        <w:pStyle w:val="ListBullet"/>
      </w:pPr>
      <w:r>
        <w:t xml:space="preserve">        es.array.species.js</w:t>
      </w:r>
    </w:p>
    <w:p>
      <w:pPr>
        <w:pStyle w:val="ListBullet"/>
      </w:pPr>
      <w:r>
        <w:t xml:space="preserve">        es.array.splice.js</w:t>
      </w:r>
    </w:p>
    <w:p>
      <w:pPr>
        <w:pStyle w:val="ListBullet"/>
      </w:pPr>
      <w:r>
        <w:t xml:space="preserve">        es.array.to-reversed.js</w:t>
      </w:r>
    </w:p>
    <w:p>
      <w:pPr>
        <w:pStyle w:val="ListBullet"/>
      </w:pPr>
      <w:r>
        <w:t xml:space="preserve">        es.array.to-sorted.js</w:t>
      </w:r>
    </w:p>
    <w:p>
      <w:pPr>
        <w:pStyle w:val="ListBullet"/>
      </w:pPr>
      <w:r>
        <w:t xml:space="preserve">        es.array.to-spliced.js</w:t>
      </w:r>
    </w:p>
    <w:p>
      <w:pPr>
        <w:pStyle w:val="ListBullet"/>
      </w:pPr>
      <w:r>
        <w:t xml:space="preserve">        es.array.unscopables.flat-map.js</w:t>
      </w:r>
    </w:p>
    <w:p>
      <w:pPr>
        <w:pStyle w:val="ListBullet"/>
      </w:pPr>
      <w:r>
        <w:t xml:space="preserve">        es.array.unscopables.flat.js</w:t>
      </w:r>
    </w:p>
    <w:p>
      <w:pPr>
        <w:pStyle w:val="ListBullet"/>
      </w:pPr>
      <w:r>
        <w:t xml:space="preserve">        es.array.unshift.js</w:t>
      </w:r>
    </w:p>
    <w:p>
      <w:pPr>
        <w:pStyle w:val="ListBullet"/>
      </w:pPr>
      <w:r>
        <w:t xml:space="preserve">        es.array.with.js</w:t>
      </w:r>
    </w:p>
    <w:p>
      <w:pPr>
        <w:pStyle w:val="ListBullet"/>
      </w:pPr>
      <w:r>
        <w:t xml:space="preserve">        es.data-view.constructor.js</w:t>
      </w:r>
    </w:p>
    <w:p>
      <w:pPr>
        <w:pStyle w:val="ListBullet"/>
      </w:pPr>
      <w:r>
        <w:t xml:space="preserve">        es.data-view.js</w:t>
      </w:r>
    </w:p>
    <w:p>
      <w:pPr>
        <w:pStyle w:val="ListBullet"/>
      </w:pPr>
      <w:r>
        <w:t xml:space="preserve">        es.date.get-year.js</w:t>
      </w:r>
    </w:p>
    <w:p>
      <w:pPr>
        <w:pStyle w:val="ListBullet"/>
      </w:pPr>
      <w:r>
        <w:t xml:space="preserve">        es.date.now.js</w:t>
      </w:r>
    </w:p>
    <w:p>
      <w:pPr>
        <w:pStyle w:val="ListBullet"/>
      </w:pPr>
      <w:r>
        <w:t xml:space="preserve">        es.date.set-year.js</w:t>
      </w:r>
    </w:p>
    <w:p>
      <w:pPr>
        <w:pStyle w:val="ListBullet"/>
      </w:pPr>
      <w:r>
        <w:t xml:space="preserve">        es.date.to-gmt-string.js</w:t>
      </w:r>
    </w:p>
    <w:p>
      <w:pPr>
        <w:pStyle w:val="ListBullet"/>
      </w:pPr>
      <w:r>
        <w:t xml:space="preserve">        es.date.to-iso-string.js</w:t>
      </w:r>
    </w:p>
    <w:p>
      <w:pPr>
        <w:pStyle w:val="ListBullet"/>
      </w:pPr>
      <w:r>
        <w:t xml:space="preserve">        es.date.to-json.js</w:t>
      </w:r>
    </w:p>
    <w:p>
      <w:pPr>
        <w:pStyle w:val="ListBullet"/>
      </w:pPr>
      <w:r>
        <w:t xml:space="preserve">        es.date.to-primitive.js</w:t>
      </w:r>
    </w:p>
    <w:p>
      <w:pPr>
        <w:pStyle w:val="ListBullet"/>
      </w:pPr>
      <w:r>
        <w:t xml:space="preserve">        es.date.to-string.js</w:t>
      </w:r>
    </w:p>
    <w:p>
      <w:pPr>
        <w:pStyle w:val="ListBullet"/>
      </w:pPr>
      <w:r>
        <w:t xml:space="preserve">        es.error.cause.js</w:t>
      </w:r>
    </w:p>
    <w:p>
      <w:pPr>
        <w:pStyle w:val="ListBullet"/>
      </w:pPr>
      <w:r>
        <w:t xml:space="preserve">        es.error.to-string.js</w:t>
      </w:r>
    </w:p>
    <w:p>
      <w:pPr>
        <w:pStyle w:val="ListBullet"/>
      </w:pPr>
      <w:r>
        <w:t xml:space="preserve">        es.escape.js</w:t>
      </w:r>
    </w:p>
    <w:p>
      <w:pPr>
        <w:pStyle w:val="ListBullet"/>
      </w:pPr>
      <w:r>
        <w:t xml:space="preserve">        es.function.bind.js</w:t>
      </w:r>
    </w:p>
    <w:p>
      <w:pPr>
        <w:pStyle w:val="ListBullet"/>
      </w:pPr>
      <w:r>
        <w:t xml:space="preserve">        es.function.has-instance.js</w:t>
      </w:r>
    </w:p>
    <w:p>
      <w:pPr>
        <w:pStyle w:val="ListBullet"/>
      </w:pPr>
      <w:r>
        <w:t xml:space="preserve">        es.function.name.js</w:t>
      </w:r>
    </w:p>
    <w:p>
      <w:pPr>
        <w:pStyle w:val="ListBullet"/>
      </w:pPr>
      <w:r>
        <w:t xml:space="preserve">        es.global-this.js</w:t>
      </w:r>
    </w:p>
    <w:p>
      <w:pPr>
        <w:pStyle w:val="ListBullet"/>
      </w:pPr>
      <w:r>
        <w:t xml:space="preserve">        es.json.stringify.js</w:t>
      </w:r>
    </w:p>
    <w:p>
      <w:pPr>
        <w:pStyle w:val="ListBullet"/>
      </w:pPr>
      <w:r>
        <w:t xml:space="preserve">        es.json.to-string-tag.js</w:t>
      </w:r>
    </w:p>
    <w:p>
      <w:pPr>
        <w:pStyle w:val="ListBullet"/>
      </w:pPr>
      <w:r>
        <w:t xml:space="preserve">        es.map.constructor.js</w:t>
      </w:r>
    </w:p>
    <w:p>
      <w:pPr>
        <w:pStyle w:val="ListBullet"/>
      </w:pPr>
      <w:r>
        <w:t xml:space="preserve">        es.map.group-by.js</w:t>
      </w:r>
    </w:p>
    <w:p>
      <w:pPr>
        <w:pStyle w:val="ListBullet"/>
      </w:pPr>
      <w:r>
        <w:t xml:space="preserve">        es.map.js</w:t>
      </w:r>
    </w:p>
    <w:p>
      <w:pPr>
        <w:pStyle w:val="ListBullet"/>
      </w:pPr>
      <w:r>
        <w:t xml:space="preserve">        es.math.acosh.js</w:t>
      </w:r>
    </w:p>
    <w:p>
      <w:pPr>
        <w:pStyle w:val="ListBullet"/>
      </w:pPr>
      <w:r>
        <w:t xml:space="preserve">        es.math.asinh.js</w:t>
      </w:r>
    </w:p>
    <w:p>
      <w:pPr>
        <w:pStyle w:val="ListBullet"/>
      </w:pPr>
      <w:r>
        <w:t xml:space="preserve">        es.math.atanh.js</w:t>
      </w:r>
    </w:p>
    <w:p>
      <w:pPr>
        <w:pStyle w:val="ListBullet"/>
      </w:pPr>
      <w:r>
        <w:t xml:space="preserve">        es.math.cbrt.js</w:t>
      </w:r>
    </w:p>
    <w:p>
      <w:pPr>
        <w:pStyle w:val="ListBullet"/>
      </w:pPr>
      <w:r>
        <w:t xml:space="preserve">        es.math.clz32.js</w:t>
      </w:r>
    </w:p>
    <w:p>
      <w:pPr>
        <w:pStyle w:val="ListBullet"/>
      </w:pPr>
      <w:r>
        <w:t xml:space="preserve">        es.math.cosh.js</w:t>
      </w:r>
    </w:p>
    <w:p>
      <w:pPr>
        <w:pStyle w:val="ListBullet"/>
      </w:pPr>
      <w:r>
        <w:t xml:space="preserve">        es.math.expm1.js</w:t>
      </w:r>
    </w:p>
    <w:p>
      <w:pPr>
        <w:pStyle w:val="ListBullet"/>
      </w:pPr>
      <w:r>
        <w:t xml:space="preserve">        es.math.fround.js</w:t>
      </w:r>
    </w:p>
    <w:p>
      <w:pPr>
        <w:pStyle w:val="ListBullet"/>
      </w:pPr>
      <w:r>
        <w:t xml:space="preserve">        es.math.hypot.js</w:t>
      </w:r>
    </w:p>
    <w:p>
      <w:pPr>
        <w:pStyle w:val="ListBullet"/>
      </w:pPr>
      <w:r>
        <w:t xml:space="preserve">        es.math.imul.js</w:t>
      </w:r>
    </w:p>
    <w:p>
      <w:pPr>
        <w:pStyle w:val="ListBullet"/>
      </w:pPr>
      <w:r>
        <w:t xml:space="preserve">        es.math.log10.js</w:t>
      </w:r>
    </w:p>
    <w:p>
      <w:pPr>
        <w:pStyle w:val="ListBullet"/>
      </w:pPr>
      <w:r>
        <w:t xml:space="preserve">        es.math.log1p.js</w:t>
      </w:r>
    </w:p>
    <w:p>
      <w:pPr>
        <w:pStyle w:val="ListBullet"/>
      </w:pPr>
      <w:r>
        <w:t xml:space="preserve">        es.math.log2.js</w:t>
      </w:r>
    </w:p>
    <w:p>
      <w:pPr>
        <w:pStyle w:val="ListBullet"/>
      </w:pPr>
      <w:r>
        <w:t xml:space="preserve">        es.math.sign.js</w:t>
      </w:r>
    </w:p>
    <w:p>
      <w:pPr>
        <w:pStyle w:val="ListBullet"/>
      </w:pPr>
      <w:r>
        <w:t xml:space="preserve">        es.math.sinh.js</w:t>
      </w:r>
    </w:p>
    <w:p>
      <w:pPr>
        <w:pStyle w:val="ListBullet"/>
      </w:pPr>
      <w:r>
        <w:t xml:space="preserve">        es.math.tanh.js</w:t>
      </w:r>
    </w:p>
    <w:p>
      <w:pPr>
        <w:pStyle w:val="ListBullet"/>
      </w:pPr>
      <w:r>
        <w:t xml:space="preserve">        es.math.to-string-tag.js</w:t>
      </w:r>
    </w:p>
    <w:p>
      <w:pPr>
        <w:pStyle w:val="ListBullet"/>
      </w:pPr>
      <w:r>
        <w:t xml:space="preserve">        es.math.trunc.js</w:t>
      </w:r>
    </w:p>
    <w:p>
      <w:pPr>
        <w:pStyle w:val="ListBullet"/>
      </w:pPr>
      <w:r>
        <w:t xml:space="preserve">        es.number.constructor.js</w:t>
      </w:r>
    </w:p>
    <w:p>
      <w:pPr>
        <w:pStyle w:val="ListBullet"/>
      </w:pPr>
      <w:r>
        <w:t xml:space="preserve">        es.number.epsilon.js</w:t>
      </w:r>
    </w:p>
    <w:p>
      <w:pPr>
        <w:pStyle w:val="ListBullet"/>
      </w:pPr>
      <w:r>
        <w:t xml:space="preserve">        es.number.is-finite.js</w:t>
      </w:r>
    </w:p>
    <w:p>
      <w:pPr>
        <w:pStyle w:val="ListBullet"/>
      </w:pPr>
      <w:r>
        <w:t xml:space="preserve">        es.number.is-integer.js</w:t>
      </w:r>
    </w:p>
    <w:p>
      <w:pPr>
        <w:pStyle w:val="ListBullet"/>
      </w:pPr>
      <w:r>
        <w:t xml:space="preserve">        es.number.is-nan.js</w:t>
      </w:r>
    </w:p>
    <w:p>
      <w:pPr>
        <w:pStyle w:val="ListBullet"/>
      </w:pPr>
      <w:r>
        <w:t xml:space="preserve">        es.number.is-safe-integer.js</w:t>
      </w:r>
    </w:p>
    <w:p>
      <w:pPr>
        <w:pStyle w:val="ListBullet"/>
      </w:pPr>
      <w:r>
        <w:t xml:space="preserve">        es.number.max-safe-integer.js</w:t>
      </w:r>
    </w:p>
    <w:p>
      <w:pPr>
        <w:pStyle w:val="ListBullet"/>
      </w:pPr>
      <w:r>
        <w:t xml:space="preserve">        es.number.min-safe-integer.js</w:t>
      </w:r>
    </w:p>
    <w:p>
      <w:pPr>
        <w:pStyle w:val="ListBullet"/>
      </w:pPr>
      <w:r>
        <w:t xml:space="preserve">        es.number.parse-float.js</w:t>
      </w:r>
    </w:p>
    <w:p>
      <w:pPr>
        <w:pStyle w:val="ListBullet"/>
      </w:pPr>
      <w:r>
        <w:t xml:space="preserve">        es.number.parse-int.js</w:t>
      </w:r>
    </w:p>
    <w:p>
      <w:pPr>
        <w:pStyle w:val="ListBullet"/>
      </w:pPr>
      <w:r>
        <w:t xml:space="preserve">        es.number.to-exponential.js</w:t>
      </w:r>
    </w:p>
    <w:p>
      <w:pPr>
        <w:pStyle w:val="ListBullet"/>
      </w:pPr>
      <w:r>
        <w:t xml:space="preserve">        es.number.to-fixed.js</w:t>
      </w:r>
    </w:p>
    <w:p>
      <w:pPr>
        <w:pStyle w:val="ListBullet"/>
      </w:pPr>
      <w:r>
        <w:t xml:space="preserve">        es.number.to-precision.js</w:t>
      </w:r>
    </w:p>
    <w:p>
      <w:pPr>
        <w:pStyle w:val="ListBullet"/>
      </w:pPr>
      <w:r>
        <w:t xml:space="preserve">        es.object.assign.js</w:t>
      </w:r>
    </w:p>
    <w:p>
      <w:pPr>
        <w:pStyle w:val="ListBullet"/>
      </w:pPr>
      <w:r>
        <w:t xml:space="preserve">        es.object.create.js</w:t>
      </w:r>
    </w:p>
    <w:p>
      <w:pPr>
        <w:pStyle w:val="ListBullet"/>
      </w:pPr>
      <w:r>
        <w:t xml:space="preserve">        es.object.define-getter.js</w:t>
      </w:r>
    </w:p>
    <w:p>
      <w:pPr>
        <w:pStyle w:val="ListBullet"/>
      </w:pPr>
      <w:r>
        <w:t xml:space="preserve">        es.object.define-properties.js</w:t>
      </w:r>
    </w:p>
    <w:p>
      <w:pPr>
        <w:pStyle w:val="ListBullet"/>
      </w:pPr>
      <w:r>
        <w:t xml:space="preserve">        es.object.define-property.js</w:t>
      </w:r>
    </w:p>
    <w:p>
      <w:pPr>
        <w:pStyle w:val="ListBullet"/>
      </w:pPr>
      <w:r>
        <w:t xml:space="preserve">        es.object.define-setter.js</w:t>
      </w:r>
    </w:p>
    <w:p>
      <w:pPr>
        <w:pStyle w:val="ListBullet"/>
      </w:pPr>
      <w:r>
        <w:t xml:space="preserve">        es.object.entries.js</w:t>
      </w:r>
    </w:p>
    <w:p>
      <w:pPr>
        <w:pStyle w:val="ListBullet"/>
      </w:pPr>
      <w:r>
        <w:t xml:space="preserve">        es.object.freeze.js</w:t>
      </w:r>
    </w:p>
    <w:p>
      <w:pPr>
        <w:pStyle w:val="ListBullet"/>
      </w:pPr>
      <w:r>
        <w:t xml:space="preserve">        es.object.from-entries.js</w:t>
      </w:r>
    </w:p>
    <w:p>
      <w:pPr>
        <w:pStyle w:val="ListBullet"/>
      </w:pPr>
      <w:r>
        <w:t xml:space="preserve">        es.object.get-own-property-descriptor.js</w:t>
      </w:r>
    </w:p>
    <w:p>
      <w:pPr>
        <w:pStyle w:val="ListBullet"/>
      </w:pPr>
      <w:r>
        <w:t xml:space="preserve">        es.object.get-own-property-descriptors.js</w:t>
      </w:r>
    </w:p>
    <w:p>
      <w:pPr>
        <w:pStyle w:val="ListBullet"/>
      </w:pPr>
      <w:r>
        <w:t xml:space="preserve">        es.object.get-own-property-names.js</w:t>
      </w:r>
    </w:p>
    <w:p>
      <w:pPr>
        <w:pStyle w:val="ListBullet"/>
      </w:pPr>
      <w:r>
        <w:t xml:space="preserve">        es.object.get-own-property-symbols.js</w:t>
      </w:r>
    </w:p>
    <w:p>
      <w:pPr>
        <w:pStyle w:val="ListBullet"/>
      </w:pPr>
      <w:r>
        <w:t xml:space="preserve">        es.object.get-prototype-of.js</w:t>
      </w:r>
    </w:p>
    <w:p>
      <w:pPr>
        <w:pStyle w:val="ListBullet"/>
      </w:pPr>
      <w:r>
        <w:t xml:space="preserve">        es.object.group-by.js</w:t>
      </w:r>
    </w:p>
    <w:p>
      <w:pPr>
        <w:pStyle w:val="ListBullet"/>
      </w:pPr>
      <w:r>
        <w:t xml:space="preserve">        es.object.has-own.js</w:t>
      </w:r>
    </w:p>
    <w:p>
      <w:pPr>
        <w:pStyle w:val="ListBullet"/>
      </w:pPr>
      <w:r>
        <w:t xml:space="preserve">        es.object.is-extensible.js</w:t>
      </w:r>
    </w:p>
    <w:p>
      <w:pPr>
        <w:pStyle w:val="ListBullet"/>
      </w:pPr>
      <w:r>
        <w:t xml:space="preserve">        es.object.is-frozen.js</w:t>
      </w:r>
    </w:p>
    <w:p>
      <w:pPr>
        <w:pStyle w:val="ListBullet"/>
      </w:pPr>
      <w:r>
        <w:t xml:space="preserve">        es.object.is-sealed.js</w:t>
      </w:r>
    </w:p>
    <w:p>
      <w:pPr>
        <w:pStyle w:val="ListBullet"/>
      </w:pPr>
      <w:r>
        <w:t xml:space="preserve">        es.object.is.js</w:t>
      </w:r>
    </w:p>
    <w:p>
      <w:pPr>
        <w:pStyle w:val="ListBullet"/>
      </w:pPr>
      <w:r>
        <w:t xml:space="preserve">        es.object.keys.js</w:t>
      </w:r>
    </w:p>
    <w:p>
      <w:pPr>
        <w:pStyle w:val="ListBullet"/>
      </w:pPr>
      <w:r>
        <w:t xml:space="preserve">        es.object.lookup-getter.js</w:t>
      </w:r>
    </w:p>
    <w:p>
      <w:pPr>
        <w:pStyle w:val="ListBullet"/>
      </w:pPr>
      <w:r>
        <w:t xml:space="preserve">        es.object.lookup-setter.js</w:t>
      </w:r>
    </w:p>
    <w:p>
      <w:pPr>
        <w:pStyle w:val="ListBullet"/>
      </w:pPr>
      <w:r>
        <w:t xml:space="preserve">        es.object.prevent-extensions.js</w:t>
      </w:r>
    </w:p>
    <w:p>
      <w:pPr>
        <w:pStyle w:val="ListBullet"/>
      </w:pPr>
      <w:r>
        <w:t xml:space="preserve">        es.object.proto.js</w:t>
      </w:r>
    </w:p>
    <w:p>
      <w:pPr>
        <w:pStyle w:val="ListBullet"/>
      </w:pPr>
      <w:r>
        <w:t xml:space="preserve">        es.object.seal.js</w:t>
      </w:r>
    </w:p>
    <w:p>
      <w:pPr>
        <w:pStyle w:val="ListBullet"/>
      </w:pPr>
      <w:r>
        <w:t xml:space="preserve">        es.object.set-prototype-of.js</w:t>
      </w:r>
    </w:p>
    <w:p>
      <w:pPr>
        <w:pStyle w:val="ListBullet"/>
      </w:pPr>
      <w:r>
        <w:t xml:space="preserve">        es.object.to-string.js</w:t>
      </w:r>
    </w:p>
    <w:p>
      <w:pPr>
        <w:pStyle w:val="ListBullet"/>
      </w:pPr>
      <w:r>
        <w:t xml:space="preserve">        es.object.values.js</w:t>
      </w:r>
    </w:p>
    <w:p>
      <w:pPr>
        <w:pStyle w:val="ListBullet"/>
      </w:pPr>
      <w:r>
        <w:t xml:space="preserve">        es.parse-float.js</w:t>
      </w:r>
    </w:p>
    <w:p>
      <w:pPr>
        <w:pStyle w:val="ListBullet"/>
      </w:pPr>
      <w:r>
        <w:t xml:space="preserve">        es.parse-int.js</w:t>
      </w:r>
    </w:p>
    <w:p>
      <w:pPr>
        <w:pStyle w:val="ListBullet"/>
      </w:pPr>
      <w:r>
        <w:t xml:space="preserve">        es.promise.all-settled.js</w:t>
      </w:r>
    </w:p>
    <w:p>
      <w:pPr>
        <w:pStyle w:val="ListBullet"/>
      </w:pPr>
      <w:r>
        <w:t xml:space="preserve">        es.promise.all.js</w:t>
      </w:r>
    </w:p>
    <w:p>
      <w:pPr>
        <w:pStyle w:val="ListBullet"/>
      </w:pPr>
      <w:r>
        <w:t xml:space="preserve">        es.promise.any.js</w:t>
      </w:r>
    </w:p>
    <w:p>
      <w:pPr>
        <w:pStyle w:val="ListBullet"/>
      </w:pPr>
      <w:r>
        <w:t xml:space="preserve">        es.promise.catch.js</w:t>
      </w:r>
    </w:p>
    <w:p>
      <w:pPr>
        <w:pStyle w:val="ListBullet"/>
      </w:pPr>
      <w:r>
        <w:t xml:space="preserve">        es.promise.constructor.js</w:t>
      </w:r>
    </w:p>
    <w:p>
      <w:pPr>
        <w:pStyle w:val="ListBullet"/>
      </w:pPr>
      <w:r>
        <w:t xml:space="preserve">        es.promise.finally.js</w:t>
      </w:r>
    </w:p>
    <w:p>
      <w:pPr>
        <w:pStyle w:val="ListBullet"/>
      </w:pPr>
      <w:r>
        <w:t xml:space="preserve">        es.promise.js</w:t>
      </w:r>
    </w:p>
    <w:p>
      <w:pPr>
        <w:pStyle w:val="ListBullet"/>
      </w:pPr>
      <w:r>
        <w:t xml:space="preserve">        es.promise.race.js</w:t>
      </w:r>
    </w:p>
    <w:p>
      <w:pPr>
        <w:pStyle w:val="ListBullet"/>
      </w:pPr>
      <w:r>
        <w:t xml:space="preserve">        es.promise.reject.js</w:t>
      </w:r>
    </w:p>
    <w:p>
      <w:pPr>
        <w:pStyle w:val="ListBullet"/>
      </w:pPr>
      <w:r>
        <w:t xml:space="preserve">        es.promise.resolve.js</w:t>
      </w:r>
    </w:p>
    <w:p>
      <w:pPr>
        <w:pStyle w:val="ListBullet"/>
      </w:pPr>
      <w:r>
        <w:t xml:space="preserve">        es.promise.with-resolvers.js</w:t>
      </w:r>
    </w:p>
    <w:p>
      <w:pPr>
        <w:pStyle w:val="ListBullet"/>
      </w:pPr>
      <w:r>
        <w:t xml:space="preserve">        es.reflect.apply.js</w:t>
      </w:r>
    </w:p>
    <w:p>
      <w:pPr>
        <w:pStyle w:val="ListBullet"/>
      </w:pPr>
      <w:r>
        <w:t xml:space="preserve">        es.reflect.construct.js</w:t>
      </w:r>
    </w:p>
    <w:p>
      <w:pPr>
        <w:pStyle w:val="ListBullet"/>
      </w:pPr>
      <w:r>
        <w:t xml:space="preserve">        es.reflect.define-property.js</w:t>
      </w:r>
    </w:p>
    <w:p>
      <w:pPr>
        <w:pStyle w:val="ListBullet"/>
      </w:pPr>
      <w:r>
        <w:t xml:space="preserve">        es.reflect.delete-property.js</w:t>
      </w:r>
    </w:p>
    <w:p>
      <w:pPr>
        <w:pStyle w:val="ListBullet"/>
      </w:pPr>
      <w:r>
        <w:t xml:space="preserve">        es.reflect.get-own-property-descriptor.js</w:t>
      </w:r>
    </w:p>
    <w:p>
      <w:pPr>
        <w:pStyle w:val="ListBullet"/>
      </w:pPr>
      <w:r>
        <w:t xml:space="preserve">        es.reflect.get-prototype-of.js</w:t>
      </w:r>
    </w:p>
    <w:p>
      <w:pPr>
        <w:pStyle w:val="ListBullet"/>
      </w:pPr>
      <w:r>
        <w:t xml:space="preserve">        es.reflect.get.js</w:t>
      </w:r>
    </w:p>
    <w:p>
      <w:pPr>
        <w:pStyle w:val="ListBullet"/>
      </w:pPr>
      <w:r>
        <w:t xml:space="preserve">        es.reflect.has.js</w:t>
      </w:r>
    </w:p>
    <w:p>
      <w:pPr>
        <w:pStyle w:val="ListBullet"/>
      </w:pPr>
      <w:r>
        <w:t xml:space="preserve">        es.reflect.is-extensible.js</w:t>
      </w:r>
    </w:p>
    <w:p>
      <w:pPr>
        <w:pStyle w:val="ListBullet"/>
      </w:pPr>
      <w:r>
        <w:t xml:space="preserve">        es.reflect.own-keys.js</w:t>
      </w:r>
    </w:p>
    <w:p>
      <w:pPr>
        <w:pStyle w:val="ListBullet"/>
      </w:pPr>
      <w:r>
        <w:t xml:space="preserve">        es.reflect.prevent-extensions.js</w:t>
      </w:r>
    </w:p>
    <w:p>
      <w:pPr>
        <w:pStyle w:val="ListBullet"/>
      </w:pPr>
      <w:r>
        <w:t xml:space="preserve">        es.reflect.set-prototype-of.js</w:t>
      </w:r>
    </w:p>
    <w:p>
      <w:pPr>
        <w:pStyle w:val="ListBullet"/>
      </w:pPr>
      <w:r>
        <w:t xml:space="preserve">        es.reflect.set.js</w:t>
      </w:r>
    </w:p>
    <w:p>
      <w:pPr>
        <w:pStyle w:val="ListBullet"/>
      </w:pPr>
      <w:r>
        <w:t xml:space="preserve">        es.reflect.to-string-tag.js</w:t>
      </w:r>
    </w:p>
    <w:p>
      <w:pPr>
        <w:pStyle w:val="ListBullet"/>
      </w:pPr>
      <w:r>
        <w:t xml:space="preserve">        es.regexp.constructor.js</w:t>
      </w:r>
    </w:p>
    <w:p>
      <w:pPr>
        <w:pStyle w:val="ListBullet"/>
      </w:pPr>
      <w:r>
        <w:t xml:space="preserve">        es.regexp.dot-all.js</w:t>
      </w:r>
    </w:p>
    <w:p>
      <w:pPr>
        <w:pStyle w:val="ListBullet"/>
      </w:pPr>
      <w:r>
        <w:t xml:space="preserve">        es.regexp.exec.js</w:t>
      </w:r>
    </w:p>
    <w:p>
      <w:pPr>
        <w:pStyle w:val="ListBullet"/>
      </w:pPr>
      <w:r>
        <w:t xml:space="preserve">        es.regexp.flags.js</w:t>
      </w:r>
    </w:p>
    <w:p>
      <w:pPr>
        <w:pStyle w:val="ListBullet"/>
      </w:pPr>
      <w:r>
        <w:t xml:space="preserve">        es.regexp.sticky.js</w:t>
      </w:r>
    </w:p>
    <w:p>
      <w:pPr>
        <w:pStyle w:val="ListBullet"/>
      </w:pPr>
      <w:r>
        <w:t xml:space="preserve">        es.regexp.test.js</w:t>
      </w:r>
    </w:p>
    <w:p>
      <w:pPr>
        <w:pStyle w:val="ListBullet"/>
      </w:pPr>
      <w:r>
        <w:t xml:space="preserve">        es.regexp.to-string.js</w:t>
      </w:r>
    </w:p>
    <w:p>
      <w:pPr>
        <w:pStyle w:val="ListBullet"/>
      </w:pPr>
      <w:r>
        <w:t xml:space="preserve">        es.set.constructor.js</w:t>
      </w:r>
    </w:p>
    <w:p>
      <w:pPr>
        <w:pStyle w:val="ListBullet"/>
      </w:pPr>
      <w:r>
        <w:t xml:space="preserve">        es.set.difference.v2.js</w:t>
      </w:r>
    </w:p>
    <w:p>
      <w:pPr>
        <w:pStyle w:val="ListBullet"/>
      </w:pPr>
      <w:r>
        <w:t xml:space="preserve">        es.set.intersection.v2.js</w:t>
      </w:r>
    </w:p>
    <w:p>
      <w:pPr>
        <w:pStyle w:val="ListBullet"/>
      </w:pPr>
      <w:r>
        <w:t xml:space="preserve">        es.set.is-disjoint-from.v2.js</w:t>
      </w:r>
    </w:p>
    <w:p>
      <w:pPr>
        <w:pStyle w:val="ListBullet"/>
      </w:pPr>
      <w:r>
        <w:t xml:space="preserve">        es.set.is-subset-of.v2.js</w:t>
      </w:r>
    </w:p>
    <w:p>
      <w:pPr>
        <w:pStyle w:val="ListBullet"/>
      </w:pPr>
      <w:r>
        <w:t xml:space="preserve">        es.set.is-superset-of.v2.js</w:t>
      </w:r>
    </w:p>
    <w:p>
      <w:pPr>
        <w:pStyle w:val="ListBullet"/>
      </w:pPr>
      <w:r>
        <w:t xml:space="preserve">        es.set.js</w:t>
      </w:r>
    </w:p>
    <w:p>
      <w:pPr>
        <w:pStyle w:val="ListBullet"/>
      </w:pPr>
      <w:r>
        <w:t xml:space="preserve">        es.set.symmetric-difference.v2.js</w:t>
      </w:r>
    </w:p>
    <w:p>
      <w:pPr>
        <w:pStyle w:val="ListBullet"/>
      </w:pPr>
      <w:r>
        <w:t xml:space="preserve">        es.set.union.v2.js</w:t>
      </w:r>
    </w:p>
    <w:p>
      <w:pPr>
        <w:pStyle w:val="ListBullet"/>
      </w:pPr>
      <w:r>
        <w:t xml:space="preserve">        es.string.anchor.js</w:t>
      </w:r>
    </w:p>
    <w:p>
      <w:pPr>
        <w:pStyle w:val="ListBullet"/>
      </w:pPr>
      <w:r>
        <w:t xml:space="preserve">        es.string.at-alternative.js</w:t>
      </w:r>
    </w:p>
    <w:p>
      <w:pPr>
        <w:pStyle w:val="ListBullet"/>
      </w:pPr>
      <w:r>
        <w:t xml:space="preserve">        es.string.big.js</w:t>
      </w:r>
    </w:p>
    <w:p>
      <w:pPr>
        <w:pStyle w:val="ListBullet"/>
      </w:pPr>
      <w:r>
        <w:t xml:space="preserve">        es.string.blink.js</w:t>
      </w:r>
    </w:p>
    <w:p>
      <w:pPr>
        <w:pStyle w:val="ListBullet"/>
      </w:pPr>
      <w:r>
        <w:t xml:space="preserve">        es.string.bold.js</w:t>
      </w:r>
    </w:p>
    <w:p>
      <w:pPr>
        <w:pStyle w:val="ListBullet"/>
      </w:pPr>
      <w:r>
        <w:t xml:space="preserve">        es.string.code-point-at.js</w:t>
      </w:r>
    </w:p>
    <w:p>
      <w:pPr>
        <w:pStyle w:val="ListBullet"/>
      </w:pPr>
      <w:r>
        <w:t xml:space="preserve">        es.string.ends-with.js</w:t>
      </w:r>
    </w:p>
    <w:p>
      <w:pPr>
        <w:pStyle w:val="ListBullet"/>
      </w:pPr>
      <w:r>
        <w:t xml:space="preserve">        es.string.fixed.js</w:t>
      </w:r>
    </w:p>
    <w:p>
      <w:pPr>
        <w:pStyle w:val="ListBullet"/>
      </w:pPr>
      <w:r>
        <w:t xml:space="preserve">        es.string.fontcolor.js</w:t>
      </w:r>
    </w:p>
    <w:p>
      <w:pPr>
        <w:pStyle w:val="ListBullet"/>
      </w:pPr>
      <w:r>
        <w:t xml:space="preserve">        es.string.fontsize.js</w:t>
      </w:r>
    </w:p>
    <w:p>
      <w:pPr>
        <w:pStyle w:val="ListBullet"/>
      </w:pPr>
      <w:r>
        <w:t xml:space="preserve">        es.string.from-code-point.js</w:t>
      </w:r>
    </w:p>
    <w:p>
      <w:pPr>
        <w:pStyle w:val="ListBullet"/>
      </w:pPr>
      <w:r>
        <w:t xml:space="preserve">        es.string.includes.js</w:t>
      </w:r>
    </w:p>
    <w:p>
      <w:pPr>
        <w:pStyle w:val="ListBullet"/>
      </w:pPr>
      <w:r>
        <w:t xml:space="preserve">        es.string.is-well-formed.js</w:t>
      </w:r>
    </w:p>
    <w:p>
      <w:pPr>
        <w:pStyle w:val="ListBullet"/>
      </w:pPr>
      <w:r>
        <w:t xml:space="preserve">        es.string.italics.js</w:t>
      </w:r>
    </w:p>
    <w:p>
      <w:pPr>
        <w:pStyle w:val="ListBullet"/>
      </w:pPr>
      <w:r>
        <w:t xml:space="preserve">        es.string.iterator.js</w:t>
      </w:r>
    </w:p>
    <w:p>
      <w:pPr>
        <w:pStyle w:val="ListBullet"/>
      </w:pPr>
      <w:r>
        <w:t xml:space="preserve">        es.string.link.js</w:t>
      </w:r>
    </w:p>
    <w:p>
      <w:pPr>
        <w:pStyle w:val="ListBullet"/>
      </w:pPr>
      <w:r>
        <w:t xml:space="preserve">        es.string.match-all.js</w:t>
      </w:r>
    </w:p>
    <w:p>
      <w:pPr>
        <w:pStyle w:val="ListBullet"/>
      </w:pPr>
      <w:r>
        <w:t xml:space="preserve">        es.string.match.js</w:t>
      </w:r>
    </w:p>
    <w:p>
      <w:pPr>
        <w:pStyle w:val="ListBullet"/>
      </w:pPr>
      <w:r>
        <w:t xml:space="preserve">        es.string.pad-end.js</w:t>
      </w:r>
    </w:p>
    <w:p>
      <w:pPr>
        <w:pStyle w:val="ListBullet"/>
      </w:pPr>
      <w:r>
        <w:t xml:space="preserve">        es.string.pad-start.js</w:t>
      </w:r>
    </w:p>
    <w:p>
      <w:pPr>
        <w:pStyle w:val="ListBullet"/>
      </w:pPr>
      <w:r>
        <w:t xml:space="preserve">        es.string.raw.js</w:t>
      </w:r>
    </w:p>
    <w:p>
      <w:pPr>
        <w:pStyle w:val="ListBullet"/>
      </w:pPr>
      <w:r>
        <w:t xml:space="preserve">        es.string.repeat.js</w:t>
      </w:r>
    </w:p>
    <w:p>
      <w:pPr>
        <w:pStyle w:val="ListBullet"/>
      </w:pPr>
      <w:r>
        <w:t xml:space="preserve">        es.string.replace-all.js</w:t>
      </w:r>
    </w:p>
    <w:p>
      <w:pPr>
        <w:pStyle w:val="ListBullet"/>
      </w:pPr>
      <w:r>
        <w:t xml:space="preserve">        es.string.replace.js</w:t>
      </w:r>
    </w:p>
    <w:p>
      <w:pPr>
        <w:pStyle w:val="ListBullet"/>
      </w:pPr>
      <w:r>
        <w:t xml:space="preserve">        es.string.search.js</w:t>
      </w:r>
    </w:p>
    <w:p>
      <w:pPr>
        <w:pStyle w:val="ListBullet"/>
      </w:pPr>
      <w:r>
        <w:t xml:space="preserve">        es.string.small.js</w:t>
      </w:r>
    </w:p>
    <w:p>
      <w:pPr>
        <w:pStyle w:val="ListBullet"/>
      </w:pPr>
      <w:r>
        <w:t xml:space="preserve">        es.string.split.js</w:t>
      </w:r>
    </w:p>
    <w:p>
      <w:pPr>
        <w:pStyle w:val="ListBullet"/>
      </w:pPr>
      <w:r>
        <w:t xml:space="preserve">        es.string.starts-with.js</w:t>
      </w:r>
    </w:p>
    <w:p>
      <w:pPr>
        <w:pStyle w:val="ListBullet"/>
      </w:pPr>
      <w:r>
        <w:t xml:space="preserve">        es.string.strike.js</w:t>
      </w:r>
    </w:p>
    <w:p>
      <w:pPr>
        <w:pStyle w:val="ListBullet"/>
      </w:pPr>
      <w:r>
        <w:t xml:space="preserve">        es.string.sub.js</w:t>
      </w:r>
    </w:p>
    <w:p>
      <w:pPr>
        <w:pStyle w:val="ListBullet"/>
      </w:pPr>
      <w:r>
        <w:t xml:space="preserve">        es.string.substr.js</w:t>
      </w:r>
    </w:p>
    <w:p>
      <w:pPr>
        <w:pStyle w:val="ListBullet"/>
      </w:pPr>
      <w:r>
        <w:t xml:space="preserve">        es.string.sup.js</w:t>
      </w:r>
    </w:p>
    <w:p>
      <w:pPr>
        <w:pStyle w:val="ListBullet"/>
      </w:pPr>
      <w:r>
        <w:t xml:space="preserve">        es.string.to-well-formed.js</w:t>
      </w:r>
    </w:p>
    <w:p>
      <w:pPr>
        <w:pStyle w:val="ListBullet"/>
      </w:pPr>
      <w:r>
        <w:t xml:space="preserve">        es.string.trim-end.js</w:t>
      </w:r>
    </w:p>
    <w:p>
      <w:pPr>
        <w:pStyle w:val="ListBullet"/>
      </w:pPr>
      <w:r>
        <w:t xml:space="preserve">        es.string.trim-left.js</w:t>
      </w:r>
    </w:p>
    <w:p>
      <w:pPr>
        <w:pStyle w:val="ListBullet"/>
      </w:pPr>
      <w:r>
        <w:t xml:space="preserve">        es.string.trim-right.js</w:t>
      </w:r>
    </w:p>
    <w:p>
      <w:pPr>
        <w:pStyle w:val="ListBullet"/>
      </w:pPr>
      <w:r>
        <w:t xml:space="preserve">        es.string.trim-start.js</w:t>
      </w:r>
    </w:p>
    <w:p>
      <w:pPr>
        <w:pStyle w:val="ListBullet"/>
      </w:pPr>
      <w:r>
        <w:t xml:space="preserve">        es.string.trim.js</w:t>
      </w:r>
    </w:p>
    <w:p>
      <w:pPr>
        <w:pStyle w:val="ListBullet"/>
      </w:pPr>
      <w:r>
        <w:t xml:space="preserve">        es.symbol.async-iterator.js</w:t>
      </w:r>
    </w:p>
    <w:p>
      <w:pPr>
        <w:pStyle w:val="ListBullet"/>
      </w:pPr>
      <w:r>
        <w:t xml:space="preserve">        es.symbol.constructor.js</w:t>
      </w:r>
    </w:p>
    <w:p>
      <w:pPr>
        <w:pStyle w:val="ListBullet"/>
      </w:pPr>
      <w:r>
        <w:t xml:space="preserve">        es.symbol.description.js</w:t>
      </w:r>
    </w:p>
    <w:p>
      <w:pPr>
        <w:pStyle w:val="ListBullet"/>
      </w:pPr>
      <w:r>
        <w:t xml:space="preserve">        es.symbol.for.js</w:t>
      </w:r>
    </w:p>
    <w:p>
      <w:pPr>
        <w:pStyle w:val="ListBullet"/>
      </w:pPr>
      <w:r>
        <w:t xml:space="preserve">        es.symbol.has-instance.js</w:t>
      </w:r>
    </w:p>
    <w:p>
      <w:pPr>
        <w:pStyle w:val="ListBullet"/>
      </w:pPr>
      <w:r>
        <w:t xml:space="preserve">        es.symbol.is-concat-spreadable.js</w:t>
      </w:r>
    </w:p>
    <w:p>
      <w:pPr>
        <w:pStyle w:val="ListBullet"/>
      </w:pPr>
      <w:r>
        <w:t xml:space="preserve">        es.symbol.iterator.js</w:t>
      </w:r>
    </w:p>
    <w:p>
      <w:pPr>
        <w:pStyle w:val="ListBullet"/>
      </w:pPr>
      <w:r>
        <w:t xml:space="preserve">        es.symbol.js</w:t>
      </w:r>
    </w:p>
    <w:p>
      <w:pPr>
        <w:pStyle w:val="ListBullet"/>
      </w:pPr>
      <w:r>
        <w:t xml:space="preserve">        es.symbol.key-for.js</w:t>
      </w:r>
    </w:p>
    <w:p>
      <w:pPr>
        <w:pStyle w:val="ListBullet"/>
      </w:pPr>
      <w:r>
        <w:t xml:space="preserve">        es.symbol.match-all.js</w:t>
      </w:r>
    </w:p>
    <w:p>
      <w:pPr>
        <w:pStyle w:val="ListBullet"/>
      </w:pPr>
      <w:r>
        <w:t xml:space="preserve">        es.symbol.match.js</w:t>
      </w:r>
    </w:p>
    <w:p>
      <w:pPr>
        <w:pStyle w:val="ListBullet"/>
      </w:pPr>
      <w:r>
        <w:t xml:space="preserve">        es.symbol.replace.js</w:t>
      </w:r>
    </w:p>
    <w:p>
      <w:pPr>
        <w:pStyle w:val="ListBullet"/>
      </w:pPr>
      <w:r>
        <w:t xml:space="preserve">        es.symbol.search.js</w:t>
      </w:r>
    </w:p>
    <w:p>
      <w:pPr>
        <w:pStyle w:val="ListBullet"/>
      </w:pPr>
      <w:r>
        <w:t xml:space="preserve">        es.symbol.species.js</w:t>
      </w:r>
    </w:p>
    <w:p>
      <w:pPr>
        <w:pStyle w:val="ListBullet"/>
      </w:pPr>
      <w:r>
        <w:t xml:space="preserve">        es.symbol.split.js</w:t>
      </w:r>
    </w:p>
    <w:p>
      <w:pPr>
        <w:pStyle w:val="ListBullet"/>
      </w:pPr>
      <w:r>
        <w:t xml:space="preserve">        es.symbol.to-primitive.js</w:t>
      </w:r>
    </w:p>
    <w:p>
      <w:pPr>
        <w:pStyle w:val="ListBullet"/>
      </w:pPr>
      <w:r>
        <w:t xml:space="preserve">        es.symbol.to-string-tag.js</w:t>
      </w:r>
    </w:p>
    <w:p>
      <w:pPr>
        <w:pStyle w:val="ListBullet"/>
      </w:pPr>
      <w:r>
        <w:t xml:space="preserve">        es.symbol.unscopables.js</w:t>
      </w:r>
    </w:p>
    <w:p>
      <w:pPr>
        <w:pStyle w:val="ListBullet"/>
      </w:pPr>
      <w:r>
        <w:t xml:space="preserve">        es.typed-array.at.js</w:t>
      </w:r>
    </w:p>
    <w:p>
      <w:pPr>
        <w:pStyle w:val="ListBullet"/>
      </w:pPr>
      <w:r>
        <w:t xml:space="preserve">        es.typed-array.copy-within.js</w:t>
      </w:r>
    </w:p>
    <w:p>
      <w:pPr>
        <w:pStyle w:val="ListBullet"/>
      </w:pPr>
      <w:r>
        <w:t xml:space="preserve">        es.typed-array.every.js</w:t>
      </w:r>
    </w:p>
    <w:p>
      <w:pPr>
        <w:pStyle w:val="ListBullet"/>
      </w:pPr>
      <w:r>
        <w:t xml:space="preserve">        es.typed-array.fill.js</w:t>
      </w:r>
    </w:p>
    <w:p>
      <w:pPr>
        <w:pStyle w:val="ListBullet"/>
      </w:pPr>
      <w:r>
        <w:t xml:space="preserve">        es.typed-array.filter.js</w:t>
      </w:r>
    </w:p>
    <w:p>
      <w:pPr>
        <w:pStyle w:val="ListBullet"/>
      </w:pPr>
      <w:r>
        <w:t xml:space="preserve">        es.typed-array.find-index.js</w:t>
      </w:r>
    </w:p>
    <w:p>
      <w:pPr>
        <w:pStyle w:val="ListBullet"/>
      </w:pPr>
      <w:r>
        <w:t xml:space="preserve">        es.typed-array.find-last-index.js</w:t>
      </w:r>
    </w:p>
    <w:p>
      <w:pPr>
        <w:pStyle w:val="ListBullet"/>
      </w:pPr>
      <w:r>
        <w:t xml:space="preserve">        es.typed-array.find-last.js</w:t>
      </w:r>
    </w:p>
    <w:p>
      <w:pPr>
        <w:pStyle w:val="ListBullet"/>
      </w:pPr>
      <w:r>
        <w:t xml:space="preserve">        es.typed-array.find.js</w:t>
      </w:r>
    </w:p>
    <w:p>
      <w:pPr>
        <w:pStyle w:val="ListBullet"/>
      </w:pPr>
      <w:r>
        <w:t xml:space="preserve">        es.typed-array.float32-array.js</w:t>
      </w:r>
    </w:p>
    <w:p>
      <w:pPr>
        <w:pStyle w:val="ListBullet"/>
      </w:pPr>
      <w:r>
        <w:t xml:space="preserve">        es.typed-array.float64-array.js</w:t>
      </w:r>
    </w:p>
    <w:p>
      <w:pPr>
        <w:pStyle w:val="ListBullet"/>
      </w:pPr>
      <w:r>
        <w:t xml:space="preserve">        es.typed-array.for-each.js</w:t>
      </w:r>
    </w:p>
    <w:p>
      <w:pPr>
        <w:pStyle w:val="ListBullet"/>
      </w:pPr>
      <w:r>
        <w:t xml:space="preserve">        es.typed-array.from.js</w:t>
      </w:r>
    </w:p>
    <w:p>
      <w:pPr>
        <w:pStyle w:val="ListBullet"/>
      </w:pPr>
      <w:r>
        <w:t xml:space="preserve">        es.typed-array.includes.js</w:t>
      </w:r>
    </w:p>
    <w:p>
      <w:pPr>
        <w:pStyle w:val="ListBullet"/>
      </w:pPr>
      <w:r>
        <w:t xml:space="preserve">        es.typed-array.index-of.js</w:t>
      </w:r>
    </w:p>
    <w:p>
      <w:pPr>
        <w:pStyle w:val="ListBullet"/>
      </w:pPr>
      <w:r>
        <w:t xml:space="preserve">        es.typed-array.int16-array.js</w:t>
      </w:r>
    </w:p>
    <w:p>
      <w:pPr>
        <w:pStyle w:val="ListBullet"/>
      </w:pPr>
      <w:r>
        <w:t xml:space="preserve">        es.typed-array.int32-array.js</w:t>
      </w:r>
    </w:p>
    <w:p>
      <w:pPr>
        <w:pStyle w:val="ListBullet"/>
      </w:pPr>
      <w:r>
        <w:t xml:space="preserve">        es.typed-array.int8-array.js</w:t>
      </w:r>
    </w:p>
    <w:p>
      <w:pPr>
        <w:pStyle w:val="ListBullet"/>
      </w:pPr>
      <w:r>
        <w:t xml:space="preserve">        es.typed-array.iterator.js</w:t>
      </w:r>
    </w:p>
    <w:p>
      <w:pPr>
        <w:pStyle w:val="ListBullet"/>
      </w:pPr>
      <w:r>
        <w:t xml:space="preserve">        es.typed-array.join.js</w:t>
      </w:r>
    </w:p>
    <w:p>
      <w:pPr>
        <w:pStyle w:val="ListBullet"/>
      </w:pPr>
      <w:r>
        <w:t xml:space="preserve">        es.typed-array.last-index-of.js</w:t>
      </w:r>
    </w:p>
    <w:p>
      <w:pPr>
        <w:pStyle w:val="ListBullet"/>
      </w:pPr>
      <w:r>
        <w:t xml:space="preserve">        es.typed-array.map.js</w:t>
      </w:r>
    </w:p>
    <w:p>
      <w:pPr>
        <w:pStyle w:val="ListBullet"/>
      </w:pPr>
      <w:r>
        <w:t xml:space="preserve">        es.typed-array.of.js</w:t>
      </w:r>
    </w:p>
    <w:p>
      <w:pPr>
        <w:pStyle w:val="ListBullet"/>
      </w:pPr>
      <w:r>
        <w:t xml:space="preserve">        es.typed-array.reduce-right.js</w:t>
      </w:r>
    </w:p>
    <w:p>
      <w:pPr>
        <w:pStyle w:val="ListBullet"/>
      </w:pPr>
      <w:r>
        <w:t xml:space="preserve">        es.typed-array.reduce.js</w:t>
      </w:r>
    </w:p>
    <w:p>
      <w:pPr>
        <w:pStyle w:val="ListBullet"/>
      </w:pPr>
      <w:r>
        <w:t xml:space="preserve">        es.typed-array.reverse.js</w:t>
      </w:r>
    </w:p>
    <w:p>
      <w:pPr>
        <w:pStyle w:val="ListBullet"/>
      </w:pPr>
      <w:r>
        <w:t xml:space="preserve">        es.typed-array.set.js</w:t>
      </w:r>
    </w:p>
    <w:p>
      <w:pPr>
        <w:pStyle w:val="ListBullet"/>
      </w:pPr>
      <w:r>
        <w:t xml:space="preserve">        es.typed-array.slice.js</w:t>
      </w:r>
    </w:p>
    <w:p>
      <w:pPr>
        <w:pStyle w:val="ListBullet"/>
      </w:pPr>
      <w:r>
        <w:t xml:space="preserve">        es.typed-array.some.js</w:t>
      </w:r>
    </w:p>
    <w:p>
      <w:pPr>
        <w:pStyle w:val="ListBullet"/>
      </w:pPr>
      <w:r>
        <w:t xml:space="preserve">        es.typed-array.sort.js</w:t>
      </w:r>
    </w:p>
    <w:p>
      <w:pPr>
        <w:pStyle w:val="ListBullet"/>
      </w:pPr>
      <w:r>
        <w:t xml:space="preserve">        es.typed-array.subarray.js</w:t>
      </w:r>
    </w:p>
    <w:p>
      <w:pPr>
        <w:pStyle w:val="ListBullet"/>
      </w:pPr>
      <w:r>
        <w:t xml:space="preserve">        es.typed-array.to-locale-string.js</w:t>
      </w:r>
    </w:p>
    <w:p>
      <w:pPr>
        <w:pStyle w:val="ListBullet"/>
      </w:pPr>
      <w:r>
        <w:t xml:space="preserve">        es.typed-array.to-reversed.js</w:t>
      </w:r>
    </w:p>
    <w:p>
      <w:pPr>
        <w:pStyle w:val="ListBullet"/>
      </w:pPr>
      <w:r>
        <w:t xml:space="preserve">        es.typed-array.to-sorted.js</w:t>
      </w:r>
    </w:p>
    <w:p>
      <w:pPr>
        <w:pStyle w:val="ListBullet"/>
      </w:pPr>
      <w:r>
        <w:t xml:space="preserve">        es.typed-array.to-string.js</w:t>
      </w:r>
    </w:p>
    <w:p>
      <w:pPr>
        <w:pStyle w:val="ListBullet"/>
      </w:pPr>
      <w:r>
        <w:t xml:space="preserve">        es.typed-array.uint16-array.js</w:t>
      </w:r>
    </w:p>
    <w:p>
      <w:pPr>
        <w:pStyle w:val="ListBullet"/>
      </w:pPr>
      <w:r>
        <w:t xml:space="preserve">        es.typed-array.uint32-array.js</w:t>
      </w:r>
    </w:p>
    <w:p>
      <w:pPr>
        <w:pStyle w:val="ListBullet"/>
      </w:pPr>
      <w:r>
        <w:t xml:space="preserve">        es.typed-array.uint8-array.js</w:t>
      </w:r>
    </w:p>
    <w:p>
      <w:pPr>
        <w:pStyle w:val="ListBullet"/>
      </w:pPr>
      <w:r>
        <w:t xml:space="preserve">        es.typed-array.uint8-clamped-array.js</w:t>
      </w:r>
    </w:p>
    <w:p>
      <w:pPr>
        <w:pStyle w:val="ListBullet"/>
      </w:pPr>
      <w:r>
        <w:t xml:space="preserve">        es.typed-array.with.js</w:t>
      </w:r>
    </w:p>
    <w:p>
      <w:pPr>
        <w:pStyle w:val="ListBullet"/>
      </w:pPr>
      <w:r>
        <w:t xml:space="preserve">        es.unescape.js</w:t>
      </w:r>
    </w:p>
    <w:p>
      <w:pPr>
        <w:pStyle w:val="ListBullet"/>
      </w:pPr>
      <w:r>
        <w:t xml:space="preserve">        es.weak-map.constructor.js</w:t>
      </w:r>
    </w:p>
    <w:p>
      <w:pPr>
        <w:pStyle w:val="ListBullet"/>
      </w:pPr>
      <w:r>
        <w:t xml:space="preserve">        es.weak-map.js</w:t>
      </w:r>
    </w:p>
    <w:p>
      <w:pPr>
        <w:pStyle w:val="ListBullet"/>
      </w:pPr>
      <w:r>
        <w:t xml:space="preserve">        es.weak-set.constructor.js</w:t>
      </w:r>
    </w:p>
    <w:p>
      <w:pPr>
        <w:pStyle w:val="ListBullet"/>
      </w:pPr>
      <w:r>
        <w:t xml:space="preserve">        es.weak-set.js</w:t>
      </w:r>
    </w:p>
    <w:p>
      <w:pPr>
        <w:pStyle w:val="ListBullet"/>
      </w:pPr>
      <w:r>
        <w:t xml:space="preserve">        esnext.aggregate-error.js</w:t>
      </w:r>
    </w:p>
    <w:p>
      <w:pPr>
        <w:pStyle w:val="ListBullet"/>
      </w:pPr>
      <w:r>
        <w:t xml:space="preserve">        esnext.array-buffer.detached.js</w:t>
      </w:r>
    </w:p>
    <w:p>
      <w:pPr>
        <w:pStyle w:val="ListBullet"/>
      </w:pPr>
      <w:r>
        <w:t xml:space="preserve">        esnext.array-buffer.transfer-to-fixed-length.js</w:t>
      </w:r>
    </w:p>
    <w:p>
      <w:pPr>
        <w:pStyle w:val="ListBullet"/>
      </w:pPr>
      <w:r>
        <w:t xml:space="preserve">        esnext.array-buffer.transfer.js</w:t>
      </w:r>
    </w:p>
    <w:p>
      <w:pPr>
        <w:pStyle w:val="ListBullet"/>
      </w:pPr>
      <w:r>
        <w:t xml:space="preserve">        esnext.array.at.js</w:t>
      </w:r>
    </w:p>
    <w:p>
      <w:pPr>
        <w:pStyle w:val="ListBullet"/>
      </w:pPr>
      <w:r>
        <w:t xml:space="preserve">        esnext.array.filter-out.js</w:t>
      </w:r>
    </w:p>
    <w:p>
      <w:pPr>
        <w:pStyle w:val="ListBullet"/>
      </w:pPr>
      <w:r>
        <w:t xml:space="preserve">        esnext.array.filter-reject.js</w:t>
      </w:r>
    </w:p>
    <w:p>
      <w:pPr>
        <w:pStyle w:val="ListBullet"/>
      </w:pPr>
      <w:r>
        <w:t xml:space="preserve">        esnext.array.find-last-index.js</w:t>
      </w:r>
    </w:p>
    <w:p>
      <w:pPr>
        <w:pStyle w:val="ListBullet"/>
      </w:pPr>
      <w:r>
        <w:t xml:space="preserve">        esnext.array.find-last.js</w:t>
      </w:r>
    </w:p>
    <w:p>
      <w:pPr>
        <w:pStyle w:val="ListBullet"/>
      </w:pPr>
      <w:r>
        <w:t xml:space="preserve">        esnext.array.from-async.js</w:t>
      </w:r>
    </w:p>
    <w:p>
      <w:pPr>
        <w:pStyle w:val="ListBullet"/>
      </w:pPr>
      <w:r>
        <w:t xml:space="preserve">        esnext.array.group-by-to-map.js</w:t>
      </w:r>
    </w:p>
    <w:p>
      <w:pPr>
        <w:pStyle w:val="ListBullet"/>
      </w:pPr>
      <w:r>
        <w:t xml:space="preserve">        esnext.array.group-by.js</w:t>
      </w:r>
    </w:p>
    <w:p>
      <w:pPr>
        <w:pStyle w:val="ListBullet"/>
      </w:pPr>
      <w:r>
        <w:t xml:space="preserve">        esnext.array.group-to-map.js</w:t>
      </w:r>
    </w:p>
    <w:p>
      <w:pPr>
        <w:pStyle w:val="ListBullet"/>
      </w:pPr>
      <w:r>
        <w:t xml:space="preserve">        esnext.array.group.js</w:t>
      </w:r>
    </w:p>
    <w:p>
      <w:pPr>
        <w:pStyle w:val="ListBullet"/>
      </w:pPr>
      <w:r>
        <w:t xml:space="preserve">        esnext.array.is-template-object.js</w:t>
      </w:r>
    </w:p>
    <w:p>
      <w:pPr>
        <w:pStyle w:val="ListBullet"/>
      </w:pPr>
      <w:r>
        <w:t xml:space="preserve">        esnext.array.last-index.js</w:t>
      </w:r>
    </w:p>
    <w:p>
      <w:pPr>
        <w:pStyle w:val="ListBullet"/>
      </w:pPr>
      <w:r>
        <w:t xml:space="preserve">        esnext.array.last-item.js</w:t>
      </w:r>
    </w:p>
    <w:p>
      <w:pPr>
        <w:pStyle w:val="ListBullet"/>
      </w:pPr>
      <w:r>
        <w:t xml:space="preserve">        esnext.array.to-reversed.js</w:t>
      </w:r>
    </w:p>
    <w:p>
      <w:pPr>
        <w:pStyle w:val="ListBullet"/>
      </w:pPr>
      <w:r>
        <w:t xml:space="preserve">        esnext.array.to-sorted.js</w:t>
      </w:r>
    </w:p>
    <w:p>
      <w:pPr>
        <w:pStyle w:val="ListBullet"/>
      </w:pPr>
      <w:r>
        <w:t xml:space="preserve">        esnext.array.to-spliced.js</w:t>
      </w:r>
    </w:p>
    <w:p>
      <w:pPr>
        <w:pStyle w:val="ListBullet"/>
      </w:pPr>
      <w:r>
        <w:t xml:space="preserve">        esnext.array.unique-by.js</w:t>
      </w:r>
    </w:p>
    <w:p>
      <w:pPr>
        <w:pStyle w:val="ListBullet"/>
      </w:pPr>
      <w:r>
        <w:t xml:space="preserve">        esnext.array.with.js</w:t>
      </w:r>
    </w:p>
    <w:p>
      <w:pPr>
        <w:pStyle w:val="ListBullet"/>
      </w:pPr>
      <w:r>
        <w:t xml:space="preserve">        esnext.async-disposable-stack.constructor.js</w:t>
      </w:r>
    </w:p>
    <w:p>
      <w:pPr>
        <w:pStyle w:val="ListBullet"/>
      </w:pPr>
      <w:r>
        <w:t xml:space="preserve">        esnext.async-iterator.as-indexed-pairs.js</w:t>
      </w:r>
    </w:p>
    <w:p>
      <w:pPr>
        <w:pStyle w:val="ListBullet"/>
      </w:pPr>
      <w:r>
        <w:t xml:space="preserve">        esnext.async-iterator.async-dispose.js</w:t>
      </w:r>
    </w:p>
    <w:p>
      <w:pPr>
        <w:pStyle w:val="ListBullet"/>
      </w:pPr>
      <w:r>
        <w:t xml:space="preserve">        esnext.async-iterator.constructor.js</w:t>
      </w:r>
    </w:p>
    <w:p>
      <w:pPr>
        <w:pStyle w:val="ListBullet"/>
      </w:pPr>
      <w:r>
        <w:t xml:space="preserve">        esnext.async-iterator.drop.js</w:t>
      </w:r>
    </w:p>
    <w:p>
      <w:pPr>
        <w:pStyle w:val="ListBullet"/>
      </w:pPr>
      <w:r>
        <w:t xml:space="preserve">        esnext.async-iterator.every.js</w:t>
      </w:r>
    </w:p>
    <w:p>
      <w:pPr>
        <w:pStyle w:val="ListBullet"/>
      </w:pPr>
      <w:r>
        <w:t xml:space="preserve">        esnext.async-iterator.filter.js</w:t>
      </w:r>
    </w:p>
    <w:p>
      <w:pPr>
        <w:pStyle w:val="ListBullet"/>
      </w:pPr>
      <w:r>
        <w:t xml:space="preserve">        esnext.async-iterator.find.js</w:t>
      </w:r>
    </w:p>
    <w:p>
      <w:pPr>
        <w:pStyle w:val="ListBullet"/>
      </w:pPr>
      <w:r>
        <w:t xml:space="preserve">        esnext.async-iterator.flat-map.js</w:t>
      </w:r>
    </w:p>
    <w:p>
      <w:pPr>
        <w:pStyle w:val="ListBullet"/>
      </w:pPr>
      <w:r>
        <w:t xml:space="preserve">        esnext.async-iterator.for-each.js</w:t>
      </w:r>
    </w:p>
    <w:p>
      <w:pPr>
        <w:pStyle w:val="ListBullet"/>
      </w:pPr>
      <w:r>
        <w:t xml:space="preserve">        esnext.async-iterator.from.js</w:t>
      </w:r>
    </w:p>
    <w:p>
      <w:pPr>
        <w:pStyle w:val="ListBullet"/>
      </w:pPr>
      <w:r>
        <w:t xml:space="preserve">        esnext.async-iterator.indexed.js</w:t>
      </w:r>
    </w:p>
    <w:p>
      <w:pPr>
        <w:pStyle w:val="ListBullet"/>
      </w:pPr>
      <w:r>
        <w:t xml:space="preserve">        esnext.async-iterator.map.js</w:t>
      </w:r>
    </w:p>
    <w:p>
      <w:pPr>
        <w:pStyle w:val="ListBullet"/>
      </w:pPr>
      <w:r>
        <w:t xml:space="preserve">        esnext.async-iterator.reduce.js</w:t>
      </w:r>
    </w:p>
    <w:p>
      <w:pPr>
        <w:pStyle w:val="ListBullet"/>
      </w:pPr>
      <w:r>
        <w:t xml:space="preserve">        esnext.async-iterator.some.js</w:t>
      </w:r>
    </w:p>
    <w:p>
      <w:pPr>
        <w:pStyle w:val="ListBullet"/>
      </w:pPr>
      <w:r>
        <w:t xml:space="preserve">        esnext.async-iterator.take.js</w:t>
      </w:r>
    </w:p>
    <w:p>
      <w:pPr>
        <w:pStyle w:val="ListBullet"/>
      </w:pPr>
      <w:r>
        <w:t xml:space="preserve">        esnext.async-iterator.to-array.js</w:t>
      </w:r>
    </w:p>
    <w:p>
      <w:pPr>
        <w:pStyle w:val="ListBullet"/>
      </w:pPr>
      <w:r>
        <w:t xml:space="preserve">        esnext.bigint.range.js</w:t>
      </w:r>
    </w:p>
    <w:p>
      <w:pPr>
        <w:pStyle w:val="ListBullet"/>
      </w:pPr>
      <w:r>
        <w:t xml:space="preserve">        esnext.composite-key.js</w:t>
      </w:r>
    </w:p>
    <w:p>
      <w:pPr>
        <w:pStyle w:val="ListBullet"/>
      </w:pPr>
      <w:r>
        <w:t xml:space="preserve">        esnext.composite-symbol.js</w:t>
      </w:r>
    </w:p>
    <w:p>
      <w:pPr>
        <w:pStyle w:val="ListBullet"/>
      </w:pPr>
      <w:r>
        <w:t xml:space="preserve">        esnext.data-view.get-float16.js</w:t>
      </w:r>
    </w:p>
    <w:p>
      <w:pPr>
        <w:pStyle w:val="ListBullet"/>
      </w:pPr>
      <w:r>
        <w:t xml:space="preserve">        esnext.data-view.get-uint8-clamped.js</w:t>
      </w:r>
    </w:p>
    <w:p>
      <w:pPr>
        <w:pStyle w:val="ListBullet"/>
      </w:pPr>
      <w:r>
        <w:t xml:space="preserve">        esnext.data-view.set-float16.js</w:t>
      </w:r>
    </w:p>
    <w:p>
      <w:pPr>
        <w:pStyle w:val="ListBullet"/>
      </w:pPr>
      <w:r>
        <w:t xml:space="preserve">        esnext.data-view.set-uint8-clamped.js</w:t>
      </w:r>
    </w:p>
    <w:p>
      <w:pPr>
        <w:pStyle w:val="ListBullet"/>
      </w:pPr>
      <w:r>
        <w:t xml:space="preserve">        esnext.disposable-stack.constructor.js</w:t>
      </w:r>
    </w:p>
    <w:p>
      <w:pPr>
        <w:pStyle w:val="ListBullet"/>
      </w:pPr>
      <w:r>
        <w:t xml:space="preserve">        esnext.function.demethodize.js</w:t>
      </w:r>
    </w:p>
    <w:p>
      <w:pPr>
        <w:pStyle w:val="ListBullet"/>
      </w:pPr>
      <w:r>
        <w:t xml:space="preserve">        esnext.function.is-callable.js</w:t>
      </w:r>
    </w:p>
    <w:p>
      <w:pPr>
        <w:pStyle w:val="ListBullet"/>
      </w:pPr>
      <w:r>
        <w:t xml:space="preserve">        esnext.function.is-constructor.js</w:t>
      </w:r>
    </w:p>
    <w:p>
      <w:pPr>
        <w:pStyle w:val="ListBullet"/>
      </w:pPr>
      <w:r>
        <w:t xml:space="preserve">        esnext.function.metadata.js</w:t>
      </w:r>
    </w:p>
    <w:p>
      <w:pPr>
        <w:pStyle w:val="ListBullet"/>
      </w:pPr>
      <w:r>
        <w:t xml:space="preserve">        esnext.function.un-this.js</w:t>
      </w:r>
    </w:p>
    <w:p>
      <w:pPr>
        <w:pStyle w:val="ListBullet"/>
      </w:pPr>
      <w:r>
        <w:t xml:space="preserve">        esnext.global-this.js</w:t>
      </w:r>
    </w:p>
    <w:p>
      <w:pPr>
        <w:pStyle w:val="ListBullet"/>
      </w:pPr>
      <w:r>
        <w:t xml:space="preserve">        esnext.iterator.as-indexed-pairs.js</w:t>
      </w:r>
    </w:p>
    <w:p>
      <w:pPr>
        <w:pStyle w:val="ListBullet"/>
      </w:pPr>
      <w:r>
        <w:t xml:space="preserve">        esnext.iterator.constructor.js</w:t>
      </w:r>
    </w:p>
    <w:p>
      <w:pPr>
        <w:pStyle w:val="ListBullet"/>
      </w:pPr>
      <w:r>
        <w:t xml:space="preserve">        esnext.iterator.dispose.js</w:t>
      </w:r>
    </w:p>
    <w:p>
      <w:pPr>
        <w:pStyle w:val="ListBullet"/>
      </w:pPr>
      <w:r>
        <w:t xml:space="preserve">        esnext.iterator.drop.js</w:t>
      </w:r>
    </w:p>
    <w:p>
      <w:pPr>
        <w:pStyle w:val="ListBullet"/>
      </w:pPr>
      <w:r>
        <w:t xml:space="preserve">        esnext.iterator.every.js</w:t>
      </w:r>
    </w:p>
    <w:p>
      <w:pPr>
        <w:pStyle w:val="ListBullet"/>
      </w:pPr>
      <w:r>
        <w:t xml:space="preserve">        esnext.iterator.filter.js</w:t>
      </w:r>
    </w:p>
    <w:p>
      <w:pPr>
        <w:pStyle w:val="ListBullet"/>
      </w:pPr>
      <w:r>
        <w:t xml:space="preserve">        esnext.iterator.find.js</w:t>
      </w:r>
    </w:p>
    <w:p>
      <w:pPr>
        <w:pStyle w:val="ListBullet"/>
      </w:pPr>
      <w:r>
        <w:t xml:space="preserve">        esnext.iterator.flat-map.js</w:t>
      </w:r>
    </w:p>
    <w:p>
      <w:pPr>
        <w:pStyle w:val="ListBullet"/>
      </w:pPr>
      <w:r>
        <w:t xml:space="preserve">        esnext.iterator.for-each.js</w:t>
      </w:r>
    </w:p>
    <w:p>
      <w:pPr>
        <w:pStyle w:val="ListBullet"/>
      </w:pPr>
      <w:r>
        <w:t xml:space="preserve">        esnext.iterator.from.js</w:t>
      </w:r>
    </w:p>
    <w:p>
      <w:pPr>
        <w:pStyle w:val="ListBullet"/>
      </w:pPr>
      <w:r>
        <w:t xml:space="preserve">        esnext.iterator.indexed.js</w:t>
      </w:r>
    </w:p>
    <w:p>
      <w:pPr>
        <w:pStyle w:val="ListBullet"/>
      </w:pPr>
      <w:r>
        <w:t xml:space="preserve">        esnext.iterator.map.js</w:t>
      </w:r>
    </w:p>
    <w:p>
      <w:pPr>
        <w:pStyle w:val="ListBullet"/>
      </w:pPr>
      <w:r>
        <w:t xml:space="preserve">        esnext.iterator.range.js</w:t>
      </w:r>
    </w:p>
    <w:p>
      <w:pPr>
        <w:pStyle w:val="ListBullet"/>
      </w:pPr>
      <w:r>
        <w:t xml:space="preserve">        esnext.iterator.reduce.js</w:t>
      </w:r>
    </w:p>
    <w:p>
      <w:pPr>
        <w:pStyle w:val="ListBullet"/>
      </w:pPr>
      <w:r>
        <w:t xml:space="preserve">        esnext.iterator.some.js</w:t>
      </w:r>
    </w:p>
    <w:p>
      <w:pPr>
        <w:pStyle w:val="ListBullet"/>
      </w:pPr>
      <w:r>
        <w:t xml:space="preserve">        esnext.iterator.take.js</w:t>
      </w:r>
    </w:p>
    <w:p>
      <w:pPr>
        <w:pStyle w:val="ListBullet"/>
      </w:pPr>
      <w:r>
        <w:t xml:space="preserve">        esnext.iterator.to-array.js</w:t>
      </w:r>
    </w:p>
    <w:p>
      <w:pPr>
        <w:pStyle w:val="ListBullet"/>
      </w:pPr>
      <w:r>
        <w:t xml:space="preserve">        esnext.iterator.to-async.js</w:t>
      </w:r>
    </w:p>
    <w:p>
      <w:pPr>
        <w:pStyle w:val="ListBullet"/>
      </w:pPr>
      <w:r>
        <w:t xml:space="preserve">        esnext.json.is-raw-json.js</w:t>
      </w:r>
    </w:p>
    <w:p>
      <w:pPr>
        <w:pStyle w:val="ListBullet"/>
      </w:pPr>
      <w:r>
        <w:t xml:space="preserve">        esnext.json.parse.js</w:t>
      </w:r>
    </w:p>
    <w:p>
      <w:pPr>
        <w:pStyle w:val="ListBullet"/>
      </w:pPr>
      <w:r>
        <w:t xml:space="preserve">        esnext.json.raw-json.js</w:t>
      </w:r>
    </w:p>
    <w:p>
      <w:pPr>
        <w:pStyle w:val="ListBullet"/>
      </w:pPr>
      <w:r>
        <w:t xml:space="preserve">        esnext.map.delete-all.js</w:t>
      </w:r>
    </w:p>
    <w:p>
      <w:pPr>
        <w:pStyle w:val="ListBullet"/>
      </w:pPr>
      <w:r>
        <w:t xml:space="preserve">        esnext.map.emplace.js</w:t>
      </w:r>
    </w:p>
    <w:p>
      <w:pPr>
        <w:pStyle w:val="ListBullet"/>
      </w:pPr>
      <w:r>
        <w:t xml:space="preserve">        esnext.map.every.js</w:t>
      </w:r>
    </w:p>
    <w:p>
      <w:pPr>
        <w:pStyle w:val="ListBullet"/>
      </w:pPr>
      <w:r>
        <w:t xml:space="preserve">        esnext.map.filter.js</w:t>
      </w:r>
    </w:p>
    <w:p>
      <w:pPr>
        <w:pStyle w:val="ListBullet"/>
      </w:pPr>
      <w:r>
        <w:t xml:space="preserve">        esnext.map.find-key.js</w:t>
      </w:r>
    </w:p>
    <w:p>
      <w:pPr>
        <w:pStyle w:val="ListBullet"/>
      </w:pPr>
      <w:r>
        <w:t xml:space="preserve">        esnext.map.find.js</w:t>
      </w:r>
    </w:p>
    <w:p>
      <w:pPr>
        <w:pStyle w:val="ListBullet"/>
      </w:pPr>
      <w:r>
        <w:t xml:space="preserve">        esnext.map.from.js</w:t>
      </w:r>
    </w:p>
    <w:p>
      <w:pPr>
        <w:pStyle w:val="ListBullet"/>
      </w:pPr>
      <w:r>
        <w:t xml:space="preserve">        esnext.map.group-by.js</w:t>
      </w:r>
    </w:p>
    <w:p>
      <w:pPr>
        <w:pStyle w:val="ListBullet"/>
      </w:pPr>
      <w:r>
        <w:t xml:space="preserve">        esnext.map.includes.js</w:t>
      </w:r>
    </w:p>
    <w:p>
      <w:pPr>
        <w:pStyle w:val="ListBullet"/>
      </w:pPr>
      <w:r>
        <w:t xml:space="preserve">        esnext.map.key-by.js</w:t>
      </w:r>
    </w:p>
    <w:p>
      <w:pPr>
        <w:pStyle w:val="ListBullet"/>
      </w:pPr>
      <w:r>
        <w:t xml:space="preserve">        esnext.map.key-of.js</w:t>
      </w:r>
    </w:p>
    <w:p>
      <w:pPr>
        <w:pStyle w:val="ListBullet"/>
      </w:pPr>
      <w:r>
        <w:t xml:space="preserve">        esnext.map.map-keys.js</w:t>
      </w:r>
    </w:p>
    <w:p>
      <w:pPr>
        <w:pStyle w:val="ListBullet"/>
      </w:pPr>
      <w:r>
        <w:t xml:space="preserve">        esnext.map.map-values.js</w:t>
      </w:r>
    </w:p>
    <w:p>
      <w:pPr>
        <w:pStyle w:val="ListBullet"/>
      </w:pPr>
      <w:r>
        <w:t xml:space="preserve">        esnext.map.merge.js</w:t>
      </w:r>
    </w:p>
    <w:p>
      <w:pPr>
        <w:pStyle w:val="ListBullet"/>
      </w:pPr>
      <w:r>
        <w:t xml:space="preserve">        esnext.map.of.js</w:t>
      </w:r>
    </w:p>
    <w:p>
      <w:pPr>
        <w:pStyle w:val="ListBullet"/>
      </w:pPr>
      <w:r>
        <w:t xml:space="preserve">        esnext.map.reduce.js</w:t>
      </w:r>
    </w:p>
    <w:p>
      <w:pPr>
        <w:pStyle w:val="ListBullet"/>
      </w:pPr>
      <w:r>
        <w:t xml:space="preserve">        esnext.map.some.js</w:t>
      </w:r>
    </w:p>
    <w:p>
      <w:pPr>
        <w:pStyle w:val="ListBullet"/>
      </w:pPr>
      <w:r>
        <w:t xml:space="preserve">        esnext.map.update-or-insert.js</w:t>
      </w:r>
    </w:p>
    <w:p>
      <w:pPr>
        <w:pStyle w:val="ListBullet"/>
      </w:pPr>
      <w:r>
        <w:t xml:space="preserve">        esnext.map.update.js</w:t>
      </w:r>
    </w:p>
    <w:p>
      <w:pPr>
        <w:pStyle w:val="ListBullet"/>
      </w:pPr>
      <w:r>
        <w:t xml:space="preserve">        esnext.map.upsert.js</w:t>
      </w:r>
    </w:p>
    <w:p>
      <w:pPr>
        <w:pStyle w:val="ListBullet"/>
      </w:pPr>
      <w:r>
        <w:t xml:space="preserve">        esnext.math.clamp.js</w:t>
      </w:r>
    </w:p>
    <w:p>
      <w:pPr>
        <w:pStyle w:val="ListBullet"/>
      </w:pPr>
      <w:r>
        <w:t xml:space="preserve">        esnext.math.deg-per-rad.js</w:t>
      </w:r>
    </w:p>
    <w:p>
      <w:pPr>
        <w:pStyle w:val="ListBullet"/>
      </w:pPr>
      <w:r>
        <w:t xml:space="preserve">        esnext.math.degrees.js</w:t>
      </w:r>
    </w:p>
    <w:p>
      <w:pPr>
        <w:pStyle w:val="ListBullet"/>
      </w:pPr>
      <w:r>
        <w:t xml:space="preserve">        esnext.math.f16round.js</w:t>
      </w:r>
    </w:p>
    <w:p>
      <w:pPr>
        <w:pStyle w:val="ListBullet"/>
      </w:pPr>
      <w:r>
        <w:t xml:space="preserve">        esnext.math.fscale.js</w:t>
      </w:r>
    </w:p>
    <w:p>
      <w:pPr>
        <w:pStyle w:val="ListBullet"/>
      </w:pPr>
      <w:r>
        <w:t xml:space="preserve">        esnext.math.iaddh.js</w:t>
      </w:r>
    </w:p>
    <w:p>
      <w:pPr>
        <w:pStyle w:val="ListBullet"/>
      </w:pPr>
      <w:r>
        <w:t xml:space="preserve">        esnext.math.imulh.js</w:t>
      </w:r>
    </w:p>
    <w:p>
      <w:pPr>
        <w:pStyle w:val="ListBullet"/>
      </w:pPr>
      <w:r>
        <w:t xml:space="preserve">        esnext.math.isubh.js</w:t>
      </w:r>
    </w:p>
    <w:p>
      <w:pPr>
        <w:pStyle w:val="ListBullet"/>
      </w:pPr>
      <w:r>
        <w:t xml:space="preserve">        esnext.math.rad-per-deg.js</w:t>
      </w:r>
    </w:p>
    <w:p>
      <w:pPr>
        <w:pStyle w:val="ListBullet"/>
      </w:pPr>
      <w:r>
        <w:t xml:space="preserve">        esnext.math.radians.js</w:t>
      </w:r>
    </w:p>
    <w:p>
      <w:pPr>
        <w:pStyle w:val="ListBullet"/>
      </w:pPr>
      <w:r>
        <w:t xml:space="preserve">        esnext.math.scale.js</w:t>
      </w:r>
    </w:p>
    <w:p>
      <w:pPr>
        <w:pStyle w:val="ListBullet"/>
      </w:pPr>
      <w:r>
        <w:t xml:space="preserve">        esnext.math.seeded-prng.js</w:t>
      </w:r>
    </w:p>
    <w:p>
      <w:pPr>
        <w:pStyle w:val="ListBullet"/>
      </w:pPr>
      <w:r>
        <w:t xml:space="preserve">        esnext.math.signbit.js</w:t>
      </w:r>
    </w:p>
    <w:p>
      <w:pPr>
        <w:pStyle w:val="ListBullet"/>
      </w:pPr>
      <w:r>
        <w:t xml:space="preserve">        esnext.math.sum-precise.js</w:t>
      </w:r>
    </w:p>
    <w:p>
      <w:pPr>
        <w:pStyle w:val="ListBullet"/>
      </w:pPr>
      <w:r>
        <w:t xml:space="preserve">        esnext.math.umulh.js</w:t>
      </w:r>
    </w:p>
    <w:p>
      <w:pPr>
        <w:pStyle w:val="ListBullet"/>
      </w:pPr>
      <w:r>
        <w:t xml:space="preserve">        esnext.number.from-string.js</w:t>
      </w:r>
    </w:p>
    <w:p>
      <w:pPr>
        <w:pStyle w:val="ListBullet"/>
      </w:pPr>
      <w:r>
        <w:t xml:space="preserve">        esnext.number.range.js</w:t>
      </w:r>
    </w:p>
    <w:p>
      <w:pPr>
        <w:pStyle w:val="ListBullet"/>
      </w:pPr>
      <w:r>
        <w:t xml:space="preserve">        esnext.object.group-by.js</w:t>
      </w:r>
    </w:p>
    <w:p>
      <w:pPr>
        <w:pStyle w:val="ListBullet"/>
      </w:pPr>
      <w:r>
        <w:t xml:space="preserve">        esnext.object.has-own.js</w:t>
      </w:r>
    </w:p>
    <w:p>
      <w:pPr>
        <w:pStyle w:val="ListBullet"/>
      </w:pPr>
      <w:r>
        <w:t xml:space="preserve">        esnext.object.iterate-entries.js</w:t>
      </w:r>
    </w:p>
    <w:p>
      <w:pPr>
        <w:pStyle w:val="ListBullet"/>
      </w:pPr>
      <w:r>
        <w:t xml:space="preserve">        esnext.object.iterate-keys.js</w:t>
      </w:r>
    </w:p>
    <w:p>
      <w:pPr>
        <w:pStyle w:val="ListBullet"/>
      </w:pPr>
      <w:r>
        <w:t xml:space="preserve">        esnext.object.iterate-values.js</w:t>
      </w:r>
    </w:p>
    <w:p>
      <w:pPr>
        <w:pStyle w:val="ListBullet"/>
      </w:pPr>
      <w:r>
        <w:t xml:space="preserve">        esnext.observable.constructor.js</w:t>
      </w:r>
    </w:p>
    <w:p>
      <w:pPr>
        <w:pStyle w:val="ListBullet"/>
      </w:pPr>
      <w:r>
        <w:t xml:space="preserve">        esnext.observable.from.js</w:t>
      </w:r>
    </w:p>
    <w:p>
      <w:pPr>
        <w:pStyle w:val="ListBullet"/>
      </w:pPr>
      <w:r>
        <w:t xml:space="preserve">        esnext.observable.js</w:t>
      </w:r>
    </w:p>
    <w:p>
      <w:pPr>
        <w:pStyle w:val="ListBullet"/>
      </w:pPr>
      <w:r>
        <w:t xml:space="preserve">        esnext.observable.of.js</w:t>
      </w:r>
    </w:p>
    <w:p>
      <w:pPr>
        <w:pStyle w:val="ListBullet"/>
      </w:pPr>
      <w:r>
        <w:t xml:space="preserve">        esnext.promise.all-settled.js</w:t>
      </w:r>
    </w:p>
    <w:p>
      <w:pPr>
        <w:pStyle w:val="ListBullet"/>
      </w:pPr>
      <w:r>
        <w:t xml:space="preserve">        esnext.promise.any.js</w:t>
      </w:r>
    </w:p>
    <w:p>
      <w:pPr>
        <w:pStyle w:val="ListBullet"/>
      </w:pPr>
      <w:r>
        <w:t xml:space="preserve">        esnext.promise.try.js</w:t>
      </w:r>
    </w:p>
    <w:p>
      <w:pPr>
        <w:pStyle w:val="ListBullet"/>
      </w:pPr>
      <w:r>
        <w:t xml:space="preserve">        esnext.promise.with-resolvers.js</w:t>
      </w:r>
    </w:p>
    <w:p>
      <w:pPr>
        <w:pStyle w:val="ListBullet"/>
      </w:pPr>
      <w:r>
        <w:t xml:space="preserve">        esnext.reflect.define-metadata.js</w:t>
      </w:r>
    </w:p>
    <w:p>
      <w:pPr>
        <w:pStyle w:val="ListBullet"/>
      </w:pPr>
      <w:r>
        <w:t xml:space="preserve">        esnext.reflect.delete-metadata.js</w:t>
      </w:r>
    </w:p>
    <w:p>
      <w:pPr>
        <w:pStyle w:val="ListBullet"/>
      </w:pPr>
      <w:r>
        <w:t xml:space="preserve">        esnext.reflect.get-metadata-keys.js</w:t>
      </w:r>
    </w:p>
    <w:p>
      <w:pPr>
        <w:pStyle w:val="ListBullet"/>
      </w:pPr>
      <w:r>
        <w:t xml:space="preserve">        esnext.reflect.get-metadata.js</w:t>
      </w:r>
    </w:p>
    <w:p>
      <w:pPr>
        <w:pStyle w:val="ListBullet"/>
      </w:pPr>
      <w:r>
        <w:t xml:space="preserve">        esnext.reflect.get-own-metadata-keys.js</w:t>
      </w:r>
    </w:p>
    <w:p>
      <w:pPr>
        <w:pStyle w:val="ListBullet"/>
      </w:pPr>
      <w:r>
        <w:t xml:space="preserve">        esnext.reflect.get-own-metadata.js</w:t>
      </w:r>
    </w:p>
    <w:p>
      <w:pPr>
        <w:pStyle w:val="ListBullet"/>
      </w:pPr>
      <w:r>
        <w:t xml:space="preserve">        esnext.reflect.has-metadata.js</w:t>
      </w:r>
    </w:p>
    <w:p>
      <w:pPr>
        <w:pStyle w:val="ListBullet"/>
      </w:pPr>
      <w:r>
        <w:t xml:space="preserve">        esnext.reflect.has-own-metadata.js</w:t>
      </w:r>
    </w:p>
    <w:p>
      <w:pPr>
        <w:pStyle w:val="ListBullet"/>
      </w:pPr>
      <w:r>
        <w:t xml:space="preserve">        esnext.reflect.metadata.js</w:t>
      </w:r>
    </w:p>
    <w:p>
      <w:pPr>
        <w:pStyle w:val="ListBullet"/>
      </w:pPr>
      <w:r>
        <w:t xml:space="preserve">        esnext.regexp.escape.js</w:t>
      </w:r>
    </w:p>
    <w:p>
      <w:pPr>
        <w:pStyle w:val="ListBullet"/>
      </w:pPr>
      <w:r>
        <w:t xml:space="preserve">        esnext.set.add-all.js</w:t>
      </w:r>
    </w:p>
    <w:p>
      <w:pPr>
        <w:pStyle w:val="ListBullet"/>
      </w:pPr>
      <w:r>
        <w:t xml:space="preserve">        esnext.set.delete-all.js</w:t>
      </w:r>
    </w:p>
    <w:p>
      <w:pPr>
        <w:pStyle w:val="ListBullet"/>
      </w:pPr>
      <w:r>
        <w:t xml:space="preserve">        esnext.set.difference.js</w:t>
      </w:r>
    </w:p>
    <w:p>
      <w:pPr>
        <w:pStyle w:val="ListBullet"/>
      </w:pPr>
      <w:r>
        <w:t xml:space="preserve">        esnext.set.difference.v2.js</w:t>
      </w:r>
    </w:p>
    <w:p>
      <w:pPr>
        <w:pStyle w:val="ListBullet"/>
      </w:pPr>
      <w:r>
        <w:t xml:space="preserve">        esnext.set.every.js</w:t>
      </w:r>
    </w:p>
    <w:p>
      <w:pPr>
        <w:pStyle w:val="ListBullet"/>
      </w:pPr>
      <w:r>
        <w:t xml:space="preserve">        esnext.set.filter.js</w:t>
      </w:r>
    </w:p>
    <w:p>
      <w:pPr>
        <w:pStyle w:val="ListBullet"/>
      </w:pPr>
      <w:r>
        <w:t xml:space="preserve">        esnext.set.find.js</w:t>
      </w:r>
    </w:p>
    <w:p>
      <w:pPr>
        <w:pStyle w:val="ListBullet"/>
      </w:pPr>
      <w:r>
        <w:t xml:space="preserve">        esnext.set.from.js</w:t>
      </w:r>
    </w:p>
    <w:p>
      <w:pPr>
        <w:pStyle w:val="ListBullet"/>
      </w:pPr>
      <w:r>
        <w:t xml:space="preserve">        esnext.set.intersection.js</w:t>
      </w:r>
    </w:p>
    <w:p>
      <w:pPr>
        <w:pStyle w:val="ListBullet"/>
      </w:pPr>
      <w:r>
        <w:t xml:space="preserve">        esnext.set.intersection.v2.js</w:t>
      </w:r>
    </w:p>
    <w:p>
      <w:pPr>
        <w:pStyle w:val="ListBullet"/>
      </w:pPr>
      <w:r>
        <w:t xml:space="preserve">        esnext.set.is-disjoint-from.js</w:t>
      </w:r>
    </w:p>
    <w:p>
      <w:pPr>
        <w:pStyle w:val="ListBullet"/>
      </w:pPr>
      <w:r>
        <w:t xml:space="preserve">        esnext.set.is-disjoint-from.v2.js</w:t>
      </w:r>
    </w:p>
    <w:p>
      <w:pPr>
        <w:pStyle w:val="ListBullet"/>
      </w:pPr>
      <w:r>
        <w:t xml:space="preserve">        esnext.set.is-subset-of.js</w:t>
      </w:r>
    </w:p>
    <w:p>
      <w:pPr>
        <w:pStyle w:val="ListBullet"/>
      </w:pPr>
      <w:r>
        <w:t xml:space="preserve">        esnext.set.is-subset-of.v2.js</w:t>
      </w:r>
    </w:p>
    <w:p>
      <w:pPr>
        <w:pStyle w:val="ListBullet"/>
      </w:pPr>
      <w:r>
        <w:t xml:space="preserve">        esnext.set.is-superset-of.js</w:t>
      </w:r>
    </w:p>
    <w:p>
      <w:pPr>
        <w:pStyle w:val="ListBullet"/>
      </w:pPr>
      <w:r>
        <w:t xml:space="preserve">        esnext.set.is-superset-of.v2.js</w:t>
      </w:r>
    </w:p>
    <w:p>
      <w:pPr>
        <w:pStyle w:val="ListBullet"/>
      </w:pPr>
      <w:r>
        <w:t xml:space="preserve">        esnext.set.join.js</w:t>
      </w:r>
    </w:p>
    <w:p>
      <w:pPr>
        <w:pStyle w:val="ListBullet"/>
      </w:pPr>
      <w:r>
        <w:t xml:space="preserve">        esnext.set.map.js</w:t>
      </w:r>
    </w:p>
    <w:p>
      <w:pPr>
        <w:pStyle w:val="ListBullet"/>
      </w:pPr>
      <w:r>
        <w:t xml:space="preserve">        esnext.set.of.js</w:t>
      </w:r>
    </w:p>
    <w:p>
      <w:pPr>
        <w:pStyle w:val="ListBullet"/>
      </w:pPr>
      <w:r>
        <w:t xml:space="preserve">        esnext.set.reduce.js</w:t>
      </w:r>
    </w:p>
    <w:p>
      <w:pPr>
        <w:pStyle w:val="ListBullet"/>
      </w:pPr>
      <w:r>
        <w:t xml:space="preserve">        esnext.set.some.js</w:t>
      </w:r>
    </w:p>
    <w:p>
      <w:pPr>
        <w:pStyle w:val="ListBullet"/>
      </w:pPr>
      <w:r>
        <w:t xml:space="preserve">        esnext.set.symmetric-difference.js</w:t>
      </w:r>
    </w:p>
    <w:p>
      <w:pPr>
        <w:pStyle w:val="ListBullet"/>
      </w:pPr>
      <w:r>
        <w:t xml:space="preserve">        esnext.set.symmetric-difference.v2.js</w:t>
      </w:r>
    </w:p>
    <w:p>
      <w:pPr>
        <w:pStyle w:val="ListBullet"/>
      </w:pPr>
      <w:r>
        <w:t xml:space="preserve">        esnext.set.union.js</w:t>
      </w:r>
    </w:p>
    <w:p>
      <w:pPr>
        <w:pStyle w:val="ListBullet"/>
      </w:pPr>
      <w:r>
        <w:t xml:space="preserve">        esnext.set.union.v2.js</w:t>
      </w:r>
    </w:p>
    <w:p>
      <w:pPr>
        <w:pStyle w:val="ListBullet"/>
      </w:pPr>
      <w:r>
        <w:t xml:space="preserve">        esnext.string.at-alternative.js</w:t>
      </w:r>
    </w:p>
    <w:p>
      <w:pPr>
        <w:pStyle w:val="ListBullet"/>
      </w:pPr>
      <w:r>
        <w:t xml:space="preserve">        esnext.string.at.js</w:t>
      </w:r>
    </w:p>
    <w:p>
      <w:pPr>
        <w:pStyle w:val="ListBullet"/>
      </w:pPr>
      <w:r>
        <w:t xml:space="preserve">        esnext.string.code-points.js</w:t>
      </w:r>
    </w:p>
    <w:p>
      <w:pPr>
        <w:pStyle w:val="ListBullet"/>
      </w:pPr>
      <w:r>
        <w:t xml:space="preserve">        esnext.string.cooked.js</w:t>
      </w:r>
    </w:p>
    <w:p>
      <w:pPr>
        <w:pStyle w:val="ListBullet"/>
      </w:pPr>
      <w:r>
        <w:t xml:space="preserve">        esnext.string.dedent.js</w:t>
      </w:r>
    </w:p>
    <w:p>
      <w:pPr>
        <w:pStyle w:val="ListBullet"/>
      </w:pPr>
      <w:r>
        <w:t xml:space="preserve">        esnext.string.is-well-formed.js</w:t>
      </w:r>
    </w:p>
    <w:p>
      <w:pPr>
        <w:pStyle w:val="ListBullet"/>
      </w:pPr>
      <w:r>
        <w:t xml:space="preserve">        esnext.string.match-all.js</w:t>
      </w:r>
    </w:p>
    <w:p>
      <w:pPr>
        <w:pStyle w:val="ListBullet"/>
      </w:pPr>
      <w:r>
        <w:t xml:space="preserve">        esnext.string.replace-all.js</w:t>
      </w:r>
    </w:p>
    <w:p>
      <w:pPr>
        <w:pStyle w:val="ListBullet"/>
      </w:pPr>
      <w:r>
        <w:t xml:space="preserve">        esnext.string.to-well-formed.js</w:t>
      </w:r>
    </w:p>
    <w:p>
      <w:pPr>
        <w:pStyle w:val="ListBullet"/>
      </w:pPr>
      <w:r>
        <w:t xml:space="preserve">        esnext.suppressed-error.constructor.js</w:t>
      </w:r>
    </w:p>
    <w:p>
      <w:pPr>
        <w:pStyle w:val="ListBullet"/>
      </w:pPr>
      <w:r>
        <w:t xml:space="preserve">        esnext.symbol.async-dispose.js</w:t>
      </w:r>
    </w:p>
    <w:p>
      <w:pPr>
        <w:pStyle w:val="ListBullet"/>
      </w:pPr>
      <w:r>
        <w:t xml:space="preserve">        esnext.symbol.custom-matcher.js</w:t>
      </w:r>
    </w:p>
    <w:p>
      <w:pPr>
        <w:pStyle w:val="ListBullet"/>
      </w:pPr>
      <w:r>
        <w:t xml:space="preserve">        esnext.symbol.dispose.js</w:t>
      </w:r>
    </w:p>
    <w:p>
      <w:pPr>
        <w:pStyle w:val="ListBullet"/>
      </w:pPr>
      <w:r>
        <w:t xml:space="preserve">        esnext.symbol.is-registered-symbol.js</w:t>
      </w:r>
    </w:p>
    <w:p>
      <w:pPr>
        <w:pStyle w:val="ListBullet"/>
      </w:pPr>
      <w:r>
        <w:t xml:space="preserve">        esnext.symbol.is-registered.js</w:t>
      </w:r>
    </w:p>
    <w:p>
      <w:pPr>
        <w:pStyle w:val="ListBullet"/>
      </w:pPr>
      <w:r>
        <w:t xml:space="preserve">        esnext.symbol.is-well-known-symbol.js</w:t>
      </w:r>
    </w:p>
    <w:p>
      <w:pPr>
        <w:pStyle w:val="ListBullet"/>
      </w:pPr>
      <w:r>
        <w:t xml:space="preserve">        esnext.symbol.is-well-known.js</w:t>
      </w:r>
    </w:p>
    <w:p>
      <w:pPr>
        <w:pStyle w:val="ListBullet"/>
      </w:pPr>
      <w:r>
        <w:t xml:space="preserve">        esnext.symbol.matcher.js</w:t>
      </w:r>
    </w:p>
    <w:p>
      <w:pPr>
        <w:pStyle w:val="ListBullet"/>
      </w:pPr>
      <w:r>
        <w:t xml:space="preserve">        esnext.symbol.metadata-key.js</w:t>
      </w:r>
    </w:p>
    <w:p>
      <w:pPr>
        <w:pStyle w:val="ListBullet"/>
      </w:pPr>
      <w:r>
        <w:t xml:space="preserve">        esnext.symbol.metadata.js</w:t>
      </w:r>
    </w:p>
    <w:p>
      <w:pPr>
        <w:pStyle w:val="ListBullet"/>
      </w:pPr>
      <w:r>
        <w:t xml:space="preserve">        esnext.symbol.observable.js</w:t>
      </w:r>
    </w:p>
    <w:p>
      <w:pPr>
        <w:pStyle w:val="ListBullet"/>
      </w:pPr>
      <w:r>
        <w:t xml:space="preserve">        esnext.symbol.pattern-match.js</w:t>
      </w:r>
    </w:p>
    <w:p>
      <w:pPr>
        <w:pStyle w:val="ListBullet"/>
      </w:pPr>
      <w:r>
        <w:t xml:space="preserve">        esnext.symbol.replace-all.js</w:t>
      </w:r>
    </w:p>
    <w:p>
      <w:pPr>
        <w:pStyle w:val="ListBullet"/>
      </w:pPr>
      <w:r>
        <w:t xml:space="preserve">        esnext.typed-array.at.js</w:t>
      </w:r>
    </w:p>
    <w:p>
      <w:pPr>
        <w:pStyle w:val="ListBullet"/>
      </w:pPr>
      <w:r>
        <w:t xml:space="preserve">        esnext.typed-array.filter-out.js</w:t>
      </w:r>
    </w:p>
    <w:p>
      <w:pPr>
        <w:pStyle w:val="ListBullet"/>
      </w:pPr>
      <w:r>
        <w:t xml:space="preserve">        esnext.typed-array.filter-reject.js</w:t>
      </w:r>
    </w:p>
    <w:p>
      <w:pPr>
        <w:pStyle w:val="ListBullet"/>
      </w:pPr>
      <w:r>
        <w:t xml:space="preserve">        esnext.typed-array.find-last-index.js</w:t>
      </w:r>
    </w:p>
    <w:p>
      <w:pPr>
        <w:pStyle w:val="ListBullet"/>
      </w:pPr>
      <w:r>
        <w:t xml:space="preserve">        esnext.typed-array.find-last.js</w:t>
      </w:r>
    </w:p>
    <w:p>
      <w:pPr>
        <w:pStyle w:val="ListBullet"/>
      </w:pPr>
      <w:r>
        <w:t xml:space="preserve">        esnext.typed-array.from-async.js</w:t>
      </w:r>
    </w:p>
    <w:p>
      <w:pPr>
        <w:pStyle w:val="ListBullet"/>
      </w:pPr>
      <w:r>
        <w:t xml:space="preserve">        esnext.typed-array.group-by.js</w:t>
      </w:r>
    </w:p>
    <w:p>
      <w:pPr>
        <w:pStyle w:val="ListBullet"/>
      </w:pPr>
      <w:r>
        <w:t xml:space="preserve">        esnext.typed-array.to-reversed.js</w:t>
      </w:r>
    </w:p>
    <w:p>
      <w:pPr>
        <w:pStyle w:val="ListBullet"/>
      </w:pPr>
      <w:r>
        <w:t xml:space="preserve">        esnext.typed-array.to-sorted.js</w:t>
      </w:r>
    </w:p>
    <w:p>
      <w:pPr>
        <w:pStyle w:val="ListBullet"/>
      </w:pPr>
      <w:r>
        <w:t xml:space="preserve">        esnext.typed-array.to-spliced.js</w:t>
      </w:r>
    </w:p>
    <w:p>
      <w:pPr>
        <w:pStyle w:val="ListBullet"/>
      </w:pPr>
      <w:r>
        <w:t xml:space="preserve">        esnext.typed-array.unique-by.js</w:t>
      </w:r>
    </w:p>
    <w:p>
      <w:pPr>
        <w:pStyle w:val="ListBullet"/>
      </w:pPr>
      <w:r>
        <w:t xml:space="preserve">        esnext.typed-array.with.js</w:t>
      </w:r>
    </w:p>
    <w:p>
      <w:pPr>
        <w:pStyle w:val="ListBullet"/>
      </w:pPr>
      <w:r>
        <w:t xml:space="preserve">        esnext.uint8-array.from-base64.js</w:t>
      </w:r>
    </w:p>
    <w:p>
      <w:pPr>
        <w:pStyle w:val="ListBullet"/>
      </w:pPr>
      <w:r>
        <w:t xml:space="preserve">        esnext.uint8-array.from-hex.js</w:t>
      </w:r>
    </w:p>
    <w:p>
      <w:pPr>
        <w:pStyle w:val="ListBullet"/>
      </w:pPr>
      <w:r>
        <w:t xml:space="preserve">        esnext.uint8-array.to-base64.js</w:t>
      </w:r>
    </w:p>
    <w:p>
      <w:pPr>
        <w:pStyle w:val="ListBullet"/>
      </w:pPr>
      <w:r>
        <w:t xml:space="preserve">        esnext.uint8-array.to-hex.js</w:t>
      </w:r>
    </w:p>
    <w:p>
      <w:pPr>
        <w:pStyle w:val="ListBullet"/>
      </w:pPr>
      <w:r>
        <w:t xml:space="preserve">        esnext.weak-map.delete-all.js</w:t>
      </w:r>
    </w:p>
    <w:p>
      <w:pPr>
        <w:pStyle w:val="ListBullet"/>
      </w:pPr>
      <w:r>
        <w:t xml:space="preserve">        esnext.weak-map.emplace.js</w:t>
      </w:r>
    </w:p>
    <w:p>
      <w:pPr>
        <w:pStyle w:val="ListBullet"/>
      </w:pPr>
      <w:r>
        <w:t xml:space="preserve">        esnext.weak-map.from.js</w:t>
      </w:r>
    </w:p>
    <w:p>
      <w:pPr>
        <w:pStyle w:val="ListBullet"/>
      </w:pPr>
      <w:r>
        <w:t xml:space="preserve">        esnext.weak-map.of.js</w:t>
      </w:r>
    </w:p>
    <w:p>
      <w:pPr>
        <w:pStyle w:val="ListBullet"/>
      </w:pPr>
      <w:r>
        <w:t xml:space="preserve">        esnext.weak-map.upsert.js</w:t>
      </w:r>
    </w:p>
    <w:p>
      <w:pPr>
        <w:pStyle w:val="ListBullet"/>
      </w:pPr>
      <w:r>
        <w:t xml:space="preserve">        esnext.weak-set.add-all.js</w:t>
      </w:r>
    </w:p>
    <w:p>
      <w:pPr>
        <w:pStyle w:val="ListBullet"/>
      </w:pPr>
      <w:r>
        <w:t xml:space="preserve">        esnext.weak-set.delete-all.js</w:t>
      </w:r>
    </w:p>
    <w:p>
      <w:pPr>
        <w:pStyle w:val="ListBullet"/>
      </w:pPr>
      <w:r>
        <w:t xml:space="preserve">        esnext.weak-set.from.js</w:t>
      </w:r>
    </w:p>
    <w:p>
      <w:pPr>
        <w:pStyle w:val="ListBullet"/>
      </w:pPr>
      <w:r>
        <w:t xml:space="preserve">        esnext.weak-set.of.js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web.atob.js</w:t>
      </w:r>
    </w:p>
    <w:p>
      <w:pPr>
        <w:pStyle w:val="ListBullet"/>
      </w:pPr>
      <w:r>
        <w:t xml:space="preserve">        web.btoa.js</w:t>
      </w:r>
    </w:p>
    <w:p>
      <w:pPr>
        <w:pStyle w:val="ListBullet"/>
      </w:pPr>
      <w:r>
        <w:t xml:space="preserve">        web.clear-immediate.js</w:t>
      </w:r>
    </w:p>
    <w:p>
      <w:pPr>
        <w:pStyle w:val="ListBullet"/>
      </w:pPr>
      <w:r>
        <w:t xml:space="preserve">        web.dom-collections.for-each.js</w:t>
      </w:r>
    </w:p>
    <w:p>
      <w:pPr>
        <w:pStyle w:val="ListBullet"/>
      </w:pPr>
      <w:r>
        <w:t xml:space="preserve">        web.dom-collections.iterator.js</w:t>
      </w:r>
    </w:p>
    <w:p>
      <w:pPr>
        <w:pStyle w:val="ListBullet"/>
      </w:pPr>
      <w:r>
        <w:t xml:space="preserve">        web.dom-exception.constructor.js</w:t>
      </w:r>
    </w:p>
    <w:p>
      <w:pPr>
        <w:pStyle w:val="ListBullet"/>
      </w:pPr>
      <w:r>
        <w:t xml:space="preserve">        web.dom-exception.stack.js</w:t>
      </w:r>
    </w:p>
    <w:p>
      <w:pPr>
        <w:pStyle w:val="ListBullet"/>
      </w:pPr>
      <w:r>
        <w:t xml:space="preserve">        web.dom-exception.to-string-tag.js</w:t>
      </w:r>
    </w:p>
    <w:p>
      <w:pPr>
        <w:pStyle w:val="ListBullet"/>
      </w:pPr>
      <w:r>
        <w:t xml:space="preserve">        web.immediate.js</w:t>
      </w:r>
    </w:p>
    <w:p>
      <w:pPr>
        <w:pStyle w:val="ListBullet"/>
      </w:pPr>
      <w:r>
        <w:t xml:space="preserve">        web.queue-microtask.js</w:t>
      </w:r>
    </w:p>
    <w:p>
      <w:pPr>
        <w:pStyle w:val="ListBullet"/>
      </w:pPr>
      <w:r>
        <w:t xml:space="preserve">        web.self.js</w:t>
      </w:r>
    </w:p>
    <w:p>
      <w:pPr>
        <w:pStyle w:val="ListBullet"/>
      </w:pPr>
      <w:r>
        <w:t xml:space="preserve">        web.set-immediate.js</w:t>
      </w:r>
    </w:p>
    <w:p>
      <w:pPr>
        <w:pStyle w:val="ListBullet"/>
      </w:pPr>
      <w:r>
        <w:t xml:space="preserve">        web.set-interval.js</w:t>
      </w:r>
    </w:p>
    <w:p>
      <w:pPr>
        <w:pStyle w:val="ListBullet"/>
      </w:pPr>
      <w:r>
        <w:t xml:space="preserve">        web.set-timeout.js</w:t>
      </w:r>
    </w:p>
    <w:p>
      <w:pPr>
        <w:pStyle w:val="ListBullet"/>
      </w:pPr>
      <w:r>
        <w:t xml:space="preserve">        web.structured-clone.js</w:t>
      </w:r>
    </w:p>
    <w:p>
      <w:pPr>
        <w:pStyle w:val="ListBullet"/>
      </w:pPr>
      <w:r>
        <w:t xml:space="preserve">        web.timers.js</w:t>
      </w:r>
    </w:p>
    <w:p>
      <w:pPr>
        <w:pStyle w:val="ListBullet"/>
      </w:pPr>
      <w:r>
        <w:t xml:space="preserve">        web.url-search-params.constructor.js</w:t>
      </w:r>
    </w:p>
    <w:p>
      <w:pPr>
        <w:pStyle w:val="ListBullet"/>
      </w:pPr>
      <w:r>
        <w:t xml:space="preserve">        web.url-search-params.delete.js</w:t>
      </w:r>
    </w:p>
    <w:p>
      <w:pPr>
        <w:pStyle w:val="ListBullet"/>
      </w:pPr>
      <w:r>
        <w:t xml:space="preserve">        web.url-search-params.has.js</w:t>
      </w:r>
    </w:p>
    <w:p>
      <w:pPr>
        <w:pStyle w:val="ListBullet"/>
      </w:pPr>
      <w:r>
        <w:t xml:space="preserve">        web.url-search-params.js</w:t>
      </w:r>
    </w:p>
    <w:p>
      <w:pPr>
        <w:pStyle w:val="ListBullet"/>
      </w:pPr>
      <w:r>
        <w:t xml:space="preserve">        web.url-search-params.size.js</w:t>
      </w:r>
    </w:p>
    <w:p>
      <w:pPr>
        <w:pStyle w:val="ListBullet"/>
      </w:pPr>
      <w:r>
        <w:t xml:space="preserve">        web.url.can-parse.js</w:t>
      </w:r>
    </w:p>
    <w:p>
      <w:pPr>
        <w:pStyle w:val="ListBullet"/>
      </w:pPr>
      <w:r>
        <w:t xml:space="preserve">        web.url.constructor.js</w:t>
      </w:r>
    </w:p>
    <w:p>
      <w:pPr>
        <w:pStyle w:val="ListBullet"/>
      </w:pPr>
      <w:r>
        <w:t xml:space="preserve">        web.url.js</w:t>
      </w:r>
    </w:p>
    <w:p>
      <w:pPr>
        <w:pStyle w:val="ListBullet"/>
      </w:pPr>
      <w:r>
        <w:t xml:space="preserve">        web.url.parse.js</w:t>
      </w:r>
    </w:p>
    <w:p>
      <w:pPr>
        <w:pStyle w:val="ListBullet"/>
      </w:pPr>
      <w:r>
        <w:t xml:space="preserve">        web.url.to-json.js</w:t>
      </w:r>
    </w:p>
    <w:p>
      <w:r>
        <w:t xml:space="preserve">      proposals</w:t>
      </w:r>
    </w:p>
    <w:p>
      <w:pPr>
        <w:pStyle w:val="ListBullet"/>
      </w:pPr>
      <w:r>
        <w:t xml:space="preserve">        accessible-object-hasownproperty.js</w:t>
      </w:r>
    </w:p>
    <w:p>
      <w:pPr>
        <w:pStyle w:val="ListBullet"/>
      </w:pPr>
      <w:r>
        <w:t xml:space="preserve">        array-buffer-base64.js</w:t>
      </w:r>
    </w:p>
    <w:p>
      <w:pPr>
        <w:pStyle w:val="ListBullet"/>
      </w:pPr>
      <w:r>
        <w:t xml:space="preserve">        array-buffer-transfer.js</w:t>
      </w:r>
    </w:p>
    <w:p>
      <w:pPr>
        <w:pStyle w:val="ListBullet"/>
      </w:pPr>
      <w:r>
        <w:t xml:space="preserve">        array-filtering-stage-1.js</w:t>
      </w:r>
    </w:p>
    <w:p>
      <w:pPr>
        <w:pStyle w:val="ListBullet"/>
      </w:pPr>
      <w:r>
        <w:t xml:space="preserve">        array-filtering.js</w:t>
      </w:r>
    </w:p>
    <w:p>
      <w:pPr>
        <w:pStyle w:val="ListBullet"/>
      </w:pPr>
      <w:r>
        <w:t xml:space="preserve">        array-find-from-last.js</w:t>
      </w:r>
    </w:p>
    <w:p>
      <w:pPr>
        <w:pStyle w:val="ListBullet"/>
      </w:pPr>
      <w:r>
        <w:t xml:space="preserve">        array-flat-map.js</w:t>
      </w:r>
    </w:p>
    <w:p>
      <w:pPr>
        <w:pStyle w:val="ListBullet"/>
      </w:pPr>
      <w:r>
        <w:t xml:space="preserve">        array-from-async-stage-2.js</w:t>
      </w:r>
    </w:p>
    <w:p>
      <w:pPr>
        <w:pStyle w:val="ListBullet"/>
      </w:pPr>
      <w:r>
        <w:t xml:space="preserve">        array-from-async.js</w:t>
      </w:r>
    </w:p>
    <w:p>
      <w:pPr>
        <w:pStyle w:val="ListBullet"/>
      </w:pPr>
      <w:r>
        <w:t xml:space="preserve">        array-grouping-stage-3-2.js</w:t>
      </w:r>
    </w:p>
    <w:p>
      <w:pPr>
        <w:pStyle w:val="ListBullet"/>
      </w:pPr>
      <w:r>
        <w:t xml:space="preserve">        array-grouping-stage-3.js</w:t>
      </w:r>
    </w:p>
    <w:p>
      <w:pPr>
        <w:pStyle w:val="ListBullet"/>
      </w:pPr>
      <w:r>
        <w:t xml:space="preserve">        array-grouping-v2.js</w:t>
      </w:r>
    </w:p>
    <w:p>
      <w:pPr>
        <w:pStyle w:val="ListBullet"/>
      </w:pPr>
      <w:r>
        <w:t xml:space="preserve">        array-grouping.js</w:t>
      </w:r>
    </w:p>
    <w:p>
      <w:pPr>
        <w:pStyle w:val="ListBullet"/>
      </w:pPr>
      <w:r>
        <w:t xml:space="preserve">        array-includes.js</w:t>
      </w:r>
    </w:p>
    <w:p>
      <w:pPr>
        <w:pStyle w:val="ListBullet"/>
      </w:pPr>
      <w:r>
        <w:t xml:space="preserve">        array-is-template-object.js</w:t>
      </w:r>
    </w:p>
    <w:p>
      <w:pPr>
        <w:pStyle w:val="ListBullet"/>
      </w:pPr>
      <w:r>
        <w:t xml:space="preserve">        array-last.js</w:t>
      </w:r>
    </w:p>
    <w:p>
      <w:pPr>
        <w:pStyle w:val="ListBullet"/>
      </w:pPr>
      <w:r>
        <w:t xml:space="preserve">        array-unique.js</w:t>
      </w:r>
    </w:p>
    <w:p>
      <w:pPr>
        <w:pStyle w:val="ListBullet"/>
      </w:pPr>
      <w:r>
        <w:t xml:space="preserve">        async-explicit-resource-management.js</w:t>
      </w:r>
    </w:p>
    <w:p>
      <w:pPr>
        <w:pStyle w:val="ListBullet"/>
      </w:pPr>
      <w:r>
        <w:t xml:space="preserve">        async-iteration.js</w:t>
      </w:r>
    </w:p>
    <w:p>
      <w:pPr>
        <w:pStyle w:val="ListBullet"/>
      </w:pPr>
      <w:r>
        <w:t xml:space="preserve">        async-iterator-helpers.js</w:t>
      </w:r>
    </w:p>
    <w:p>
      <w:pPr>
        <w:pStyle w:val="ListBullet"/>
      </w:pPr>
      <w:r>
        <w:t xml:space="preserve">        change-array-by-copy-stage-4.js</w:t>
      </w:r>
    </w:p>
    <w:p>
      <w:pPr>
        <w:pStyle w:val="ListBullet"/>
      </w:pPr>
      <w:r>
        <w:t xml:space="preserve">        change-array-by-copy.js</w:t>
      </w:r>
    </w:p>
    <w:p>
      <w:pPr>
        <w:pStyle w:val="ListBullet"/>
      </w:pPr>
      <w:r>
        <w:t xml:space="preserve">        collection-methods.js</w:t>
      </w:r>
    </w:p>
    <w:p>
      <w:pPr>
        <w:pStyle w:val="ListBullet"/>
      </w:pPr>
      <w:r>
        <w:t xml:space="preserve">        collection-of-from.js</w:t>
      </w:r>
    </w:p>
    <w:p>
      <w:pPr>
        <w:pStyle w:val="ListBullet"/>
      </w:pPr>
      <w:r>
        <w:t xml:space="preserve">        data-view-get-set-uint8-clamped.js</w:t>
      </w:r>
    </w:p>
    <w:p>
      <w:pPr>
        <w:pStyle w:val="ListBullet"/>
      </w:pPr>
      <w:r>
        <w:t xml:space="preserve">        decorator-metadata-v2.js</w:t>
      </w:r>
    </w:p>
    <w:p>
      <w:pPr>
        <w:pStyle w:val="ListBullet"/>
      </w:pPr>
      <w:r>
        <w:t xml:space="preserve">        decorator-metadata.js</w:t>
      </w:r>
    </w:p>
    <w:p>
      <w:pPr>
        <w:pStyle w:val="ListBullet"/>
      </w:pPr>
      <w:r>
        <w:t xml:space="preserve">        decorators.js</w:t>
      </w:r>
    </w:p>
    <w:p>
      <w:pPr>
        <w:pStyle w:val="ListBullet"/>
      </w:pPr>
      <w:r>
        <w:t xml:space="preserve">        efficient-64-bit-arithmetic.js</w:t>
      </w:r>
    </w:p>
    <w:p>
      <w:pPr>
        <w:pStyle w:val="ListBullet"/>
      </w:pPr>
      <w:r>
        <w:t xml:space="preserve">        error-cause.js</w:t>
      </w:r>
    </w:p>
    <w:p>
      <w:pPr>
        <w:pStyle w:val="ListBullet"/>
      </w:pPr>
      <w:r>
        <w:t xml:space="preserve">        explicit-resource-management.js</w:t>
      </w:r>
    </w:p>
    <w:p>
      <w:pPr>
        <w:pStyle w:val="ListBullet"/>
      </w:pPr>
      <w:r>
        <w:t xml:space="preserve">        extractors.js</w:t>
      </w:r>
    </w:p>
    <w:p>
      <w:pPr>
        <w:pStyle w:val="ListBullet"/>
      </w:pPr>
      <w:r>
        <w:t xml:space="preserve">        float16.js</w:t>
      </w:r>
    </w:p>
    <w:p>
      <w:pPr>
        <w:pStyle w:val="ListBullet"/>
      </w:pPr>
      <w:r>
        <w:t xml:space="preserve">        function-demethodize.js</w:t>
      </w:r>
    </w:p>
    <w:p>
      <w:pPr>
        <w:pStyle w:val="ListBullet"/>
      </w:pPr>
      <w:r>
        <w:t xml:space="preserve">        function-is-callable-is-constructor.js</w:t>
      </w:r>
    </w:p>
    <w:p>
      <w:pPr>
        <w:pStyle w:val="ListBullet"/>
      </w:pPr>
      <w:r>
        <w:t xml:space="preserve">        function-un-this.js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iterator-helpers-stage-3-2.js</w:t>
      </w:r>
    </w:p>
    <w:p>
      <w:pPr>
        <w:pStyle w:val="ListBullet"/>
      </w:pPr>
      <w:r>
        <w:t xml:space="preserve">        iterator-helpers-stage-3.js</w:t>
      </w:r>
    </w:p>
    <w:p>
      <w:pPr>
        <w:pStyle w:val="ListBullet"/>
      </w:pPr>
      <w:r>
        <w:t xml:space="preserve">        iterator-helpers.js</w:t>
      </w:r>
    </w:p>
    <w:p>
      <w:pPr>
        <w:pStyle w:val="ListBullet"/>
      </w:pPr>
      <w:r>
        <w:t xml:space="preserve">        iterator-range.js</w:t>
      </w:r>
    </w:p>
    <w:p>
      <w:pPr>
        <w:pStyle w:val="ListBullet"/>
      </w:pPr>
      <w:r>
        <w:t xml:space="preserve">        json-parse-with-source.js</w:t>
      </w:r>
    </w:p>
    <w:p>
      <w:pPr>
        <w:pStyle w:val="ListBullet"/>
      </w:pPr>
      <w:r>
        <w:t xml:space="preserve">        keys-composition.js</w:t>
      </w:r>
    </w:p>
    <w:p>
      <w:pPr>
        <w:pStyle w:val="ListBullet"/>
      </w:pPr>
      <w:r>
        <w:t xml:space="preserve">        map-update-or-insert.js</w:t>
      </w:r>
    </w:p>
    <w:p>
      <w:pPr>
        <w:pStyle w:val="ListBullet"/>
      </w:pPr>
      <w:r>
        <w:t xml:space="preserve">        map-upsert-stage-2.js</w:t>
      </w:r>
    </w:p>
    <w:p>
      <w:pPr>
        <w:pStyle w:val="ListBullet"/>
      </w:pPr>
      <w:r>
        <w:t xml:space="preserve">        map-upsert.js</w:t>
      </w:r>
    </w:p>
    <w:p>
      <w:pPr>
        <w:pStyle w:val="ListBullet"/>
      </w:pPr>
      <w:r>
        <w:t xml:space="preserve">        math-extensions.js</w:t>
      </w:r>
    </w:p>
    <w:p>
      <w:pPr>
        <w:pStyle w:val="ListBullet"/>
      </w:pPr>
      <w:r>
        <w:t xml:space="preserve">        math-signbit.js</w:t>
      </w:r>
    </w:p>
    <w:p>
      <w:pPr>
        <w:pStyle w:val="ListBullet"/>
      </w:pPr>
      <w:r>
        <w:t xml:space="preserve">        math-sum.js</w:t>
      </w:r>
    </w:p>
    <w:p>
      <w:pPr>
        <w:pStyle w:val="ListBullet"/>
      </w:pPr>
      <w:r>
        <w:t xml:space="preserve">        number-from-string.js</w:t>
      </w:r>
    </w:p>
    <w:p>
      <w:pPr>
        <w:pStyle w:val="ListBullet"/>
      </w:pPr>
      <w:r>
        <w:t xml:space="preserve">        number-range.js</w:t>
      </w:r>
    </w:p>
    <w:p>
      <w:pPr>
        <w:pStyle w:val="ListBullet"/>
      </w:pPr>
      <w:r>
        <w:t xml:space="preserve">        object-from-entries.js</w:t>
      </w:r>
    </w:p>
    <w:p>
      <w:pPr>
        <w:pStyle w:val="ListBullet"/>
      </w:pPr>
      <w:r>
        <w:t xml:space="preserve">        object-getownpropertydescriptors.js</w:t>
      </w:r>
    </w:p>
    <w:p>
      <w:pPr>
        <w:pStyle w:val="ListBullet"/>
      </w:pPr>
      <w:r>
        <w:t xml:space="preserve">        object-iteration.js</w:t>
      </w:r>
    </w:p>
    <w:p>
      <w:pPr>
        <w:pStyle w:val="ListBullet"/>
      </w:pPr>
      <w:r>
        <w:t xml:space="preserve">        object-values-entries.js</w:t>
      </w:r>
    </w:p>
    <w:p>
      <w:pPr>
        <w:pStyle w:val="ListBullet"/>
      </w:pPr>
      <w:r>
        <w:t xml:space="preserve">        observable.js</w:t>
      </w:r>
    </w:p>
    <w:p>
      <w:pPr>
        <w:pStyle w:val="ListBullet"/>
      </w:pPr>
      <w:r>
        <w:t xml:space="preserve">        pattern-matching-v2.js</w:t>
      </w:r>
    </w:p>
    <w:p>
      <w:pPr>
        <w:pStyle w:val="ListBullet"/>
      </w:pPr>
      <w:r>
        <w:t xml:space="preserve">        pattern-matching.js</w:t>
      </w:r>
    </w:p>
    <w:p>
      <w:pPr>
        <w:pStyle w:val="ListBullet"/>
      </w:pPr>
      <w:r>
        <w:t xml:space="preserve">        promise-all-settled.js</w:t>
      </w:r>
    </w:p>
    <w:p>
      <w:pPr>
        <w:pStyle w:val="ListBullet"/>
      </w:pPr>
      <w:r>
        <w:t xml:space="preserve">        promise-any.js</w:t>
      </w:r>
    </w:p>
    <w:p>
      <w:pPr>
        <w:pStyle w:val="ListBullet"/>
      </w:pPr>
      <w:r>
        <w:t xml:space="preserve">        promise-finally.js</w:t>
      </w:r>
    </w:p>
    <w:p>
      <w:pPr>
        <w:pStyle w:val="ListBullet"/>
      </w:pPr>
      <w:r>
        <w:t xml:space="preserve">        promise-try.js</w:t>
      </w:r>
    </w:p>
    <w:p>
      <w:pPr>
        <w:pStyle w:val="ListBullet"/>
      </w:pPr>
      <w:r>
        <w:t xml:space="preserve">        promise-with-resolvers.js</w:t>
      </w:r>
    </w:p>
    <w:p>
      <w:pPr>
        <w:pStyle w:val="ListBullet"/>
      </w:pPr>
      <w:r>
        <w:t xml:space="preserve">        reflect-metadata.js</w:t>
      </w:r>
    </w:p>
    <w:p>
      <w:pPr>
        <w:pStyle w:val="ListBullet"/>
      </w:pPr>
      <w:r>
        <w:t xml:space="preserve">        regexp-dotall-flag.js</w:t>
      </w:r>
    </w:p>
    <w:p>
      <w:pPr>
        <w:pStyle w:val="ListBullet"/>
      </w:pPr>
      <w:r>
        <w:t xml:space="preserve">        regexp-escaping.js</w:t>
      </w:r>
    </w:p>
    <w:p>
      <w:pPr>
        <w:pStyle w:val="ListBullet"/>
      </w:pPr>
      <w:r>
        <w:t xml:space="preserve">        regexp-named-groups.js</w:t>
      </w:r>
    </w:p>
    <w:p>
      <w:pPr>
        <w:pStyle w:val="ListBullet"/>
      </w:pPr>
      <w:r>
        <w:t xml:space="preserve">        relative-indexing-method.js</w:t>
      </w:r>
    </w:p>
    <w:p>
      <w:pPr>
        <w:pStyle w:val="ListBullet"/>
      </w:pPr>
      <w:r>
        <w:t xml:space="preserve">        seeded-random.js</w:t>
      </w:r>
    </w:p>
    <w:p>
      <w:pPr>
        <w:pStyle w:val="ListBullet"/>
      </w:pPr>
      <w:r>
        <w:t xml:space="preserve">        set-methods-v2.js</w:t>
      </w:r>
    </w:p>
    <w:p>
      <w:pPr>
        <w:pStyle w:val="ListBullet"/>
      </w:pPr>
      <w:r>
        <w:t xml:space="preserve">        set-methods.js</w:t>
      </w:r>
    </w:p>
    <w:p>
      <w:pPr>
        <w:pStyle w:val="ListBullet"/>
      </w:pPr>
      <w:r>
        <w:t xml:space="preserve">        string-at.js</w:t>
      </w:r>
    </w:p>
    <w:p>
      <w:pPr>
        <w:pStyle w:val="ListBullet"/>
      </w:pPr>
      <w:r>
        <w:t xml:space="preserve">        string-code-points.js</w:t>
      </w:r>
    </w:p>
    <w:p>
      <w:pPr>
        <w:pStyle w:val="ListBullet"/>
      </w:pPr>
      <w:r>
        <w:t xml:space="preserve">        string-cooked.js</w:t>
      </w:r>
    </w:p>
    <w:p>
      <w:pPr>
        <w:pStyle w:val="ListBullet"/>
      </w:pPr>
      <w:r>
        <w:t xml:space="preserve">        string-dedent.js</w:t>
      </w:r>
    </w:p>
    <w:p>
      <w:pPr>
        <w:pStyle w:val="ListBullet"/>
      </w:pPr>
      <w:r>
        <w:t xml:space="preserve">        string-left-right-trim.js</w:t>
      </w:r>
    </w:p>
    <w:p>
      <w:pPr>
        <w:pStyle w:val="ListBullet"/>
      </w:pPr>
      <w:r>
        <w:t xml:space="preserve">        string-match-all.js</w:t>
      </w:r>
    </w:p>
    <w:p>
      <w:pPr>
        <w:pStyle w:val="ListBullet"/>
      </w:pPr>
      <w:r>
        <w:t xml:space="preserve">        string-padding.js</w:t>
      </w:r>
    </w:p>
    <w:p>
      <w:pPr>
        <w:pStyle w:val="ListBullet"/>
      </w:pPr>
      <w:r>
        <w:t xml:space="preserve">        string-replace-all-stage-4.js</w:t>
      </w:r>
    </w:p>
    <w:p>
      <w:pPr>
        <w:pStyle w:val="ListBullet"/>
      </w:pPr>
      <w:r>
        <w:t xml:space="preserve">        string-replace-all.js</w:t>
      </w:r>
    </w:p>
    <w:p>
      <w:pPr>
        <w:pStyle w:val="ListBullet"/>
      </w:pPr>
      <w:r>
        <w:t xml:space="preserve">        symbol-description.js</w:t>
      </w:r>
    </w:p>
    <w:p>
      <w:pPr>
        <w:pStyle w:val="ListBullet"/>
      </w:pPr>
      <w:r>
        <w:t xml:space="preserve">        symbol-predicates-v2.js</w:t>
      </w:r>
    </w:p>
    <w:p>
      <w:pPr>
        <w:pStyle w:val="ListBullet"/>
      </w:pPr>
      <w:r>
        <w:t xml:space="preserve">        symbol-predicates.js</w:t>
      </w:r>
    </w:p>
    <w:p>
      <w:pPr>
        <w:pStyle w:val="ListBullet"/>
      </w:pPr>
      <w:r>
        <w:t xml:space="preserve">        url.js</w:t>
      </w:r>
    </w:p>
    <w:p>
      <w:pPr>
        <w:pStyle w:val="ListBullet"/>
      </w:pPr>
      <w:r>
        <w:t xml:space="preserve">        using-statement.js</w:t>
      </w:r>
    </w:p>
    <w:p>
      <w:pPr>
        <w:pStyle w:val="ListBullet"/>
      </w:pPr>
      <w:r>
        <w:t xml:space="preserve">        well-formed-stringify.js</w:t>
      </w:r>
    </w:p>
    <w:p>
      <w:pPr>
        <w:pStyle w:val="ListBullet"/>
      </w:pPr>
      <w:r>
        <w:t xml:space="preserve">        well-formed-unicode-strings.js</w:t>
      </w:r>
    </w:p>
    <w:p>
      <w:r>
        <w:t xml:space="preserve">      stable</w:t>
      </w:r>
    </w:p>
    <w:p>
      <w:r>
        <w:t xml:space="preserve">        array</w:t>
      </w:r>
    </w:p>
    <w:p>
      <w:r>
        <w:t xml:space="preserve">          virtual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concat.js</w:t>
      </w:r>
    </w:p>
    <w:p>
      <w:pPr>
        <w:pStyle w:val="ListBullet"/>
      </w:pPr>
      <w:r>
        <w:t xml:space="preserve">            copy-within.js</w:t>
      </w:r>
    </w:p>
    <w:p>
      <w:pPr>
        <w:pStyle w:val="ListBullet"/>
      </w:pPr>
      <w:r>
        <w:t xml:space="preserve">            entries.js</w:t>
      </w:r>
    </w:p>
    <w:p>
      <w:pPr>
        <w:pStyle w:val="ListBullet"/>
      </w:pPr>
      <w:r>
        <w:t xml:space="preserve">            every.js</w:t>
      </w:r>
    </w:p>
    <w:p>
      <w:pPr>
        <w:pStyle w:val="ListBullet"/>
      </w:pPr>
      <w:r>
        <w:t xml:space="preserve">            fill.js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find-index.js</w:t>
      </w:r>
    </w:p>
    <w:p>
      <w:pPr>
        <w:pStyle w:val="ListBullet"/>
      </w:pPr>
      <w:r>
        <w:t xml:space="preserve">            find-last-index.js</w:t>
      </w:r>
    </w:p>
    <w:p>
      <w:pPr>
        <w:pStyle w:val="ListBullet"/>
      </w:pPr>
      <w:r>
        <w:t xml:space="preserve">            find-last.js</w:t>
      </w:r>
    </w:p>
    <w:p>
      <w:pPr>
        <w:pStyle w:val="ListBullet"/>
      </w:pPr>
      <w:r>
        <w:t xml:space="preserve">            find.js</w:t>
      </w:r>
    </w:p>
    <w:p>
      <w:pPr>
        <w:pStyle w:val="ListBullet"/>
      </w:pPr>
      <w:r>
        <w:t xml:space="preserve">            flat-map.js</w:t>
      </w:r>
    </w:p>
    <w:p>
      <w:pPr>
        <w:pStyle w:val="ListBullet"/>
      </w:pPr>
      <w:r>
        <w:t xml:space="preserve">            flat.js</w:t>
      </w:r>
    </w:p>
    <w:p>
      <w:pPr>
        <w:pStyle w:val="ListBullet"/>
      </w:pPr>
      <w:r>
        <w:t xml:space="preserve">            for-each.js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index-of.js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join.js</w:t>
      </w:r>
    </w:p>
    <w:p>
      <w:pPr>
        <w:pStyle w:val="ListBullet"/>
      </w:pPr>
      <w:r>
        <w:t xml:space="preserve">            keys.js</w:t>
      </w:r>
    </w:p>
    <w:p>
      <w:pPr>
        <w:pStyle w:val="ListBullet"/>
      </w:pPr>
      <w:r>
        <w:t xml:space="preserve">            last-index-of.js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push.js</w:t>
      </w:r>
    </w:p>
    <w:p>
      <w:pPr>
        <w:pStyle w:val="ListBullet"/>
      </w:pPr>
      <w:r>
        <w:t xml:space="preserve">            reduce-right.js</w:t>
      </w:r>
    </w:p>
    <w:p>
      <w:pPr>
        <w:pStyle w:val="ListBullet"/>
      </w:pPr>
      <w:r>
        <w:t xml:space="preserve">            reduce.js</w:t>
      </w:r>
    </w:p>
    <w:p>
      <w:pPr>
        <w:pStyle w:val="ListBullet"/>
      </w:pPr>
      <w:r>
        <w:t xml:space="preserve">            reverse.js</w:t>
      </w:r>
    </w:p>
    <w:p>
      <w:pPr>
        <w:pStyle w:val="ListBullet"/>
      </w:pPr>
      <w:r>
        <w:t xml:space="preserve">            slice.js</w:t>
      </w:r>
    </w:p>
    <w:p>
      <w:pPr>
        <w:pStyle w:val="ListBullet"/>
      </w:pPr>
      <w:r>
        <w:t xml:space="preserve">            some.js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  splice.js</w:t>
      </w:r>
    </w:p>
    <w:p>
      <w:pPr>
        <w:pStyle w:val="ListBullet"/>
      </w:pPr>
      <w:r>
        <w:t xml:space="preserve">            to-reversed.js</w:t>
      </w:r>
    </w:p>
    <w:p>
      <w:pPr>
        <w:pStyle w:val="ListBullet"/>
      </w:pPr>
      <w:r>
        <w:t xml:space="preserve">            to-sorted.js</w:t>
      </w:r>
    </w:p>
    <w:p>
      <w:pPr>
        <w:pStyle w:val="ListBullet"/>
      </w:pPr>
      <w:r>
        <w:t xml:space="preserve">            to-spliced.js</w:t>
      </w:r>
    </w:p>
    <w:p>
      <w:pPr>
        <w:pStyle w:val="ListBullet"/>
      </w:pPr>
      <w:r>
        <w:t xml:space="preserve">            unshift.js</w:t>
      </w:r>
    </w:p>
    <w:p>
      <w:pPr>
        <w:pStyle w:val="ListBullet"/>
      </w:pPr>
      <w:r>
        <w:t xml:space="preserve">            values.js</w:t>
      </w:r>
    </w:p>
    <w:p>
      <w:pPr>
        <w:pStyle w:val="ListBullet"/>
      </w:pPr>
      <w:r>
        <w:t xml:space="preserve">            with.js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array-buffer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detached.js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is-view.js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transfer-to-fixed-length.js</w:t>
      </w:r>
    </w:p>
    <w:p>
      <w:pPr>
        <w:pStyle w:val="ListBullet"/>
      </w:pPr>
      <w:r>
        <w:t xml:space="preserve">          transfer.js</w:t>
      </w:r>
    </w:p>
    <w:p>
      <w:r>
        <w:t xml:space="preserve">        data-view</w:t>
      </w:r>
    </w:p>
    <w:p>
      <w:pPr>
        <w:pStyle w:val="ListBullet"/>
      </w:pPr>
      <w:r>
        <w:t xml:space="preserve">          index.js</w:t>
      </w:r>
    </w:p>
    <w:p>
      <w:r>
        <w:t xml:space="preserve">        date</w:t>
      </w:r>
    </w:p>
    <w:p>
      <w:pPr>
        <w:pStyle w:val="ListBullet"/>
      </w:pPr>
      <w:r>
        <w:t xml:space="preserve">          get-year.js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now.js</w:t>
      </w:r>
    </w:p>
    <w:p>
      <w:pPr>
        <w:pStyle w:val="ListBullet"/>
      </w:pPr>
      <w:r>
        <w:t xml:space="preserve">          set-year.js</w:t>
      </w:r>
    </w:p>
    <w:p>
      <w:pPr>
        <w:pStyle w:val="ListBullet"/>
      </w:pPr>
      <w:r>
        <w:t xml:space="preserve">          to-gmt-string.js</w:t>
      </w:r>
    </w:p>
    <w:p>
      <w:pPr>
        <w:pStyle w:val="ListBullet"/>
      </w:pPr>
      <w:r>
        <w:t xml:space="preserve">          to-iso-string.js</w:t>
      </w:r>
    </w:p>
    <w:p>
      <w:pPr>
        <w:pStyle w:val="ListBullet"/>
      </w:pPr>
      <w:r>
        <w:t xml:space="preserve">          to-json.js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to-string.js</w:t>
      </w:r>
    </w:p>
    <w:p>
      <w:r>
        <w:t xml:space="preserve">        dom-collections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iterator.js</w:t>
      </w:r>
    </w:p>
    <w:p>
      <w:r>
        <w:t xml:space="preserve">        dom-exception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to-string-tag.js</w:t>
      </w:r>
    </w:p>
    <w:p>
      <w:r>
        <w:t xml:space="preserve">        error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to-string.js</w:t>
      </w:r>
    </w:p>
    <w:p>
      <w:r>
        <w:t xml:space="preserve">        function</w:t>
      </w:r>
    </w:p>
    <w:p>
      <w:r>
        <w:t xml:space="preserve">          virtual</w:t>
      </w:r>
    </w:p>
    <w:p>
      <w:pPr>
        <w:pStyle w:val="ListBullet"/>
      </w:pPr>
      <w:r>
        <w:t xml:space="preserve">            bind.js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name.js</w:t>
      </w:r>
    </w:p>
    <w:p>
      <w:r>
        <w:t xml:space="preserve">        instance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bind.js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concat.js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flat-map.js</w:t>
      </w:r>
    </w:p>
    <w:p>
      <w:pPr>
        <w:pStyle w:val="ListBullet"/>
      </w:pPr>
      <w:r>
        <w:t xml:space="preserve">          flat.js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push.js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splice.js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to-spliced.js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pPr>
        <w:pStyle w:val="ListBullet"/>
      </w:pPr>
      <w:r>
        <w:t xml:space="preserve">          unshift.js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to-string-tag.js</w:t>
      </w:r>
    </w:p>
    <w:p>
      <w:r>
        <w:t xml:space="preserve">        map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index.js</w:t>
      </w:r>
    </w:p>
    <w:p>
      <w:r>
        <w:t xml:space="preserve">        math</w:t>
      </w:r>
    </w:p>
    <w:p>
      <w:pPr>
        <w:pStyle w:val="ListBullet"/>
      </w:pPr>
      <w:r>
        <w:t xml:space="preserve">          acosh.js</w:t>
      </w:r>
    </w:p>
    <w:p>
      <w:pPr>
        <w:pStyle w:val="ListBullet"/>
      </w:pPr>
      <w:r>
        <w:t xml:space="preserve">          asinh.js</w:t>
      </w:r>
    </w:p>
    <w:p>
      <w:pPr>
        <w:pStyle w:val="ListBullet"/>
      </w:pPr>
      <w:r>
        <w:t xml:space="preserve">          atanh.js</w:t>
      </w:r>
    </w:p>
    <w:p>
      <w:pPr>
        <w:pStyle w:val="ListBullet"/>
      </w:pPr>
      <w:r>
        <w:t xml:space="preserve">          cbrt.js</w:t>
      </w:r>
    </w:p>
    <w:p>
      <w:pPr>
        <w:pStyle w:val="ListBullet"/>
      </w:pPr>
      <w:r>
        <w:t xml:space="preserve">          clz32.js</w:t>
      </w:r>
    </w:p>
    <w:p>
      <w:pPr>
        <w:pStyle w:val="ListBullet"/>
      </w:pPr>
      <w:r>
        <w:t xml:space="preserve">          cosh.js</w:t>
      </w:r>
    </w:p>
    <w:p>
      <w:pPr>
        <w:pStyle w:val="ListBullet"/>
      </w:pPr>
      <w:r>
        <w:t xml:space="preserve">          expm1.js</w:t>
      </w:r>
    </w:p>
    <w:p>
      <w:pPr>
        <w:pStyle w:val="ListBullet"/>
      </w:pPr>
      <w:r>
        <w:t xml:space="preserve">          fround.js</w:t>
      </w:r>
    </w:p>
    <w:p>
      <w:pPr>
        <w:pStyle w:val="ListBullet"/>
      </w:pPr>
      <w:r>
        <w:t xml:space="preserve">          hypot.js</w:t>
      </w:r>
    </w:p>
    <w:p>
      <w:pPr>
        <w:pStyle w:val="ListBullet"/>
      </w:pPr>
      <w:r>
        <w:t xml:space="preserve">          imul.js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log10.js</w:t>
      </w:r>
    </w:p>
    <w:p>
      <w:pPr>
        <w:pStyle w:val="ListBullet"/>
      </w:pPr>
      <w:r>
        <w:t xml:space="preserve">          log1p.js</w:t>
      </w:r>
    </w:p>
    <w:p>
      <w:pPr>
        <w:pStyle w:val="ListBullet"/>
      </w:pPr>
      <w:r>
        <w:t xml:space="preserve">          log2.js</w:t>
      </w:r>
    </w:p>
    <w:p>
      <w:pPr>
        <w:pStyle w:val="ListBullet"/>
      </w:pPr>
      <w:r>
        <w:t xml:space="preserve">          sign.js</w:t>
      </w:r>
    </w:p>
    <w:p>
      <w:pPr>
        <w:pStyle w:val="ListBullet"/>
      </w:pPr>
      <w:r>
        <w:t xml:space="preserve">          sinh.js</w:t>
      </w:r>
    </w:p>
    <w:p>
      <w:pPr>
        <w:pStyle w:val="ListBullet"/>
      </w:pPr>
      <w:r>
        <w:t xml:space="preserve">          tanh.js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trunc.js</w:t>
      </w:r>
    </w:p>
    <w:p>
      <w:r>
        <w:t xml:space="preserve">        number</w:t>
      </w:r>
    </w:p>
    <w:p>
      <w:r>
        <w:t xml:space="preserve">          virtual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to-exponential.js</w:t>
      </w:r>
    </w:p>
    <w:p>
      <w:pPr>
        <w:pStyle w:val="ListBullet"/>
      </w:pPr>
      <w:r>
        <w:t xml:space="preserve">            to-fixed.js</w:t>
      </w:r>
    </w:p>
    <w:p>
      <w:pPr>
        <w:pStyle w:val="ListBullet"/>
      </w:pPr>
      <w:r>
        <w:t xml:space="preserve">            to-precision.js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epsilon.js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is-finite.js</w:t>
      </w:r>
    </w:p>
    <w:p>
      <w:pPr>
        <w:pStyle w:val="ListBullet"/>
      </w:pPr>
      <w:r>
        <w:t xml:space="preserve">          is-integer.js</w:t>
      </w:r>
    </w:p>
    <w:p>
      <w:pPr>
        <w:pStyle w:val="ListBullet"/>
      </w:pPr>
      <w:r>
        <w:t xml:space="preserve">          is-nan.js</w:t>
      </w:r>
    </w:p>
    <w:p>
      <w:pPr>
        <w:pStyle w:val="ListBullet"/>
      </w:pPr>
      <w:r>
        <w:t xml:space="preserve">          is-safe-integer.js</w:t>
      </w:r>
    </w:p>
    <w:p>
      <w:pPr>
        <w:pStyle w:val="ListBullet"/>
      </w:pPr>
      <w:r>
        <w:t xml:space="preserve">          max-safe-integer.js</w:t>
      </w:r>
    </w:p>
    <w:p>
      <w:pPr>
        <w:pStyle w:val="ListBullet"/>
      </w:pPr>
      <w:r>
        <w:t xml:space="preserve">          min-safe-integer.js</w:t>
      </w:r>
    </w:p>
    <w:p>
      <w:pPr>
        <w:pStyle w:val="ListBullet"/>
      </w:pPr>
      <w:r>
        <w:t xml:space="preserve">          parse-float.js</w:t>
      </w:r>
    </w:p>
    <w:p>
      <w:pPr>
        <w:pStyle w:val="ListBullet"/>
      </w:pPr>
      <w:r>
        <w:t xml:space="preserve">          parse-int.js</w:t>
      </w:r>
    </w:p>
    <w:p>
      <w:pPr>
        <w:pStyle w:val="ListBullet"/>
      </w:pPr>
      <w:r>
        <w:t xml:space="preserve">          to-exponential.js</w:t>
      </w:r>
    </w:p>
    <w:p>
      <w:pPr>
        <w:pStyle w:val="ListBullet"/>
      </w:pPr>
      <w:r>
        <w:t xml:space="preserve">          to-fixed.js</w:t>
      </w:r>
    </w:p>
    <w:p>
      <w:pPr>
        <w:pStyle w:val="ListBullet"/>
      </w:pPr>
      <w:r>
        <w:t xml:space="preserve">          to-precision.js</w:t>
      </w:r>
    </w:p>
    <w:p>
      <w:r>
        <w:t xml:space="preserve">        object</w:t>
      </w:r>
    </w:p>
    <w:p>
      <w:pPr>
        <w:pStyle w:val="ListBullet"/>
      </w:pPr>
      <w:r>
        <w:t xml:space="preserve">          assign.js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define-getter.js</w:t>
      </w:r>
    </w:p>
    <w:p>
      <w:pPr>
        <w:pStyle w:val="ListBullet"/>
      </w:pPr>
      <w:r>
        <w:t xml:space="preserve">          define-properties.js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define-setter.js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freeze.js</w:t>
      </w:r>
    </w:p>
    <w:p>
      <w:pPr>
        <w:pStyle w:val="ListBullet"/>
      </w:pPr>
      <w:r>
        <w:t xml:space="preserve">          from-entries.js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get-own-property-descriptors.js</w:t>
      </w:r>
    </w:p>
    <w:p>
      <w:pPr>
        <w:pStyle w:val="ListBullet"/>
      </w:pPr>
      <w:r>
        <w:t xml:space="preserve">          get-own-property-names.js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group-by.js</w:t>
      </w:r>
    </w:p>
    <w:p>
      <w:pPr>
        <w:pStyle w:val="ListBullet"/>
      </w:pPr>
      <w:r>
        <w:t xml:space="preserve">          has-own.js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is-frozen.js</w:t>
      </w:r>
    </w:p>
    <w:p>
      <w:pPr>
        <w:pStyle w:val="ListBullet"/>
      </w:pPr>
      <w:r>
        <w:t xml:space="preserve">          is-sealed.js</w:t>
      </w:r>
    </w:p>
    <w:p>
      <w:pPr>
        <w:pStyle w:val="ListBullet"/>
      </w:pPr>
      <w:r>
        <w:t xml:space="preserve">          is.js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lookup-getter.js</w:t>
      </w:r>
    </w:p>
    <w:p>
      <w:pPr>
        <w:pStyle w:val="ListBullet"/>
      </w:pPr>
      <w:r>
        <w:t xml:space="preserve">          lookup-setter.js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proto.js</w:t>
      </w:r>
    </w:p>
    <w:p>
      <w:pPr>
        <w:pStyle w:val="ListBullet"/>
      </w:pPr>
      <w:r>
        <w:t xml:space="preserve">          seal.js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values.js</w:t>
      </w:r>
    </w:p>
    <w:p>
      <w:r>
        <w:t xml:space="preserve">        promise</w:t>
      </w:r>
    </w:p>
    <w:p>
      <w:pPr>
        <w:pStyle w:val="ListBullet"/>
      </w:pPr>
      <w:r>
        <w:t xml:space="preserve">          all-settled.js</w:t>
      </w:r>
    </w:p>
    <w:p>
      <w:pPr>
        <w:pStyle w:val="ListBullet"/>
      </w:pPr>
      <w:r>
        <w:t xml:space="preserve">          any.js</w:t>
      </w:r>
    </w:p>
    <w:p>
      <w:pPr>
        <w:pStyle w:val="ListBullet"/>
      </w:pPr>
      <w:r>
        <w:t xml:space="preserve">          finally.js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with-resolvers.js</w:t>
      </w:r>
    </w:p>
    <w:p>
      <w:r>
        <w:t xml:space="preserve">        reflect</w:t>
      </w:r>
    </w:p>
    <w:p>
      <w:pPr>
        <w:pStyle w:val="ListBullet"/>
      </w:pPr>
      <w:r>
        <w:t xml:space="preserve">          apply.js</w:t>
      </w:r>
    </w:p>
    <w:p>
      <w:pPr>
        <w:pStyle w:val="ListBullet"/>
      </w:pPr>
      <w:r>
        <w:t xml:space="preserve">          construct.js</w:t>
      </w:r>
    </w:p>
    <w:p>
      <w:pPr>
        <w:pStyle w:val="ListBullet"/>
      </w:pPr>
      <w:r>
        <w:t xml:space="preserve">          define-property.js</w:t>
      </w:r>
    </w:p>
    <w:p>
      <w:pPr>
        <w:pStyle w:val="ListBullet"/>
      </w:pPr>
      <w:r>
        <w:t xml:space="preserve">          delete-property.js</w:t>
      </w:r>
    </w:p>
    <w:p>
      <w:pPr>
        <w:pStyle w:val="ListBullet"/>
      </w:pPr>
      <w:r>
        <w:t xml:space="preserve">          get-own-property-descriptor.js</w:t>
      </w:r>
    </w:p>
    <w:p>
      <w:pPr>
        <w:pStyle w:val="ListBullet"/>
      </w:pPr>
      <w:r>
        <w:t xml:space="preserve">          get-prototype-of.js</w:t>
      </w:r>
    </w:p>
    <w:p>
      <w:pPr>
        <w:pStyle w:val="ListBullet"/>
      </w:pPr>
      <w:r>
        <w:t xml:space="preserve">          get.js</w:t>
      </w:r>
    </w:p>
    <w:p>
      <w:pPr>
        <w:pStyle w:val="ListBullet"/>
      </w:pPr>
      <w:r>
        <w:t xml:space="preserve">          has.js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is-extensible.js</w:t>
      </w:r>
    </w:p>
    <w:p>
      <w:pPr>
        <w:pStyle w:val="ListBullet"/>
      </w:pPr>
      <w:r>
        <w:t xml:space="preserve">          own-keys.js</w:t>
      </w:r>
    </w:p>
    <w:p>
      <w:pPr>
        <w:pStyle w:val="ListBullet"/>
      </w:pPr>
      <w:r>
        <w:t xml:space="preserve">          prevent-extensions.js</w:t>
      </w:r>
    </w:p>
    <w:p>
      <w:pPr>
        <w:pStyle w:val="ListBullet"/>
      </w:pPr>
      <w:r>
        <w:t xml:space="preserve">          set-prototype-of.js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to-string-tag.js</w:t>
      </w:r>
    </w:p>
    <w:p>
      <w:r>
        <w:t xml:space="preserve">        regexp</w:t>
      </w:r>
    </w:p>
    <w:p>
      <w:pPr>
        <w:pStyle w:val="ListBullet"/>
      </w:pPr>
      <w:r>
        <w:t xml:space="preserve">          constructor.js</w:t>
      </w:r>
    </w:p>
    <w:p>
      <w:pPr>
        <w:pStyle w:val="ListBullet"/>
      </w:pPr>
      <w:r>
        <w:t xml:space="preserve">          dot-all.js</w:t>
      </w:r>
    </w:p>
    <w:p>
      <w:pPr>
        <w:pStyle w:val="ListBullet"/>
      </w:pPr>
      <w:r>
        <w:t xml:space="preserve">          flags.js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sticky.js</w:t>
      </w:r>
    </w:p>
    <w:p>
      <w:pPr>
        <w:pStyle w:val="ListBullet"/>
      </w:pPr>
      <w:r>
        <w:t xml:space="preserve">          test.js</w:t>
      </w:r>
    </w:p>
    <w:p>
      <w:pPr>
        <w:pStyle w:val="ListBullet"/>
      </w:pPr>
      <w:r>
        <w:t xml:space="preserve">          to-string.js</w:t>
      </w:r>
    </w:p>
    <w:p>
      <w:r>
        <w:t xml:space="preserve">        set</w:t>
      </w:r>
    </w:p>
    <w:p>
      <w:pPr>
        <w:pStyle w:val="ListBullet"/>
      </w:pPr>
      <w:r>
        <w:t xml:space="preserve">          difference.js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intersection.js</w:t>
      </w:r>
    </w:p>
    <w:p>
      <w:pPr>
        <w:pStyle w:val="ListBullet"/>
      </w:pPr>
      <w:r>
        <w:t xml:space="preserve">          is-disjoint-from.js</w:t>
      </w:r>
    </w:p>
    <w:p>
      <w:pPr>
        <w:pStyle w:val="ListBullet"/>
      </w:pPr>
      <w:r>
        <w:t xml:space="preserve">          is-subset-of.js</w:t>
      </w:r>
    </w:p>
    <w:p>
      <w:pPr>
        <w:pStyle w:val="ListBullet"/>
      </w:pPr>
      <w:r>
        <w:t xml:space="preserve">          is-superset-of.js</w:t>
      </w:r>
    </w:p>
    <w:p>
      <w:pPr>
        <w:pStyle w:val="ListBullet"/>
      </w:pPr>
      <w:r>
        <w:t xml:space="preserve">          symmetric-difference.js</w:t>
      </w:r>
    </w:p>
    <w:p>
      <w:pPr>
        <w:pStyle w:val="ListBullet"/>
      </w:pPr>
      <w:r>
        <w:t xml:space="preserve">          union.js</w:t>
      </w:r>
    </w:p>
    <w:p>
      <w:r>
        <w:t xml:space="preserve">        string</w:t>
      </w:r>
    </w:p>
    <w:p>
      <w:r>
        <w:t xml:space="preserve">          virtual</w:t>
      </w:r>
    </w:p>
    <w:p>
      <w:pPr>
        <w:pStyle w:val="ListBullet"/>
      </w:pPr>
      <w:r>
        <w:t xml:space="preserve">            anchor.js</w:t>
      </w:r>
    </w:p>
    <w:p>
      <w:pPr>
        <w:pStyle w:val="ListBullet"/>
      </w:pPr>
      <w:r>
        <w:t xml:space="preserve">            at.js</w:t>
      </w:r>
    </w:p>
    <w:p>
      <w:pPr>
        <w:pStyle w:val="ListBullet"/>
      </w:pPr>
      <w:r>
        <w:t xml:space="preserve">            big.js</w:t>
      </w:r>
    </w:p>
    <w:p>
      <w:pPr>
        <w:pStyle w:val="ListBullet"/>
      </w:pPr>
      <w:r>
        <w:t xml:space="preserve">            blink.js</w:t>
      </w:r>
    </w:p>
    <w:p>
      <w:pPr>
        <w:pStyle w:val="ListBullet"/>
      </w:pPr>
      <w:r>
        <w:t xml:space="preserve">            bold.js</w:t>
      </w:r>
    </w:p>
    <w:p>
      <w:pPr>
        <w:pStyle w:val="ListBullet"/>
      </w:pPr>
      <w:r>
        <w:t xml:space="preserve">            code-point-at.js</w:t>
      </w:r>
    </w:p>
    <w:p>
      <w:pPr>
        <w:pStyle w:val="ListBullet"/>
      </w:pPr>
      <w:r>
        <w:t xml:space="preserve">            ends-with.js</w:t>
      </w:r>
    </w:p>
    <w:p>
      <w:pPr>
        <w:pStyle w:val="ListBullet"/>
      </w:pPr>
      <w:r>
        <w:t xml:space="preserve">            fixed.js</w:t>
      </w:r>
    </w:p>
    <w:p>
      <w:pPr>
        <w:pStyle w:val="ListBullet"/>
      </w:pPr>
      <w:r>
        <w:t xml:space="preserve">            fontcolor.js</w:t>
      </w:r>
    </w:p>
    <w:p>
      <w:pPr>
        <w:pStyle w:val="ListBullet"/>
      </w:pPr>
      <w:r>
        <w:t xml:space="preserve">            fontsize.js</w:t>
      </w:r>
    </w:p>
    <w:p>
      <w:pPr>
        <w:pStyle w:val="ListBullet"/>
      </w:pPr>
      <w:r>
        <w:t xml:space="preserve">            includes.js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is-well-formed.js</w:t>
      </w:r>
    </w:p>
    <w:p>
      <w:pPr>
        <w:pStyle w:val="ListBullet"/>
      </w:pPr>
      <w:r>
        <w:t xml:space="preserve">            italics.js</w:t>
      </w:r>
    </w:p>
    <w:p>
      <w:pPr>
        <w:pStyle w:val="ListBullet"/>
      </w:pPr>
      <w:r>
        <w:t xml:space="preserve">            iterator.js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match-all.js</w:t>
      </w:r>
    </w:p>
    <w:p>
      <w:pPr>
        <w:pStyle w:val="ListBullet"/>
      </w:pPr>
      <w:r>
        <w:t xml:space="preserve">            pad-end.js</w:t>
      </w:r>
    </w:p>
    <w:p>
      <w:pPr>
        <w:pStyle w:val="ListBullet"/>
      </w:pPr>
      <w:r>
        <w:t xml:space="preserve">            pad-start.js</w:t>
      </w:r>
    </w:p>
    <w:p>
      <w:pPr>
        <w:pStyle w:val="ListBullet"/>
      </w:pPr>
      <w:r>
        <w:t xml:space="preserve">            repeat.js</w:t>
      </w:r>
    </w:p>
    <w:p>
      <w:pPr>
        <w:pStyle w:val="ListBullet"/>
      </w:pPr>
      <w:r>
        <w:t xml:space="preserve">            replace-all.js</w:t>
      </w:r>
    </w:p>
    <w:p>
      <w:pPr>
        <w:pStyle w:val="ListBullet"/>
      </w:pPr>
      <w:r>
        <w:t xml:space="preserve">            small.js</w:t>
      </w:r>
    </w:p>
    <w:p>
      <w:pPr>
        <w:pStyle w:val="ListBullet"/>
      </w:pPr>
      <w:r>
        <w:t xml:space="preserve">            starts-with.js</w:t>
      </w:r>
    </w:p>
    <w:p>
      <w:pPr>
        <w:pStyle w:val="ListBullet"/>
      </w:pPr>
      <w:r>
        <w:t xml:space="preserve">            strike.js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substr.js</w:t>
      </w:r>
    </w:p>
    <w:p>
      <w:pPr>
        <w:pStyle w:val="ListBullet"/>
      </w:pPr>
      <w:r>
        <w:t xml:space="preserve">            sup.js</w:t>
      </w:r>
    </w:p>
    <w:p>
      <w:pPr>
        <w:pStyle w:val="ListBullet"/>
      </w:pPr>
      <w:r>
        <w:t xml:space="preserve">            to-well-formed.js</w:t>
      </w:r>
    </w:p>
    <w:p>
      <w:pPr>
        <w:pStyle w:val="ListBullet"/>
      </w:pPr>
      <w:r>
        <w:t xml:space="preserve">            trim-end.js</w:t>
      </w:r>
    </w:p>
    <w:p>
      <w:pPr>
        <w:pStyle w:val="ListBullet"/>
      </w:pPr>
      <w:r>
        <w:t xml:space="preserve">            trim-left.js</w:t>
      </w:r>
    </w:p>
    <w:p>
      <w:pPr>
        <w:pStyle w:val="ListBullet"/>
      </w:pPr>
      <w:r>
        <w:t xml:space="preserve">            trim-right.js</w:t>
      </w:r>
    </w:p>
    <w:p>
      <w:pPr>
        <w:pStyle w:val="ListBullet"/>
      </w:pPr>
      <w:r>
        <w:t xml:space="preserve">            trim-start.js</w:t>
      </w:r>
    </w:p>
    <w:p>
      <w:pPr>
        <w:pStyle w:val="ListBullet"/>
      </w:pPr>
      <w:r>
        <w:t xml:space="preserve">            trim.js</w:t>
      </w:r>
    </w:p>
    <w:p>
      <w:pPr>
        <w:pStyle w:val="ListBullet"/>
      </w:pPr>
      <w:r>
        <w:t xml:space="preserve">          anchor.js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big.js</w:t>
      </w:r>
    </w:p>
    <w:p>
      <w:pPr>
        <w:pStyle w:val="ListBullet"/>
      </w:pPr>
      <w:r>
        <w:t xml:space="preserve">          blink.js</w:t>
      </w:r>
    </w:p>
    <w:p>
      <w:pPr>
        <w:pStyle w:val="ListBullet"/>
      </w:pPr>
      <w:r>
        <w:t xml:space="preserve">          bold.js</w:t>
      </w:r>
    </w:p>
    <w:p>
      <w:pPr>
        <w:pStyle w:val="ListBullet"/>
      </w:pPr>
      <w:r>
        <w:t xml:space="preserve">          code-point-at.js</w:t>
      </w:r>
    </w:p>
    <w:p>
      <w:pPr>
        <w:pStyle w:val="ListBullet"/>
      </w:pPr>
      <w:r>
        <w:t xml:space="preserve">          ends-with.js</w:t>
      </w:r>
    </w:p>
    <w:p>
      <w:pPr>
        <w:pStyle w:val="ListBullet"/>
      </w:pPr>
      <w:r>
        <w:t xml:space="preserve">          fixed.js</w:t>
      </w:r>
    </w:p>
    <w:p>
      <w:pPr>
        <w:pStyle w:val="ListBullet"/>
      </w:pPr>
      <w:r>
        <w:t xml:space="preserve">          fontcolor.js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from-code-point.js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is-well-formed.js</w:t>
      </w:r>
    </w:p>
    <w:p>
      <w:pPr>
        <w:pStyle w:val="ListBullet"/>
      </w:pPr>
      <w:r>
        <w:t xml:space="preserve">          italics.js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pad-end.js</w:t>
      </w:r>
    </w:p>
    <w:p>
      <w:pPr>
        <w:pStyle w:val="ListBullet"/>
      </w:pPr>
      <w:r>
        <w:t xml:space="preserve">          pad-start.js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repeat.js</w:t>
      </w:r>
    </w:p>
    <w:p>
      <w:pPr>
        <w:pStyle w:val="ListBullet"/>
      </w:pPr>
      <w:r>
        <w:t xml:space="preserve">          replace-all.js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small.js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starts-with.js</w:t>
      </w:r>
    </w:p>
    <w:p>
      <w:pPr>
        <w:pStyle w:val="ListBullet"/>
      </w:pPr>
      <w:r>
        <w:t xml:space="preserve">          strike.js</w:t>
      </w:r>
    </w:p>
    <w:p>
      <w:pPr>
        <w:pStyle w:val="ListBullet"/>
      </w:pPr>
      <w:r>
        <w:t xml:space="preserve">          sub.js</w:t>
      </w:r>
    </w:p>
    <w:p>
      <w:pPr>
        <w:pStyle w:val="ListBullet"/>
      </w:pPr>
      <w:r>
        <w:t xml:space="preserve">          substr.js</w:t>
      </w:r>
    </w:p>
    <w:p>
      <w:pPr>
        <w:pStyle w:val="ListBullet"/>
      </w:pPr>
      <w:r>
        <w:t xml:space="preserve">          sup.js</w:t>
      </w:r>
    </w:p>
    <w:p>
      <w:pPr>
        <w:pStyle w:val="ListBullet"/>
      </w:pPr>
      <w:r>
        <w:t xml:space="preserve">          to-well-formed.js</w:t>
      </w:r>
    </w:p>
    <w:p>
      <w:pPr>
        <w:pStyle w:val="ListBullet"/>
      </w:pPr>
      <w:r>
        <w:t xml:space="preserve">          trim-end.js</w:t>
      </w:r>
    </w:p>
    <w:p>
      <w:pPr>
        <w:pStyle w:val="ListBullet"/>
      </w:pPr>
      <w:r>
        <w:t xml:space="preserve">          trim-left.js</w:t>
      </w:r>
    </w:p>
    <w:p>
      <w:pPr>
        <w:pStyle w:val="ListBullet"/>
      </w:pPr>
      <w:r>
        <w:t xml:space="preserve">          trim-right.js</w:t>
      </w:r>
    </w:p>
    <w:p>
      <w:pPr>
        <w:pStyle w:val="ListBullet"/>
      </w:pPr>
      <w:r>
        <w:t xml:space="preserve">          trim-start.js</w:t>
      </w:r>
    </w:p>
    <w:p>
      <w:pPr>
        <w:pStyle w:val="ListBullet"/>
      </w:pPr>
      <w:r>
        <w:t xml:space="preserve">          trim.js</w:t>
      </w:r>
    </w:p>
    <w:p>
      <w:r>
        <w:t xml:space="preserve">        symbol</w:t>
      </w:r>
    </w:p>
    <w:p>
      <w:pPr>
        <w:pStyle w:val="ListBullet"/>
      </w:pPr>
      <w:r>
        <w:t xml:space="preserve">          async-iterator.js</w:t>
      </w:r>
    </w:p>
    <w:p>
      <w:pPr>
        <w:pStyle w:val="ListBullet"/>
      </w:pPr>
      <w:r>
        <w:t xml:space="preserve">          description.js</w:t>
      </w:r>
    </w:p>
    <w:p>
      <w:pPr>
        <w:pStyle w:val="ListBullet"/>
      </w:pPr>
      <w:r>
        <w:t xml:space="preserve">          for.js</w:t>
      </w:r>
    </w:p>
    <w:p>
      <w:pPr>
        <w:pStyle w:val="ListBullet"/>
      </w:pPr>
      <w:r>
        <w:t xml:space="preserve">          has-instance.js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is-concat-spreadable.js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key-for.js</w:t>
      </w:r>
    </w:p>
    <w:p>
      <w:pPr>
        <w:pStyle w:val="ListBullet"/>
      </w:pPr>
      <w:r>
        <w:t xml:space="preserve">          match-all.js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replace.js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species.js</w:t>
      </w:r>
    </w:p>
    <w:p>
      <w:pPr>
        <w:pStyle w:val="ListBullet"/>
      </w:pPr>
      <w:r>
        <w:t xml:space="preserve">          split.js</w:t>
      </w:r>
    </w:p>
    <w:p>
      <w:pPr>
        <w:pStyle w:val="ListBullet"/>
      </w:pPr>
      <w:r>
        <w:t xml:space="preserve">          to-primitive.js</w:t>
      </w:r>
    </w:p>
    <w:p>
      <w:pPr>
        <w:pStyle w:val="ListBullet"/>
      </w:pPr>
      <w:r>
        <w:t xml:space="preserve">          to-string-tag.js</w:t>
      </w:r>
    </w:p>
    <w:p>
      <w:pPr>
        <w:pStyle w:val="ListBullet"/>
      </w:pPr>
      <w:r>
        <w:t xml:space="preserve">          unscopables.js</w:t>
      </w:r>
    </w:p>
    <w:p>
      <w:r>
        <w:t xml:space="preserve">        typed-array</w:t>
      </w:r>
    </w:p>
    <w:p>
      <w:pPr>
        <w:pStyle w:val="ListBullet"/>
      </w:pPr>
      <w:r>
        <w:t xml:space="preserve">          at.js</w:t>
      </w:r>
    </w:p>
    <w:p>
      <w:pPr>
        <w:pStyle w:val="ListBullet"/>
      </w:pPr>
      <w:r>
        <w:t xml:space="preserve">          copy-within.js</w:t>
      </w:r>
    </w:p>
    <w:p>
      <w:pPr>
        <w:pStyle w:val="ListBullet"/>
      </w:pPr>
      <w:r>
        <w:t xml:space="preserve">          entries.js</w:t>
      </w:r>
    </w:p>
    <w:p>
      <w:pPr>
        <w:pStyle w:val="ListBullet"/>
      </w:pPr>
      <w:r>
        <w:t xml:space="preserve">          every.js</w:t>
      </w:r>
    </w:p>
    <w:p>
      <w:pPr>
        <w:pStyle w:val="ListBullet"/>
      </w:pPr>
      <w:r>
        <w:t xml:space="preserve">          fill.js</w:t>
      </w:r>
    </w:p>
    <w:p>
      <w:pPr>
        <w:pStyle w:val="ListBullet"/>
      </w:pPr>
      <w:r>
        <w:t xml:space="preserve">          filter.js</w:t>
      </w:r>
    </w:p>
    <w:p>
      <w:pPr>
        <w:pStyle w:val="ListBullet"/>
      </w:pPr>
      <w:r>
        <w:t xml:space="preserve">          find-index.js</w:t>
      </w:r>
    </w:p>
    <w:p>
      <w:pPr>
        <w:pStyle w:val="ListBullet"/>
      </w:pPr>
      <w:r>
        <w:t xml:space="preserve">          find-last-index.js</w:t>
      </w:r>
    </w:p>
    <w:p>
      <w:pPr>
        <w:pStyle w:val="ListBullet"/>
      </w:pPr>
      <w:r>
        <w:t xml:space="preserve">          find-last.js</w:t>
      </w:r>
    </w:p>
    <w:p>
      <w:pPr>
        <w:pStyle w:val="ListBullet"/>
      </w:pPr>
      <w:r>
        <w:t xml:space="preserve">          find.js</w:t>
      </w:r>
    </w:p>
    <w:p>
      <w:pPr>
        <w:pStyle w:val="ListBullet"/>
      </w:pPr>
      <w:r>
        <w:t xml:space="preserve">          float32-array.js</w:t>
      </w:r>
    </w:p>
    <w:p>
      <w:pPr>
        <w:pStyle w:val="ListBullet"/>
      </w:pPr>
      <w:r>
        <w:t xml:space="preserve">          float64-array.js</w:t>
      </w:r>
    </w:p>
    <w:p>
      <w:pPr>
        <w:pStyle w:val="ListBullet"/>
      </w:pPr>
      <w:r>
        <w:t xml:space="preserve">          for-each.js</w:t>
      </w:r>
    </w:p>
    <w:p>
      <w:pPr>
        <w:pStyle w:val="ListBullet"/>
      </w:pPr>
      <w:r>
        <w:t xml:space="preserve">          from.js</w:t>
      </w:r>
    </w:p>
    <w:p>
      <w:pPr>
        <w:pStyle w:val="ListBullet"/>
      </w:pPr>
      <w:r>
        <w:t xml:space="preserve">          includes.js</w:t>
      </w:r>
    </w:p>
    <w:p>
      <w:pPr>
        <w:pStyle w:val="ListBullet"/>
      </w:pPr>
      <w:r>
        <w:t xml:space="preserve">          index-of.js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int16-array.js</w:t>
      </w:r>
    </w:p>
    <w:p>
      <w:pPr>
        <w:pStyle w:val="ListBullet"/>
      </w:pPr>
      <w:r>
        <w:t xml:space="preserve">          int32-array.js</w:t>
      </w:r>
    </w:p>
    <w:p>
      <w:pPr>
        <w:pStyle w:val="ListBullet"/>
      </w:pPr>
      <w:r>
        <w:t xml:space="preserve">          int8-array.js</w:t>
      </w:r>
    </w:p>
    <w:p>
      <w:pPr>
        <w:pStyle w:val="ListBullet"/>
      </w:pPr>
      <w:r>
        <w:t xml:space="preserve">          iterator.js</w:t>
      </w:r>
    </w:p>
    <w:p>
      <w:pPr>
        <w:pStyle w:val="ListBullet"/>
      </w:pPr>
      <w:r>
        <w:t xml:space="preserve">          join.js</w:t>
      </w:r>
    </w:p>
    <w:p>
      <w:pPr>
        <w:pStyle w:val="ListBullet"/>
      </w:pPr>
      <w:r>
        <w:t xml:space="preserve">          keys.js</w:t>
      </w:r>
    </w:p>
    <w:p>
      <w:pPr>
        <w:pStyle w:val="ListBullet"/>
      </w:pPr>
      <w:r>
        <w:t xml:space="preserve">          last-index-of.js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  methods.js</w:t>
      </w:r>
    </w:p>
    <w:p>
      <w:pPr>
        <w:pStyle w:val="ListBullet"/>
      </w:pPr>
      <w:r>
        <w:t xml:space="preserve">          of.js</w:t>
      </w:r>
    </w:p>
    <w:p>
      <w:pPr>
        <w:pStyle w:val="ListBullet"/>
      </w:pPr>
      <w:r>
        <w:t xml:space="preserve">          reduce-right.js</w:t>
      </w:r>
    </w:p>
    <w:p>
      <w:pPr>
        <w:pStyle w:val="ListBullet"/>
      </w:pPr>
      <w:r>
        <w:t xml:space="preserve">          reduce.js</w:t>
      </w:r>
    </w:p>
    <w:p>
      <w:pPr>
        <w:pStyle w:val="ListBullet"/>
      </w:pPr>
      <w:r>
        <w:t xml:space="preserve">          reverse.js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slice.js</w:t>
      </w:r>
    </w:p>
    <w:p>
      <w:pPr>
        <w:pStyle w:val="ListBullet"/>
      </w:pPr>
      <w:r>
        <w:t xml:space="preserve">          some.js</w:t>
      </w:r>
    </w:p>
    <w:p>
      <w:pPr>
        <w:pStyle w:val="ListBullet"/>
      </w:pPr>
      <w:r>
        <w:t xml:space="preserve">          sort.js</w:t>
      </w:r>
    </w:p>
    <w:p>
      <w:pPr>
        <w:pStyle w:val="ListBullet"/>
      </w:pPr>
      <w:r>
        <w:t xml:space="preserve">          subarray.js</w:t>
      </w:r>
    </w:p>
    <w:p>
      <w:pPr>
        <w:pStyle w:val="ListBullet"/>
      </w:pPr>
      <w:r>
        <w:t xml:space="preserve">          to-locale-string.js</w:t>
      </w:r>
    </w:p>
    <w:p>
      <w:pPr>
        <w:pStyle w:val="ListBullet"/>
      </w:pPr>
      <w:r>
        <w:t xml:space="preserve">          to-reversed.js</w:t>
      </w:r>
    </w:p>
    <w:p>
      <w:pPr>
        <w:pStyle w:val="ListBullet"/>
      </w:pPr>
      <w:r>
        <w:t xml:space="preserve">          to-sorted.js</w:t>
      </w:r>
    </w:p>
    <w:p>
      <w:pPr>
        <w:pStyle w:val="ListBullet"/>
      </w:pPr>
      <w:r>
        <w:t xml:space="preserve">          to-string.js</w:t>
      </w:r>
    </w:p>
    <w:p>
      <w:pPr>
        <w:pStyle w:val="ListBullet"/>
      </w:pPr>
      <w:r>
        <w:t xml:space="preserve">          uint16-array.js</w:t>
      </w:r>
    </w:p>
    <w:p>
      <w:pPr>
        <w:pStyle w:val="ListBullet"/>
      </w:pPr>
      <w:r>
        <w:t xml:space="preserve">          uint32-array.js</w:t>
      </w:r>
    </w:p>
    <w:p>
      <w:pPr>
        <w:pStyle w:val="ListBullet"/>
      </w:pPr>
      <w:r>
        <w:t xml:space="preserve">          uint8-array.js</w:t>
      </w:r>
    </w:p>
    <w:p>
      <w:pPr>
        <w:pStyle w:val="ListBullet"/>
      </w:pPr>
      <w:r>
        <w:t xml:space="preserve">          uint8-clamped-array.js</w:t>
      </w:r>
    </w:p>
    <w:p>
      <w:pPr>
        <w:pStyle w:val="ListBullet"/>
      </w:pPr>
      <w:r>
        <w:t xml:space="preserve">          values.js</w:t>
      </w:r>
    </w:p>
    <w:p>
      <w:pPr>
        <w:pStyle w:val="ListBullet"/>
      </w:pPr>
      <w:r>
        <w:t xml:space="preserve">          with.js</w:t>
      </w:r>
    </w:p>
    <w:p>
      <w:r>
        <w:t xml:space="preserve">        url</w:t>
      </w:r>
    </w:p>
    <w:p>
      <w:pPr>
        <w:pStyle w:val="ListBullet"/>
      </w:pPr>
      <w:r>
        <w:t xml:space="preserve">          can-parse.js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to-json.js</w:t>
      </w:r>
    </w:p>
    <w:p>
      <w:r>
        <w:t xml:space="preserve">        url-search-params</w:t>
      </w:r>
    </w:p>
    <w:p>
      <w:pPr>
        <w:pStyle w:val="ListBullet"/>
      </w:pPr>
      <w:r>
        <w:t xml:space="preserve">          index.js</w:t>
      </w:r>
    </w:p>
    <w:p>
      <w:r>
        <w:t xml:space="preserve">        weak-map</w:t>
      </w:r>
    </w:p>
    <w:p>
      <w:pPr>
        <w:pStyle w:val="ListBullet"/>
      </w:pPr>
      <w:r>
        <w:t xml:space="preserve">          index.js</w:t>
      </w:r>
    </w:p>
    <w:p>
      <w:r>
        <w:t xml:space="preserve">        weak-set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aggregate-error.js</w:t>
      </w:r>
    </w:p>
    <w:p>
      <w:pPr>
        <w:pStyle w:val="ListBullet"/>
      </w:pPr>
      <w:r>
        <w:t xml:space="preserve">        atob.js</w:t>
      </w:r>
    </w:p>
    <w:p>
      <w:pPr>
        <w:pStyle w:val="ListBullet"/>
      </w:pPr>
      <w:r>
        <w:t xml:space="preserve">        btoa.js</w:t>
      </w:r>
    </w:p>
    <w:p>
      <w:pPr>
        <w:pStyle w:val="ListBullet"/>
      </w:pPr>
      <w:r>
        <w:t xml:space="preserve">        clear-immediate.js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get-iterator-method.js</w:t>
      </w:r>
    </w:p>
    <w:p>
      <w:pPr>
        <w:pStyle w:val="ListBullet"/>
      </w:pPr>
      <w:r>
        <w:t xml:space="preserve">        get-iterator.js</w:t>
      </w:r>
    </w:p>
    <w:p>
      <w:pPr>
        <w:pStyle w:val="ListBullet"/>
      </w:pPr>
      <w:r>
        <w:t xml:space="preserve">        global-this.js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is-iterable.js</w:t>
      </w:r>
    </w:p>
    <w:p>
      <w:pPr>
        <w:pStyle w:val="ListBullet"/>
      </w:pPr>
      <w:r>
        <w:t xml:space="preserve">        parse-float.js</w:t>
      </w:r>
    </w:p>
    <w:p>
      <w:pPr>
        <w:pStyle w:val="ListBullet"/>
      </w:pPr>
      <w:r>
        <w:t xml:space="preserve">        parse-int.js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self.js</w:t>
      </w:r>
    </w:p>
    <w:p>
      <w:pPr>
        <w:pStyle w:val="ListBullet"/>
      </w:pPr>
      <w:r>
        <w:t xml:space="preserve">        set-immediate.js</w:t>
      </w:r>
    </w:p>
    <w:p>
      <w:pPr>
        <w:pStyle w:val="ListBullet"/>
      </w:pPr>
      <w:r>
        <w:t xml:space="preserve">        set-interval.js</w:t>
      </w:r>
    </w:p>
    <w:p>
      <w:pPr>
        <w:pStyle w:val="ListBullet"/>
      </w:pPr>
      <w:r>
        <w:t xml:space="preserve">        set-timeout.js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unescape.js</w:t>
      </w:r>
    </w:p>
    <w:p>
      <w:r>
        <w:t xml:space="preserve">      stage</w:t>
      </w:r>
    </w:p>
    <w:p>
      <w:pPr>
        <w:pStyle w:val="ListBullet"/>
      </w:pPr>
      <w:r>
        <w:t xml:space="preserve">        0.js</w:t>
      </w:r>
    </w:p>
    <w:p>
      <w:pPr>
        <w:pStyle w:val="ListBullet"/>
      </w:pPr>
      <w:r>
        <w:t xml:space="preserve">        1.js</w:t>
      </w:r>
    </w:p>
    <w:p>
      <w:pPr>
        <w:pStyle w:val="ListBullet"/>
      </w:pPr>
      <w:r>
        <w:t xml:space="preserve">        2.7.js</w:t>
      </w:r>
    </w:p>
    <w:p>
      <w:pPr>
        <w:pStyle w:val="ListBullet"/>
      </w:pPr>
      <w:r>
        <w:t xml:space="preserve">        2.js</w:t>
      </w:r>
    </w:p>
    <w:p>
      <w:pPr>
        <w:pStyle w:val="ListBullet"/>
      </w:pPr>
      <w:r>
        <w:t xml:space="preserve">        3.js</w:t>
      </w:r>
    </w:p>
    <w:p>
      <w:pPr>
        <w:pStyle w:val="ListBullet"/>
      </w:pPr>
      <w:r>
        <w:t xml:space="preserve">        4.js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pre.js</w:t>
      </w:r>
    </w:p>
    <w:p>
      <w:pPr>
        <w:pStyle w:val="ListBullet"/>
      </w:pPr>
      <w:r>
        <w:t xml:space="preserve">        README.md</w:t>
      </w:r>
    </w:p>
    <w:p>
      <w:r>
        <w:t xml:space="preserve">      web</w:t>
      </w:r>
    </w:p>
    <w:p>
      <w:pPr>
        <w:pStyle w:val="ListBullet"/>
      </w:pPr>
      <w:r>
        <w:t xml:space="preserve">        dom-collections.js</w:t>
      </w:r>
    </w:p>
    <w:p>
      <w:pPr>
        <w:pStyle w:val="ListBullet"/>
      </w:pPr>
      <w:r>
        <w:t xml:space="preserve">        dom-exception.js</w:t>
      </w:r>
    </w:p>
    <w:p>
      <w:pPr>
        <w:pStyle w:val="ListBullet"/>
      </w:pPr>
      <w:r>
        <w:t xml:space="preserve">        immediate.js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queue-microtask.js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structured-clone.js</w:t>
      </w:r>
    </w:p>
    <w:p>
      <w:pPr>
        <w:pStyle w:val="ListBullet"/>
      </w:pPr>
      <w:r>
        <w:t xml:space="preserve">        timers.js</w:t>
      </w:r>
    </w:p>
    <w:p>
      <w:pPr>
        <w:pStyle w:val="ListBullet"/>
      </w:pPr>
      <w:r>
        <w:t xml:space="preserve">        url-search-params.js</w:t>
      </w:r>
    </w:p>
    <w:p>
      <w:pPr>
        <w:pStyle w:val="ListBullet"/>
      </w:pPr>
      <w:r>
        <w:t xml:space="preserve">        url.js</w:t>
      </w:r>
    </w:p>
    <w:p>
      <w:pPr>
        <w:pStyle w:val="ListBullet"/>
      </w:pPr>
      <w:r>
        <w:t xml:space="preserve">      configurator.js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postinstall.js</w:t>
      </w:r>
    </w:p>
    <w:p>
      <w:pPr>
        <w:pStyle w:val="ListBullet"/>
      </w:pPr>
      <w:r>
        <w:t xml:space="preserve">      README.md</w:t>
      </w:r>
    </w:p>
    <w:p>
      <w:r>
        <w:t xml:space="preserve">    core-util-is</w:t>
      </w:r>
    </w:p>
    <w:p>
      <w:r>
        <w:t xml:space="preserve">      lib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cosmiconfig</w:t>
      </w:r>
    </w:p>
    <w:p>
      <w:r>
        <w:t xml:space="preserve">      dist</w:t>
      </w:r>
    </w:p>
    <w:p>
      <w:pPr>
        <w:pStyle w:val="ListBullet"/>
      </w:pPr>
      <w:r>
        <w:t xml:space="preserve">        cacheWrapper.d.ts</w:t>
      </w:r>
    </w:p>
    <w:p>
      <w:pPr>
        <w:pStyle w:val="ListBullet"/>
      </w:pPr>
      <w:r>
        <w:t xml:space="preserve">        cacheWrapper.d.ts.map</w:t>
      </w:r>
    </w:p>
    <w:p>
      <w:pPr>
        <w:pStyle w:val="ListBullet"/>
      </w:pPr>
      <w:r>
        <w:t xml:space="preserve">        cacheWrapper.js</w:t>
      </w:r>
    </w:p>
    <w:p>
      <w:pPr>
        <w:pStyle w:val="ListBullet"/>
      </w:pPr>
      <w:r>
        <w:t xml:space="preserve">        cacheWrapper.js.map</w:t>
      </w:r>
    </w:p>
    <w:p>
      <w:pPr>
        <w:pStyle w:val="ListBullet"/>
      </w:pPr>
      <w:r>
        <w:t xml:space="preserve">        Explorer.d.ts</w:t>
      </w:r>
    </w:p>
    <w:p>
      <w:pPr>
        <w:pStyle w:val="ListBullet"/>
      </w:pPr>
      <w:r>
        <w:t xml:space="preserve">        Explorer.d.ts.map</w:t>
      </w:r>
    </w:p>
    <w:p>
      <w:pPr>
        <w:pStyle w:val="ListBullet"/>
      </w:pPr>
      <w:r>
        <w:t xml:space="preserve">        Explorer.js</w:t>
      </w:r>
    </w:p>
    <w:p>
      <w:pPr>
        <w:pStyle w:val="ListBullet"/>
      </w:pPr>
      <w:r>
        <w:t xml:space="preserve">        Explorer.js.map</w:t>
      </w:r>
    </w:p>
    <w:p>
      <w:pPr>
        <w:pStyle w:val="ListBullet"/>
      </w:pPr>
      <w:r>
        <w:t xml:space="preserve">        ExplorerBase.d.ts</w:t>
      </w:r>
    </w:p>
    <w:p>
      <w:pPr>
        <w:pStyle w:val="ListBullet"/>
      </w:pPr>
      <w:r>
        <w:t xml:space="preserve">        ExplorerBase.d.ts.map</w:t>
      </w:r>
    </w:p>
    <w:p>
      <w:pPr>
        <w:pStyle w:val="ListBullet"/>
      </w:pPr>
      <w:r>
        <w:t xml:space="preserve">        ExplorerBase.js</w:t>
      </w:r>
    </w:p>
    <w:p>
      <w:pPr>
        <w:pStyle w:val="ListBullet"/>
      </w:pPr>
      <w:r>
        <w:t xml:space="preserve">        ExplorerBase.js.map</w:t>
      </w:r>
    </w:p>
    <w:p>
      <w:pPr>
        <w:pStyle w:val="ListBullet"/>
      </w:pPr>
      <w:r>
        <w:t xml:space="preserve">        ExplorerSync.d.ts</w:t>
      </w:r>
    </w:p>
    <w:p>
      <w:pPr>
        <w:pStyle w:val="ListBullet"/>
      </w:pPr>
      <w:r>
        <w:t xml:space="preserve">        ExplorerSync.d.ts.map</w:t>
      </w:r>
    </w:p>
    <w:p>
      <w:pPr>
        <w:pStyle w:val="ListBullet"/>
      </w:pPr>
      <w:r>
        <w:t xml:space="preserve">        ExplorerSync.js</w:t>
      </w:r>
    </w:p>
    <w:p>
      <w:pPr>
        <w:pStyle w:val="ListBullet"/>
      </w:pPr>
      <w:r>
        <w:t xml:space="preserve">        ExplorerSync.js.map</w:t>
      </w:r>
    </w:p>
    <w:p>
      <w:pPr>
        <w:pStyle w:val="ListBullet"/>
      </w:pPr>
      <w:r>
        <w:t xml:space="preserve">        getDirectory.d.ts</w:t>
      </w:r>
    </w:p>
    <w:p>
      <w:pPr>
        <w:pStyle w:val="ListBullet"/>
      </w:pPr>
      <w:r>
        <w:t xml:space="preserve">        getDirectory.d.ts.map</w:t>
      </w:r>
    </w:p>
    <w:p>
      <w:pPr>
        <w:pStyle w:val="ListBullet"/>
      </w:pPr>
      <w:r>
        <w:t xml:space="preserve">        getDirectory.js</w:t>
      </w:r>
    </w:p>
    <w:p>
      <w:pPr>
        <w:pStyle w:val="ListBullet"/>
      </w:pPr>
      <w:r>
        <w:t xml:space="preserve">        getDirectory.js.map</w:t>
      </w:r>
    </w:p>
    <w:p>
      <w:pPr>
        <w:pStyle w:val="ListBullet"/>
      </w:pPr>
      <w:r>
        <w:t xml:space="preserve">        getPropertyByPath.d.ts</w:t>
      </w:r>
    </w:p>
    <w:p>
      <w:pPr>
        <w:pStyle w:val="ListBullet"/>
      </w:pPr>
      <w:r>
        <w:t xml:space="preserve">        getPropertyByPath.d.ts.map</w:t>
      </w:r>
    </w:p>
    <w:p>
      <w:pPr>
        <w:pStyle w:val="ListBullet"/>
      </w:pPr>
      <w:r>
        <w:t xml:space="preserve">        getPropertyByPath.js</w:t>
      </w:r>
    </w:p>
    <w:p>
      <w:pPr>
        <w:pStyle w:val="ListBullet"/>
      </w:pPr>
      <w:r>
        <w:t xml:space="preserve">        getPropertyByPath.js.map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loaders.d.ts</w:t>
      </w:r>
    </w:p>
    <w:p>
      <w:pPr>
        <w:pStyle w:val="ListBullet"/>
      </w:pPr>
      <w:r>
        <w:t xml:space="preserve">        loaders.d.ts.map</w:t>
      </w:r>
    </w:p>
    <w:p>
      <w:pPr>
        <w:pStyle w:val="ListBullet"/>
      </w:pPr>
      <w:r>
        <w:t xml:space="preserve">        loaders.js</w:t>
      </w:r>
    </w:p>
    <w:p>
      <w:pPr>
        <w:pStyle w:val="ListBullet"/>
      </w:pPr>
      <w:r>
        <w:t xml:space="preserve">        loaders.js.map</w:t>
      </w:r>
    </w:p>
    <w:p>
      <w:pPr>
        <w:pStyle w:val="ListBullet"/>
      </w:pPr>
      <w:r>
        <w:t xml:space="preserve">        readFile.d.ts</w:t>
      </w:r>
    </w:p>
    <w:p>
      <w:pPr>
        <w:pStyle w:val="ListBullet"/>
      </w:pPr>
      <w:r>
        <w:t xml:space="preserve">        readFile.d.ts.map</w:t>
      </w:r>
    </w:p>
    <w:p>
      <w:pPr>
        <w:pStyle w:val="ListBullet"/>
      </w:pPr>
      <w:r>
        <w:t xml:space="preserve">        readFile.js</w:t>
      </w:r>
    </w:p>
    <w:p>
      <w:pPr>
        <w:pStyle w:val="ListBullet"/>
      </w:pPr>
      <w:r>
        <w:t xml:space="preserve">        readFile.js.map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types.d.ts.map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types.js.map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cross-spawn</w:t>
      </w:r>
    </w:p>
    <w:p>
      <w:r>
        <w:t xml:space="preserve">      lib</w:t>
      </w:r>
    </w:p>
    <w:p>
      <w:r>
        <w:t xml:space="preserve">        util</w:t>
      </w:r>
    </w:p>
    <w:p>
      <w:pPr>
        <w:pStyle w:val="ListBullet"/>
      </w:pPr>
      <w:r>
        <w:t xml:space="preserve">          escape.js</w:t>
      </w:r>
    </w:p>
    <w:p>
      <w:pPr>
        <w:pStyle w:val="ListBullet"/>
      </w:pPr>
      <w:r>
        <w:t xml:space="preserve">          readShebang.js</w:t>
      </w:r>
    </w:p>
    <w:p>
      <w:pPr>
        <w:pStyle w:val="ListBullet"/>
      </w:pPr>
      <w:r>
        <w:t xml:space="preserve">          resolveCommand.js</w:t>
      </w:r>
    </w:p>
    <w:p>
      <w:pPr>
        <w:pStyle w:val="ListBullet"/>
      </w:pPr>
      <w:r>
        <w:t xml:space="preserve">        enoent.js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crypto-random-string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css-blank-pseudo</w:t>
      </w:r>
    </w:p>
    <w:p>
      <w:r>
        <w:t xml:space="preserve">      dist</w:t>
      </w:r>
    </w:p>
    <w:p>
      <w:pPr>
        <w:pStyle w:val="ListBullet"/>
      </w:pPr>
      <w:r>
        <w:t xml:space="preserve">        browser-global.js</w:t>
      </w:r>
    </w:p>
    <w:p>
      <w:pPr>
        <w:pStyle w:val="ListBullet"/>
      </w:pPr>
      <w:r>
        <w:t xml:space="preserve">        browser-global.js.map</w:t>
      </w:r>
    </w:p>
    <w:p>
      <w:pPr>
        <w:pStyle w:val="ListBullet"/>
      </w:pPr>
      <w:r>
        <w:t xml:space="preserve">        browser.cjs</w:t>
      </w:r>
    </w:p>
    <w:p>
      <w:pPr>
        <w:pStyle w:val="ListBullet"/>
      </w:pPr>
      <w:r>
        <w:t xml:space="preserve">        browser.cjs.map</w:t>
      </w:r>
    </w:p>
    <w:p>
      <w:pPr>
        <w:pStyle w:val="ListBullet"/>
      </w:pPr>
      <w:r>
        <w:t xml:space="preserve">        browser.mjs</w:t>
      </w:r>
    </w:p>
    <w:p>
      <w:pPr>
        <w:pStyle w:val="ListBullet"/>
      </w:pPr>
      <w:r>
        <w:t xml:space="preserve">        browser.mjs.map</w:t>
      </w:r>
    </w:p>
    <w:p>
      <w:pPr>
        <w:pStyle w:val="ListBullet"/>
      </w:pPr>
      <w:r>
        <w:t xml:space="preserve">        cli.cjs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css-declaration-sorter</w:t>
      </w:r>
    </w:p>
    <w:p>
      <w:r>
        <w:t xml:space="preserve">      dist</w:t>
      </w:r>
    </w:p>
    <w:p>
      <w:pPr>
        <w:pStyle w:val="ListBullet"/>
      </w:pPr>
      <w:r>
        <w:t xml:space="preserve">        main.cjs</w:t>
      </w:r>
    </w:p>
    <w:p>
      <w:r>
        <w:t xml:space="preserve">      orders</w:t>
      </w:r>
    </w:p>
    <w:p>
      <w:pPr>
        <w:pStyle w:val="ListBullet"/>
      </w:pPr>
      <w:r>
        <w:t xml:space="preserve">        alphabetical.mjs</w:t>
      </w:r>
    </w:p>
    <w:p>
      <w:pPr>
        <w:pStyle w:val="ListBullet"/>
      </w:pPr>
      <w:r>
        <w:t xml:space="preserve">        concentric-css.mjs</w:t>
      </w:r>
    </w:p>
    <w:p>
      <w:pPr>
        <w:pStyle w:val="ListBullet"/>
      </w:pPr>
      <w:r>
        <w:t xml:space="preserve">        smacss.mjs</w:t>
      </w:r>
    </w:p>
    <w:p>
      <w:r>
        <w:t xml:space="preserve">      src</w:t>
      </w:r>
    </w:p>
    <w:p>
      <w:pPr>
        <w:pStyle w:val="ListBullet"/>
      </w:pPr>
      <w:r>
        <w:t xml:space="preserve">        bubble-sort.mjs</w:t>
      </w:r>
    </w:p>
    <w:p>
      <w:pPr>
        <w:pStyle w:val="ListBullet"/>
      </w:pPr>
      <w:r>
        <w:t xml:space="preserve">        main.d.ts</w:t>
      </w:r>
    </w:p>
    <w:p>
      <w:pPr>
        <w:pStyle w:val="ListBullet"/>
      </w:pPr>
      <w:r>
        <w:t xml:space="preserve">        main.mjs</w:t>
      </w:r>
    </w:p>
    <w:p>
      <w:pPr>
        <w:pStyle w:val="ListBullet"/>
      </w:pPr>
      <w:r>
        <w:t xml:space="preserve">        shorthand-data.mjs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css-has-pseudo</w:t>
      </w:r>
    </w:p>
    <w:p>
      <w:r>
        <w:t xml:space="preserve">      dist</w:t>
      </w:r>
    </w:p>
    <w:p>
      <w:pPr>
        <w:pStyle w:val="ListBullet"/>
      </w:pPr>
      <w:r>
        <w:t xml:space="preserve">        browser-global.js</w:t>
      </w:r>
    </w:p>
    <w:p>
      <w:pPr>
        <w:pStyle w:val="ListBullet"/>
      </w:pPr>
      <w:r>
        <w:t xml:space="preserve">        browser-global.js.map</w:t>
      </w:r>
    </w:p>
    <w:p>
      <w:pPr>
        <w:pStyle w:val="ListBullet"/>
      </w:pPr>
      <w:r>
        <w:t xml:space="preserve">        browser.cjs</w:t>
      </w:r>
    </w:p>
    <w:p>
      <w:pPr>
        <w:pStyle w:val="ListBullet"/>
      </w:pPr>
      <w:r>
        <w:t xml:space="preserve">        browser.cjs.map</w:t>
      </w:r>
    </w:p>
    <w:p>
      <w:pPr>
        <w:pStyle w:val="ListBullet"/>
      </w:pPr>
      <w:r>
        <w:t xml:space="preserve">        browser.mjs</w:t>
      </w:r>
    </w:p>
    <w:p>
      <w:pPr>
        <w:pStyle w:val="ListBullet"/>
      </w:pPr>
      <w:r>
        <w:t xml:space="preserve">        browser.mjs.map</w:t>
      </w:r>
    </w:p>
    <w:p>
      <w:pPr>
        <w:pStyle w:val="ListBullet"/>
      </w:pPr>
      <w:r>
        <w:t xml:space="preserve">        cli.cjs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css-loader</w:t>
      </w:r>
    </w:p>
    <w:p>
      <w:r>
        <w:t xml:space="preserve">      dist</w:t>
      </w:r>
    </w:p>
    <w:p>
      <w:r>
        <w:t xml:space="preserve">        plugins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postcss-icss-parser.js</w:t>
      </w:r>
    </w:p>
    <w:p>
      <w:pPr>
        <w:pStyle w:val="ListBullet"/>
      </w:pPr>
      <w:r>
        <w:t xml:space="preserve">          postcss-import-parser.js</w:t>
      </w:r>
    </w:p>
    <w:p>
      <w:pPr>
        <w:pStyle w:val="ListBullet"/>
      </w:pPr>
      <w:r>
        <w:t xml:space="preserve">          postcss-url-parser.js</w:t>
      </w:r>
    </w:p>
    <w:p>
      <w:r>
        <w:t xml:space="preserve">        runtime</w:t>
      </w:r>
    </w:p>
    <w:p>
      <w:pPr>
        <w:pStyle w:val="ListBullet"/>
      </w:pPr>
      <w:r>
        <w:t xml:space="preserve">          api.js</w:t>
      </w:r>
    </w:p>
    <w:p>
      <w:pPr>
        <w:pStyle w:val="ListBullet"/>
      </w:pPr>
      <w:r>
        <w:t xml:space="preserve">          getUrl.js</w:t>
      </w:r>
    </w:p>
    <w:p>
      <w:pPr>
        <w:pStyle w:val="ListBullet"/>
      </w:pPr>
      <w:r>
        <w:t xml:space="preserve">          noSourceMaps.js</w:t>
      </w:r>
    </w:p>
    <w:p>
      <w:pPr>
        <w:pStyle w:val="ListBullet"/>
      </w:pPr>
      <w:r>
        <w:t xml:space="preserve">          sourceMaps.js</w:t>
      </w:r>
    </w:p>
    <w:p>
      <w:pPr>
        <w:pStyle w:val="ListBullet"/>
      </w:pPr>
      <w:r>
        <w:t xml:space="preserve">        cjs.js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css-minimizer-webpack-plugin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minify.js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utils.js</w:t>
      </w:r>
    </w:p>
    <w:p>
      <w:r>
        <w:t xml:space="preserve">      node_modules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minify.d.ts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css-prefers-color-scheme</w:t>
      </w:r>
    </w:p>
    <w:p>
      <w:r>
        <w:t xml:space="preserve">      dist</w:t>
      </w:r>
    </w:p>
    <w:p>
      <w:pPr>
        <w:pStyle w:val="ListBullet"/>
      </w:pPr>
      <w:r>
        <w:t xml:space="preserve">        browser-global.js</w:t>
      </w:r>
    </w:p>
    <w:p>
      <w:pPr>
        <w:pStyle w:val="ListBullet"/>
      </w:pPr>
      <w:r>
        <w:t xml:space="preserve">        browser-global.js.map</w:t>
      </w:r>
    </w:p>
    <w:p>
      <w:pPr>
        <w:pStyle w:val="ListBullet"/>
      </w:pPr>
      <w:r>
        <w:t xml:space="preserve">        browser.cjs</w:t>
      </w:r>
    </w:p>
    <w:p>
      <w:pPr>
        <w:pStyle w:val="ListBullet"/>
      </w:pPr>
      <w:r>
        <w:t xml:space="preserve">        browser.cjs.map</w:t>
      </w:r>
    </w:p>
    <w:p>
      <w:pPr>
        <w:pStyle w:val="ListBullet"/>
      </w:pPr>
      <w:r>
        <w:t xml:space="preserve">        browser.mjs</w:t>
      </w:r>
    </w:p>
    <w:p>
      <w:pPr>
        <w:pStyle w:val="ListBullet"/>
      </w:pPr>
      <w:r>
        <w:t xml:space="preserve">        browser.mjs.map</w:t>
      </w:r>
    </w:p>
    <w:p>
      <w:pPr>
        <w:pStyle w:val="ListBullet"/>
      </w:pPr>
      <w:r>
        <w:t xml:space="preserve">        cli.cjs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browser.min.js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css-select</w:t>
      </w:r>
    </w:p>
    <w:p>
      <w:r>
        <w:t xml:space="preserve">      lib</w:t>
      </w:r>
    </w:p>
    <w:p>
      <w:r>
        <w:t xml:space="preserve">        pseudo-selectors</w:t>
      </w:r>
    </w:p>
    <w:p>
      <w:pPr>
        <w:pStyle w:val="ListBullet"/>
      </w:pPr>
      <w:r>
        <w:t xml:space="preserve">          aliases.d.ts</w:t>
      </w:r>
    </w:p>
    <w:p>
      <w:pPr>
        <w:pStyle w:val="ListBullet"/>
      </w:pPr>
      <w:r>
        <w:t xml:space="preserve">          aliases.d.ts.map</w:t>
      </w:r>
    </w:p>
    <w:p>
      <w:pPr>
        <w:pStyle w:val="ListBullet"/>
      </w:pPr>
      <w:r>
        <w:t xml:space="preserve">          aliases.js</w:t>
      </w:r>
    </w:p>
    <w:p>
      <w:pPr>
        <w:pStyle w:val="ListBullet"/>
      </w:pPr>
      <w:r>
        <w:t xml:space="preserve">          filters.d.ts</w:t>
      </w:r>
    </w:p>
    <w:p>
      <w:pPr>
        <w:pStyle w:val="ListBullet"/>
      </w:pPr>
      <w:r>
        <w:t xml:space="preserve">          filters.d.ts.map</w:t>
      </w:r>
    </w:p>
    <w:p>
      <w:pPr>
        <w:pStyle w:val="ListBullet"/>
      </w:pPr>
      <w:r>
        <w:t xml:space="preserve">          filters.js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pseudos.d.ts</w:t>
      </w:r>
    </w:p>
    <w:p>
      <w:pPr>
        <w:pStyle w:val="ListBullet"/>
      </w:pPr>
      <w:r>
        <w:t xml:space="preserve">          pseudos.d.ts.map</w:t>
      </w:r>
    </w:p>
    <w:p>
      <w:pPr>
        <w:pStyle w:val="ListBullet"/>
      </w:pPr>
      <w:r>
        <w:t xml:space="preserve">          pseudos.js</w:t>
      </w:r>
    </w:p>
    <w:p>
      <w:pPr>
        <w:pStyle w:val="ListBullet"/>
      </w:pPr>
      <w:r>
        <w:t xml:space="preserve">          subselects.d.ts</w:t>
      </w:r>
    </w:p>
    <w:p>
      <w:pPr>
        <w:pStyle w:val="ListBullet"/>
      </w:pPr>
      <w:r>
        <w:t xml:space="preserve">          subselects.d.ts.map</w:t>
      </w:r>
    </w:p>
    <w:p>
      <w:pPr>
        <w:pStyle w:val="ListBullet"/>
      </w:pPr>
      <w:r>
        <w:t xml:space="preserve">          subselects.js</w:t>
      </w:r>
    </w:p>
    <w:p>
      <w:pPr>
        <w:pStyle w:val="ListBullet"/>
      </w:pPr>
      <w:r>
        <w:t xml:space="preserve">        attributes.d.ts</w:t>
      </w:r>
    </w:p>
    <w:p>
      <w:pPr>
        <w:pStyle w:val="ListBullet"/>
      </w:pPr>
      <w:r>
        <w:t xml:space="preserve">        attributes.d.ts.map</w:t>
      </w:r>
    </w:p>
    <w:p>
      <w:pPr>
        <w:pStyle w:val="ListBullet"/>
      </w:pPr>
      <w:r>
        <w:t xml:space="preserve">        attributes.js</w:t>
      </w:r>
    </w:p>
    <w:p>
      <w:pPr>
        <w:pStyle w:val="ListBullet"/>
      </w:pPr>
      <w:r>
        <w:t xml:space="preserve">        compile.d.ts</w:t>
      </w:r>
    </w:p>
    <w:p>
      <w:pPr>
        <w:pStyle w:val="ListBullet"/>
      </w:pPr>
      <w:r>
        <w:t xml:space="preserve">        compile.d.ts.map</w:t>
      </w:r>
    </w:p>
    <w:p>
      <w:pPr>
        <w:pStyle w:val="ListBullet"/>
      </w:pPr>
      <w:r>
        <w:t xml:space="preserve">        compile.js</w:t>
      </w:r>
    </w:p>
    <w:p>
      <w:pPr>
        <w:pStyle w:val="ListBullet"/>
      </w:pPr>
      <w:r>
        <w:t xml:space="preserve">        general.d.ts</w:t>
      </w:r>
    </w:p>
    <w:p>
      <w:pPr>
        <w:pStyle w:val="ListBullet"/>
      </w:pPr>
      <w:r>
        <w:t xml:space="preserve">        general.d.ts.map</w:t>
      </w:r>
    </w:p>
    <w:p>
      <w:pPr>
        <w:pStyle w:val="ListBullet"/>
      </w:pPr>
      <w:r>
        <w:t xml:space="preserve">        general.js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procedure.d.ts</w:t>
      </w:r>
    </w:p>
    <w:p>
      <w:pPr>
        <w:pStyle w:val="ListBullet"/>
      </w:pPr>
      <w:r>
        <w:t xml:space="preserve">        procedure.d.ts.map</w:t>
      </w:r>
    </w:p>
    <w:p>
      <w:pPr>
        <w:pStyle w:val="ListBullet"/>
      </w:pPr>
      <w:r>
        <w:t xml:space="preserve">        procedure.js</w:t>
      </w:r>
    </w:p>
    <w:p>
      <w:pPr>
        <w:pStyle w:val="ListBullet"/>
      </w:pPr>
      <w:r>
        <w:t xml:space="preserve">        sort.d.ts</w:t>
      </w:r>
    </w:p>
    <w:p>
      <w:pPr>
        <w:pStyle w:val="ListBullet"/>
      </w:pPr>
      <w:r>
        <w:t xml:space="preserve">        sort.d.ts.map</w:t>
      </w:r>
    </w:p>
    <w:p>
      <w:pPr>
        <w:pStyle w:val="ListBullet"/>
      </w:pPr>
      <w:r>
        <w:t xml:space="preserve">        sort.js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types.d.ts.map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css-select-base-adapter</w:t>
      </w:r>
    </w:p>
    <w:p>
      <w:r>
        <w:t xml:space="preserve">      test</w:t>
      </w:r>
    </w:p>
    <w:p>
      <w:pPr>
        <w:pStyle w:val="ListBullet"/>
      </w:pPr>
      <w:r>
        <w:t xml:space="preserve">        data.js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.gitattributes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css-tree</w:t>
      </w:r>
    </w:p>
    <w:p>
      <w:r>
        <w:t xml:space="preserve">      data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patch.json</w:t>
      </w:r>
    </w:p>
    <w:p>
      <w:r>
        <w:t xml:space="preserve">      dist</w:t>
      </w:r>
    </w:p>
    <w:p>
      <w:pPr>
        <w:pStyle w:val="ListBullet"/>
      </w:pPr>
      <w:r>
        <w:t xml:space="preserve">        csstree.js</w:t>
      </w:r>
    </w:p>
    <w:p>
      <w:pPr>
        <w:pStyle w:val="ListBullet"/>
      </w:pPr>
      <w:r>
        <w:t xml:space="preserve">        csstree.min.js</w:t>
      </w:r>
    </w:p>
    <w:p>
      <w:pPr>
        <w:pStyle w:val="ListBullet"/>
      </w:pPr>
      <w:r>
        <w:t xml:space="preserve">        default-syntax.json</w:t>
      </w:r>
    </w:p>
    <w:p>
      <w:r>
        <w:t xml:space="preserve">      lib</w:t>
      </w:r>
    </w:p>
    <w:p>
      <w:r>
        <w:t xml:space="preserve">        common</w:t>
      </w:r>
    </w:p>
    <w:p>
      <w:pPr>
        <w:pStyle w:val="ListBullet"/>
      </w:pPr>
      <w:r>
        <w:t xml:space="preserve">          adopt-buffer.js</w:t>
      </w:r>
    </w:p>
    <w:p>
      <w:pPr>
        <w:pStyle w:val="ListBullet"/>
      </w:pPr>
      <w:r>
        <w:t xml:space="preserve">          List.js</w:t>
      </w:r>
    </w:p>
    <w:p>
      <w:pPr>
        <w:pStyle w:val="ListBullet"/>
      </w:pPr>
      <w:r>
        <w:t xml:space="preserve">          OffsetToLocation.js</w:t>
      </w:r>
    </w:p>
    <w:p>
      <w:pPr>
        <w:pStyle w:val="ListBullet"/>
      </w:pPr>
      <w:r>
        <w:t xml:space="preserve">          SyntaxError.js</w:t>
      </w:r>
    </w:p>
    <w:p>
      <w:pPr>
        <w:pStyle w:val="ListBullet"/>
      </w:pPr>
      <w:r>
        <w:t xml:space="preserve">          TokenStream.js</w:t>
      </w:r>
    </w:p>
    <w:p>
      <w:r>
        <w:t xml:space="preserve">        convertor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index.js</w:t>
      </w:r>
    </w:p>
    <w:p>
      <w:r>
        <w:t xml:space="preserve">        definition-syntax</w:t>
      </w:r>
    </w:p>
    <w:p>
      <w:pPr>
        <w:pStyle w:val="ListBullet"/>
      </w:pPr>
      <w:r>
        <w:t xml:space="preserve">          generate.js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SyntaxError.js</w:t>
      </w:r>
    </w:p>
    <w:p>
      <w:pPr>
        <w:pStyle w:val="ListBullet"/>
      </w:pPr>
      <w:r>
        <w:t xml:space="preserve">          tokenizer.js</w:t>
      </w:r>
    </w:p>
    <w:p>
      <w:pPr>
        <w:pStyle w:val="ListBullet"/>
      </w:pPr>
      <w:r>
        <w:t xml:space="preserve">          walk.js</w:t>
      </w:r>
    </w:p>
    <w:p>
      <w:r>
        <w:t xml:space="preserve">        generator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sourceMap.js</w:t>
      </w:r>
    </w:p>
    <w:p>
      <w:r>
        <w:t xml:space="preserve">        lexer</w:t>
      </w:r>
    </w:p>
    <w:p>
      <w:pPr>
        <w:pStyle w:val="ListBullet"/>
      </w:pPr>
      <w:r>
        <w:t xml:space="preserve">          error.js</w:t>
      </w:r>
    </w:p>
    <w:p>
      <w:pPr>
        <w:pStyle w:val="ListBullet"/>
      </w:pPr>
      <w:r>
        <w:t xml:space="preserve">          generic-an-plus-b.js</w:t>
      </w:r>
    </w:p>
    <w:p>
      <w:pPr>
        <w:pStyle w:val="ListBullet"/>
      </w:pPr>
      <w:r>
        <w:t xml:space="preserve">          generic-urange.js</w:t>
      </w:r>
    </w:p>
    <w:p>
      <w:pPr>
        <w:pStyle w:val="ListBullet"/>
      </w:pPr>
      <w:r>
        <w:t xml:space="preserve">          generic.js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Lexer.js</w:t>
      </w:r>
    </w:p>
    <w:p>
      <w:pPr>
        <w:pStyle w:val="ListBullet"/>
      </w:pPr>
      <w:r>
        <w:t xml:space="preserve">          match-graph.js</w:t>
      </w:r>
    </w:p>
    <w:p>
      <w:pPr>
        <w:pStyle w:val="ListBullet"/>
      </w:pPr>
      <w:r>
        <w:t xml:space="preserve">          match.js</w:t>
      </w:r>
    </w:p>
    <w:p>
      <w:pPr>
        <w:pStyle w:val="ListBullet"/>
      </w:pPr>
      <w:r>
        <w:t xml:space="preserve">          prepare-tokens.js</w:t>
      </w:r>
    </w:p>
    <w:p>
      <w:pPr>
        <w:pStyle w:val="ListBullet"/>
      </w:pPr>
      <w:r>
        <w:t xml:space="preserve">          search.js</w:t>
      </w:r>
    </w:p>
    <w:p>
      <w:pPr>
        <w:pStyle w:val="ListBullet"/>
      </w:pPr>
      <w:r>
        <w:t xml:space="preserve">          structure.js</w:t>
      </w:r>
    </w:p>
    <w:p>
      <w:pPr>
        <w:pStyle w:val="ListBullet"/>
      </w:pPr>
      <w:r>
        <w:t xml:space="preserve">          trace.js</w:t>
      </w:r>
    </w:p>
    <w:p>
      <w:r>
        <w:t xml:space="preserve">        parser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sequence.js</w:t>
      </w:r>
    </w:p>
    <w:p>
      <w:r>
        <w:t xml:space="preserve">        syntax</w:t>
      </w:r>
    </w:p>
    <w:p>
      <w:r>
        <w:t xml:space="preserve">          atrule</w:t>
      </w:r>
    </w:p>
    <w:p>
      <w:pPr>
        <w:pStyle w:val="ListBullet"/>
      </w:pPr>
      <w:r>
        <w:t xml:space="preserve">            font-face.js</w:t>
      </w:r>
    </w:p>
    <w:p>
      <w:pPr>
        <w:pStyle w:val="ListBullet"/>
      </w:pPr>
      <w:r>
        <w:t xml:space="preserve">            import.js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media.js</w:t>
      </w:r>
    </w:p>
    <w:p>
      <w:pPr>
        <w:pStyle w:val="ListBullet"/>
      </w:pPr>
      <w:r>
        <w:t xml:space="preserve">            page.js</w:t>
      </w:r>
    </w:p>
    <w:p>
      <w:pPr>
        <w:pStyle w:val="ListBullet"/>
      </w:pPr>
      <w:r>
        <w:t xml:space="preserve">            supports.js</w:t>
      </w:r>
    </w:p>
    <w:p>
      <w:r>
        <w:t xml:space="preserve">          config</w:t>
      </w:r>
    </w:p>
    <w:p>
      <w:pPr>
        <w:pStyle w:val="ListBullet"/>
      </w:pPr>
      <w:r>
        <w:t xml:space="preserve">            lexer.js</w:t>
      </w:r>
    </w:p>
    <w:p>
      <w:pPr>
        <w:pStyle w:val="ListBullet"/>
      </w:pPr>
      <w:r>
        <w:t xml:space="preserve">            mix.js</w:t>
      </w:r>
    </w:p>
    <w:p>
      <w:pPr>
        <w:pStyle w:val="ListBullet"/>
      </w:pPr>
      <w:r>
        <w:t xml:space="preserve">            parser.js</w:t>
      </w:r>
    </w:p>
    <w:p>
      <w:pPr>
        <w:pStyle w:val="ListBullet"/>
      </w:pPr>
      <w:r>
        <w:t xml:space="preserve">            walker.js</w:t>
      </w:r>
    </w:p>
    <w:p>
      <w:r>
        <w:t xml:space="preserve">          function</w:t>
      </w:r>
    </w:p>
    <w:p>
      <w:pPr>
        <w:pStyle w:val="ListBullet"/>
      </w:pPr>
      <w:r>
        <w:t xml:space="preserve">            element.js</w:t>
      </w:r>
    </w:p>
    <w:p>
      <w:pPr>
        <w:pStyle w:val="ListBullet"/>
      </w:pPr>
      <w:r>
        <w:t xml:space="preserve">            expression.js</w:t>
      </w:r>
    </w:p>
    <w:p>
      <w:pPr>
        <w:pStyle w:val="ListBullet"/>
      </w:pPr>
      <w:r>
        <w:t xml:space="preserve">            var.js</w:t>
      </w:r>
    </w:p>
    <w:p>
      <w:r>
        <w:t xml:space="preserve">          node</w:t>
      </w:r>
    </w:p>
    <w:p>
      <w:pPr>
        <w:pStyle w:val="ListBullet"/>
      </w:pPr>
      <w:r>
        <w:t xml:space="preserve">            AnPlusB.js</w:t>
      </w:r>
    </w:p>
    <w:p>
      <w:pPr>
        <w:pStyle w:val="ListBullet"/>
      </w:pPr>
      <w:r>
        <w:t xml:space="preserve">            Atrule.js</w:t>
      </w:r>
    </w:p>
    <w:p>
      <w:pPr>
        <w:pStyle w:val="ListBullet"/>
      </w:pPr>
      <w:r>
        <w:t xml:space="preserve">            AtrulePrelude.js</w:t>
      </w:r>
    </w:p>
    <w:p>
      <w:pPr>
        <w:pStyle w:val="ListBullet"/>
      </w:pPr>
      <w:r>
        <w:t xml:space="preserve">            AttributeSelector.js</w:t>
      </w:r>
    </w:p>
    <w:p>
      <w:pPr>
        <w:pStyle w:val="ListBullet"/>
      </w:pPr>
      <w:r>
        <w:t xml:space="preserve">            Block.js</w:t>
      </w:r>
    </w:p>
    <w:p>
      <w:pPr>
        <w:pStyle w:val="ListBullet"/>
      </w:pPr>
      <w:r>
        <w:t xml:space="preserve">            Brackets.js</w:t>
      </w:r>
    </w:p>
    <w:p>
      <w:pPr>
        <w:pStyle w:val="ListBullet"/>
      </w:pPr>
      <w:r>
        <w:t xml:space="preserve">            CDC.js</w:t>
      </w:r>
    </w:p>
    <w:p>
      <w:pPr>
        <w:pStyle w:val="ListBullet"/>
      </w:pPr>
      <w:r>
        <w:t xml:space="preserve">            CDO.js</w:t>
      </w:r>
    </w:p>
    <w:p>
      <w:pPr>
        <w:pStyle w:val="ListBullet"/>
      </w:pPr>
      <w:r>
        <w:t xml:space="preserve">            ClassSelector.js</w:t>
      </w:r>
    </w:p>
    <w:p>
      <w:pPr>
        <w:pStyle w:val="ListBullet"/>
      </w:pPr>
      <w:r>
        <w:t xml:space="preserve">            Combinator.js</w:t>
      </w:r>
    </w:p>
    <w:p>
      <w:pPr>
        <w:pStyle w:val="ListBullet"/>
      </w:pPr>
      <w:r>
        <w:t xml:space="preserve">            Comment.js</w:t>
      </w:r>
    </w:p>
    <w:p>
      <w:pPr>
        <w:pStyle w:val="ListBullet"/>
      </w:pPr>
      <w:r>
        <w:t xml:space="preserve">            Declaration.js</w:t>
      </w:r>
    </w:p>
    <w:p>
      <w:pPr>
        <w:pStyle w:val="ListBullet"/>
      </w:pPr>
      <w:r>
        <w:t xml:space="preserve">            DeclarationList.js</w:t>
      </w:r>
    </w:p>
    <w:p>
      <w:pPr>
        <w:pStyle w:val="ListBullet"/>
      </w:pPr>
      <w:r>
        <w:t xml:space="preserve">            Dimension.js</w:t>
      </w:r>
    </w:p>
    <w:p>
      <w:pPr>
        <w:pStyle w:val="ListBullet"/>
      </w:pPr>
      <w:r>
        <w:t xml:space="preserve">            Function.js</w:t>
      </w:r>
    </w:p>
    <w:p>
      <w:pPr>
        <w:pStyle w:val="ListBullet"/>
      </w:pPr>
      <w:r>
        <w:t xml:space="preserve">            HexColor.js</w:t>
      </w:r>
    </w:p>
    <w:p>
      <w:pPr>
        <w:pStyle w:val="ListBullet"/>
      </w:pPr>
      <w:r>
        <w:t xml:space="preserve">            Identifier.js</w:t>
      </w:r>
    </w:p>
    <w:p>
      <w:pPr>
        <w:pStyle w:val="ListBullet"/>
      </w:pPr>
      <w:r>
        <w:t xml:space="preserve">            IdSelector.js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MediaFeature.js</w:t>
      </w:r>
    </w:p>
    <w:p>
      <w:pPr>
        <w:pStyle w:val="ListBullet"/>
      </w:pPr>
      <w:r>
        <w:t xml:space="preserve">            MediaQuery.js</w:t>
      </w:r>
    </w:p>
    <w:p>
      <w:pPr>
        <w:pStyle w:val="ListBullet"/>
      </w:pPr>
      <w:r>
        <w:t xml:space="preserve">            MediaQueryList.js</w:t>
      </w:r>
    </w:p>
    <w:p>
      <w:pPr>
        <w:pStyle w:val="ListBullet"/>
      </w:pPr>
      <w:r>
        <w:t xml:space="preserve">            Nth.js</w:t>
      </w:r>
    </w:p>
    <w:p>
      <w:pPr>
        <w:pStyle w:val="ListBullet"/>
      </w:pPr>
      <w:r>
        <w:t xml:space="preserve">            Number.js</w:t>
      </w:r>
    </w:p>
    <w:p>
      <w:pPr>
        <w:pStyle w:val="ListBullet"/>
      </w:pPr>
      <w:r>
        <w:t xml:space="preserve">            Operator.js</w:t>
      </w:r>
    </w:p>
    <w:p>
      <w:pPr>
        <w:pStyle w:val="ListBullet"/>
      </w:pPr>
      <w:r>
        <w:t xml:space="preserve">            Parentheses.js</w:t>
      </w:r>
    </w:p>
    <w:p>
      <w:pPr>
        <w:pStyle w:val="ListBullet"/>
      </w:pPr>
      <w:r>
        <w:t xml:space="preserve">            Percentage.js</w:t>
      </w:r>
    </w:p>
    <w:p>
      <w:pPr>
        <w:pStyle w:val="ListBullet"/>
      </w:pPr>
      <w:r>
        <w:t xml:space="preserve">            PseudoClassSelector.js</w:t>
      </w:r>
    </w:p>
    <w:p>
      <w:pPr>
        <w:pStyle w:val="ListBullet"/>
      </w:pPr>
      <w:r>
        <w:t xml:space="preserve">            PseudoElementSelector.js</w:t>
      </w:r>
    </w:p>
    <w:p>
      <w:pPr>
        <w:pStyle w:val="ListBullet"/>
      </w:pPr>
      <w:r>
        <w:t xml:space="preserve">            Ratio.js</w:t>
      </w:r>
    </w:p>
    <w:p>
      <w:pPr>
        <w:pStyle w:val="ListBullet"/>
      </w:pPr>
      <w:r>
        <w:t xml:space="preserve">            Raw.js</w:t>
      </w:r>
    </w:p>
    <w:p>
      <w:pPr>
        <w:pStyle w:val="ListBullet"/>
      </w:pPr>
      <w:r>
        <w:t xml:space="preserve">            Rule.js</w:t>
      </w:r>
    </w:p>
    <w:p>
      <w:pPr>
        <w:pStyle w:val="ListBullet"/>
      </w:pPr>
      <w:r>
        <w:t xml:space="preserve">            Selector.js</w:t>
      </w:r>
    </w:p>
    <w:p>
      <w:pPr>
        <w:pStyle w:val="ListBullet"/>
      </w:pPr>
      <w:r>
        <w:t xml:space="preserve">            SelectorList.js</w:t>
      </w:r>
    </w:p>
    <w:p>
      <w:pPr>
        <w:pStyle w:val="ListBullet"/>
      </w:pPr>
      <w:r>
        <w:t xml:space="preserve">            String.js</w:t>
      </w:r>
    </w:p>
    <w:p>
      <w:pPr>
        <w:pStyle w:val="ListBullet"/>
      </w:pPr>
      <w:r>
        <w:t xml:space="preserve">            StyleSheet.js</w:t>
      </w:r>
    </w:p>
    <w:p>
      <w:pPr>
        <w:pStyle w:val="ListBullet"/>
      </w:pPr>
      <w:r>
        <w:t xml:space="preserve">            TypeSelector.js</w:t>
      </w:r>
    </w:p>
    <w:p>
      <w:pPr>
        <w:pStyle w:val="ListBullet"/>
      </w:pPr>
      <w:r>
        <w:t xml:space="preserve">            UnicodeRange.js</w:t>
      </w:r>
    </w:p>
    <w:p>
      <w:pPr>
        <w:pStyle w:val="ListBullet"/>
      </w:pPr>
      <w:r>
        <w:t xml:space="preserve">            Url.js</w:t>
      </w:r>
    </w:p>
    <w:p>
      <w:pPr>
        <w:pStyle w:val="ListBullet"/>
      </w:pPr>
      <w:r>
        <w:t xml:space="preserve">            Value.js</w:t>
      </w:r>
    </w:p>
    <w:p>
      <w:pPr>
        <w:pStyle w:val="ListBullet"/>
      </w:pPr>
      <w:r>
        <w:t xml:space="preserve">            WhiteSpace.js</w:t>
      </w:r>
    </w:p>
    <w:p>
      <w:r>
        <w:t xml:space="preserve">          pseudo</w:t>
      </w:r>
    </w:p>
    <w:p>
      <w:r>
        <w:t xml:space="preserve">            common</w:t>
      </w:r>
    </w:p>
    <w:p>
      <w:pPr>
        <w:pStyle w:val="ListBullet"/>
      </w:pPr>
      <w:r>
        <w:t xml:space="preserve">              nth.js</w:t>
      </w:r>
    </w:p>
    <w:p>
      <w:pPr>
        <w:pStyle w:val="ListBullet"/>
      </w:pPr>
      <w:r>
        <w:t xml:space="preserve">              nthWithOfClause.js</w:t>
      </w:r>
    </w:p>
    <w:p>
      <w:pPr>
        <w:pStyle w:val="ListBullet"/>
      </w:pPr>
      <w:r>
        <w:t xml:space="preserve">              selectorList.js</w:t>
      </w:r>
    </w:p>
    <w:p>
      <w:pPr>
        <w:pStyle w:val="ListBullet"/>
      </w:pPr>
      <w:r>
        <w:t xml:space="preserve">            dir.js</w:t>
      </w:r>
    </w:p>
    <w:p>
      <w:pPr>
        <w:pStyle w:val="ListBullet"/>
      </w:pPr>
      <w:r>
        <w:t xml:space="preserve">            has.js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lang.js</w:t>
      </w:r>
    </w:p>
    <w:p>
      <w:pPr>
        <w:pStyle w:val="ListBullet"/>
      </w:pPr>
      <w:r>
        <w:t xml:space="preserve">            matches.js</w:t>
      </w:r>
    </w:p>
    <w:p>
      <w:pPr>
        <w:pStyle w:val="ListBullet"/>
      </w:pPr>
      <w:r>
        <w:t xml:space="preserve">            not.js</w:t>
      </w:r>
    </w:p>
    <w:p>
      <w:pPr>
        <w:pStyle w:val="ListBullet"/>
      </w:pPr>
      <w:r>
        <w:t xml:space="preserve">            nth-child.js</w:t>
      </w:r>
    </w:p>
    <w:p>
      <w:pPr>
        <w:pStyle w:val="ListBullet"/>
      </w:pPr>
      <w:r>
        <w:t xml:space="preserve">            nth-last-child.js</w:t>
      </w:r>
    </w:p>
    <w:p>
      <w:pPr>
        <w:pStyle w:val="ListBullet"/>
      </w:pPr>
      <w:r>
        <w:t xml:space="preserve">            nth-last-of-type.js</w:t>
      </w:r>
    </w:p>
    <w:p>
      <w:pPr>
        <w:pStyle w:val="ListBullet"/>
      </w:pPr>
      <w:r>
        <w:t xml:space="preserve">            nth-of-type.js</w:t>
      </w:r>
    </w:p>
    <w:p>
      <w:pPr>
        <w:pStyle w:val="ListBullet"/>
      </w:pPr>
      <w:r>
        <w:t xml:space="preserve">            slotted.js</w:t>
      </w:r>
    </w:p>
    <w:p>
      <w:r>
        <w:t xml:space="preserve">          scope</w:t>
      </w:r>
    </w:p>
    <w:p>
      <w:pPr>
        <w:pStyle w:val="ListBullet"/>
      </w:pPr>
      <w:r>
        <w:t xml:space="preserve">            atrulePrelude.js</w:t>
      </w:r>
    </w:p>
    <w:p>
      <w:pPr>
        <w:pStyle w:val="ListBullet"/>
      </w:pPr>
      <w:r>
        <w:t xml:space="preserve">            default.js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selector.js</w:t>
      </w:r>
    </w:p>
    <w:p>
      <w:pPr>
        <w:pStyle w:val="ListBullet"/>
      </w:pPr>
      <w:r>
        <w:t xml:space="preserve">            value.js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index.js</w:t>
      </w:r>
    </w:p>
    <w:p>
      <w:r>
        <w:t xml:space="preserve">        tokenizer</w:t>
      </w:r>
    </w:p>
    <w:p>
      <w:pPr>
        <w:pStyle w:val="ListBullet"/>
      </w:pPr>
      <w:r>
        <w:t xml:space="preserve">          char-code-definitions.js</w:t>
      </w:r>
    </w:p>
    <w:p>
      <w:pPr>
        <w:pStyle w:val="ListBullet"/>
      </w:pPr>
      <w:r>
        <w:t xml:space="preserve">          const.js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utils.js</w:t>
      </w:r>
    </w:p>
    <w:p>
      <w:r>
        <w:t xml:space="preserve">        utils</w:t>
      </w:r>
    </w:p>
    <w:p>
      <w:pPr>
        <w:pStyle w:val="ListBullet"/>
      </w:pPr>
      <w:r>
        <w:t xml:space="preserve">          clone.js</w:t>
      </w:r>
    </w:p>
    <w:p>
      <w:pPr>
        <w:pStyle w:val="ListBullet"/>
      </w:pPr>
      <w:r>
        <w:t xml:space="preserve">          createCustomError.js</w:t>
      </w:r>
    </w:p>
    <w:p>
      <w:pPr>
        <w:pStyle w:val="ListBullet"/>
      </w:pPr>
      <w:r>
        <w:t xml:space="preserve">          names.js</w:t>
      </w:r>
    </w:p>
    <w:p>
      <w:r>
        <w:t xml:space="preserve">        walker</w:t>
      </w:r>
    </w:p>
    <w:p>
      <w:pPr>
        <w:pStyle w:val="ListBullet"/>
      </w:pPr>
      <w:r>
        <w:t xml:space="preserve">          create.js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index.js</w:t>
      </w:r>
    </w:p>
    <w:p>
      <w:r>
        <w:t xml:space="preserve">      node_modules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css-what</w:t>
      </w:r>
    </w:p>
    <w:p>
      <w:r>
        <w:t xml:space="preserve">      lib</w:t>
      </w:r>
    </w:p>
    <w:p>
      <w:r>
        <w:t xml:space="preserve">        commonjs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parse.d.ts</w:t>
      </w:r>
    </w:p>
    <w:p>
      <w:pPr>
        <w:pStyle w:val="ListBullet"/>
      </w:pPr>
      <w:r>
        <w:t xml:space="preserve">          parse.d.ts.map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stringify.d.ts</w:t>
      </w:r>
    </w:p>
    <w:p>
      <w:pPr>
        <w:pStyle w:val="ListBullet"/>
      </w:pPr>
      <w:r>
        <w:t xml:space="preserve">          stringify.d.ts.map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types.d.ts.map</w:t>
      </w:r>
    </w:p>
    <w:p>
      <w:pPr>
        <w:pStyle w:val="ListBullet"/>
      </w:pPr>
      <w:r>
        <w:t xml:space="preserve">          types.js</w:t>
      </w:r>
    </w:p>
    <w:p>
      <w:r>
        <w:t xml:space="preserve">        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parse.d.ts</w:t>
      </w:r>
    </w:p>
    <w:p>
      <w:pPr>
        <w:pStyle w:val="ListBullet"/>
      </w:pPr>
      <w:r>
        <w:t xml:space="preserve">          parse.d.ts.map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stringify.d.ts</w:t>
      </w:r>
    </w:p>
    <w:p>
      <w:pPr>
        <w:pStyle w:val="ListBullet"/>
      </w:pPr>
      <w:r>
        <w:t xml:space="preserve">          stringify.d.ts.map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types.d.ts.map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css.escape</w:t>
      </w:r>
    </w:p>
    <w:p>
      <w:pPr>
        <w:pStyle w:val="ListBullet"/>
      </w:pPr>
      <w:r>
        <w:t xml:space="preserve">      css.escape.js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cssdb</w:t>
      </w:r>
    </w:p>
    <w:p>
      <w:pPr>
        <w:pStyle w:val="ListBullet"/>
      </w:pPr>
      <w:r>
        <w:t xml:space="preserve">      cssdb.json</w:t>
      </w:r>
    </w:p>
    <w:p>
      <w:pPr>
        <w:pStyle w:val="ListBullet"/>
      </w:pPr>
      <w:r>
        <w:t xml:space="preserve">      cssdb.mjs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cssesc</w:t>
      </w:r>
    </w:p>
    <w:p>
      <w:r>
        <w:t xml:space="preserve">      bin</w:t>
      </w:r>
    </w:p>
    <w:p>
      <w:pPr>
        <w:pStyle w:val="ListBullet"/>
      </w:pPr>
      <w:r>
        <w:t xml:space="preserve">        cssesc</w:t>
      </w:r>
    </w:p>
    <w:p>
      <w:r>
        <w:t xml:space="preserve">      man</w:t>
      </w:r>
    </w:p>
    <w:p>
      <w:pPr>
        <w:pStyle w:val="ListBullet"/>
      </w:pPr>
      <w:r>
        <w:t xml:space="preserve">        cssesc.1</w:t>
      </w:r>
    </w:p>
    <w:p>
      <w:pPr>
        <w:pStyle w:val="ListBullet"/>
      </w:pPr>
      <w:r>
        <w:t xml:space="preserve">      cssesc.js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cssnano</w:t>
      </w:r>
    </w:p>
    <w:p>
      <w:r>
        <w:t xml:space="preserve">      src</w:t>
      </w:r>
    </w:p>
    <w:p>
      <w:r>
        <w:t xml:space="preserve">        postcss-discard-comments</w:t>
      </w:r>
    </w:p>
    <w:p>
      <w:pPr>
        <w:pStyle w:val="ListBullet"/>
      </w:pPr>
      <w:r>
        <w:t xml:space="preserve">          tsconfig.tsbuildinfo</w:t>
      </w:r>
    </w:p>
    <w:p>
      <w:r>
        <w:t xml:space="preserve">        postcss-discard-empty</w:t>
      </w:r>
    </w:p>
    <w:p>
      <w:pPr>
        <w:pStyle w:val="ListBullet"/>
      </w:pPr>
      <w:r>
        <w:t xml:space="preserve">          tsconfig.tsbuildinfo</w:t>
      </w:r>
    </w:p>
    <w:p>
      <w:r>
        <w:t xml:space="preserve">        postcss-normalize-whitespace</w:t>
      </w:r>
    </w:p>
    <w:p>
      <w:pPr>
        <w:pStyle w:val="ListBullet"/>
      </w:pPr>
      <w:r>
        <w:t xml:space="preserve">          tsconfig.tsbuildinfo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cssnano-preset-default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cssnano-utils</w:t>
      </w:r>
    </w:p>
    <w:p>
      <w:r>
        <w:t xml:space="preserve">      src</w:t>
      </w:r>
    </w:p>
    <w:p>
      <w:pPr>
        <w:pStyle w:val="ListBullet"/>
      </w:pPr>
      <w:r>
        <w:t xml:space="preserve">        getArguments.js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rawCache.js</w:t>
      </w:r>
    </w:p>
    <w:p>
      <w:pPr>
        <w:pStyle w:val="ListBullet"/>
      </w:pPr>
      <w:r>
        <w:t xml:space="preserve">        sameParent.js</w:t>
      </w:r>
    </w:p>
    <w:p>
      <w:r>
        <w:t xml:space="preserve">      types</w:t>
      </w:r>
    </w:p>
    <w:p>
      <w:pPr>
        <w:pStyle w:val="ListBullet"/>
      </w:pPr>
      <w:r>
        <w:t xml:space="preserve">        getArguments.d.ts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rawCache.d.ts</w:t>
      </w:r>
    </w:p>
    <w:p>
      <w:pPr>
        <w:pStyle w:val="ListBullet"/>
      </w:pPr>
      <w:r>
        <w:t xml:space="preserve">        sameParent.d.ts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csso</w:t>
      </w:r>
    </w:p>
    <w:p>
      <w:r>
        <w:t xml:space="preserve">      dist</w:t>
      </w:r>
    </w:p>
    <w:p>
      <w:pPr>
        <w:pStyle w:val="ListBullet"/>
      </w:pPr>
      <w:r>
        <w:t xml:space="preserve">        csso.js</w:t>
      </w:r>
    </w:p>
    <w:p>
      <w:pPr>
        <w:pStyle w:val="ListBullet"/>
      </w:pPr>
      <w:r>
        <w:t xml:space="preserve">        csso.min.js</w:t>
      </w:r>
    </w:p>
    <w:p>
      <w:r>
        <w:t xml:space="preserve">      lib</w:t>
      </w:r>
    </w:p>
    <w:p>
      <w:r>
        <w:t xml:space="preserve">        clean</w:t>
      </w:r>
    </w:p>
    <w:p>
      <w:pPr>
        <w:pStyle w:val="ListBullet"/>
      </w:pPr>
      <w:r>
        <w:t xml:space="preserve">          Atrule.js</w:t>
      </w:r>
    </w:p>
    <w:p>
      <w:pPr>
        <w:pStyle w:val="ListBullet"/>
      </w:pPr>
      <w:r>
        <w:t xml:space="preserve">          Comment.js</w:t>
      </w:r>
    </w:p>
    <w:p>
      <w:pPr>
        <w:pStyle w:val="ListBullet"/>
      </w:pPr>
      <w:r>
        <w:t xml:space="preserve">          Declaration.js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Raw.js</w:t>
      </w:r>
    </w:p>
    <w:p>
      <w:pPr>
        <w:pStyle w:val="ListBullet"/>
      </w:pPr>
      <w:r>
        <w:t xml:space="preserve">          Rule.js</w:t>
      </w:r>
    </w:p>
    <w:p>
      <w:pPr>
        <w:pStyle w:val="ListBullet"/>
      </w:pPr>
      <w:r>
        <w:t xml:space="preserve">          TypeSelector.js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  WhiteSpace.js</w:t>
      </w:r>
    </w:p>
    <w:p>
      <w:r>
        <w:t xml:space="preserve">        replace</w:t>
      </w:r>
    </w:p>
    <w:p>
      <w:r>
        <w:t xml:space="preserve">          atrule</w:t>
      </w:r>
    </w:p>
    <w:p>
      <w:pPr>
        <w:pStyle w:val="ListBullet"/>
      </w:pPr>
      <w:r>
        <w:t xml:space="preserve">            keyframes.js</w:t>
      </w:r>
    </w:p>
    <w:p>
      <w:r>
        <w:t xml:space="preserve">          property</w:t>
      </w:r>
    </w:p>
    <w:p>
      <w:pPr>
        <w:pStyle w:val="ListBullet"/>
      </w:pPr>
      <w:r>
        <w:t xml:space="preserve">            background.js</w:t>
      </w:r>
    </w:p>
    <w:p>
      <w:pPr>
        <w:pStyle w:val="ListBullet"/>
      </w:pPr>
      <w:r>
        <w:t xml:space="preserve">            border.js</w:t>
      </w:r>
    </w:p>
    <w:p>
      <w:pPr>
        <w:pStyle w:val="ListBullet"/>
      </w:pPr>
      <w:r>
        <w:t xml:space="preserve">            font-weight.js</w:t>
      </w:r>
    </w:p>
    <w:p>
      <w:pPr>
        <w:pStyle w:val="ListBullet"/>
      </w:pPr>
      <w:r>
        <w:t xml:space="preserve">            font.js</w:t>
      </w:r>
    </w:p>
    <w:p>
      <w:pPr>
        <w:pStyle w:val="ListBullet"/>
      </w:pPr>
      <w:r>
        <w:t xml:space="preserve">          Atrule.js</w:t>
      </w:r>
    </w:p>
    <w:p>
      <w:pPr>
        <w:pStyle w:val="ListBullet"/>
      </w:pPr>
      <w:r>
        <w:t xml:space="preserve">          AttributeSelector.js</w:t>
      </w:r>
    </w:p>
    <w:p>
      <w:pPr>
        <w:pStyle w:val="ListBullet"/>
      </w:pPr>
      <w:r>
        <w:t xml:space="preserve">          color.js</w:t>
      </w:r>
    </w:p>
    <w:p>
      <w:pPr>
        <w:pStyle w:val="ListBullet"/>
      </w:pPr>
      <w:r>
        <w:t xml:space="preserve">          Dimension.js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Number.js</w:t>
      </w:r>
    </w:p>
    <w:p>
      <w:pPr>
        <w:pStyle w:val="ListBullet"/>
      </w:pPr>
      <w:r>
        <w:t xml:space="preserve">          Percentage.js</w:t>
      </w:r>
    </w:p>
    <w:p>
      <w:pPr>
        <w:pStyle w:val="ListBullet"/>
      </w:pPr>
      <w:r>
        <w:t xml:space="preserve">          String.js</w:t>
      </w:r>
    </w:p>
    <w:p>
      <w:pPr>
        <w:pStyle w:val="ListBullet"/>
      </w:pPr>
      <w:r>
        <w:t xml:space="preserve">          Url.js</w:t>
      </w:r>
    </w:p>
    <w:p>
      <w:pPr>
        <w:pStyle w:val="ListBullet"/>
      </w:pPr>
      <w:r>
        <w:t xml:space="preserve">          Value.js</w:t>
      </w:r>
    </w:p>
    <w:p>
      <w:r>
        <w:t xml:space="preserve">        restructure</w:t>
      </w:r>
    </w:p>
    <w:p>
      <w:r>
        <w:t xml:space="preserve">          prepare</w:t>
      </w:r>
    </w:p>
    <w:p>
      <w:pPr>
        <w:pStyle w:val="ListBullet"/>
      </w:pPr>
      <w:r>
        <w:t xml:space="preserve">            createDeclarationIndexer.js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processSelector.js</w:t>
      </w:r>
    </w:p>
    <w:p>
      <w:pPr>
        <w:pStyle w:val="ListBullet"/>
      </w:pPr>
      <w:r>
        <w:t xml:space="preserve">            specificity.js</w:t>
      </w:r>
    </w:p>
    <w:p>
      <w:pPr>
        <w:pStyle w:val="ListBullet"/>
      </w:pPr>
      <w:r>
        <w:t xml:space="preserve">          1-mergeAtrule.js</w:t>
      </w:r>
    </w:p>
    <w:p>
      <w:pPr>
        <w:pStyle w:val="ListBullet"/>
      </w:pPr>
      <w:r>
        <w:t xml:space="preserve">          2-initialMergeRuleset.js</w:t>
      </w:r>
    </w:p>
    <w:p>
      <w:pPr>
        <w:pStyle w:val="ListBullet"/>
      </w:pPr>
      <w:r>
        <w:t xml:space="preserve">          3-disjoinRuleset.js</w:t>
      </w:r>
    </w:p>
    <w:p>
      <w:pPr>
        <w:pStyle w:val="ListBullet"/>
      </w:pPr>
      <w:r>
        <w:t xml:space="preserve">          4-restructShorthand.js</w:t>
      </w:r>
    </w:p>
    <w:p>
      <w:pPr>
        <w:pStyle w:val="ListBullet"/>
      </w:pPr>
      <w:r>
        <w:t xml:space="preserve">          6-restructBlock.js</w:t>
      </w:r>
    </w:p>
    <w:p>
      <w:pPr>
        <w:pStyle w:val="ListBullet"/>
      </w:pPr>
      <w:r>
        <w:t xml:space="preserve">          7-mergeRuleset.js</w:t>
      </w:r>
    </w:p>
    <w:p>
      <w:pPr>
        <w:pStyle w:val="ListBullet"/>
      </w:pPr>
      <w:r>
        <w:t xml:space="preserve">          8-restructRuleset.js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compress.js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usage.js</w:t>
      </w:r>
    </w:p>
    <w:p>
      <w:r>
        <w:t xml:space="preserve">      node_modules</w:t>
      </w:r>
    </w:p>
    <w:p>
      <w:r>
        <w:t xml:space="preserve">        css-tree</w:t>
      </w:r>
    </w:p>
    <w:p>
      <w:r>
        <w:t xml:space="preserve">          data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patch.json</w:t>
      </w:r>
    </w:p>
    <w:p>
      <w:r>
        <w:t xml:space="preserve">          dist</w:t>
      </w:r>
    </w:p>
    <w:p>
      <w:pPr>
        <w:pStyle w:val="ListBullet"/>
      </w:pPr>
      <w:r>
        <w:t xml:space="preserve">            csstree.js</w:t>
      </w:r>
    </w:p>
    <w:p>
      <w:pPr>
        <w:pStyle w:val="ListBullet"/>
      </w:pPr>
      <w:r>
        <w:t xml:space="preserve">            csstree.min.js</w:t>
      </w:r>
    </w:p>
    <w:p>
      <w:r>
        <w:t xml:space="preserve">          lib</w:t>
      </w:r>
    </w:p>
    <w:p>
      <w:r>
        <w:t xml:space="preserve">            common</w:t>
      </w:r>
    </w:p>
    <w:p>
      <w:pPr>
        <w:pStyle w:val="ListBullet"/>
      </w:pPr>
      <w:r>
        <w:t xml:space="preserve">              adopt-buffer.js</w:t>
      </w:r>
    </w:p>
    <w:p>
      <w:pPr>
        <w:pStyle w:val="ListBullet"/>
      </w:pPr>
      <w:r>
        <w:t xml:space="preserve">              List.js</w:t>
      </w:r>
    </w:p>
    <w:p>
      <w:pPr>
        <w:pStyle w:val="ListBullet"/>
      </w:pPr>
      <w:r>
        <w:t xml:space="preserve">              OffsetToLocation.js</w:t>
      </w:r>
    </w:p>
    <w:p>
      <w:pPr>
        <w:pStyle w:val="ListBullet"/>
      </w:pPr>
      <w:r>
        <w:t xml:space="preserve">              SyntaxError.js</w:t>
      </w:r>
    </w:p>
    <w:p>
      <w:pPr>
        <w:pStyle w:val="ListBullet"/>
      </w:pPr>
      <w:r>
        <w:t xml:space="preserve">              TokenStream.js</w:t>
      </w:r>
    </w:p>
    <w:p>
      <w:r>
        <w:t xml:space="preserve">            convertor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r>
        <w:t xml:space="preserve">            definition-syntax</w:t>
      </w:r>
    </w:p>
    <w:p>
      <w:pPr>
        <w:pStyle w:val="ListBullet"/>
      </w:pPr>
      <w:r>
        <w:t xml:space="preserve">              generate.js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parse.js</w:t>
      </w:r>
    </w:p>
    <w:p>
      <w:pPr>
        <w:pStyle w:val="ListBullet"/>
      </w:pPr>
      <w:r>
        <w:t xml:space="preserve">              SyntaxError.js</w:t>
      </w:r>
    </w:p>
    <w:p>
      <w:pPr>
        <w:pStyle w:val="ListBullet"/>
      </w:pPr>
      <w:r>
        <w:t xml:space="preserve">              tokenizer.js</w:t>
      </w:r>
    </w:p>
    <w:p>
      <w:pPr>
        <w:pStyle w:val="ListBullet"/>
      </w:pPr>
      <w:r>
        <w:t xml:space="preserve">              walk.js</w:t>
      </w:r>
    </w:p>
    <w:p>
      <w:r>
        <w:t xml:space="preserve">            generator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sourceMap.js</w:t>
      </w:r>
    </w:p>
    <w:p>
      <w:r>
        <w:t xml:space="preserve">            lexer</w:t>
      </w:r>
    </w:p>
    <w:p>
      <w:pPr>
        <w:pStyle w:val="ListBullet"/>
      </w:pPr>
      <w:r>
        <w:t xml:space="preserve">              error.js</w:t>
      </w:r>
    </w:p>
    <w:p>
      <w:pPr>
        <w:pStyle w:val="ListBullet"/>
      </w:pPr>
      <w:r>
        <w:t xml:space="preserve">              generic-an-plus-b.js</w:t>
      </w:r>
    </w:p>
    <w:p>
      <w:pPr>
        <w:pStyle w:val="ListBullet"/>
      </w:pPr>
      <w:r>
        <w:t xml:space="preserve">              generic-urange.js</w:t>
      </w:r>
    </w:p>
    <w:p>
      <w:pPr>
        <w:pStyle w:val="ListBullet"/>
      </w:pPr>
      <w:r>
        <w:t xml:space="preserve">              generic.js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Lexer.js</w:t>
      </w:r>
    </w:p>
    <w:p>
      <w:pPr>
        <w:pStyle w:val="ListBullet"/>
      </w:pPr>
      <w:r>
        <w:t xml:space="preserve">              match-graph.js</w:t>
      </w:r>
    </w:p>
    <w:p>
      <w:pPr>
        <w:pStyle w:val="ListBullet"/>
      </w:pPr>
      <w:r>
        <w:t xml:space="preserve">              match.js</w:t>
      </w:r>
    </w:p>
    <w:p>
      <w:pPr>
        <w:pStyle w:val="ListBullet"/>
      </w:pPr>
      <w:r>
        <w:t xml:space="preserve">              prepare-tokens.js</w:t>
      </w:r>
    </w:p>
    <w:p>
      <w:pPr>
        <w:pStyle w:val="ListBullet"/>
      </w:pPr>
      <w:r>
        <w:t xml:space="preserve">              search.js</w:t>
      </w:r>
    </w:p>
    <w:p>
      <w:pPr>
        <w:pStyle w:val="ListBullet"/>
      </w:pPr>
      <w:r>
        <w:t xml:space="preserve">              structure.js</w:t>
      </w:r>
    </w:p>
    <w:p>
      <w:pPr>
        <w:pStyle w:val="ListBullet"/>
      </w:pPr>
      <w:r>
        <w:t xml:space="preserve">              trace.js</w:t>
      </w:r>
    </w:p>
    <w:p>
      <w:r>
        <w:t xml:space="preserve">            parser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sequence.js</w:t>
      </w:r>
    </w:p>
    <w:p>
      <w:r>
        <w:t xml:space="preserve">            syntax</w:t>
      </w:r>
    </w:p>
    <w:p>
      <w:r>
        <w:t xml:space="preserve">              atrule</w:t>
      </w:r>
    </w:p>
    <w:p>
      <w:pPr>
        <w:pStyle w:val="ListBullet"/>
      </w:pPr>
      <w:r>
        <w:t xml:space="preserve">                font-face.js</w:t>
      </w:r>
    </w:p>
    <w:p>
      <w:pPr>
        <w:pStyle w:val="ListBullet"/>
      </w:pPr>
      <w:r>
        <w:t xml:space="preserve">                import.js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media.js</w:t>
      </w:r>
    </w:p>
    <w:p>
      <w:pPr>
        <w:pStyle w:val="ListBullet"/>
      </w:pPr>
      <w:r>
        <w:t xml:space="preserve">                page.js</w:t>
      </w:r>
    </w:p>
    <w:p>
      <w:pPr>
        <w:pStyle w:val="ListBullet"/>
      </w:pPr>
      <w:r>
        <w:t xml:space="preserve">                supports.js</w:t>
      </w:r>
    </w:p>
    <w:p>
      <w:r>
        <w:t xml:space="preserve">              config</w:t>
      </w:r>
    </w:p>
    <w:p>
      <w:pPr>
        <w:pStyle w:val="ListBullet"/>
      </w:pPr>
      <w:r>
        <w:t xml:space="preserve">                lexer.js</w:t>
      </w:r>
    </w:p>
    <w:p>
      <w:pPr>
        <w:pStyle w:val="ListBullet"/>
      </w:pPr>
      <w:r>
        <w:t xml:space="preserve">                mix.js</w:t>
      </w:r>
    </w:p>
    <w:p>
      <w:pPr>
        <w:pStyle w:val="ListBullet"/>
      </w:pPr>
      <w:r>
        <w:t xml:space="preserve">                parser.js</w:t>
      </w:r>
    </w:p>
    <w:p>
      <w:pPr>
        <w:pStyle w:val="ListBullet"/>
      </w:pPr>
      <w:r>
        <w:t xml:space="preserve">                walker.js</w:t>
      </w:r>
    </w:p>
    <w:p>
      <w:r>
        <w:t xml:space="preserve">              function</w:t>
      </w:r>
    </w:p>
    <w:p>
      <w:pPr>
        <w:pStyle w:val="ListBullet"/>
      </w:pPr>
      <w:r>
        <w:t xml:space="preserve">                expression.js</w:t>
      </w:r>
    </w:p>
    <w:p>
      <w:pPr>
        <w:pStyle w:val="ListBullet"/>
      </w:pPr>
      <w:r>
        <w:t xml:space="preserve">                var.js</w:t>
      </w:r>
    </w:p>
    <w:p>
      <w:r>
        <w:t xml:space="preserve">              node</w:t>
      </w:r>
    </w:p>
    <w:p>
      <w:pPr>
        <w:pStyle w:val="ListBullet"/>
      </w:pPr>
      <w:r>
        <w:t xml:space="preserve">                AnPlusB.js</w:t>
      </w:r>
    </w:p>
    <w:p>
      <w:pPr>
        <w:pStyle w:val="ListBullet"/>
      </w:pPr>
      <w:r>
        <w:t xml:space="preserve">                Atrule.js</w:t>
      </w:r>
    </w:p>
    <w:p>
      <w:pPr>
        <w:pStyle w:val="ListBullet"/>
      </w:pPr>
      <w:r>
        <w:t xml:space="preserve">                AtrulePrelude.js</w:t>
      </w:r>
    </w:p>
    <w:p>
      <w:pPr>
        <w:pStyle w:val="ListBullet"/>
      </w:pPr>
      <w:r>
        <w:t xml:space="preserve">                AttributeSelector.js</w:t>
      </w:r>
    </w:p>
    <w:p>
      <w:pPr>
        <w:pStyle w:val="ListBullet"/>
      </w:pPr>
      <w:r>
        <w:t xml:space="preserve">                Block.js</w:t>
      </w:r>
    </w:p>
    <w:p>
      <w:pPr>
        <w:pStyle w:val="ListBullet"/>
      </w:pPr>
      <w:r>
        <w:t xml:space="preserve">                Brackets.js</w:t>
      </w:r>
    </w:p>
    <w:p>
      <w:pPr>
        <w:pStyle w:val="ListBullet"/>
      </w:pPr>
      <w:r>
        <w:t xml:space="preserve">                CDC.js</w:t>
      </w:r>
    </w:p>
    <w:p>
      <w:pPr>
        <w:pStyle w:val="ListBullet"/>
      </w:pPr>
      <w:r>
        <w:t xml:space="preserve">                CDO.js</w:t>
      </w:r>
    </w:p>
    <w:p>
      <w:pPr>
        <w:pStyle w:val="ListBullet"/>
      </w:pPr>
      <w:r>
        <w:t xml:space="preserve">                ClassSelector.js</w:t>
      </w:r>
    </w:p>
    <w:p>
      <w:pPr>
        <w:pStyle w:val="ListBullet"/>
      </w:pPr>
      <w:r>
        <w:t xml:space="preserve">                Combinator.js</w:t>
      </w:r>
    </w:p>
    <w:p>
      <w:pPr>
        <w:pStyle w:val="ListBullet"/>
      </w:pPr>
      <w:r>
        <w:t xml:space="preserve">                Comment.js</w:t>
      </w:r>
    </w:p>
    <w:p>
      <w:pPr>
        <w:pStyle w:val="ListBullet"/>
      </w:pPr>
      <w:r>
        <w:t xml:space="preserve">                Declaration.js</w:t>
      </w:r>
    </w:p>
    <w:p>
      <w:pPr>
        <w:pStyle w:val="ListBullet"/>
      </w:pPr>
      <w:r>
        <w:t xml:space="preserve">                DeclarationList.js</w:t>
      </w:r>
    </w:p>
    <w:p>
      <w:pPr>
        <w:pStyle w:val="ListBullet"/>
      </w:pPr>
      <w:r>
        <w:t xml:space="preserve">                Dimension.js</w:t>
      </w:r>
    </w:p>
    <w:p>
      <w:pPr>
        <w:pStyle w:val="ListBullet"/>
      </w:pPr>
      <w:r>
        <w:t xml:space="preserve">                Function.js</w:t>
      </w:r>
    </w:p>
    <w:p>
      <w:pPr>
        <w:pStyle w:val="ListBullet"/>
      </w:pPr>
      <w:r>
        <w:t xml:space="preserve">                Hash.js</w:t>
      </w:r>
    </w:p>
    <w:p>
      <w:pPr>
        <w:pStyle w:val="ListBullet"/>
      </w:pPr>
      <w:r>
        <w:t xml:space="preserve">                Identifier.js</w:t>
      </w:r>
    </w:p>
    <w:p>
      <w:pPr>
        <w:pStyle w:val="ListBullet"/>
      </w:pPr>
      <w:r>
        <w:t xml:space="preserve">                IdSelector.js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MediaFeature.js</w:t>
      </w:r>
    </w:p>
    <w:p>
      <w:pPr>
        <w:pStyle w:val="ListBullet"/>
      </w:pPr>
      <w:r>
        <w:t xml:space="preserve">                MediaQuery.js</w:t>
      </w:r>
    </w:p>
    <w:p>
      <w:pPr>
        <w:pStyle w:val="ListBullet"/>
      </w:pPr>
      <w:r>
        <w:t xml:space="preserve">                MediaQueryList.js</w:t>
      </w:r>
    </w:p>
    <w:p>
      <w:pPr>
        <w:pStyle w:val="ListBullet"/>
      </w:pPr>
      <w:r>
        <w:t xml:space="preserve">                Nth.js</w:t>
      </w:r>
    </w:p>
    <w:p>
      <w:pPr>
        <w:pStyle w:val="ListBullet"/>
      </w:pPr>
      <w:r>
        <w:t xml:space="preserve">                Number.js</w:t>
      </w:r>
    </w:p>
    <w:p>
      <w:pPr>
        <w:pStyle w:val="ListBullet"/>
      </w:pPr>
      <w:r>
        <w:t xml:space="preserve">                Operator.js</w:t>
      </w:r>
    </w:p>
    <w:p>
      <w:pPr>
        <w:pStyle w:val="ListBullet"/>
      </w:pPr>
      <w:r>
        <w:t xml:space="preserve">                Parentheses.js</w:t>
      </w:r>
    </w:p>
    <w:p>
      <w:pPr>
        <w:pStyle w:val="ListBullet"/>
      </w:pPr>
      <w:r>
        <w:t xml:space="preserve">                Percentage.js</w:t>
      </w:r>
    </w:p>
    <w:p>
      <w:pPr>
        <w:pStyle w:val="ListBullet"/>
      </w:pPr>
      <w:r>
        <w:t xml:space="preserve">                PseudoClassSelector.js</w:t>
      </w:r>
    </w:p>
    <w:p>
      <w:pPr>
        <w:pStyle w:val="ListBullet"/>
      </w:pPr>
      <w:r>
        <w:t xml:space="preserve">                PseudoElementSelector.js</w:t>
      </w:r>
    </w:p>
    <w:p>
      <w:pPr>
        <w:pStyle w:val="ListBullet"/>
      </w:pPr>
      <w:r>
        <w:t xml:space="preserve">                Ratio.js</w:t>
      </w:r>
    </w:p>
    <w:p>
      <w:pPr>
        <w:pStyle w:val="ListBullet"/>
      </w:pPr>
      <w:r>
        <w:t xml:space="preserve">                Raw.js</w:t>
      </w:r>
    </w:p>
    <w:p>
      <w:pPr>
        <w:pStyle w:val="ListBullet"/>
      </w:pPr>
      <w:r>
        <w:t xml:space="preserve">                Rule.js</w:t>
      </w:r>
    </w:p>
    <w:p>
      <w:pPr>
        <w:pStyle w:val="ListBullet"/>
      </w:pPr>
      <w:r>
        <w:t xml:space="preserve">                Selector.js</w:t>
      </w:r>
    </w:p>
    <w:p>
      <w:pPr>
        <w:pStyle w:val="ListBullet"/>
      </w:pPr>
      <w:r>
        <w:t xml:space="preserve">                SelectorList.js</w:t>
      </w:r>
    </w:p>
    <w:p>
      <w:pPr>
        <w:pStyle w:val="ListBullet"/>
      </w:pPr>
      <w:r>
        <w:t xml:space="preserve">                String.js</w:t>
      </w:r>
    </w:p>
    <w:p>
      <w:pPr>
        <w:pStyle w:val="ListBullet"/>
      </w:pPr>
      <w:r>
        <w:t xml:space="preserve">                StyleSheet.js</w:t>
      </w:r>
    </w:p>
    <w:p>
      <w:pPr>
        <w:pStyle w:val="ListBullet"/>
      </w:pPr>
      <w:r>
        <w:t xml:space="preserve">                TypeSelector.js</w:t>
      </w:r>
    </w:p>
    <w:p>
      <w:pPr>
        <w:pStyle w:val="ListBullet"/>
      </w:pPr>
      <w:r>
        <w:t xml:space="preserve">                UnicodeRange.js</w:t>
      </w:r>
    </w:p>
    <w:p>
      <w:pPr>
        <w:pStyle w:val="ListBullet"/>
      </w:pPr>
      <w:r>
        <w:t xml:space="preserve">                Url.js</w:t>
      </w:r>
    </w:p>
    <w:p>
      <w:pPr>
        <w:pStyle w:val="ListBullet"/>
      </w:pPr>
      <w:r>
        <w:t xml:space="preserve">                Value.js</w:t>
      </w:r>
    </w:p>
    <w:p>
      <w:pPr>
        <w:pStyle w:val="ListBullet"/>
      </w:pPr>
      <w:r>
        <w:t xml:space="preserve">                WhiteSpace.js</w:t>
      </w:r>
    </w:p>
    <w:p>
      <w:r>
        <w:t xml:space="preserve">              pseudo</w:t>
      </w:r>
    </w:p>
    <w:p>
      <w:r>
        <w:t xml:space="preserve">                common</w:t>
      </w:r>
    </w:p>
    <w:p>
      <w:pPr>
        <w:pStyle w:val="ListBullet"/>
      </w:pPr>
      <w:r>
        <w:t xml:space="preserve">                  nth.js</w:t>
      </w:r>
    </w:p>
    <w:p>
      <w:pPr>
        <w:pStyle w:val="ListBullet"/>
      </w:pPr>
      <w:r>
        <w:t xml:space="preserve">                  nthWithOfClause.js</w:t>
      </w:r>
    </w:p>
    <w:p>
      <w:pPr>
        <w:pStyle w:val="ListBullet"/>
      </w:pPr>
      <w:r>
        <w:t xml:space="preserve">                  selectorList.js</w:t>
      </w:r>
    </w:p>
    <w:p>
      <w:pPr>
        <w:pStyle w:val="ListBullet"/>
      </w:pPr>
      <w:r>
        <w:t xml:space="preserve">                dir.js</w:t>
      </w:r>
    </w:p>
    <w:p>
      <w:pPr>
        <w:pStyle w:val="ListBullet"/>
      </w:pPr>
      <w:r>
        <w:t xml:space="preserve">                has.js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lang.js</w:t>
      </w:r>
    </w:p>
    <w:p>
      <w:pPr>
        <w:pStyle w:val="ListBullet"/>
      </w:pPr>
      <w:r>
        <w:t xml:space="preserve">                matches.js</w:t>
      </w:r>
    </w:p>
    <w:p>
      <w:pPr>
        <w:pStyle w:val="ListBullet"/>
      </w:pPr>
      <w:r>
        <w:t xml:space="preserve">                not.js</w:t>
      </w:r>
    </w:p>
    <w:p>
      <w:pPr>
        <w:pStyle w:val="ListBullet"/>
      </w:pPr>
      <w:r>
        <w:t xml:space="preserve">                nth-child.js</w:t>
      </w:r>
    </w:p>
    <w:p>
      <w:pPr>
        <w:pStyle w:val="ListBullet"/>
      </w:pPr>
      <w:r>
        <w:t xml:space="preserve">                nth-last-child.js</w:t>
      </w:r>
    </w:p>
    <w:p>
      <w:pPr>
        <w:pStyle w:val="ListBullet"/>
      </w:pPr>
      <w:r>
        <w:t xml:space="preserve">                nth-last-of-type.js</w:t>
      </w:r>
    </w:p>
    <w:p>
      <w:pPr>
        <w:pStyle w:val="ListBullet"/>
      </w:pPr>
      <w:r>
        <w:t xml:space="preserve">                nth-of-type.js</w:t>
      </w:r>
    </w:p>
    <w:p>
      <w:pPr>
        <w:pStyle w:val="ListBullet"/>
      </w:pPr>
      <w:r>
        <w:t xml:space="preserve">                slotted.js</w:t>
      </w:r>
    </w:p>
    <w:p>
      <w:r>
        <w:t xml:space="preserve">              scope</w:t>
      </w:r>
    </w:p>
    <w:p>
      <w:pPr>
        <w:pStyle w:val="ListBullet"/>
      </w:pPr>
      <w:r>
        <w:t xml:space="preserve">                atrulePrelude.js</w:t>
      </w:r>
    </w:p>
    <w:p>
      <w:pPr>
        <w:pStyle w:val="ListBullet"/>
      </w:pPr>
      <w:r>
        <w:t xml:space="preserve">                default.js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selector.js</w:t>
      </w:r>
    </w:p>
    <w:p>
      <w:pPr>
        <w:pStyle w:val="ListBullet"/>
      </w:pPr>
      <w:r>
        <w:t xml:space="preserve">                value.js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r>
        <w:t xml:space="preserve">            tokenizer</w:t>
      </w:r>
    </w:p>
    <w:p>
      <w:pPr>
        <w:pStyle w:val="ListBullet"/>
      </w:pPr>
      <w:r>
        <w:t xml:space="preserve">              char-code-definitions.js</w:t>
      </w:r>
    </w:p>
    <w:p>
      <w:pPr>
        <w:pStyle w:val="ListBullet"/>
      </w:pPr>
      <w:r>
        <w:t xml:space="preserve">              const.js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utils.js</w:t>
      </w:r>
    </w:p>
    <w:p>
      <w:r>
        <w:t xml:space="preserve">            utils</w:t>
      </w:r>
    </w:p>
    <w:p>
      <w:pPr>
        <w:pStyle w:val="ListBullet"/>
      </w:pPr>
      <w:r>
        <w:t xml:space="preserve">              clone.js</w:t>
      </w:r>
    </w:p>
    <w:p>
      <w:pPr>
        <w:pStyle w:val="ListBullet"/>
      </w:pPr>
      <w:r>
        <w:t xml:space="preserve">              createCustomError.js</w:t>
      </w:r>
    </w:p>
    <w:p>
      <w:pPr>
        <w:pStyle w:val="ListBullet"/>
      </w:pPr>
      <w:r>
        <w:t xml:space="preserve">              names.js</w:t>
      </w:r>
    </w:p>
    <w:p>
      <w:r>
        <w:t xml:space="preserve">            walker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mdn-data</w:t>
      </w:r>
    </w:p>
    <w:p>
      <w:r>
        <w:t xml:space="preserve">          api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inheritance.json</w:t>
      </w:r>
    </w:p>
    <w:p>
      <w:pPr>
        <w:pStyle w:val="ListBullet"/>
      </w:pPr>
      <w:r>
        <w:t xml:space="preserve">            inheritance.schema.json</w:t>
      </w:r>
    </w:p>
    <w:p>
      <w:r>
        <w:t xml:space="preserve">          css</w:t>
      </w:r>
    </w:p>
    <w:p>
      <w:pPr>
        <w:pStyle w:val="ListBullet"/>
      </w:pPr>
      <w:r>
        <w:t xml:space="preserve">            at-rules.json</w:t>
      </w:r>
    </w:p>
    <w:p>
      <w:pPr>
        <w:pStyle w:val="ListBullet"/>
      </w:pPr>
      <w:r>
        <w:t xml:space="preserve">            at-rules.schema.json</w:t>
      </w:r>
    </w:p>
    <w:p>
      <w:pPr>
        <w:pStyle w:val="ListBullet"/>
      </w:pPr>
      <w:r>
        <w:t xml:space="preserve">            definitions.json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properties.json</w:t>
      </w:r>
    </w:p>
    <w:p>
      <w:pPr>
        <w:pStyle w:val="ListBullet"/>
      </w:pPr>
      <w:r>
        <w:t xml:space="preserve">            properties.schema.json</w:t>
      </w:r>
    </w:p>
    <w:p>
      <w:pPr>
        <w:pStyle w:val="ListBullet"/>
      </w:pPr>
      <w:r>
        <w:t xml:space="preserve">            selectors.json</w:t>
      </w:r>
    </w:p>
    <w:p>
      <w:pPr>
        <w:pStyle w:val="ListBullet"/>
      </w:pPr>
      <w:r>
        <w:t xml:space="preserve">            selectors.schema.json</w:t>
      </w:r>
    </w:p>
    <w:p>
      <w:pPr>
        <w:pStyle w:val="ListBullet"/>
      </w:pPr>
      <w:r>
        <w:t xml:space="preserve">            syntaxes.json</w:t>
      </w:r>
    </w:p>
    <w:p>
      <w:pPr>
        <w:pStyle w:val="ListBullet"/>
      </w:pPr>
      <w:r>
        <w:t xml:space="preserve">            syntaxes.schema.json</w:t>
      </w:r>
    </w:p>
    <w:p>
      <w:pPr>
        <w:pStyle w:val="ListBullet"/>
      </w:pPr>
      <w:r>
        <w:t xml:space="preserve">            types.json</w:t>
      </w:r>
    </w:p>
    <w:p>
      <w:pPr>
        <w:pStyle w:val="ListBullet"/>
      </w:pPr>
      <w:r>
        <w:t xml:space="preserve">            types.schema.json</w:t>
      </w:r>
    </w:p>
    <w:p>
      <w:pPr>
        <w:pStyle w:val="ListBullet"/>
      </w:pPr>
      <w:r>
        <w:t xml:space="preserve">            units.json</w:t>
      </w:r>
    </w:p>
    <w:p>
      <w:pPr>
        <w:pStyle w:val="ListBullet"/>
      </w:pPr>
      <w:r>
        <w:t xml:space="preserve">            units.schema.json</w:t>
      </w:r>
    </w:p>
    <w:p>
      <w:r>
        <w:t xml:space="preserve">          l10n</w:t>
      </w:r>
    </w:p>
    <w:p>
      <w:pPr>
        <w:pStyle w:val="ListBullet"/>
      </w:pPr>
      <w:r>
        <w:t xml:space="preserve">            css.json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cssom</w:t>
      </w:r>
    </w:p>
    <w:p>
      <w:r>
        <w:t xml:space="preserve">      lib</w:t>
      </w:r>
    </w:p>
    <w:p>
      <w:pPr>
        <w:pStyle w:val="ListBullet"/>
      </w:pPr>
      <w:r>
        <w:t xml:space="preserve">        clone.js</w:t>
      </w:r>
    </w:p>
    <w:p>
      <w:pPr>
        <w:pStyle w:val="ListBullet"/>
      </w:pPr>
      <w:r>
        <w:t xml:space="preserve">        CSSDocumentRule.js</w:t>
      </w:r>
    </w:p>
    <w:p>
      <w:pPr>
        <w:pStyle w:val="ListBullet"/>
      </w:pPr>
      <w:r>
        <w:t xml:space="preserve">        CSSFontFaceRule.js</w:t>
      </w:r>
    </w:p>
    <w:p>
      <w:pPr>
        <w:pStyle w:val="ListBullet"/>
      </w:pPr>
      <w:r>
        <w:t xml:space="preserve">        CSSHostRule.js</w:t>
      </w:r>
    </w:p>
    <w:p>
      <w:pPr>
        <w:pStyle w:val="ListBullet"/>
      </w:pPr>
      <w:r>
        <w:t xml:space="preserve">        CSSImportRule.js</w:t>
      </w:r>
    </w:p>
    <w:p>
      <w:pPr>
        <w:pStyle w:val="ListBullet"/>
      </w:pPr>
      <w:r>
        <w:t xml:space="preserve">        CSSKeyframeRule.js</w:t>
      </w:r>
    </w:p>
    <w:p>
      <w:pPr>
        <w:pStyle w:val="ListBullet"/>
      </w:pPr>
      <w:r>
        <w:t xml:space="preserve">        CSSKeyframesRule.js</w:t>
      </w:r>
    </w:p>
    <w:p>
      <w:pPr>
        <w:pStyle w:val="ListBullet"/>
      </w:pPr>
      <w:r>
        <w:t xml:space="preserve">        CSSMediaRule.js</w:t>
      </w:r>
    </w:p>
    <w:p>
      <w:pPr>
        <w:pStyle w:val="ListBullet"/>
      </w:pPr>
      <w:r>
        <w:t xml:space="preserve">        CSSOM.js</w:t>
      </w:r>
    </w:p>
    <w:p>
      <w:pPr>
        <w:pStyle w:val="ListBullet"/>
      </w:pPr>
      <w:r>
        <w:t xml:space="preserve">        CSSRule.js</w:t>
      </w:r>
    </w:p>
    <w:p>
      <w:pPr>
        <w:pStyle w:val="ListBullet"/>
      </w:pPr>
      <w:r>
        <w:t xml:space="preserve">        CSSStyleDeclaration.js</w:t>
      </w:r>
    </w:p>
    <w:p>
      <w:pPr>
        <w:pStyle w:val="ListBullet"/>
      </w:pPr>
      <w:r>
        <w:t xml:space="preserve">        CSSStyleRule.js</w:t>
      </w:r>
    </w:p>
    <w:p>
      <w:pPr>
        <w:pStyle w:val="ListBullet"/>
      </w:pPr>
      <w:r>
        <w:t xml:space="preserve">        CSSStyleSheet.js</w:t>
      </w:r>
    </w:p>
    <w:p>
      <w:pPr>
        <w:pStyle w:val="ListBullet"/>
      </w:pPr>
      <w:r>
        <w:t xml:space="preserve">        CSSSupportsRule.js</w:t>
      </w:r>
    </w:p>
    <w:p>
      <w:pPr>
        <w:pStyle w:val="ListBullet"/>
      </w:pPr>
      <w:r>
        <w:t xml:space="preserve">        CSSValue.js</w:t>
      </w:r>
    </w:p>
    <w:p>
      <w:pPr>
        <w:pStyle w:val="ListBullet"/>
      </w:pPr>
      <w:r>
        <w:t xml:space="preserve">        CSSValueExpression.js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MatcherList.js</w:t>
      </w:r>
    </w:p>
    <w:p>
      <w:pPr>
        <w:pStyle w:val="ListBullet"/>
      </w:pPr>
      <w:r>
        <w:t xml:space="preserve">        MediaList.js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StyleSheet.js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README.mdown</w:t>
      </w:r>
    </w:p>
    <w:p>
      <w:r>
        <w:t xml:space="preserve">    cssstyle</w:t>
      </w:r>
    </w:p>
    <w:p>
      <w:r>
        <w:t xml:space="preserve">      lib</w:t>
      </w:r>
    </w:p>
    <w:p>
      <w:r>
        <w:t xml:space="preserve">        properties</w:t>
      </w:r>
    </w:p>
    <w:p>
      <w:pPr>
        <w:pStyle w:val="ListBullet"/>
      </w:pPr>
      <w:r>
        <w:t xml:space="preserve">          azimuth.js</w:t>
      </w:r>
    </w:p>
    <w:p>
      <w:pPr>
        <w:pStyle w:val="ListBullet"/>
      </w:pPr>
      <w:r>
        <w:t xml:space="preserve">          background.js</w:t>
      </w:r>
    </w:p>
    <w:p>
      <w:pPr>
        <w:pStyle w:val="ListBullet"/>
      </w:pPr>
      <w:r>
        <w:t xml:space="preserve">          backgroundAttachment.js</w:t>
      </w:r>
    </w:p>
    <w:p>
      <w:pPr>
        <w:pStyle w:val="ListBullet"/>
      </w:pPr>
      <w:r>
        <w:t xml:space="preserve">          backgroundColor.js</w:t>
      </w:r>
    </w:p>
    <w:p>
      <w:pPr>
        <w:pStyle w:val="ListBullet"/>
      </w:pPr>
      <w:r>
        <w:t xml:space="preserve">          backgroundImage.js</w:t>
      </w:r>
    </w:p>
    <w:p>
      <w:pPr>
        <w:pStyle w:val="ListBullet"/>
      </w:pPr>
      <w:r>
        <w:t xml:space="preserve">          backgroundPosition.js</w:t>
      </w:r>
    </w:p>
    <w:p>
      <w:pPr>
        <w:pStyle w:val="ListBullet"/>
      </w:pPr>
      <w:r>
        <w:t xml:space="preserve">          backgroundRepeat.js</w:t>
      </w:r>
    </w:p>
    <w:p>
      <w:pPr>
        <w:pStyle w:val="ListBullet"/>
      </w:pPr>
      <w:r>
        <w:t xml:space="preserve">          border.js</w:t>
      </w:r>
    </w:p>
    <w:p>
      <w:pPr>
        <w:pStyle w:val="ListBullet"/>
      </w:pPr>
      <w:r>
        <w:t xml:space="preserve">          borderBottom.js</w:t>
      </w:r>
    </w:p>
    <w:p>
      <w:pPr>
        <w:pStyle w:val="ListBullet"/>
      </w:pPr>
      <w:r>
        <w:t xml:space="preserve">          borderBottomColor.js</w:t>
      </w:r>
    </w:p>
    <w:p>
      <w:pPr>
        <w:pStyle w:val="ListBullet"/>
      </w:pPr>
      <w:r>
        <w:t xml:space="preserve">          borderBottomStyle.js</w:t>
      </w:r>
    </w:p>
    <w:p>
      <w:pPr>
        <w:pStyle w:val="ListBullet"/>
      </w:pPr>
      <w:r>
        <w:t xml:space="preserve">          borderBottomWidth.js</w:t>
      </w:r>
    </w:p>
    <w:p>
      <w:pPr>
        <w:pStyle w:val="ListBullet"/>
      </w:pPr>
      <w:r>
        <w:t xml:space="preserve">          borderCollapse.js</w:t>
      </w:r>
    </w:p>
    <w:p>
      <w:pPr>
        <w:pStyle w:val="ListBullet"/>
      </w:pPr>
      <w:r>
        <w:t xml:space="preserve">          borderColor.js</w:t>
      </w:r>
    </w:p>
    <w:p>
      <w:pPr>
        <w:pStyle w:val="ListBullet"/>
      </w:pPr>
      <w:r>
        <w:t xml:space="preserve">          borderLeft.js</w:t>
      </w:r>
    </w:p>
    <w:p>
      <w:pPr>
        <w:pStyle w:val="ListBullet"/>
      </w:pPr>
      <w:r>
        <w:t xml:space="preserve">          borderLeftColor.js</w:t>
      </w:r>
    </w:p>
    <w:p>
      <w:pPr>
        <w:pStyle w:val="ListBullet"/>
      </w:pPr>
      <w:r>
        <w:t xml:space="preserve">          borderLeftStyle.js</w:t>
      </w:r>
    </w:p>
    <w:p>
      <w:pPr>
        <w:pStyle w:val="ListBullet"/>
      </w:pPr>
      <w:r>
        <w:t xml:space="preserve">          borderLeftWidth.js</w:t>
      </w:r>
    </w:p>
    <w:p>
      <w:pPr>
        <w:pStyle w:val="ListBullet"/>
      </w:pPr>
      <w:r>
        <w:t xml:space="preserve">          borderRight.js</w:t>
      </w:r>
    </w:p>
    <w:p>
      <w:pPr>
        <w:pStyle w:val="ListBullet"/>
      </w:pPr>
      <w:r>
        <w:t xml:space="preserve">          borderRightColor.js</w:t>
      </w:r>
    </w:p>
    <w:p>
      <w:pPr>
        <w:pStyle w:val="ListBullet"/>
      </w:pPr>
      <w:r>
        <w:t xml:space="preserve">          borderRightStyle.js</w:t>
      </w:r>
    </w:p>
    <w:p>
      <w:pPr>
        <w:pStyle w:val="ListBullet"/>
      </w:pPr>
      <w:r>
        <w:t xml:space="preserve">          borderRightWidth.js</w:t>
      </w:r>
    </w:p>
    <w:p>
      <w:pPr>
        <w:pStyle w:val="ListBullet"/>
      </w:pPr>
      <w:r>
        <w:t xml:space="preserve">          borderSpacing.js</w:t>
      </w:r>
    </w:p>
    <w:p>
      <w:pPr>
        <w:pStyle w:val="ListBullet"/>
      </w:pPr>
      <w:r>
        <w:t xml:space="preserve">          borderStyle.js</w:t>
      </w:r>
    </w:p>
    <w:p>
      <w:pPr>
        <w:pStyle w:val="ListBullet"/>
      </w:pPr>
      <w:r>
        <w:t xml:space="preserve">          borderTop.js</w:t>
      </w:r>
    </w:p>
    <w:p>
      <w:pPr>
        <w:pStyle w:val="ListBullet"/>
      </w:pPr>
      <w:r>
        <w:t xml:space="preserve">          borderTopColor.js</w:t>
      </w:r>
    </w:p>
    <w:p>
      <w:pPr>
        <w:pStyle w:val="ListBullet"/>
      </w:pPr>
      <w:r>
        <w:t xml:space="preserve">          borderTopStyle.js</w:t>
      </w:r>
    </w:p>
    <w:p>
      <w:pPr>
        <w:pStyle w:val="ListBullet"/>
      </w:pPr>
      <w:r>
        <w:t xml:space="preserve">          borderTopWidth.js</w:t>
      </w:r>
    </w:p>
    <w:p>
      <w:pPr>
        <w:pStyle w:val="ListBullet"/>
      </w:pPr>
      <w:r>
        <w:t xml:space="preserve">          borderWidth.js</w:t>
      </w:r>
    </w:p>
    <w:p>
      <w:pPr>
        <w:pStyle w:val="ListBullet"/>
      </w:pPr>
      <w:r>
        <w:t xml:space="preserve">          bottom.js</w:t>
      </w:r>
    </w:p>
    <w:p>
      <w:pPr>
        <w:pStyle w:val="ListBullet"/>
      </w:pPr>
      <w:r>
        <w:t xml:space="preserve">          clear.js</w:t>
      </w:r>
    </w:p>
    <w:p>
      <w:pPr>
        <w:pStyle w:val="ListBullet"/>
      </w:pPr>
      <w:r>
        <w:t xml:space="preserve">          clip.js</w:t>
      </w:r>
    </w:p>
    <w:p>
      <w:pPr>
        <w:pStyle w:val="ListBullet"/>
      </w:pPr>
      <w:r>
        <w:t xml:space="preserve">          color.js</w:t>
      </w:r>
    </w:p>
    <w:p>
      <w:pPr>
        <w:pStyle w:val="ListBullet"/>
      </w:pPr>
      <w:r>
        <w:t xml:space="preserve">          cssFloat.js</w:t>
      </w:r>
    </w:p>
    <w:p>
      <w:pPr>
        <w:pStyle w:val="ListBullet"/>
      </w:pPr>
      <w:r>
        <w:t xml:space="preserve">          flex.js</w:t>
      </w:r>
    </w:p>
    <w:p>
      <w:pPr>
        <w:pStyle w:val="ListBullet"/>
      </w:pPr>
      <w:r>
        <w:t xml:space="preserve">          flexBasis.js</w:t>
      </w:r>
    </w:p>
    <w:p>
      <w:pPr>
        <w:pStyle w:val="ListBullet"/>
      </w:pPr>
      <w:r>
        <w:t xml:space="preserve">          flexGrow.js</w:t>
      </w:r>
    </w:p>
    <w:p>
      <w:pPr>
        <w:pStyle w:val="ListBullet"/>
      </w:pPr>
      <w:r>
        <w:t xml:space="preserve">          flexShrink.js</w:t>
      </w:r>
    </w:p>
    <w:p>
      <w:pPr>
        <w:pStyle w:val="ListBullet"/>
      </w:pPr>
      <w:r>
        <w:t xml:space="preserve">          float.js</w:t>
      </w:r>
    </w:p>
    <w:p>
      <w:pPr>
        <w:pStyle w:val="ListBullet"/>
      </w:pPr>
      <w:r>
        <w:t xml:space="preserve">          floodColor.js</w:t>
      </w:r>
    </w:p>
    <w:p>
      <w:pPr>
        <w:pStyle w:val="ListBullet"/>
      </w:pPr>
      <w:r>
        <w:t xml:space="preserve">          font.js</w:t>
      </w:r>
    </w:p>
    <w:p>
      <w:pPr>
        <w:pStyle w:val="ListBullet"/>
      </w:pPr>
      <w:r>
        <w:t xml:space="preserve">          fontFamily.js</w:t>
      </w:r>
    </w:p>
    <w:p>
      <w:pPr>
        <w:pStyle w:val="ListBullet"/>
      </w:pPr>
      <w:r>
        <w:t xml:space="preserve">          fontSize.js</w:t>
      </w:r>
    </w:p>
    <w:p>
      <w:pPr>
        <w:pStyle w:val="ListBullet"/>
      </w:pPr>
      <w:r>
        <w:t xml:space="preserve">          fontStyle.js</w:t>
      </w:r>
    </w:p>
    <w:p>
      <w:pPr>
        <w:pStyle w:val="ListBullet"/>
      </w:pPr>
      <w:r>
        <w:t xml:space="preserve">          fontVariant.js</w:t>
      </w:r>
    </w:p>
    <w:p>
      <w:pPr>
        <w:pStyle w:val="ListBullet"/>
      </w:pPr>
      <w:r>
        <w:t xml:space="preserve">          fontWeight.js</w:t>
      </w:r>
    </w:p>
    <w:p>
      <w:pPr>
        <w:pStyle w:val="ListBullet"/>
      </w:pPr>
      <w:r>
        <w:t xml:space="preserve">          height.js</w:t>
      </w:r>
    </w:p>
    <w:p>
      <w:pPr>
        <w:pStyle w:val="ListBullet"/>
      </w:pPr>
      <w:r>
        <w:t xml:space="preserve">          left.js</w:t>
      </w:r>
    </w:p>
    <w:p>
      <w:pPr>
        <w:pStyle w:val="ListBullet"/>
      </w:pPr>
      <w:r>
        <w:t xml:space="preserve">          lightingColor.js</w:t>
      </w:r>
    </w:p>
    <w:p>
      <w:pPr>
        <w:pStyle w:val="ListBullet"/>
      </w:pPr>
      <w:r>
        <w:t xml:space="preserve">          lineHeight.js</w:t>
      </w:r>
    </w:p>
    <w:p>
      <w:pPr>
        <w:pStyle w:val="ListBullet"/>
      </w:pPr>
      <w:r>
        <w:t xml:space="preserve">          margin.js</w:t>
      </w:r>
    </w:p>
    <w:p>
      <w:pPr>
        <w:pStyle w:val="ListBullet"/>
      </w:pPr>
      <w:r>
        <w:t xml:space="preserve">          marginBottom.js</w:t>
      </w:r>
    </w:p>
    <w:p>
      <w:pPr>
        <w:pStyle w:val="ListBullet"/>
      </w:pPr>
      <w:r>
        <w:t xml:space="preserve">          marginLeft.js</w:t>
      </w:r>
    </w:p>
    <w:p>
      <w:pPr>
        <w:pStyle w:val="ListBullet"/>
      </w:pPr>
      <w:r>
        <w:t xml:space="preserve">          marginRight.js</w:t>
      </w:r>
    </w:p>
    <w:p>
      <w:pPr>
        <w:pStyle w:val="ListBullet"/>
      </w:pPr>
      <w:r>
        <w:t xml:space="preserve">          marginTop.js</w:t>
      </w:r>
    </w:p>
    <w:p>
      <w:pPr>
        <w:pStyle w:val="ListBullet"/>
      </w:pPr>
      <w:r>
        <w:t xml:space="preserve">          opacity.js</w:t>
      </w:r>
    </w:p>
    <w:p>
      <w:pPr>
        <w:pStyle w:val="ListBullet"/>
      </w:pPr>
      <w:r>
        <w:t xml:space="preserve">          outlineColor.js</w:t>
      </w:r>
    </w:p>
    <w:p>
      <w:pPr>
        <w:pStyle w:val="ListBullet"/>
      </w:pPr>
      <w:r>
        <w:t xml:space="preserve">          padding.js</w:t>
      </w:r>
    </w:p>
    <w:p>
      <w:pPr>
        <w:pStyle w:val="ListBullet"/>
      </w:pPr>
      <w:r>
        <w:t xml:space="preserve">          paddingBottom.js</w:t>
      </w:r>
    </w:p>
    <w:p>
      <w:pPr>
        <w:pStyle w:val="ListBullet"/>
      </w:pPr>
      <w:r>
        <w:t xml:space="preserve">          paddingLeft.js</w:t>
      </w:r>
    </w:p>
    <w:p>
      <w:pPr>
        <w:pStyle w:val="ListBullet"/>
      </w:pPr>
      <w:r>
        <w:t xml:space="preserve">          paddingRight.js</w:t>
      </w:r>
    </w:p>
    <w:p>
      <w:pPr>
        <w:pStyle w:val="ListBullet"/>
      </w:pPr>
      <w:r>
        <w:t xml:space="preserve">          paddingTop.js</w:t>
      </w:r>
    </w:p>
    <w:p>
      <w:pPr>
        <w:pStyle w:val="ListBullet"/>
      </w:pPr>
      <w:r>
        <w:t xml:space="preserve">          right.js</w:t>
      </w:r>
    </w:p>
    <w:p>
      <w:pPr>
        <w:pStyle w:val="ListBullet"/>
      </w:pPr>
      <w:r>
        <w:t xml:space="preserve">          stopColor.js</w:t>
      </w:r>
    </w:p>
    <w:p>
      <w:pPr>
        <w:pStyle w:val="ListBullet"/>
      </w:pPr>
      <w:r>
        <w:t xml:space="preserve">          textLineThroughColor.js</w:t>
      </w:r>
    </w:p>
    <w:p>
      <w:pPr>
        <w:pStyle w:val="ListBullet"/>
      </w:pPr>
      <w:r>
        <w:t xml:space="preserve">          textOverlineColor.js</w:t>
      </w:r>
    </w:p>
    <w:p>
      <w:pPr>
        <w:pStyle w:val="ListBullet"/>
      </w:pPr>
      <w:r>
        <w:t xml:space="preserve">          textUnderlineColor.js</w:t>
      </w:r>
    </w:p>
    <w:p>
      <w:pPr>
        <w:pStyle w:val="ListBullet"/>
      </w:pPr>
      <w:r>
        <w:t xml:space="preserve">          top.js</w:t>
      </w:r>
    </w:p>
    <w:p>
      <w:pPr>
        <w:pStyle w:val="ListBullet"/>
      </w:pPr>
      <w:r>
        <w:t xml:space="preserve">          webkitBorderAfterColor.js</w:t>
      </w:r>
    </w:p>
    <w:p>
      <w:pPr>
        <w:pStyle w:val="ListBullet"/>
      </w:pPr>
      <w:r>
        <w:t xml:space="preserve">          webkitBorderBeforeColor.js</w:t>
      </w:r>
    </w:p>
    <w:p>
      <w:pPr>
        <w:pStyle w:val="ListBullet"/>
      </w:pPr>
      <w:r>
        <w:t xml:space="preserve">          webkitBorderEndColor.js</w:t>
      </w:r>
    </w:p>
    <w:p>
      <w:pPr>
        <w:pStyle w:val="ListBullet"/>
      </w:pPr>
      <w:r>
        <w:t xml:space="preserve">          webkitBorderStartColor.js</w:t>
      </w:r>
    </w:p>
    <w:p>
      <w:pPr>
        <w:pStyle w:val="ListBullet"/>
      </w:pPr>
      <w:r>
        <w:t xml:space="preserve">          webkitColumnRuleColor.js</w:t>
      </w:r>
    </w:p>
    <w:p>
      <w:pPr>
        <w:pStyle w:val="ListBullet"/>
      </w:pPr>
      <w:r>
        <w:t xml:space="preserve">          webkitMatchNearestMailBlockquoteColor.js</w:t>
      </w:r>
    </w:p>
    <w:p>
      <w:pPr>
        <w:pStyle w:val="ListBullet"/>
      </w:pPr>
      <w:r>
        <w:t xml:space="preserve">          webkitTapHighlightColor.js</w:t>
      </w:r>
    </w:p>
    <w:p>
      <w:pPr>
        <w:pStyle w:val="ListBullet"/>
      </w:pPr>
      <w:r>
        <w:t xml:space="preserve">          webkitTextEmphasisColor.js</w:t>
      </w:r>
    </w:p>
    <w:p>
      <w:pPr>
        <w:pStyle w:val="ListBullet"/>
      </w:pPr>
      <w:r>
        <w:t xml:space="preserve">          webkitTextFillColor.js</w:t>
      </w:r>
    </w:p>
    <w:p>
      <w:pPr>
        <w:pStyle w:val="ListBullet"/>
      </w:pPr>
      <w:r>
        <w:t xml:space="preserve">          webkitTextStrokeColor.js</w:t>
      </w:r>
    </w:p>
    <w:p>
      <w:pPr>
        <w:pStyle w:val="ListBullet"/>
      </w:pPr>
      <w:r>
        <w:t xml:space="preserve">          width.js</w:t>
      </w:r>
    </w:p>
    <w:p>
      <w:r>
        <w:t xml:space="preserve">        utils</w:t>
      </w:r>
    </w:p>
    <w:p>
      <w:pPr>
        <w:pStyle w:val="ListBullet"/>
      </w:pPr>
      <w:r>
        <w:t xml:space="preserve">          colorSpace.js</w:t>
      </w:r>
    </w:p>
    <w:p>
      <w:pPr>
        <w:pStyle w:val="ListBullet"/>
      </w:pPr>
      <w:r>
        <w:t xml:space="preserve">          getBasicPropertyDescriptor.js</w:t>
      </w:r>
    </w:p>
    <w:p>
      <w:pPr>
        <w:pStyle w:val="ListBullet"/>
      </w:pPr>
      <w:r>
        <w:t xml:space="preserve">        allExtraProperties.js</w:t>
      </w:r>
    </w:p>
    <w:p>
      <w:pPr>
        <w:pStyle w:val="ListBullet"/>
      </w:pPr>
      <w:r>
        <w:t xml:space="preserve">        allProperties.js</w:t>
      </w:r>
    </w:p>
    <w:p>
      <w:pPr>
        <w:pStyle w:val="ListBullet"/>
      </w:pPr>
      <w:r>
        <w:t xml:space="preserve">        allWebkitProperties.js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CSSStyleDeclaration.js</w:t>
      </w:r>
    </w:p>
    <w:p>
      <w:pPr>
        <w:pStyle w:val="ListBullet"/>
      </w:pPr>
      <w:r>
        <w:t xml:space="preserve">        CSSStyleDeclaration.test.js</w:t>
      </w:r>
    </w:p>
    <w:p>
      <w:pPr>
        <w:pStyle w:val="ListBullet"/>
      </w:pPr>
      <w:r>
        <w:t xml:space="preserve">        implementedProperties.js</w:t>
      </w:r>
    </w:p>
    <w:p>
      <w:pPr>
        <w:pStyle w:val="ListBullet"/>
      </w:pPr>
      <w:r>
        <w:t xml:space="preserve">        named_colors.json</w:t>
      </w:r>
    </w:p>
    <w:p>
      <w:pPr>
        <w:pStyle w:val="ListBullet"/>
      </w:pPr>
      <w:r>
        <w:t xml:space="preserve">        parsers.js</w:t>
      </w:r>
    </w:p>
    <w:p>
      <w:pPr>
        <w:pStyle w:val="ListBullet"/>
      </w:pPr>
      <w:r>
        <w:t xml:space="preserve">        parsers.test.js</w:t>
      </w:r>
    </w:p>
    <w:p>
      <w:pPr>
        <w:pStyle w:val="ListBullet"/>
      </w:pPr>
      <w:r>
        <w:t xml:space="preserve">        properties.js</w:t>
      </w:r>
    </w:p>
    <w:p>
      <w:r>
        <w:t xml:space="preserve">      node_modules</w:t>
      </w:r>
    </w:p>
    <w:p>
      <w:r>
        <w:t xml:space="preserve">        cssom</w:t>
      </w:r>
    </w:p>
    <w:p>
      <w:r>
        <w:t xml:space="preserve">          lib</w:t>
      </w:r>
    </w:p>
    <w:p>
      <w:pPr>
        <w:pStyle w:val="ListBullet"/>
      </w:pPr>
      <w:r>
        <w:t xml:space="preserve">            clone.js</w:t>
      </w:r>
    </w:p>
    <w:p>
      <w:pPr>
        <w:pStyle w:val="ListBullet"/>
      </w:pPr>
      <w:r>
        <w:t xml:space="preserve">            CSSDocumentRule.js</w:t>
      </w:r>
    </w:p>
    <w:p>
      <w:pPr>
        <w:pStyle w:val="ListBullet"/>
      </w:pPr>
      <w:r>
        <w:t xml:space="preserve">            CSSFontFaceRule.js</w:t>
      </w:r>
    </w:p>
    <w:p>
      <w:pPr>
        <w:pStyle w:val="ListBullet"/>
      </w:pPr>
      <w:r>
        <w:t xml:space="preserve">            CSSHostRule.js</w:t>
      </w:r>
    </w:p>
    <w:p>
      <w:pPr>
        <w:pStyle w:val="ListBullet"/>
      </w:pPr>
      <w:r>
        <w:t xml:space="preserve">            CSSImportRule.js</w:t>
      </w:r>
    </w:p>
    <w:p>
      <w:pPr>
        <w:pStyle w:val="ListBullet"/>
      </w:pPr>
      <w:r>
        <w:t xml:space="preserve">            CSSKeyframeRule.js</w:t>
      </w:r>
    </w:p>
    <w:p>
      <w:pPr>
        <w:pStyle w:val="ListBullet"/>
      </w:pPr>
      <w:r>
        <w:t xml:space="preserve">            CSSKeyframesRule.js</w:t>
      </w:r>
    </w:p>
    <w:p>
      <w:pPr>
        <w:pStyle w:val="ListBullet"/>
      </w:pPr>
      <w:r>
        <w:t xml:space="preserve">            CSSMediaRule.js</w:t>
      </w:r>
    </w:p>
    <w:p>
      <w:pPr>
        <w:pStyle w:val="ListBullet"/>
      </w:pPr>
      <w:r>
        <w:t xml:space="preserve">            CSSOM.js</w:t>
      </w:r>
    </w:p>
    <w:p>
      <w:pPr>
        <w:pStyle w:val="ListBullet"/>
      </w:pPr>
      <w:r>
        <w:t xml:space="preserve">            CSSRule.js</w:t>
      </w:r>
    </w:p>
    <w:p>
      <w:pPr>
        <w:pStyle w:val="ListBullet"/>
      </w:pPr>
      <w:r>
        <w:t xml:space="preserve">            CSSStyleDeclaration.js</w:t>
      </w:r>
    </w:p>
    <w:p>
      <w:pPr>
        <w:pStyle w:val="ListBullet"/>
      </w:pPr>
      <w:r>
        <w:t xml:space="preserve">            CSSStyleRule.js</w:t>
      </w:r>
    </w:p>
    <w:p>
      <w:pPr>
        <w:pStyle w:val="ListBullet"/>
      </w:pPr>
      <w:r>
        <w:t xml:space="preserve">            CSSStyleSheet.js</w:t>
      </w:r>
    </w:p>
    <w:p>
      <w:pPr>
        <w:pStyle w:val="ListBullet"/>
      </w:pPr>
      <w:r>
        <w:t xml:space="preserve">            CSSSupportsRule.js</w:t>
      </w:r>
    </w:p>
    <w:p>
      <w:pPr>
        <w:pStyle w:val="ListBullet"/>
      </w:pPr>
      <w:r>
        <w:t xml:space="preserve">            CSSValue.js</w:t>
      </w:r>
    </w:p>
    <w:p>
      <w:pPr>
        <w:pStyle w:val="ListBullet"/>
      </w:pPr>
      <w:r>
        <w:t xml:space="preserve">            CSSValueExpression.js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MatcherList.js</w:t>
      </w:r>
    </w:p>
    <w:p>
      <w:pPr>
        <w:pStyle w:val="ListBullet"/>
      </w:pPr>
      <w:r>
        <w:t xml:space="preserve">            MediaList.js</w:t>
      </w:r>
    </w:p>
    <w:p>
      <w:pPr>
        <w:pStyle w:val="ListBullet"/>
      </w:pPr>
      <w:r>
        <w:t xml:space="preserve">            parse.js</w:t>
      </w:r>
    </w:p>
    <w:p>
      <w:pPr>
        <w:pStyle w:val="ListBullet"/>
      </w:pPr>
      <w:r>
        <w:t xml:space="preserve">            StyleSheet.js</w:t>
      </w:r>
    </w:p>
    <w:p>
      <w:pPr>
        <w:pStyle w:val="ListBullet"/>
      </w:pPr>
      <w:r>
        <w:t xml:space="preserve">          LICENSE.txt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README.mdown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csstype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index.js.flow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damerau-levenshtein</w:t>
      </w:r>
    </w:p>
    <w:p>
      <w:r>
        <w:t xml:space="preserve">      scripts</w:t>
      </w:r>
    </w:p>
    <w:p>
      <w:pPr>
        <w:pStyle w:val="ListBullet"/>
      </w:pPr>
      <w:r>
        <w:t xml:space="preserve">        update-changelog.sh</w:t>
      </w:r>
    </w:p>
    <w:p>
      <w:r>
        <w:t xml:space="preserve">      test</w:t>
      </w:r>
    </w:p>
    <w:p>
      <w:pPr>
        <w:pStyle w:val="ListBullet"/>
      </w:pPr>
      <w:r>
        <w:t xml:space="preserve">        test.js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data-urls</w:t>
      </w:r>
    </w:p>
    <w:p>
      <w:r>
        <w:t xml:space="preserve">      lib</w:t>
      </w:r>
    </w:p>
    <w:p>
      <w:pPr>
        <w:pStyle w:val="ListBullet"/>
      </w:pPr>
      <w:r>
        <w:t xml:space="preserve">        parser.js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data-view-buffer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data-view-byte-length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data-view-byte-offset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debug</w:t>
      </w:r>
    </w:p>
    <w:p>
      <w:r>
        <w:t xml:space="preserve">      src</w:t>
      </w:r>
    </w:p>
    <w:p>
      <w:pPr>
        <w:pStyle w:val="ListBullet"/>
      </w:pPr>
      <w:r>
        <w:t xml:space="preserve">        browser.js</w:t>
      </w:r>
    </w:p>
    <w:p>
      <w:pPr>
        <w:pStyle w:val="ListBullet"/>
      </w:pPr>
      <w:r>
        <w:t xml:space="preserve">        common.js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node.js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decimal.js</w:t>
      </w:r>
    </w:p>
    <w:p>
      <w:pPr>
        <w:pStyle w:val="ListBullet"/>
      </w:pPr>
      <w:r>
        <w:t xml:space="preserve">      decimal.d.ts</w:t>
      </w:r>
    </w:p>
    <w:p>
      <w:pPr>
        <w:pStyle w:val="ListBullet"/>
      </w:pPr>
      <w:r>
        <w:t xml:space="preserve">      decimal.js</w:t>
      </w:r>
    </w:p>
    <w:p>
      <w:pPr>
        <w:pStyle w:val="ListBullet"/>
      </w:pPr>
      <w:r>
        <w:t xml:space="preserve">      decimal.mjs</w:t>
      </w:r>
    </w:p>
    <w:p>
      <w:pPr>
        <w:pStyle w:val="ListBullet"/>
      </w:pPr>
      <w:r>
        <w:t xml:space="preserve">      LICENCE.md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dedent</w:t>
      </w:r>
    </w:p>
    <w:p>
      <w:r>
        <w:t xml:space="preserve">      dist</w:t>
      </w:r>
    </w:p>
    <w:p>
      <w:pPr>
        <w:pStyle w:val="ListBullet"/>
      </w:pPr>
      <w:r>
        <w:t xml:space="preserve">        dedent.js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deep-equal</w:t>
      </w:r>
    </w:p>
    <w:p>
      <w:r>
        <w:t xml:space="preserve">      example</w:t>
      </w:r>
    </w:p>
    <w:p>
      <w:pPr>
        <w:pStyle w:val="ListBullet"/>
      </w:pPr>
      <w:r>
        <w:t xml:space="preserve">        cmp.js</w:t>
      </w:r>
    </w:p>
    <w:p>
      <w:r>
        <w:t xml:space="preserve">      test</w:t>
      </w:r>
    </w:p>
    <w:p>
      <w:pPr>
        <w:pStyle w:val="ListBullet"/>
      </w:pPr>
      <w:r>
        <w:t xml:space="preserve">        cmp.js</w:t>
      </w:r>
    </w:p>
    <w:p>
      <w:pPr>
        <w:pStyle w:val="ListBullet"/>
      </w:pPr>
      <w:r>
        <w:t xml:space="preserve">        _tape.js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assert.js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deep-is</w:t>
      </w:r>
    </w:p>
    <w:p>
      <w:r>
        <w:t xml:space="preserve">      example</w:t>
      </w:r>
    </w:p>
    <w:p>
      <w:pPr>
        <w:pStyle w:val="ListBullet"/>
      </w:pPr>
      <w:r>
        <w:t xml:space="preserve">        cmp.js</w:t>
      </w:r>
    </w:p>
    <w:p>
      <w:r>
        <w:t xml:space="preserve">      test</w:t>
      </w:r>
    </w:p>
    <w:p>
      <w:pPr>
        <w:pStyle w:val="ListBullet"/>
      </w:pPr>
      <w:r>
        <w:t xml:space="preserve">        cmp.js</w:t>
      </w:r>
    </w:p>
    <w:p>
      <w:pPr>
        <w:pStyle w:val="ListBullet"/>
      </w:pPr>
      <w:r>
        <w:t xml:space="preserve">        NaN.js</w:t>
      </w:r>
    </w:p>
    <w:p>
      <w:pPr>
        <w:pStyle w:val="ListBullet"/>
      </w:pPr>
      <w:r>
        <w:t xml:space="preserve">        neg-vs-pos-0.js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deepmerge</w:t>
      </w:r>
    </w:p>
    <w:p>
      <w:r>
        <w:t xml:space="preserve">      dist</w:t>
      </w:r>
    </w:p>
    <w:p>
      <w:pPr>
        <w:pStyle w:val="ListBullet"/>
      </w:pPr>
      <w:r>
        <w:t xml:space="preserve">        cjs.js</w:t>
      </w:r>
    </w:p>
    <w:p>
      <w:pPr>
        <w:pStyle w:val="ListBullet"/>
      </w:pPr>
      <w:r>
        <w:t xml:space="preserve">        umd.js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.eslintcache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rollup.config.js</w:t>
      </w:r>
    </w:p>
    <w:p>
      <w:r>
        <w:t xml:space="preserve">    default-gateway</w:t>
      </w:r>
    </w:p>
    <w:p>
      <w:pPr>
        <w:pStyle w:val="ListBullet"/>
      </w:pPr>
      <w:r>
        <w:t xml:space="preserve">      android.js</w:t>
      </w:r>
    </w:p>
    <w:p>
      <w:pPr>
        <w:pStyle w:val="ListBullet"/>
      </w:pPr>
      <w:r>
        <w:t xml:space="preserve">      darwin.js</w:t>
      </w:r>
    </w:p>
    <w:p>
      <w:pPr>
        <w:pStyle w:val="ListBullet"/>
      </w:pPr>
      <w:r>
        <w:t xml:space="preserve">      freebsd.js</w:t>
      </w:r>
    </w:p>
    <w:p>
      <w:pPr>
        <w:pStyle w:val="ListBullet"/>
      </w:pPr>
      <w:r>
        <w:t xml:space="preserve">      ibmi.js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linux.js</w:t>
      </w:r>
    </w:p>
    <w:p>
      <w:pPr>
        <w:pStyle w:val="ListBullet"/>
      </w:pPr>
      <w:r>
        <w:t xml:space="preserve">      openbsd.js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sunos.js</w:t>
      </w:r>
    </w:p>
    <w:p>
      <w:pPr>
        <w:pStyle w:val="ListBullet"/>
      </w:pPr>
      <w:r>
        <w:t xml:space="preserve">      win32.js</w:t>
      </w:r>
    </w:p>
    <w:p>
      <w:r>
        <w:t xml:space="preserve">    define-data-property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define-lazy-prop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define-properties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delayed-stream</w:t>
      </w:r>
    </w:p>
    <w:p>
      <w:r>
        <w:t xml:space="preserve">      lib</w:t>
      </w:r>
    </w:p>
    <w:p>
      <w:pPr>
        <w:pStyle w:val="ListBullet"/>
      </w:pPr>
      <w:r>
        <w:t xml:space="preserve">        delayed_stream.js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depd</w:t>
      </w:r>
    </w:p>
    <w:p>
      <w:r>
        <w:t xml:space="preserve">      lib</w:t>
      </w:r>
    </w:p>
    <w:p>
      <w:r>
        <w:t xml:space="preserve">        browser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dequal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index.min.js</w:t>
      </w:r>
    </w:p>
    <w:p>
      <w:pPr>
        <w:pStyle w:val="ListBullet"/>
      </w:pPr>
      <w:r>
        <w:t xml:space="preserve">        index.mjs</w:t>
      </w:r>
    </w:p>
    <w:p>
      <w:r>
        <w:t xml:space="preserve">      lite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index.min.js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destroy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detect-newline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detect-node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index.esm.js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detect-port-alt</w:t>
      </w:r>
    </w:p>
    <w:p>
      <w:r>
        <w:t xml:space="preserve">      .vscode</w:t>
      </w:r>
    </w:p>
    <w:p>
      <w:pPr>
        <w:pStyle w:val="ListBullet"/>
      </w:pPr>
      <w:r>
        <w:t xml:space="preserve">        settings.json</w:t>
      </w:r>
    </w:p>
    <w:p>
      <w:r>
        <w:t xml:space="preserve">      bin</w:t>
      </w:r>
    </w:p>
    <w:p>
      <w:pPr>
        <w:pStyle w:val="ListBullet"/>
      </w:pPr>
      <w:r>
        <w:t xml:space="preserve">        detect-port</w:t>
      </w:r>
    </w:p>
    <w:p>
      <w:r>
        <w:t xml:space="preserve">      lib</w:t>
      </w:r>
    </w:p>
    <w:p>
      <w:pPr>
        <w:pStyle w:val="ListBullet"/>
      </w:pPr>
      <w:r>
        <w:t xml:space="preserve">        detect-port.js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debug.js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inspector-log.js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.coveralls.yml</w:t>
      </w:r>
    </w:p>
    <w:p>
      <w:pPr>
        <w:pStyle w:val="ListBullet"/>
      </w:pPr>
      <w:r>
        <w:t xml:space="preserve">          .eslintrc</w:t>
      </w:r>
    </w:p>
    <w:p>
      <w:pPr>
        <w:pStyle w:val="ListBullet"/>
      </w:pPr>
      <w:r>
        <w:t xml:space="preserve">          .npmignore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component.json</w:t>
      </w:r>
    </w:p>
    <w:p>
      <w:pPr>
        <w:pStyle w:val="ListBullet"/>
      </w:pPr>
      <w:r>
        <w:t xml:space="preserve">          karma.conf.js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Makefile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appveyor.yml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logo.png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didyoumean</w:t>
      </w:r>
    </w:p>
    <w:p>
      <w:pPr>
        <w:pStyle w:val="ListBullet"/>
      </w:pPr>
      <w:r>
        <w:t xml:space="preserve">      didYouMean-1.2.1.js</w:t>
      </w:r>
    </w:p>
    <w:p>
      <w:pPr>
        <w:pStyle w:val="ListBullet"/>
      </w:pPr>
      <w:r>
        <w:t xml:space="preserve">      didYouMean-1.2.1.min.js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diff-sequences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r>
        <w:t xml:space="preserve">      perf</w:t>
      </w:r>
    </w:p>
    <w:p>
      <w:pPr>
        <w:pStyle w:val="ListBullet"/>
      </w:pPr>
      <w:r>
        <w:t xml:space="preserve">        example.md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dir-glob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dlv</w:t>
      </w:r>
    </w:p>
    <w:p>
      <w:r>
        <w:t xml:space="preserve">      dist</w:t>
      </w:r>
    </w:p>
    <w:p>
      <w:pPr>
        <w:pStyle w:val="ListBullet"/>
      </w:pPr>
      <w:r>
        <w:t xml:space="preserve">        dlv.es.js</w:t>
      </w:r>
    </w:p>
    <w:p>
      <w:pPr>
        <w:pStyle w:val="ListBullet"/>
      </w:pPr>
      <w:r>
        <w:t xml:space="preserve">        dlv.es.js.map</w:t>
      </w:r>
    </w:p>
    <w:p>
      <w:pPr>
        <w:pStyle w:val="ListBullet"/>
      </w:pPr>
      <w:r>
        <w:t xml:space="preserve">        dlv.js</w:t>
      </w:r>
    </w:p>
    <w:p>
      <w:pPr>
        <w:pStyle w:val="ListBullet"/>
      </w:pPr>
      <w:r>
        <w:t xml:space="preserve">        dlv.js.map</w:t>
      </w:r>
    </w:p>
    <w:p>
      <w:pPr>
        <w:pStyle w:val="ListBullet"/>
      </w:pPr>
      <w:r>
        <w:t xml:space="preserve">        dlv.umd.js</w:t>
      </w:r>
    </w:p>
    <w:p>
      <w:pPr>
        <w:pStyle w:val="ListBullet"/>
      </w:pPr>
      <w:r>
        <w:t xml:space="preserve">        dlv.umd.js.map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dns-packet</w:t>
      </w:r>
    </w:p>
    <w:p>
      <w:pPr>
        <w:pStyle w:val="ListBullet"/>
      </w:pPr>
      <w:r>
        <w:t xml:space="preserve">      classes.js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opcodes.js</w:t>
      </w:r>
    </w:p>
    <w:p>
      <w:pPr>
        <w:pStyle w:val="ListBullet"/>
      </w:pPr>
      <w:r>
        <w:t xml:space="preserve">      optioncodes.js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rcodes.js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types.js</w:t>
      </w:r>
    </w:p>
    <w:p>
      <w:r>
        <w:t xml:space="preserve">    doctrine</w:t>
      </w:r>
    </w:p>
    <w:p>
      <w:r>
        <w:t xml:space="preserve">      lib</w:t>
      </w:r>
    </w:p>
    <w:p>
      <w:pPr>
        <w:pStyle w:val="ListBullet"/>
      </w:pPr>
      <w:r>
        <w:t xml:space="preserve">        doctrine.js</w:t>
      </w:r>
    </w:p>
    <w:p>
      <w:pPr>
        <w:pStyle w:val="ListBullet"/>
      </w:pPr>
      <w:r>
        <w:t xml:space="preserve">        typed.js</w:t>
      </w:r>
    </w:p>
    <w:p>
      <w:pPr>
        <w:pStyle w:val="ListBullet"/>
      </w:pPr>
      <w:r>
        <w:t xml:space="preserve">        utility.js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LICENSE.closure-compiler</w:t>
      </w:r>
    </w:p>
    <w:p>
      <w:pPr>
        <w:pStyle w:val="ListBullet"/>
      </w:pPr>
      <w:r>
        <w:t xml:space="preserve">      LICENSE.esprima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dom-accessibility-api</w:t>
      </w:r>
    </w:p>
    <w:p>
      <w:r>
        <w:t xml:space="preserve">      dist</w:t>
      </w:r>
    </w:p>
    <w:p>
      <w:r>
        <w:t xml:space="preserve">        polyfills</w:t>
      </w:r>
    </w:p>
    <w:p>
      <w:pPr>
        <w:pStyle w:val="ListBullet"/>
      </w:pPr>
      <w:r>
        <w:t xml:space="preserve">          array.from.d.ts</w:t>
      </w:r>
    </w:p>
    <w:p>
      <w:pPr>
        <w:pStyle w:val="ListBullet"/>
      </w:pPr>
      <w:r>
        <w:t xml:space="preserve">          array.from.d.ts.map</w:t>
      </w:r>
    </w:p>
    <w:p>
      <w:pPr>
        <w:pStyle w:val="ListBullet"/>
      </w:pPr>
      <w:r>
        <w:t xml:space="preserve">          array.from.js</w:t>
      </w:r>
    </w:p>
    <w:p>
      <w:pPr>
        <w:pStyle w:val="ListBullet"/>
      </w:pPr>
      <w:r>
        <w:t xml:space="preserve">          array.from.js.map</w:t>
      </w:r>
    </w:p>
    <w:p>
      <w:pPr>
        <w:pStyle w:val="ListBullet"/>
      </w:pPr>
      <w:r>
        <w:t xml:space="preserve">          array.from.mjs</w:t>
      </w:r>
    </w:p>
    <w:p>
      <w:pPr>
        <w:pStyle w:val="ListBullet"/>
      </w:pPr>
      <w:r>
        <w:t xml:space="preserve">          array.from.mjs.map</w:t>
      </w:r>
    </w:p>
    <w:p>
      <w:pPr>
        <w:pStyle w:val="ListBullet"/>
      </w:pPr>
      <w:r>
        <w:t xml:space="preserve">          iterator.d.js</w:t>
      </w:r>
    </w:p>
    <w:p>
      <w:pPr>
        <w:pStyle w:val="ListBullet"/>
      </w:pPr>
      <w:r>
        <w:t xml:space="preserve">          iterator.d.js.map</w:t>
      </w:r>
    </w:p>
    <w:p>
      <w:pPr>
        <w:pStyle w:val="ListBullet"/>
      </w:pPr>
      <w:r>
        <w:t xml:space="preserve">          iterator.d.mjs</w:t>
      </w:r>
    </w:p>
    <w:p>
      <w:pPr>
        <w:pStyle w:val="ListBullet"/>
      </w:pPr>
      <w:r>
        <w:t xml:space="preserve">          iterator.d.mjs.map</w:t>
      </w:r>
    </w:p>
    <w:p>
      <w:pPr>
        <w:pStyle w:val="ListBullet"/>
      </w:pPr>
      <w:r>
        <w:t xml:space="preserve">          SetLike.d.ts</w:t>
      </w:r>
    </w:p>
    <w:p>
      <w:pPr>
        <w:pStyle w:val="ListBullet"/>
      </w:pPr>
      <w:r>
        <w:t xml:space="preserve">          SetLike.d.ts.map</w:t>
      </w:r>
    </w:p>
    <w:p>
      <w:pPr>
        <w:pStyle w:val="ListBullet"/>
      </w:pPr>
      <w:r>
        <w:t xml:space="preserve">          SetLike.js</w:t>
      </w:r>
    </w:p>
    <w:p>
      <w:pPr>
        <w:pStyle w:val="ListBullet"/>
      </w:pPr>
      <w:r>
        <w:t xml:space="preserve">          SetLike.js.map</w:t>
      </w:r>
    </w:p>
    <w:p>
      <w:pPr>
        <w:pStyle w:val="ListBullet"/>
      </w:pPr>
      <w:r>
        <w:t xml:space="preserve">          SetLike.mjs</w:t>
      </w:r>
    </w:p>
    <w:p>
      <w:pPr>
        <w:pStyle w:val="ListBullet"/>
      </w:pPr>
      <w:r>
        <w:t xml:space="preserve">          SetLike.mjs.map</w:t>
      </w:r>
    </w:p>
    <w:p>
      <w:pPr>
        <w:pStyle w:val="ListBullet"/>
      </w:pPr>
      <w:r>
        <w:t xml:space="preserve">        accessible-description.d.ts</w:t>
      </w:r>
    </w:p>
    <w:p>
      <w:pPr>
        <w:pStyle w:val="ListBullet"/>
      </w:pPr>
      <w:r>
        <w:t xml:space="preserve">        accessible-description.d.ts.map</w:t>
      </w:r>
    </w:p>
    <w:p>
      <w:pPr>
        <w:pStyle w:val="ListBullet"/>
      </w:pPr>
      <w:r>
        <w:t xml:space="preserve">        accessible-description.js</w:t>
      </w:r>
    </w:p>
    <w:p>
      <w:pPr>
        <w:pStyle w:val="ListBullet"/>
      </w:pPr>
      <w:r>
        <w:t xml:space="preserve">        accessible-description.js.map</w:t>
      </w:r>
    </w:p>
    <w:p>
      <w:pPr>
        <w:pStyle w:val="ListBullet"/>
      </w:pPr>
      <w:r>
        <w:t xml:space="preserve">        accessible-description.mjs</w:t>
      </w:r>
    </w:p>
    <w:p>
      <w:pPr>
        <w:pStyle w:val="ListBullet"/>
      </w:pPr>
      <w:r>
        <w:t xml:space="preserve">        accessible-description.mjs.map</w:t>
      </w:r>
    </w:p>
    <w:p>
      <w:pPr>
        <w:pStyle w:val="ListBullet"/>
      </w:pPr>
      <w:r>
        <w:t xml:space="preserve">        accessible-name-and-description.d.ts</w:t>
      </w:r>
    </w:p>
    <w:p>
      <w:pPr>
        <w:pStyle w:val="ListBullet"/>
      </w:pPr>
      <w:r>
        <w:t xml:space="preserve">        accessible-name-and-description.d.ts.map</w:t>
      </w:r>
    </w:p>
    <w:p>
      <w:pPr>
        <w:pStyle w:val="ListBullet"/>
      </w:pPr>
      <w:r>
        <w:t xml:space="preserve">        accessible-name-and-description.js</w:t>
      </w:r>
    </w:p>
    <w:p>
      <w:pPr>
        <w:pStyle w:val="ListBullet"/>
      </w:pPr>
      <w:r>
        <w:t xml:space="preserve">        accessible-name-and-description.js.map</w:t>
      </w:r>
    </w:p>
    <w:p>
      <w:pPr>
        <w:pStyle w:val="ListBullet"/>
      </w:pPr>
      <w:r>
        <w:t xml:space="preserve">        accessible-name-and-description.mjs</w:t>
      </w:r>
    </w:p>
    <w:p>
      <w:pPr>
        <w:pStyle w:val="ListBullet"/>
      </w:pPr>
      <w:r>
        <w:t xml:space="preserve">        accessible-name-and-description.mjs.map</w:t>
      </w:r>
    </w:p>
    <w:p>
      <w:pPr>
        <w:pStyle w:val="ListBullet"/>
      </w:pPr>
      <w:r>
        <w:t xml:space="preserve">        accessible-name.d.ts</w:t>
      </w:r>
    </w:p>
    <w:p>
      <w:pPr>
        <w:pStyle w:val="ListBullet"/>
      </w:pPr>
      <w:r>
        <w:t xml:space="preserve">        accessible-name.d.ts.map</w:t>
      </w:r>
    </w:p>
    <w:p>
      <w:pPr>
        <w:pStyle w:val="ListBullet"/>
      </w:pPr>
      <w:r>
        <w:t xml:space="preserve">        accessible-name.js</w:t>
      </w:r>
    </w:p>
    <w:p>
      <w:pPr>
        <w:pStyle w:val="ListBullet"/>
      </w:pPr>
      <w:r>
        <w:t xml:space="preserve">        accessible-name.js.map</w:t>
      </w:r>
    </w:p>
    <w:p>
      <w:pPr>
        <w:pStyle w:val="ListBullet"/>
      </w:pPr>
      <w:r>
        <w:t xml:space="preserve">        accessible-name.mjs</w:t>
      </w:r>
    </w:p>
    <w:p>
      <w:pPr>
        <w:pStyle w:val="ListBullet"/>
      </w:pPr>
      <w:r>
        <w:t xml:space="preserve">        accessible-name.mjs.map</w:t>
      </w:r>
    </w:p>
    <w:p>
      <w:pPr>
        <w:pStyle w:val="ListBullet"/>
      </w:pPr>
      <w:r>
        <w:t xml:space="preserve">        getRole.d.ts</w:t>
      </w:r>
    </w:p>
    <w:p>
      <w:pPr>
        <w:pStyle w:val="ListBullet"/>
      </w:pPr>
      <w:r>
        <w:t xml:space="preserve">        getRole.d.ts.map</w:t>
      </w:r>
    </w:p>
    <w:p>
      <w:pPr>
        <w:pStyle w:val="ListBullet"/>
      </w:pPr>
      <w:r>
        <w:t xml:space="preserve">        getRole.js</w:t>
      </w:r>
    </w:p>
    <w:p>
      <w:pPr>
        <w:pStyle w:val="ListBullet"/>
      </w:pPr>
      <w:r>
        <w:t xml:space="preserve">        getRole.js.map</w:t>
      </w:r>
    </w:p>
    <w:p>
      <w:pPr>
        <w:pStyle w:val="ListBullet"/>
      </w:pPr>
      <w:r>
        <w:t xml:space="preserve">        getRole.mjs</w:t>
      </w:r>
    </w:p>
    <w:p>
      <w:pPr>
        <w:pStyle w:val="ListBullet"/>
      </w:pPr>
      <w:r>
        <w:t xml:space="preserve">        getRole.mjs.map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index.mjs.map</w:t>
      </w:r>
    </w:p>
    <w:p>
      <w:pPr>
        <w:pStyle w:val="ListBullet"/>
      </w:pPr>
      <w:r>
        <w:t xml:space="preserve">        is-inaccessible.d.ts</w:t>
      </w:r>
    </w:p>
    <w:p>
      <w:pPr>
        <w:pStyle w:val="ListBullet"/>
      </w:pPr>
      <w:r>
        <w:t xml:space="preserve">        is-inaccessible.d.ts.map</w:t>
      </w:r>
    </w:p>
    <w:p>
      <w:pPr>
        <w:pStyle w:val="ListBullet"/>
      </w:pPr>
      <w:r>
        <w:t xml:space="preserve">        is-inaccessible.js</w:t>
      </w:r>
    </w:p>
    <w:p>
      <w:pPr>
        <w:pStyle w:val="ListBullet"/>
      </w:pPr>
      <w:r>
        <w:t xml:space="preserve">        is-inaccessible.js.map</w:t>
      </w:r>
    </w:p>
    <w:p>
      <w:pPr>
        <w:pStyle w:val="ListBullet"/>
      </w:pPr>
      <w:r>
        <w:t xml:space="preserve">        is-inaccessible.mjs</w:t>
      </w:r>
    </w:p>
    <w:p>
      <w:pPr>
        <w:pStyle w:val="ListBullet"/>
      </w:pPr>
      <w:r>
        <w:t xml:space="preserve">        is-inaccessible.mjs.map</w:t>
      </w:r>
    </w:p>
    <w:p>
      <w:pPr>
        <w:pStyle w:val="ListBullet"/>
      </w:pPr>
      <w:r>
        <w:t xml:space="preserve">        util.d.ts</w:t>
      </w:r>
    </w:p>
    <w:p>
      <w:pPr>
        <w:pStyle w:val="ListBullet"/>
      </w:pPr>
      <w:r>
        <w:t xml:space="preserve">        util.d.ts.map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  util.js.map</w:t>
      </w:r>
    </w:p>
    <w:p>
      <w:pPr>
        <w:pStyle w:val="ListBullet"/>
      </w:pPr>
      <w:r>
        <w:t xml:space="preserve">        util.mjs</w:t>
      </w:r>
    </w:p>
    <w:p>
      <w:pPr>
        <w:pStyle w:val="ListBullet"/>
      </w:pPr>
      <w:r>
        <w:t xml:space="preserve">        util.mjs.map</w:t>
      </w:r>
    </w:p>
    <w:p>
      <w:pPr>
        <w:pStyle w:val="ListBullet"/>
      </w:pPr>
      <w:r>
        <w:t xml:space="preserve">      .browserslistrc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dom-converter</w:t>
      </w:r>
    </w:p>
    <w:p>
      <w:r>
        <w:t xml:space="preserve">      lib</w:t>
      </w:r>
    </w:p>
    <w:p>
      <w:pPr>
        <w:pStyle w:val="ListBullet"/>
      </w:pPr>
      <w:r>
        <w:t xml:space="preserve">        domConverter.js</w:t>
      </w:r>
    </w:p>
    <w:p>
      <w:pPr>
        <w:pStyle w:val="ListBullet"/>
      </w:pPr>
      <w:r>
        <w:t xml:space="preserve">        domToMarkup.js</w:t>
      </w:r>
    </w:p>
    <w:p>
      <w:pPr>
        <w:pStyle w:val="ListBullet"/>
      </w:pPr>
      <w:r>
        <w:t xml:space="preserve">        objectToSaneObject.js</w:t>
      </w:r>
    </w:p>
    <w:p>
      <w:pPr>
        <w:pStyle w:val="ListBullet"/>
      </w:pPr>
      <w:r>
        <w:t xml:space="preserve">        saneObjectToDom.js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dom-serializer</w:t>
      </w:r>
    </w:p>
    <w:p>
      <w:r>
        <w:t xml:space="preserve">      lib</w:t>
      </w:r>
    </w:p>
    <w:p>
      <w:r>
        <w:t xml:space="preserve">        esm</w:t>
      </w:r>
    </w:p>
    <w:p>
      <w:pPr>
        <w:pStyle w:val="ListBullet"/>
      </w:pPr>
      <w:r>
        <w:t xml:space="preserve">          foreignNames.d.ts</w:t>
      </w:r>
    </w:p>
    <w:p>
      <w:pPr>
        <w:pStyle w:val="ListBullet"/>
      </w:pPr>
      <w:r>
        <w:t xml:space="preserve">          foreignNames.d.ts.map</w:t>
      </w:r>
    </w:p>
    <w:p>
      <w:pPr>
        <w:pStyle w:val="ListBullet"/>
      </w:pPr>
      <w:r>
        <w:t xml:space="preserve">          foreignNames.js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foreignNames.d.ts</w:t>
      </w:r>
    </w:p>
    <w:p>
      <w:pPr>
        <w:pStyle w:val="ListBullet"/>
      </w:pPr>
      <w:r>
        <w:t xml:space="preserve">        foreignNames.d.ts.map</w:t>
      </w:r>
    </w:p>
    <w:p>
      <w:pPr>
        <w:pStyle w:val="ListBullet"/>
      </w:pPr>
      <w:r>
        <w:t xml:space="preserve">        foreignNames.js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domelementtype</w:t>
      </w:r>
    </w:p>
    <w:p>
      <w:r>
        <w:t xml:space="preserve">      lib</w:t>
      </w:r>
    </w:p>
    <w:p>
      <w:r>
        <w:t xml:space="preserve">        esm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domexception</w:t>
      </w:r>
    </w:p>
    <w:p>
      <w:r>
        <w:t xml:space="preserve">      lib</w:t>
      </w:r>
    </w:p>
    <w:p>
      <w:pPr>
        <w:pStyle w:val="ListBullet"/>
      </w:pPr>
      <w:r>
        <w:t xml:space="preserve">        DOMException-impl.js</w:t>
      </w:r>
    </w:p>
    <w:p>
      <w:pPr>
        <w:pStyle w:val="ListBullet"/>
      </w:pPr>
      <w:r>
        <w:t xml:space="preserve">        DOMException.js</w:t>
      </w:r>
    </w:p>
    <w:p>
      <w:pPr>
        <w:pStyle w:val="ListBullet"/>
      </w:pPr>
      <w:r>
        <w:t xml:space="preserve">        legacy-error-codes.json</w:t>
      </w:r>
    </w:p>
    <w:p>
      <w:pPr>
        <w:pStyle w:val="ListBullet"/>
      </w:pPr>
      <w:r>
        <w:t xml:space="preserve">        utils.js</w:t>
      </w:r>
    </w:p>
    <w:p>
      <w:r>
        <w:t xml:space="preserve">      node_modules</w:t>
      </w:r>
    </w:p>
    <w:p>
      <w:r>
        <w:t xml:space="preserve">        webidl-conversions</w:t>
      </w:r>
    </w:p>
    <w:p>
      <w:r>
        <w:t xml:space="preserve">          lib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webidl2js-wrapper.js</w:t>
      </w:r>
    </w:p>
    <w:p>
      <w:r>
        <w:t xml:space="preserve">    domhandler</w:t>
      </w:r>
    </w:p>
    <w:p>
      <w:r>
        <w:t xml:space="preserve">      lib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node.d.ts</w:t>
      </w:r>
    </w:p>
    <w:p>
      <w:pPr>
        <w:pStyle w:val="ListBullet"/>
      </w:pPr>
      <w:r>
        <w:t xml:space="preserve">        node.d.ts.map</w:t>
      </w:r>
    </w:p>
    <w:p>
      <w:pPr>
        <w:pStyle w:val="ListBullet"/>
      </w:pPr>
      <w:r>
        <w:t xml:space="preserve">        node.js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domutils</w:t>
      </w:r>
    </w:p>
    <w:p>
      <w:r>
        <w:t xml:space="preserve">      lib</w:t>
      </w:r>
    </w:p>
    <w:p>
      <w:pPr>
        <w:pStyle w:val="ListBullet"/>
      </w:pPr>
      <w:r>
        <w:t xml:space="preserve">        feeds.d.ts</w:t>
      </w:r>
    </w:p>
    <w:p>
      <w:pPr>
        <w:pStyle w:val="ListBullet"/>
      </w:pPr>
      <w:r>
        <w:t xml:space="preserve">        feeds.d.ts.map</w:t>
      </w:r>
    </w:p>
    <w:p>
      <w:pPr>
        <w:pStyle w:val="ListBullet"/>
      </w:pPr>
      <w:r>
        <w:t xml:space="preserve">        feeds.js</w:t>
      </w:r>
    </w:p>
    <w:p>
      <w:pPr>
        <w:pStyle w:val="ListBullet"/>
      </w:pPr>
      <w:r>
        <w:t xml:space="preserve">        helpers.d.ts</w:t>
      </w:r>
    </w:p>
    <w:p>
      <w:pPr>
        <w:pStyle w:val="ListBullet"/>
      </w:pPr>
      <w:r>
        <w:t xml:space="preserve">        helpers.d.ts.map</w:t>
      </w:r>
    </w:p>
    <w:p>
      <w:pPr>
        <w:pStyle w:val="ListBullet"/>
      </w:pPr>
      <w:r>
        <w:t xml:space="preserve">        helpers.js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legacy.d.ts</w:t>
      </w:r>
    </w:p>
    <w:p>
      <w:pPr>
        <w:pStyle w:val="ListBullet"/>
      </w:pPr>
      <w:r>
        <w:t xml:space="preserve">        legacy.d.ts.map</w:t>
      </w:r>
    </w:p>
    <w:p>
      <w:pPr>
        <w:pStyle w:val="ListBullet"/>
      </w:pPr>
      <w:r>
        <w:t xml:space="preserve">        legacy.js</w:t>
      </w:r>
    </w:p>
    <w:p>
      <w:pPr>
        <w:pStyle w:val="ListBullet"/>
      </w:pPr>
      <w:r>
        <w:t xml:space="preserve">        manipulation.d.ts</w:t>
      </w:r>
    </w:p>
    <w:p>
      <w:pPr>
        <w:pStyle w:val="ListBullet"/>
      </w:pPr>
      <w:r>
        <w:t xml:space="preserve">        manipulation.d.ts.map</w:t>
      </w:r>
    </w:p>
    <w:p>
      <w:pPr>
        <w:pStyle w:val="ListBullet"/>
      </w:pPr>
      <w:r>
        <w:t xml:space="preserve">        manipulation.js</w:t>
      </w:r>
    </w:p>
    <w:p>
      <w:pPr>
        <w:pStyle w:val="ListBullet"/>
      </w:pPr>
      <w:r>
        <w:t xml:space="preserve">        querying.d.ts</w:t>
      </w:r>
    </w:p>
    <w:p>
      <w:pPr>
        <w:pStyle w:val="ListBullet"/>
      </w:pPr>
      <w:r>
        <w:t xml:space="preserve">        querying.d.ts.map</w:t>
      </w:r>
    </w:p>
    <w:p>
      <w:pPr>
        <w:pStyle w:val="ListBullet"/>
      </w:pPr>
      <w:r>
        <w:t xml:space="preserve">        querying.js</w:t>
      </w:r>
    </w:p>
    <w:p>
      <w:pPr>
        <w:pStyle w:val="ListBullet"/>
      </w:pPr>
      <w:r>
        <w:t xml:space="preserve">        stringify.d.ts</w:t>
      </w:r>
    </w:p>
    <w:p>
      <w:pPr>
        <w:pStyle w:val="ListBullet"/>
      </w:pPr>
      <w:r>
        <w:t xml:space="preserve">        stringify.d.ts.map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traversal.d.ts</w:t>
      </w:r>
    </w:p>
    <w:p>
      <w:pPr>
        <w:pStyle w:val="ListBullet"/>
      </w:pPr>
      <w:r>
        <w:t xml:space="preserve">        traversal.d.ts.map</w:t>
      </w:r>
    </w:p>
    <w:p>
      <w:pPr>
        <w:pStyle w:val="ListBullet"/>
      </w:pPr>
      <w:r>
        <w:t xml:space="preserve">        traversal.js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dot-case</w:t>
      </w:r>
    </w:p>
    <w:p>
      <w:r>
        <w:t xml:space="preserve">      dist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r>
        <w:t xml:space="preserve">      dist.es2015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dotenv</w:t>
      </w:r>
    </w:p>
    <w:p>
      <w:r>
        <w:t xml:space="preserve">      lib</w:t>
      </w:r>
    </w:p>
    <w:p>
      <w:pPr>
        <w:pStyle w:val="ListBullet"/>
      </w:pPr>
      <w:r>
        <w:t xml:space="preserve">        cli-options.js</w:t>
      </w:r>
    </w:p>
    <w:p>
      <w:pPr>
        <w:pStyle w:val="ListBullet"/>
      </w:pPr>
      <w:r>
        <w:t xml:space="preserve">        env-options.js</w:t>
      </w:r>
    </w:p>
    <w:p>
      <w:pPr>
        <w:pStyle w:val="ListBullet"/>
      </w:pPr>
      <w:r>
        <w:t xml:space="preserve">        main.js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test.ts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  tslint.json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config.js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dotenv-expand</w:t>
      </w:r>
    </w:p>
    <w:p>
      <w:r>
        <w:t xml:space="preserve">      lib</w:t>
      </w:r>
    </w:p>
    <w:p>
      <w:pPr>
        <w:pStyle w:val="ListBullet"/>
      </w:pPr>
      <w:r>
        <w:t xml:space="preserve">        main.js</w:t>
      </w:r>
    </w:p>
    <w:p>
      <w:pPr>
        <w:pStyle w:val="ListBullet"/>
      </w:pPr>
      <w:r>
        <w:t xml:space="preserve">      dotenv-expand.png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duplexer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LICENCE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eastasianwidth</w:t>
      </w:r>
    </w:p>
    <w:p>
      <w:pPr>
        <w:pStyle w:val="ListBullet"/>
      </w:pPr>
      <w:r>
        <w:t xml:space="preserve">      eastasianwidth.js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ee-first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ejs</w:t>
      </w:r>
    </w:p>
    <w:p>
      <w:r>
        <w:t xml:space="preserve">      bin</w:t>
      </w:r>
    </w:p>
    <w:p>
      <w:pPr>
        <w:pStyle w:val="ListBullet"/>
      </w:pPr>
      <w:r>
        <w:t xml:space="preserve">        cli.js</w:t>
      </w:r>
    </w:p>
    <w:p>
      <w:r>
        <w:t xml:space="preserve">      lib</w:t>
      </w:r>
    </w:p>
    <w:p>
      <w:pPr>
        <w:pStyle w:val="ListBullet"/>
      </w:pPr>
      <w:r>
        <w:t xml:space="preserve">        ejs.js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ejs.js</w:t>
      </w:r>
    </w:p>
    <w:p>
      <w:pPr>
        <w:pStyle w:val="ListBullet"/>
      </w:pPr>
      <w:r>
        <w:t xml:space="preserve">      ejs.min.js</w:t>
      </w:r>
    </w:p>
    <w:p>
      <w:pPr>
        <w:pStyle w:val="ListBullet"/>
      </w:pPr>
      <w:r>
        <w:t xml:space="preserve">      jakefile.js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usage.txt</w:t>
      </w:r>
    </w:p>
    <w:p>
      <w:r>
        <w:t xml:space="preserve">    electron-to-chromium</w:t>
      </w:r>
    </w:p>
    <w:p>
      <w:pPr>
        <w:pStyle w:val="ListBullet"/>
      </w:pPr>
      <w:r>
        <w:t xml:space="preserve">      chromium-versions.js</w:t>
      </w:r>
    </w:p>
    <w:p>
      <w:pPr>
        <w:pStyle w:val="ListBullet"/>
      </w:pPr>
      <w:r>
        <w:t xml:space="preserve">      chromium-versions.json</w:t>
      </w:r>
    </w:p>
    <w:p>
      <w:pPr>
        <w:pStyle w:val="ListBullet"/>
      </w:pPr>
      <w:r>
        <w:t xml:space="preserve">      full-chromium-versions.js</w:t>
      </w:r>
    </w:p>
    <w:p>
      <w:pPr>
        <w:pStyle w:val="ListBullet"/>
      </w:pPr>
      <w:r>
        <w:t xml:space="preserve">      full-chromium-versions.json</w:t>
      </w:r>
    </w:p>
    <w:p>
      <w:pPr>
        <w:pStyle w:val="ListBullet"/>
      </w:pPr>
      <w:r>
        <w:t xml:space="preserve">      full-versions.js</w:t>
      </w:r>
    </w:p>
    <w:p>
      <w:pPr>
        <w:pStyle w:val="ListBullet"/>
      </w:pPr>
      <w:r>
        <w:t xml:space="preserve">      full-versions.json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versions.js</w:t>
      </w:r>
    </w:p>
    <w:p>
      <w:pPr>
        <w:pStyle w:val="ListBullet"/>
      </w:pPr>
      <w:r>
        <w:t xml:space="preserve">      versions.json</w:t>
      </w:r>
    </w:p>
    <w:p>
      <w:r>
        <w:t xml:space="preserve">    emittery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emoji-regex</w:t>
      </w:r>
    </w:p>
    <w:p>
      <w:r>
        <w:t xml:space="preserve">      es2015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RGI_Emoji.d.ts</w:t>
      </w:r>
    </w:p>
    <w:p>
      <w:pPr>
        <w:pStyle w:val="ListBullet"/>
      </w:pPr>
      <w:r>
        <w:t xml:space="preserve">        RGI_Emoji.js</w:t>
      </w:r>
    </w:p>
    <w:p>
      <w:pPr>
        <w:pStyle w:val="ListBullet"/>
      </w:pPr>
      <w:r>
        <w:t xml:space="preserve">        text.d.ts</w:t>
      </w:r>
    </w:p>
    <w:p>
      <w:pPr>
        <w:pStyle w:val="ListBullet"/>
      </w:pPr>
      <w:r>
        <w:t xml:space="preserve">        text.js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RGI_Emoji.d.ts</w:t>
      </w:r>
    </w:p>
    <w:p>
      <w:pPr>
        <w:pStyle w:val="ListBullet"/>
      </w:pPr>
      <w:r>
        <w:t xml:space="preserve">      RGI_Emoji.js</w:t>
      </w:r>
    </w:p>
    <w:p>
      <w:pPr>
        <w:pStyle w:val="ListBullet"/>
      </w:pPr>
      <w:r>
        <w:t xml:space="preserve">      text.d.ts</w:t>
      </w:r>
    </w:p>
    <w:p>
      <w:pPr>
        <w:pStyle w:val="ListBullet"/>
      </w:pPr>
      <w:r>
        <w:t xml:space="preserve">      text.js</w:t>
      </w:r>
    </w:p>
    <w:p>
      <w:r>
        <w:t xml:space="preserve">    emojis-list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encodeurl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enhanced-resolve</w:t>
      </w:r>
    </w:p>
    <w:p>
      <w:r>
        <w:t xml:space="preserve">      lib</w:t>
      </w:r>
    </w:p>
    <w:p>
      <w:r>
        <w:t xml:space="preserve">        util</w:t>
      </w:r>
    </w:p>
    <w:p>
      <w:pPr>
        <w:pStyle w:val="ListBullet"/>
      </w:pPr>
      <w:r>
        <w:t xml:space="preserve">          entrypoints.js</w:t>
      </w:r>
    </w:p>
    <w:p>
      <w:pPr>
        <w:pStyle w:val="ListBullet"/>
      </w:pPr>
      <w:r>
        <w:t xml:space="preserve">          identifier.js</w:t>
      </w:r>
    </w:p>
    <w:p>
      <w:pPr>
        <w:pStyle w:val="ListBullet"/>
      </w:pPr>
      <w:r>
        <w:t xml:space="preserve">          module-browser.js</w:t>
      </w:r>
    </w:p>
    <w:p>
      <w:pPr>
        <w:pStyle w:val="ListBullet"/>
      </w:pPr>
      <w:r>
        <w:t xml:space="preserve">          path.js</w:t>
      </w:r>
    </w:p>
    <w:p>
      <w:pPr>
        <w:pStyle w:val="ListBullet"/>
      </w:pPr>
      <w:r>
        <w:t xml:space="preserve">          process-browser.js</w:t>
      </w:r>
    </w:p>
    <w:p>
      <w:pPr>
        <w:pStyle w:val="ListBullet"/>
      </w:pPr>
      <w:r>
        <w:t xml:space="preserve">        AliasFieldPlugin.js</w:t>
      </w:r>
    </w:p>
    <w:p>
      <w:pPr>
        <w:pStyle w:val="ListBullet"/>
      </w:pPr>
      <w:r>
        <w:t xml:space="preserve">        AliasPlugin.js</w:t>
      </w:r>
    </w:p>
    <w:p>
      <w:pPr>
        <w:pStyle w:val="ListBullet"/>
      </w:pPr>
      <w:r>
        <w:t xml:space="preserve">        AppendPlugin.js</w:t>
      </w:r>
    </w:p>
    <w:p>
      <w:pPr>
        <w:pStyle w:val="ListBullet"/>
      </w:pPr>
      <w:r>
        <w:t xml:space="preserve">        CachedInputFileSystem.js</w:t>
      </w:r>
    </w:p>
    <w:p>
      <w:pPr>
        <w:pStyle w:val="ListBullet"/>
      </w:pPr>
      <w:r>
        <w:t xml:space="preserve">        CloneBasenamePlugin.js</w:t>
      </w:r>
    </w:p>
    <w:p>
      <w:pPr>
        <w:pStyle w:val="ListBullet"/>
      </w:pPr>
      <w:r>
        <w:t xml:space="preserve">        ConditionalPlugin.js</w:t>
      </w:r>
    </w:p>
    <w:p>
      <w:pPr>
        <w:pStyle w:val="ListBullet"/>
      </w:pPr>
      <w:r>
        <w:t xml:space="preserve">        createInnerContext.js</w:t>
      </w:r>
    </w:p>
    <w:p>
      <w:pPr>
        <w:pStyle w:val="ListBullet"/>
      </w:pPr>
      <w:r>
        <w:t xml:space="preserve">        DescriptionFilePlugin.js</w:t>
      </w:r>
    </w:p>
    <w:p>
      <w:pPr>
        <w:pStyle w:val="ListBullet"/>
      </w:pPr>
      <w:r>
        <w:t xml:space="preserve">        DescriptionFileUtils.js</w:t>
      </w:r>
    </w:p>
    <w:p>
      <w:pPr>
        <w:pStyle w:val="ListBullet"/>
      </w:pPr>
      <w:r>
        <w:t xml:space="preserve">        DirectoryExistsPlugin.js</w:t>
      </w:r>
    </w:p>
    <w:p>
      <w:pPr>
        <w:pStyle w:val="ListBullet"/>
      </w:pPr>
      <w:r>
        <w:t xml:space="preserve">        ExportsFieldPlugin.js</w:t>
      </w:r>
    </w:p>
    <w:p>
      <w:pPr>
        <w:pStyle w:val="ListBullet"/>
      </w:pPr>
      <w:r>
        <w:t xml:space="preserve">        ExtensionAliasPlugin.js</w:t>
      </w:r>
    </w:p>
    <w:p>
      <w:pPr>
        <w:pStyle w:val="ListBullet"/>
      </w:pPr>
      <w:r>
        <w:t xml:space="preserve">        FileExistsPlugin.js</w:t>
      </w:r>
    </w:p>
    <w:p>
      <w:pPr>
        <w:pStyle w:val="ListBullet"/>
      </w:pPr>
      <w:r>
        <w:t xml:space="preserve">        forEachBail.js</w:t>
      </w:r>
    </w:p>
    <w:p>
      <w:pPr>
        <w:pStyle w:val="ListBullet"/>
      </w:pPr>
      <w:r>
        <w:t xml:space="preserve">        getInnerRequest.js</w:t>
      </w:r>
    </w:p>
    <w:p>
      <w:pPr>
        <w:pStyle w:val="ListBullet"/>
      </w:pPr>
      <w:r>
        <w:t xml:space="preserve">        getPaths.js</w:t>
      </w:r>
    </w:p>
    <w:p>
      <w:pPr>
        <w:pStyle w:val="ListBullet"/>
      </w:pPr>
      <w:r>
        <w:t xml:space="preserve">        ImportsFieldPlugin.js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JoinRequestPartPlugin.js</w:t>
      </w:r>
    </w:p>
    <w:p>
      <w:pPr>
        <w:pStyle w:val="ListBullet"/>
      </w:pPr>
      <w:r>
        <w:t xml:space="preserve">        JoinRequestPlugin.js</w:t>
      </w:r>
    </w:p>
    <w:p>
      <w:pPr>
        <w:pStyle w:val="ListBullet"/>
      </w:pPr>
      <w:r>
        <w:t xml:space="preserve">        LogInfoPlugin.js</w:t>
      </w:r>
    </w:p>
    <w:p>
      <w:pPr>
        <w:pStyle w:val="ListBullet"/>
      </w:pPr>
      <w:r>
        <w:t xml:space="preserve">        MainFieldPlugin.js</w:t>
      </w:r>
    </w:p>
    <w:p>
      <w:pPr>
        <w:pStyle w:val="ListBullet"/>
      </w:pPr>
      <w:r>
        <w:t xml:space="preserve">        ModulesInHierachicDirectoriesPlugin.js</w:t>
      </w:r>
    </w:p>
    <w:p>
      <w:pPr>
        <w:pStyle w:val="ListBullet"/>
      </w:pPr>
      <w:r>
        <w:t xml:space="preserve">        ModulesInHierarchicalDirectoriesPlugin.js</w:t>
      </w:r>
    </w:p>
    <w:p>
      <w:pPr>
        <w:pStyle w:val="ListBullet"/>
      </w:pPr>
      <w:r>
        <w:t xml:space="preserve">        ModulesInRootPlugin.js</w:t>
      </w:r>
    </w:p>
    <w:p>
      <w:pPr>
        <w:pStyle w:val="ListBullet"/>
      </w:pPr>
      <w:r>
        <w:t xml:space="preserve">        NextPlugin.js</w:t>
      </w:r>
    </w:p>
    <w:p>
      <w:pPr>
        <w:pStyle w:val="ListBullet"/>
      </w:pPr>
      <w:r>
        <w:t xml:space="preserve">        ParsePlugin.js</w:t>
      </w:r>
    </w:p>
    <w:p>
      <w:pPr>
        <w:pStyle w:val="ListBullet"/>
      </w:pPr>
      <w:r>
        <w:t xml:space="preserve">        PnpPlugin.js</w:t>
      </w:r>
    </w:p>
    <w:p>
      <w:pPr>
        <w:pStyle w:val="ListBullet"/>
      </w:pPr>
      <w:r>
        <w:t xml:space="preserve">        Resolver.js</w:t>
      </w:r>
    </w:p>
    <w:p>
      <w:pPr>
        <w:pStyle w:val="ListBullet"/>
      </w:pPr>
      <w:r>
        <w:t xml:space="preserve">        ResolverFactory.js</w:t>
      </w:r>
    </w:p>
    <w:p>
      <w:pPr>
        <w:pStyle w:val="ListBullet"/>
      </w:pPr>
      <w:r>
        <w:t xml:space="preserve">        RestrictionsPlugin.js</w:t>
      </w:r>
    </w:p>
    <w:p>
      <w:pPr>
        <w:pStyle w:val="ListBullet"/>
      </w:pPr>
      <w:r>
        <w:t xml:space="preserve">        ResultPlugin.js</w:t>
      </w:r>
    </w:p>
    <w:p>
      <w:pPr>
        <w:pStyle w:val="ListBullet"/>
      </w:pPr>
      <w:r>
        <w:t xml:space="preserve">        RootsPlugin.js</w:t>
      </w:r>
    </w:p>
    <w:p>
      <w:pPr>
        <w:pStyle w:val="ListBullet"/>
      </w:pPr>
      <w:r>
        <w:t xml:space="preserve">        SelfReferencePlugin.js</w:t>
      </w:r>
    </w:p>
    <w:p>
      <w:pPr>
        <w:pStyle w:val="ListBullet"/>
      </w:pPr>
      <w:r>
        <w:t xml:space="preserve">        SymlinkPlugin.js</w:t>
      </w:r>
    </w:p>
    <w:p>
      <w:pPr>
        <w:pStyle w:val="ListBullet"/>
      </w:pPr>
      <w:r>
        <w:t xml:space="preserve">        SyncAsyncFileSystemDecorator.js</w:t>
      </w:r>
    </w:p>
    <w:p>
      <w:pPr>
        <w:pStyle w:val="ListBullet"/>
      </w:pPr>
      <w:r>
        <w:t xml:space="preserve">        TryNextPlugin.js</w:t>
      </w:r>
    </w:p>
    <w:p>
      <w:pPr>
        <w:pStyle w:val="ListBullet"/>
      </w:pPr>
      <w:r>
        <w:t xml:space="preserve">        UnsafeCachePlugin.js</w:t>
      </w:r>
    </w:p>
    <w:p>
      <w:pPr>
        <w:pStyle w:val="ListBullet"/>
      </w:pPr>
      <w:r>
        <w:t xml:space="preserve">        UseFilePlugin.js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types.d.ts</w:t>
      </w:r>
    </w:p>
    <w:p>
      <w:r>
        <w:t xml:space="preserve">    entities</w:t>
      </w:r>
    </w:p>
    <w:p>
      <w:r>
        <w:t xml:space="preserve">      lib</w:t>
      </w:r>
    </w:p>
    <w:p>
      <w:r>
        <w:t xml:space="preserve">        maps</w:t>
      </w:r>
    </w:p>
    <w:p>
      <w:pPr>
        <w:pStyle w:val="ListBullet"/>
      </w:pPr>
      <w:r>
        <w:t xml:space="preserve">          decode.json</w:t>
      </w:r>
    </w:p>
    <w:p>
      <w:pPr>
        <w:pStyle w:val="ListBullet"/>
      </w:pPr>
      <w:r>
        <w:t xml:space="preserve">          entities.json</w:t>
      </w:r>
    </w:p>
    <w:p>
      <w:pPr>
        <w:pStyle w:val="ListBullet"/>
      </w:pPr>
      <w:r>
        <w:t xml:space="preserve">          legacy.json</w:t>
      </w:r>
    </w:p>
    <w:p>
      <w:pPr>
        <w:pStyle w:val="ListBullet"/>
      </w:pPr>
      <w:r>
        <w:t xml:space="preserve">          xml.json</w:t>
      </w:r>
    </w:p>
    <w:p>
      <w:pPr>
        <w:pStyle w:val="ListBullet"/>
      </w:pPr>
      <w:r>
        <w:t xml:space="preserve">        decode.d.ts</w:t>
      </w:r>
    </w:p>
    <w:p>
      <w:pPr>
        <w:pStyle w:val="ListBullet"/>
      </w:pPr>
      <w:r>
        <w:t xml:space="preserve">        decode.d.ts.map</w:t>
      </w:r>
    </w:p>
    <w:p>
      <w:pPr>
        <w:pStyle w:val="ListBullet"/>
      </w:pPr>
      <w:r>
        <w:t xml:space="preserve">        decode.js</w:t>
      </w:r>
    </w:p>
    <w:p>
      <w:pPr>
        <w:pStyle w:val="ListBullet"/>
      </w:pPr>
      <w:r>
        <w:t xml:space="preserve">        decode_codepoint.d.ts</w:t>
      </w:r>
    </w:p>
    <w:p>
      <w:pPr>
        <w:pStyle w:val="ListBullet"/>
      </w:pPr>
      <w:r>
        <w:t xml:space="preserve">        decode_codepoint.d.ts.map</w:t>
      </w:r>
    </w:p>
    <w:p>
      <w:pPr>
        <w:pStyle w:val="ListBullet"/>
      </w:pPr>
      <w:r>
        <w:t xml:space="preserve">        decode_codepoint.js</w:t>
      </w:r>
    </w:p>
    <w:p>
      <w:pPr>
        <w:pStyle w:val="ListBullet"/>
      </w:pPr>
      <w:r>
        <w:t xml:space="preserve">        encode.d.ts</w:t>
      </w:r>
    </w:p>
    <w:p>
      <w:pPr>
        <w:pStyle w:val="ListBullet"/>
      </w:pPr>
      <w:r>
        <w:t xml:space="preserve">        encode.d.ts.map</w:t>
      </w:r>
    </w:p>
    <w:p>
      <w:pPr>
        <w:pStyle w:val="ListBullet"/>
      </w:pPr>
      <w:r>
        <w:t xml:space="preserve">        encode.js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error-ex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error-stack-parser</w:t>
      </w:r>
    </w:p>
    <w:p>
      <w:r>
        <w:t xml:space="preserve">      dist</w:t>
      </w:r>
    </w:p>
    <w:p>
      <w:pPr>
        <w:pStyle w:val="ListBullet"/>
      </w:pPr>
      <w:r>
        <w:t xml:space="preserve">        error-stack-parser.js</w:t>
      </w:r>
    </w:p>
    <w:p>
      <w:pPr>
        <w:pStyle w:val="ListBullet"/>
      </w:pPr>
      <w:r>
        <w:t xml:space="preserve">        error-stack-parser.min.js</w:t>
      </w:r>
    </w:p>
    <w:p>
      <w:pPr>
        <w:pStyle w:val="ListBullet"/>
      </w:pPr>
      <w:r>
        <w:t xml:space="preserve">        error-stack-parser.min.js.map</w:t>
      </w:r>
    </w:p>
    <w:p>
      <w:pPr>
        <w:pStyle w:val="ListBullet"/>
      </w:pPr>
      <w:r>
        <w:t xml:space="preserve">      error-stack-parser.d.ts</w:t>
      </w:r>
    </w:p>
    <w:p>
      <w:pPr>
        <w:pStyle w:val="ListBullet"/>
      </w:pPr>
      <w:r>
        <w:t xml:space="preserve">      error-stack-parser.js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es-abstract</w:t>
      </w:r>
    </w:p>
    <w:p>
      <w:r>
        <w:t xml:space="preserve">      2015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AbstractEqualityComparison.js</w:t>
      </w:r>
    </w:p>
    <w:p>
      <w:pPr>
        <w:pStyle w:val="ListBullet"/>
      </w:pPr>
      <w:r>
        <w:t xml:space="preserve">        AbstractRelationalComparison.js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CreateMethodProperty.js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EnumerableOwnNames.js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IntegerIndexedElementGet.js</w:t>
      </w:r>
    </w:p>
    <w:p>
      <w:pPr>
        <w:pStyle w:val="ListBullet"/>
      </w:pPr>
      <w:r>
        <w:t xml:space="preserve">        IntegerIndexedElementSet.js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IsInteger.js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IsPropertyDescriptor.js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ObjectCreate.js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SplitMatch.js</w:t>
      </w:r>
    </w:p>
    <w:p>
      <w:pPr>
        <w:pStyle w:val="ListBullet"/>
      </w:pPr>
      <w:r>
        <w:t xml:space="preserve">        StrictEqualityComparison.js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StringGetIndexProperty.js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thisTimeValue.js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YearFromTime.js</w:t>
      </w:r>
    </w:p>
    <w:p>
      <w:r>
        <w:t xml:space="preserve">      2016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AbstractEqualityComparison.js</w:t>
      </w:r>
    </w:p>
    <w:p>
      <w:pPr>
        <w:pStyle w:val="ListBullet"/>
      </w:pPr>
      <w:r>
        <w:t xml:space="preserve">        AbstractRelationalComparison.js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CreateMethodProperty.js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EnumerableOwnNames.js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IntegerIndexedElementGet.js</w:t>
      </w:r>
    </w:p>
    <w:p>
      <w:pPr>
        <w:pStyle w:val="ListBullet"/>
      </w:pPr>
      <w:r>
        <w:t xml:space="preserve">        IntegerIndexedElementSet.js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IsInteger.js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IsPropertyDescriptor.js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IterableToArrayLike.js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ObjectCreate.js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OrdinaryGetPrototypeOf.js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OrdinarySetPrototypeOf.js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SameValueNonNumber.js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SplitMatch.js</w:t>
      </w:r>
    </w:p>
    <w:p>
      <w:pPr>
        <w:pStyle w:val="ListBullet"/>
      </w:pPr>
      <w:r>
        <w:t xml:space="preserve">        StrictEqualityComparison.js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thisTimeValue.js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TypedArrayCreate.js</w:t>
      </w:r>
    </w:p>
    <w:p>
      <w:pPr>
        <w:pStyle w:val="ListBullet"/>
      </w:pPr>
      <w:r>
        <w:t xml:space="preserve">        TypedArraySpeciesCreate.js</w:t>
      </w:r>
    </w:p>
    <w:p>
      <w:pPr>
        <w:pStyle w:val="ListBullet"/>
      </w:pPr>
      <w:r>
        <w:t xml:space="preserve">        UTF16Decode.js</w:t>
      </w:r>
    </w:p>
    <w:p>
      <w:pPr>
        <w:pStyle w:val="ListBullet"/>
      </w:pPr>
      <w:r>
        <w:t xml:space="preserve">        UTF16Encoding.js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YearFromTime.js</w:t>
      </w:r>
    </w:p>
    <w:p>
      <w:r>
        <w:t xml:space="preserve">      2017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AbstractEqualityComparison.js</w:t>
      </w:r>
    </w:p>
    <w:p>
      <w:pPr>
        <w:pStyle w:val="ListBullet"/>
      </w:pPr>
      <w:r>
        <w:t xml:space="preserve">        AbstractRelationalComparison.js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CreateMethodProperty.js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EnumerableOwnProperties.js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IntegerIndexedElementGet.js</w:t>
      </w:r>
    </w:p>
    <w:p>
      <w:pPr>
        <w:pStyle w:val="ListBullet"/>
      </w:pPr>
      <w:r>
        <w:t xml:space="preserve">        IntegerIndexedElementSet.js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IsInteger.js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IsPropertyDescriptor.js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IsSharedArrayBuffer.js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IterableToList.js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NumberToRawBytes.js</w:t>
      </w:r>
    </w:p>
    <w:p>
      <w:pPr>
        <w:pStyle w:val="ListBullet"/>
      </w:pPr>
      <w:r>
        <w:t xml:space="preserve">        ObjectCreate.js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OrdinaryGetPrototypeOf.js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OrdinarySetPrototypeOf.js</w:t>
      </w:r>
    </w:p>
    <w:p>
      <w:pPr>
        <w:pStyle w:val="ListBullet"/>
      </w:pPr>
      <w:r>
        <w:t xml:space="preserve">        OrdinaryToPrimitive.js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RawBytesToNumber.js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SameValueNonNumber.js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SplitMatch.js</w:t>
      </w:r>
    </w:p>
    <w:p>
      <w:pPr>
        <w:pStyle w:val="ListBullet"/>
      </w:pPr>
      <w:r>
        <w:t xml:space="preserve">        StrictEqualityComparison.js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StringGetOwnProperty.js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thisTimeValue.js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ToIndex.js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TypedArrayCreate.js</w:t>
      </w:r>
    </w:p>
    <w:p>
      <w:pPr>
        <w:pStyle w:val="ListBullet"/>
      </w:pPr>
      <w:r>
        <w:t xml:space="preserve">        TypedArraySpeciesCreate.js</w:t>
      </w:r>
    </w:p>
    <w:p>
      <w:pPr>
        <w:pStyle w:val="ListBullet"/>
      </w:pPr>
      <w:r>
        <w:t xml:space="preserve">        UTF16Decode.js</w:t>
      </w:r>
    </w:p>
    <w:p>
      <w:pPr>
        <w:pStyle w:val="ListBullet"/>
      </w:pPr>
      <w:r>
        <w:t xml:space="preserve">        UTF16Encoding.js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ValidateAtomicAccess.js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WordCharacters.js</w:t>
      </w:r>
    </w:p>
    <w:p>
      <w:pPr>
        <w:pStyle w:val="ListBullet"/>
      </w:pPr>
      <w:r>
        <w:t xml:space="preserve">        YearFromTime.js</w:t>
      </w:r>
    </w:p>
    <w:p>
      <w:r>
        <w:t xml:space="preserve">      2018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AbstractEqualityComparison.js</w:t>
      </w:r>
    </w:p>
    <w:p>
      <w:pPr>
        <w:pStyle w:val="ListBullet"/>
      </w:pPr>
      <w:r>
        <w:t xml:space="preserve">        AbstractRelationalComparison.js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AsyncIteratorClose.js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CopyDataProperties.js</w:t>
      </w:r>
    </w:p>
    <w:p>
      <w:pPr>
        <w:pStyle w:val="ListBullet"/>
      </w:pPr>
      <w:r>
        <w:t xml:space="preserve">        CreateAsyncFromSyncIterator.js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CreateMethodProperty.js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DateString.js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EnumerableOwnPropertyNames.js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IntegerIndexedElementGet.js</w:t>
      </w:r>
    </w:p>
    <w:p>
      <w:pPr>
        <w:pStyle w:val="ListBullet"/>
      </w:pPr>
      <w:r>
        <w:t xml:space="preserve">        IntegerIndexedElementSet.js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IsInteger.js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IsSharedArrayBuffer.js</w:t>
      </w:r>
    </w:p>
    <w:p>
      <w:pPr>
        <w:pStyle w:val="ListBullet"/>
      </w:pPr>
      <w:r>
        <w:t xml:space="preserve">        IsStringPrefix.js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IterableToList.js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NumberToRawBytes.js</w:t>
      </w:r>
    </w:p>
    <w:p>
      <w:pPr>
        <w:pStyle w:val="ListBullet"/>
      </w:pPr>
      <w:r>
        <w:t xml:space="preserve">        NumberToString.js</w:t>
      </w:r>
    </w:p>
    <w:p>
      <w:pPr>
        <w:pStyle w:val="ListBullet"/>
      </w:pPr>
      <w:r>
        <w:t xml:space="preserve">        ObjectCreate.js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OrdinaryGetPrototypeOf.js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OrdinarySetPrototypeOf.js</w:t>
      </w:r>
    </w:p>
    <w:p>
      <w:pPr>
        <w:pStyle w:val="ListBullet"/>
      </w:pPr>
      <w:r>
        <w:t xml:space="preserve">        OrdinaryToPrimitive.js</w:t>
      </w:r>
    </w:p>
    <w:p>
      <w:pPr>
        <w:pStyle w:val="ListBullet"/>
      </w:pPr>
      <w:r>
        <w:t xml:space="preserve">        PromiseResolve.js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RawBytesToNumber.js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SameValueNonNumber.js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SetFunctionLength.js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SplitMatch.js</w:t>
      </w:r>
    </w:p>
    <w:p>
      <w:pPr>
        <w:pStyle w:val="ListBullet"/>
      </w:pPr>
      <w:r>
        <w:t xml:space="preserve">        StrictEqualityComparison.js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StringGetOwnProperty.js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thisSymbolValue.js</w:t>
      </w:r>
    </w:p>
    <w:p>
      <w:pPr>
        <w:pStyle w:val="ListBullet"/>
      </w:pPr>
      <w:r>
        <w:t xml:space="preserve">        thisTimeValue.js</w:t>
      </w:r>
    </w:p>
    <w:p>
      <w:pPr>
        <w:pStyle w:val="ListBullet"/>
      </w:pPr>
      <w:r>
        <w:t xml:space="preserve">        ThrowCompletion.js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TimeString.js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TimeZoneString.js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ToIndex.js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TypedArrayCreate.js</w:t>
      </w:r>
    </w:p>
    <w:p>
      <w:pPr>
        <w:pStyle w:val="ListBullet"/>
      </w:pPr>
      <w:r>
        <w:t xml:space="preserve">        TypedArraySpeciesCreate.js</w:t>
      </w:r>
    </w:p>
    <w:p>
      <w:pPr>
        <w:pStyle w:val="ListBullet"/>
      </w:pPr>
      <w:r>
        <w:t xml:space="preserve">        UnicodeEscape.js</w:t>
      </w:r>
    </w:p>
    <w:p>
      <w:pPr>
        <w:pStyle w:val="ListBullet"/>
      </w:pPr>
      <w:r>
        <w:t xml:space="preserve">        UTF16Decode.js</w:t>
      </w:r>
    </w:p>
    <w:p>
      <w:pPr>
        <w:pStyle w:val="ListBullet"/>
      </w:pPr>
      <w:r>
        <w:t xml:space="preserve">        UTF16Encoding.js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ValidateAtomicAccess.js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WordCharacters.js</w:t>
      </w:r>
    </w:p>
    <w:p>
      <w:pPr>
        <w:pStyle w:val="ListBullet"/>
      </w:pPr>
      <w:r>
        <w:t xml:space="preserve">        YearFromTime.js</w:t>
      </w:r>
    </w:p>
    <w:p>
      <w:r>
        <w:t xml:space="preserve">      2019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AbstractEqualityComparison.js</w:t>
      </w:r>
    </w:p>
    <w:p>
      <w:pPr>
        <w:pStyle w:val="ListBullet"/>
      </w:pPr>
      <w:r>
        <w:t xml:space="preserve">        AbstractRelationalComparison.js</w:t>
      </w:r>
    </w:p>
    <w:p>
      <w:pPr>
        <w:pStyle w:val="ListBullet"/>
      </w:pPr>
      <w:r>
        <w:t xml:space="preserve">        AddEntriesFromIterable.js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AsyncFromSyncIteratorContinuation.js</w:t>
      </w:r>
    </w:p>
    <w:p>
      <w:pPr>
        <w:pStyle w:val="ListBullet"/>
      </w:pPr>
      <w:r>
        <w:t xml:space="preserve">        AsyncIteratorClose.js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CopyDataProperties.js</w:t>
      </w:r>
    </w:p>
    <w:p>
      <w:pPr>
        <w:pStyle w:val="ListBullet"/>
      </w:pPr>
      <w:r>
        <w:t xml:space="preserve">        CreateAsyncFromSyncIterator.js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CreateMethodProperty.js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DateString.js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EnumerableOwnPropertyNames.js</w:t>
      </w:r>
    </w:p>
    <w:p>
      <w:pPr>
        <w:pStyle w:val="ListBullet"/>
      </w:pPr>
      <w:r>
        <w:t xml:space="preserve">        FlattenIntoArray.js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IntegerIndexedElementGet.js</w:t>
      </w:r>
    </w:p>
    <w:p>
      <w:pPr>
        <w:pStyle w:val="ListBullet"/>
      </w:pPr>
      <w:r>
        <w:t xml:space="preserve">        IntegerIndexedElementSet.js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IsInteger.js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IsSharedArrayBuffer.js</w:t>
      </w:r>
    </w:p>
    <w:p>
      <w:pPr>
        <w:pStyle w:val="ListBullet"/>
      </w:pPr>
      <w:r>
        <w:t xml:space="preserve">        IsStringPrefix.js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IterableToList.js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NumberToRawBytes.js</w:t>
      </w:r>
    </w:p>
    <w:p>
      <w:pPr>
        <w:pStyle w:val="ListBullet"/>
      </w:pPr>
      <w:r>
        <w:t xml:space="preserve">        NumberToString.js</w:t>
      </w:r>
    </w:p>
    <w:p>
      <w:pPr>
        <w:pStyle w:val="ListBullet"/>
      </w:pPr>
      <w:r>
        <w:t xml:space="preserve">        ObjectCreate.js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OrdinaryGetPrototypeOf.js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OrdinarySetPrototypeOf.js</w:t>
      </w:r>
    </w:p>
    <w:p>
      <w:pPr>
        <w:pStyle w:val="ListBullet"/>
      </w:pPr>
      <w:r>
        <w:t xml:space="preserve">        OrdinaryToPrimitive.js</w:t>
      </w:r>
    </w:p>
    <w:p>
      <w:pPr>
        <w:pStyle w:val="ListBullet"/>
      </w:pPr>
      <w:r>
        <w:t xml:space="preserve">        PromiseResolve.js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RawBytesToNumber.js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SameValueNonNumber.js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SetFunctionLength.js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SplitMatch.js</w:t>
      </w:r>
    </w:p>
    <w:p>
      <w:pPr>
        <w:pStyle w:val="ListBullet"/>
      </w:pPr>
      <w:r>
        <w:t xml:space="preserve">        StrictEqualityComparison.js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StringGetOwnProperty.js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thisSymbolValue.js</w:t>
      </w:r>
    </w:p>
    <w:p>
      <w:pPr>
        <w:pStyle w:val="ListBullet"/>
      </w:pPr>
      <w:r>
        <w:t xml:space="preserve">        thisTimeValue.js</w:t>
      </w:r>
    </w:p>
    <w:p>
      <w:pPr>
        <w:pStyle w:val="ListBullet"/>
      </w:pPr>
      <w:r>
        <w:t xml:space="preserve">        ThrowCompletion.js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TimeString.js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TimeZoneString.js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ToIndex.js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TrimString.js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TypedArrayCreate.js</w:t>
      </w:r>
    </w:p>
    <w:p>
      <w:pPr>
        <w:pStyle w:val="ListBullet"/>
      </w:pPr>
      <w:r>
        <w:t xml:space="preserve">        TypedArraySpeciesCreate.js</w:t>
      </w:r>
    </w:p>
    <w:p>
      <w:pPr>
        <w:pStyle w:val="ListBullet"/>
      </w:pPr>
      <w:r>
        <w:t xml:space="preserve">        UnicodeEscape.js</w:t>
      </w:r>
    </w:p>
    <w:p>
      <w:pPr>
        <w:pStyle w:val="ListBullet"/>
      </w:pPr>
      <w:r>
        <w:t xml:space="preserve">        UTF16Decode.js</w:t>
      </w:r>
    </w:p>
    <w:p>
      <w:pPr>
        <w:pStyle w:val="ListBullet"/>
      </w:pPr>
      <w:r>
        <w:t xml:space="preserve">        UTF16Encoding.js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ValidateAtomicAccess.js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WordCharacters.js</w:t>
      </w:r>
    </w:p>
    <w:p>
      <w:pPr>
        <w:pStyle w:val="ListBullet"/>
      </w:pPr>
      <w:r>
        <w:t xml:space="preserve">        YearFromTime.js</w:t>
      </w:r>
    </w:p>
    <w:p>
      <w:r>
        <w:t xml:space="preserve">      2020</w:t>
      </w:r>
    </w:p>
    <w:p>
      <w:r>
        <w:t xml:space="preserve">        BigInt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sameValue.js</w:t>
      </w:r>
    </w:p>
    <w:p>
      <w:pPr>
        <w:pStyle w:val="ListBullet"/>
      </w:pPr>
      <w:r>
        <w:t xml:space="preserve">          sameValueZero.js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Number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sameValue.js</w:t>
      </w:r>
    </w:p>
    <w:p>
      <w:pPr>
        <w:pStyle w:val="ListBullet"/>
      </w:pPr>
      <w:r>
        <w:t xml:space="preserve">          sameValueZero.js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AbstractEqualityComparison.js</w:t>
      </w:r>
    </w:p>
    <w:p>
      <w:pPr>
        <w:pStyle w:val="ListBullet"/>
      </w:pPr>
      <w:r>
        <w:t xml:space="preserve">        AbstractRelationalComparison.js</w:t>
      </w:r>
    </w:p>
    <w:p>
      <w:pPr>
        <w:pStyle w:val="ListBullet"/>
      </w:pPr>
      <w:r>
        <w:t xml:space="preserve">        AddEntriesFromIterable.js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AsyncFromSyncIteratorContinuation.js</w:t>
      </w:r>
    </w:p>
    <w:p>
      <w:pPr>
        <w:pStyle w:val="ListBullet"/>
      </w:pPr>
      <w:r>
        <w:t xml:space="preserve">        AsyncIteratorClose.js</w:t>
      </w:r>
    </w:p>
    <w:p>
      <w:pPr>
        <w:pStyle w:val="ListBullet"/>
      </w:pPr>
      <w:r>
        <w:t xml:space="preserve">        BigIntBitwiseOp.js</w:t>
      </w:r>
    </w:p>
    <w:p>
      <w:pPr>
        <w:pStyle w:val="ListBullet"/>
      </w:pPr>
      <w:r>
        <w:t xml:space="preserve">        BinaryAnd.js</w:t>
      </w:r>
    </w:p>
    <w:p>
      <w:pPr>
        <w:pStyle w:val="ListBullet"/>
      </w:pPr>
      <w:r>
        <w:t xml:space="preserve">        BinaryOr.js</w:t>
      </w:r>
    </w:p>
    <w:p>
      <w:pPr>
        <w:pStyle w:val="ListBullet"/>
      </w:pPr>
      <w:r>
        <w:t xml:space="preserve">        BinaryXor.js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CodePointAt.js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CopyDataProperties.js</w:t>
      </w:r>
    </w:p>
    <w:p>
      <w:pPr>
        <w:pStyle w:val="ListBullet"/>
      </w:pPr>
      <w:r>
        <w:t xml:space="preserve">        CreateAsyncFromSyncIterator.js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CreateMethodProperty.js</w:t>
      </w:r>
    </w:p>
    <w:p>
      <w:pPr>
        <w:pStyle w:val="ListBullet"/>
      </w:pPr>
      <w:r>
        <w:t xml:space="preserve">        CreateRegExpStringIterator.js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DateString.js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EnumerableOwnPropertyNames.js</w:t>
      </w:r>
    </w:p>
    <w:p>
      <w:pPr>
        <w:pStyle w:val="ListBullet"/>
      </w:pPr>
      <w:r>
        <w:t xml:space="preserve">        FlattenIntoArray.js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IntegerIndexedElementGet.js</w:t>
      </w:r>
    </w:p>
    <w:p>
      <w:pPr>
        <w:pStyle w:val="ListBullet"/>
      </w:pPr>
      <w:r>
        <w:t xml:space="preserve">        IntegerIndexedElementSet.js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IsBigIntElementType.js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IsInteger.js</w:t>
      </w:r>
    </w:p>
    <w:p>
      <w:pPr>
        <w:pStyle w:val="ListBullet"/>
      </w:pPr>
      <w:r>
        <w:t xml:space="preserve">        IsNonNegativeInteger.js</w:t>
      </w:r>
    </w:p>
    <w:p>
      <w:pPr>
        <w:pStyle w:val="ListBullet"/>
      </w:pPr>
      <w:r>
        <w:t xml:space="preserve">        IsNoTearConfiguration.js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IsSharedArrayBuffer.js</w:t>
      </w:r>
    </w:p>
    <w:p>
      <w:pPr>
        <w:pStyle w:val="ListBullet"/>
      </w:pPr>
      <w:r>
        <w:t xml:space="preserve">        IsStringPrefix.js</w:t>
      </w:r>
    </w:p>
    <w:p>
      <w:pPr>
        <w:pStyle w:val="ListBullet"/>
      </w:pPr>
      <w:r>
        <w:t xml:space="preserve">        IsUnclampedIntegerElementType.js</w:t>
      </w:r>
    </w:p>
    <w:p>
      <w:pPr>
        <w:pStyle w:val="ListBullet"/>
      </w:pPr>
      <w:r>
        <w:t xml:space="preserve">        IsUnsignedElementType.js</w:t>
      </w:r>
    </w:p>
    <w:p>
      <w:pPr>
        <w:pStyle w:val="ListBullet"/>
      </w:pPr>
      <w:r>
        <w:t xml:space="preserve">        IsValidIntegerIndex.js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IterableToList.js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LengthOfArrayLike.js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NumberBitwiseOp.js</w:t>
      </w:r>
    </w:p>
    <w:p>
      <w:pPr>
        <w:pStyle w:val="ListBullet"/>
      </w:pPr>
      <w:r>
        <w:t xml:space="preserve">        NumberToBigInt.js</w:t>
      </w:r>
    </w:p>
    <w:p>
      <w:pPr>
        <w:pStyle w:val="ListBullet"/>
      </w:pPr>
      <w:r>
        <w:t xml:space="preserve">        NumericToRawBytes.js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OrdinaryGetPrototypeOf.js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OrdinaryObjectCreate.js</w:t>
      </w:r>
    </w:p>
    <w:p>
      <w:pPr>
        <w:pStyle w:val="ListBullet"/>
      </w:pPr>
      <w:r>
        <w:t xml:space="preserve">        OrdinarySetPrototypeOf.js</w:t>
      </w:r>
    </w:p>
    <w:p>
      <w:pPr>
        <w:pStyle w:val="ListBullet"/>
      </w:pPr>
      <w:r>
        <w:t xml:space="preserve">        OrdinaryToPrimitive.js</w:t>
      </w:r>
    </w:p>
    <w:p>
      <w:pPr>
        <w:pStyle w:val="ListBullet"/>
      </w:pPr>
      <w:r>
        <w:t xml:space="preserve">        PromiseResolve.js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RawBytesToNumeric.js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SameValueNonNumeric.js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SetFunctionLength.js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SplitMatch.js</w:t>
      </w:r>
    </w:p>
    <w:p>
      <w:pPr>
        <w:pStyle w:val="ListBullet"/>
      </w:pPr>
      <w:r>
        <w:t xml:space="preserve">        StrictEqualityComparison.js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StringGetOwnProperty.js</w:t>
      </w:r>
    </w:p>
    <w:p>
      <w:pPr>
        <w:pStyle w:val="ListBullet"/>
      </w:pPr>
      <w:r>
        <w:t xml:space="preserve">        StringPad.js</w:t>
      </w:r>
    </w:p>
    <w:p>
      <w:pPr>
        <w:pStyle w:val="ListBullet"/>
      </w:pPr>
      <w:r>
        <w:t xml:space="preserve">        StringToBigInt.js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thisBigIntValue.js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thisSymbolValue.js</w:t>
      </w:r>
    </w:p>
    <w:p>
      <w:pPr>
        <w:pStyle w:val="ListBullet"/>
      </w:pPr>
      <w:r>
        <w:t xml:space="preserve">        thisTimeValue.js</w:t>
      </w:r>
    </w:p>
    <w:p>
      <w:pPr>
        <w:pStyle w:val="ListBullet"/>
      </w:pPr>
      <w:r>
        <w:t xml:space="preserve">        ThrowCompletion.js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TimeString.js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TimeZoneString.js</w:t>
      </w:r>
    </w:p>
    <w:p>
      <w:pPr>
        <w:pStyle w:val="ListBullet"/>
      </w:pPr>
      <w:r>
        <w:t xml:space="preserve">        ToBigInt.js</w:t>
      </w:r>
    </w:p>
    <w:p>
      <w:pPr>
        <w:pStyle w:val="ListBullet"/>
      </w:pPr>
      <w:r>
        <w:t xml:space="preserve">        ToBigInt64.js</w:t>
      </w:r>
    </w:p>
    <w:p>
      <w:pPr>
        <w:pStyle w:val="ListBullet"/>
      </w:pPr>
      <w:r>
        <w:t xml:space="preserve">        ToBigUint64.js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ToIndex.js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ToNumeric.js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TrimString.js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TypedArrayCreate.js</w:t>
      </w:r>
    </w:p>
    <w:p>
      <w:pPr>
        <w:pStyle w:val="ListBullet"/>
      </w:pPr>
      <w:r>
        <w:t xml:space="preserve">        TypedArraySpeciesCreate.js</w:t>
      </w:r>
    </w:p>
    <w:p>
      <w:pPr>
        <w:pStyle w:val="ListBullet"/>
      </w:pPr>
      <w:r>
        <w:t xml:space="preserve">        UnicodeEscape.js</w:t>
      </w:r>
    </w:p>
    <w:p>
      <w:pPr>
        <w:pStyle w:val="ListBullet"/>
      </w:pPr>
      <w:r>
        <w:t xml:space="preserve">        UTF16DecodeString.js</w:t>
      </w:r>
    </w:p>
    <w:p>
      <w:pPr>
        <w:pStyle w:val="ListBullet"/>
      </w:pPr>
      <w:r>
        <w:t xml:space="preserve">        UTF16DecodeSurrogatePair.js</w:t>
      </w:r>
    </w:p>
    <w:p>
      <w:pPr>
        <w:pStyle w:val="ListBullet"/>
      </w:pPr>
      <w:r>
        <w:t xml:space="preserve">        UTF16Encoding.js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ValidateAtomicAccess.js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WordCharacters.js</w:t>
      </w:r>
    </w:p>
    <w:p>
      <w:pPr>
        <w:pStyle w:val="ListBullet"/>
      </w:pPr>
      <w:r>
        <w:t xml:space="preserve">        YearFromTime.js</w:t>
      </w:r>
    </w:p>
    <w:p>
      <w:r>
        <w:t xml:space="preserve">      2021</w:t>
      </w:r>
    </w:p>
    <w:p>
      <w:r>
        <w:t xml:space="preserve">        BigInt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sameValue.js</w:t>
      </w:r>
    </w:p>
    <w:p>
      <w:pPr>
        <w:pStyle w:val="ListBullet"/>
      </w:pPr>
      <w:r>
        <w:t xml:space="preserve">          sameValueZero.js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Number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sameValue.js</w:t>
      </w:r>
    </w:p>
    <w:p>
      <w:pPr>
        <w:pStyle w:val="ListBullet"/>
      </w:pPr>
      <w:r>
        <w:t xml:space="preserve">          sameValueZero.js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AbstractEqualityComparison.js</w:t>
      </w:r>
    </w:p>
    <w:p>
      <w:pPr>
        <w:pStyle w:val="ListBullet"/>
      </w:pPr>
      <w:r>
        <w:t xml:space="preserve">        AbstractRelationalComparison.js</w:t>
      </w:r>
    </w:p>
    <w:p>
      <w:pPr>
        <w:pStyle w:val="ListBullet"/>
      </w:pPr>
      <w:r>
        <w:t xml:space="preserve">        AddEntriesFromIterable.js</w:t>
      </w:r>
    </w:p>
    <w:p>
      <w:pPr>
        <w:pStyle w:val="ListBullet"/>
      </w:pPr>
      <w:r>
        <w:t xml:space="preserve">        AddToKeptObjects.js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ApplyStringOrNumericBinaryOperator.js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AsyncFromSyncIteratorContinuation.js</w:t>
      </w:r>
    </w:p>
    <w:p>
      <w:pPr>
        <w:pStyle w:val="ListBullet"/>
      </w:pPr>
      <w:r>
        <w:t xml:space="preserve">        AsyncIteratorClose.js</w:t>
      </w:r>
    </w:p>
    <w:p>
      <w:pPr>
        <w:pStyle w:val="ListBullet"/>
      </w:pPr>
      <w:r>
        <w:t xml:space="preserve">        BigIntBitwiseOp.js</w:t>
      </w:r>
    </w:p>
    <w:p>
      <w:pPr>
        <w:pStyle w:val="ListBullet"/>
      </w:pPr>
      <w:r>
        <w:t xml:space="preserve">        BinaryAnd.js</w:t>
      </w:r>
    </w:p>
    <w:p>
      <w:pPr>
        <w:pStyle w:val="ListBullet"/>
      </w:pPr>
      <w:r>
        <w:t xml:space="preserve">        BinaryOr.js</w:t>
      </w:r>
    </w:p>
    <w:p>
      <w:pPr>
        <w:pStyle w:val="ListBullet"/>
      </w:pPr>
      <w:r>
        <w:t xml:space="preserve">        BinaryXor.js</w:t>
      </w:r>
    </w:p>
    <w:p>
      <w:pPr>
        <w:pStyle w:val="ListBullet"/>
      </w:pPr>
      <w:r>
        <w:t xml:space="preserve">        ByteListBitwiseOp.js</w:t>
      </w:r>
    </w:p>
    <w:p>
      <w:pPr>
        <w:pStyle w:val="ListBullet"/>
      </w:pPr>
      <w:r>
        <w:t xml:space="preserve">        ByteListEqual.js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clamp.js</w:t>
      </w:r>
    </w:p>
    <w:p>
      <w:pPr>
        <w:pStyle w:val="ListBullet"/>
      </w:pPr>
      <w:r>
        <w:t xml:space="preserve">        ClearKeptObjects.js</w:t>
      </w:r>
    </w:p>
    <w:p>
      <w:pPr>
        <w:pStyle w:val="ListBullet"/>
      </w:pPr>
      <w:r>
        <w:t xml:space="preserve">        CloneArrayBuffer.js</w:t>
      </w:r>
    </w:p>
    <w:p>
      <w:pPr>
        <w:pStyle w:val="ListBullet"/>
      </w:pPr>
      <w:r>
        <w:t xml:space="preserve">        CodePointAt.js</w:t>
      </w:r>
    </w:p>
    <w:p>
      <w:pPr>
        <w:pStyle w:val="ListBullet"/>
      </w:pPr>
      <w:r>
        <w:t xml:space="preserve">        CodePointsToString.js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CopyDataProperties.js</w:t>
      </w:r>
    </w:p>
    <w:p>
      <w:pPr>
        <w:pStyle w:val="ListBullet"/>
      </w:pPr>
      <w:r>
        <w:t xml:space="preserve">        CreateAsyncFromSyncIterator.js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CreateMethodProperty.js</w:t>
      </w:r>
    </w:p>
    <w:p>
      <w:pPr>
        <w:pStyle w:val="ListBullet"/>
      </w:pPr>
      <w:r>
        <w:t xml:space="preserve">        CreateRegExpStringIterator.js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DateString.js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EnumerableOwnPropertyNames.js</w:t>
      </w:r>
    </w:p>
    <w:p>
      <w:pPr>
        <w:pStyle w:val="ListBullet"/>
      </w:pPr>
      <w:r>
        <w:t xml:space="preserve">        FlattenIntoArray.js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GetPromiseResolve.js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IntegerIndexedElementGet.js</w:t>
      </w:r>
    </w:p>
    <w:p>
      <w:pPr>
        <w:pStyle w:val="ListBullet"/>
      </w:pPr>
      <w:r>
        <w:t xml:space="preserve">        IntegerIndexedElementSet.js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IsBigIntElementType.js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IsIntegralNumber.js</w:t>
      </w:r>
    </w:p>
    <w:p>
      <w:pPr>
        <w:pStyle w:val="ListBullet"/>
      </w:pPr>
      <w:r>
        <w:t xml:space="preserve">        IsNoTearConfiguration.js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IsSharedArrayBuffer.js</w:t>
      </w:r>
    </w:p>
    <w:p>
      <w:pPr>
        <w:pStyle w:val="ListBullet"/>
      </w:pPr>
      <w:r>
        <w:t xml:space="preserve">        IsStringPrefix.js</w:t>
      </w:r>
    </w:p>
    <w:p>
      <w:pPr>
        <w:pStyle w:val="ListBullet"/>
      </w:pPr>
      <w:r>
        <w:t xml:space="preserve">        IsUnclampedIntegerElementType.js</w:t>
      </w:r>
    </w:p>
    <w:p>
      <w:pPr>
        <w:pStyle w:val="ListBullet"/>
      </w:pPr>
      <w:r>
        <w:t xml:space="preserve">        IsUnsignedElementType.js</w:t>
      </w:r>
    </w:p>
    <w:p>
      <w:pPr>
        <w:pStyle w:val="ListBullet"/>
      </w:pPr>
      <w:r>
        <w:t xml:space="preserve">        IsValidIntegerIndex.js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IterableToList.js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LengthOfArrayLike.js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NumberBitwiseOp.js</w:t>
      </w:r>
    </w:p>
    <w:p>
      <w:pPr>
        <w:pStyle w:val="ListBullet"/>
      </w:pPr>
      <w:r>
        <w:t xml:space="preserve">        NumberToBigInt.js</w:t>
      </w:r>
    </w:p>
    <w:p>
      <w:pPr>
        <w:pStyle w:val="ListBullet"/>
      </w:pPr>
      <w:r>
        <w:t xml:space="preserve">        NumericToRawBytes.js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OrdinaryGetPrototypeOf.js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OrdinaryObjectCreate.js</w:t>
      </w:r>
    </w:p>
    <w:p>
      <w:pPr>
        <w:pStyle w:val="ListBullet"/>
      </w:pPr>
      <w:r>
        <w:t xml:space="preserve">        OrdinarySetPrototypeOf.js</w:t>
      </w:r>
    </w:p>
    <w:p>
      <w:pPr>
        <w:pStyle w:val="ListBullet"/>
      </w:pPr>
      <w:r>
        <w:t xml:space="preserve">        OrdinaryToPrimitive.js</w:t>
      </w:r>
    </w:p>
    <w:p>
      <w:pPr>
        <w:pStyle w:val="ListBullet"/>
      </w:pPr>
      <w:r>
        <w:t xml:space="preserve">        PromiseResolve.js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RawBytesToNumeric.js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SameValueNonNumeric.js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SetFunctionLength.js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SetTypedArrayFromArrayLike.js</w:t>
      </w:r>
    </w:p>
    <w:p>
      <w:pPr>
        <w:pStyle w:val="ListBullet"/>
      </w:pPr>
      <w:r>
        <w:t xml:space="preserve">        SetTypedArrayFromTypedArray.js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SplitMatch.js</w:t>
      </w:r>
    </w:p>
    <w:p>
      <w:pPr>
        <w:pStyle w:val="ListBullet"/>
      </w:pPr>
      <w:r>
        <w:t xml:space="preserve">        StrictEqualityComparison.js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StringGetOwnProperty.js</w:t>
      </w:r>
    </w:p>
    <w:p>
      <w:pPr>
        <w:pStyle w:val="ListBullet"/>
      </w:pPr>
      <w:r>
        <w:t xml:space="preserve">        StringIndexOf.js</w:t>
      </w:r>
    </w:p>
    <w:p>
      <w:pPr>
        <w:pStyle w:val="ListBullet"/>
      </w:pPr>
      <w:r>
        <w:t xml:space="preserve">        StringPad.js</w:t>
      </w:r>
    </w:p>
    <w:p>
      <w:pPr>
        <w:pStyle w:val="ListBullet"/>
      </w:pPr>
      <w:r>
        <w:t xml:space="preserve">        StringToBigInt.js</w:t>
      </w:r>
    </w:p>
    <w:p>
      <w:pPr>
        <w:pStyle w:val="ListBullet"/>
      </w:pPr>
      <w:r>
        <w:t xml:space="preserve">        StringToCodePoints.js</w:t>
      </w:r>
    </w:p>
    <w:p>
      <w:pPr>
        <w:pStyle w:val="ListBullet"/>
      </w:pPr>
      <w:r>
        <w:t xml:space="preserve">        substring.js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thisBigIntValue.js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thisSymbolValue.js</w:t>
      </w:r>
    </w:p>
    <w:p>
      <w:pPr>
        <w:pStyle w:val="ListBullet"/>
      </w:pPr>
      <w:r>
        <w:t xml:space="preserve">        thisTimeValue.js</w:t>
      </w:r>
    </w:p>
    <w:p>
      <w:pPr>
        <w:pStyle w:val="ListBullet"/>
      </w:pPr>
      <w:r>
        <w:t xml:space="preserve">        ThrowCompletion.js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TimeString.js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TimeZoneString.js</w:t>
      </w:r>
    </w:p>
    <w:p>
      <w:pPr>
        <w:pStyle w:val="ListBullet"/>
      </w:pPr>
      <w:r>
        <w:t xml:space="preserve">        ToBigInt.js</w:t>
      </w:r>
    </w:p>
    <w:p>
      <w:pPr>
        <w:pStyle w:val="ListBullet"/>
      </w:pPr>
      <w:r>
        <w:t xml:space="preserve">        ToBigInt64.js</w:t>
      </w:r>
    </w:p>
    <w:p>
      <w:pPr>
        <w:pStyle w:val="ListBullet"/>
      </w:pPr>
      <w:r>
        <w:t xml:space="preserve">        ToBigUint64.js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ToIndex.js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ToIntegerOrInfinity.js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ToNumeric.js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TrimString.js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TypedArrayCreate.js</w:t>
      </w:r>
    </w:p>
    <w:p>
      <w:pPr>
        <w:pStyle w:val="ListBullet"/>
      </w:pPr>
      <w:r>
        <w:t xml:space="preserve">        TypedArraySpeciesCreate.js</w:t>
      </w:r>
    </w:p>
    <w:p>
      <w:pPr>
        <w:pStyle w:val="ListBullet"/>
      </w:pPr>
      <w:r>
        <w:t xml:space="preserve">        UnicodeEscape.js</w:t>
      </w:r>
    </w:p>
    <w:p>
      <w:pPr>
        <w:pStyle w:val="ListBullet"/>
      </w:pPr>
      <w:r>
        <w:t xml:space="preserve">        UTF16EncodeCodePoint.js</w:t>
      </w:r>
    </w:p>
    <w:p>
      <w:pPr>
        <w:pStyle w:val="ListBullet"/>
      </w:pPr>
      <w:r>
        <w:t xml:space="preserve">        UTF16SurrogatePairToCodePoint.js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ValidateAtomicAccess.js</w:t>
      </w:r>
    </w:p>
    <w:p>
      <w:pPr>
        <w:pStyle w:val="ListBullet"/>
      </w:pPr>
      <w:r>
        <w:t xml:space="preserve">        ValidateIntegerTypedArray.js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WeakRefDeref.js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WordCharacters.js</w:t>
      </w:r>
    </w:p>
    <w:p>
      <w:pPr>
        <w:pStyle w:val="ListBullet"/>
      </w:pPr>
      <w:r>
        <w:t xml:space="preserve">        YearFromTime.js</w:t>
      </w:r>
    </w:p>
    <w:p>
      <w:r>
        <w:t xml:space="preserve">      2022</w:t>
      </w:r>
    </w:p>
    <w:p>
      <w:r>
        <w:t xml:space="preserve">        BigInt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sameValue.js</w:t>
      </w:r>
    </w:p>
    <w:p>
      <w:pPr>
        <w:pStyle w:val="ListBullet"/>
      </w:pPr>
      <w:r>
        <w:t xml:space="preserve">          sameValueZero.js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Number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sameValue.js</w:t>
      </w:r>
    </w:p>
    <w:p>
      <w:pPr>
        <w:pStyle w:val="ListBullet"/>
      </w:pPr>
      <w:r>
        <w:t xml:space="preserve">          sameValueZero.js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AddEntriesFromIterable.js</w:t>
      </w:r>
    </w:p>
    <w:p>
      <w:pPr>
        <w:pStyle w:val="ListBullet"/>
      </w:pPr>
      <w:r>
        <w:t xml:space="preserve">        AddToKeptObjects.js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ApplyStringOrNumericBinaryOperator.js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AsyncFromSyncIteratorContinuation.js</w:t>
      </w:r>
    </w:p>
    <w:p>
      <w:pPr>
        <w:pStyle w:val="ListBullet"/>
      </w:pPr>
      <w:r>
        <w:t xml:space="preserve">        AsyncIteratorClose.js</w:t>
      </w:r>
    </w:p>
    <w:p>
      <w:pPr>
        <w:pStyle w:val="ListBullet"/>
      </w:pPr>
      <w:r>
        <w:t xml:space="preserve">        BigIntBitwiseOp.js</w:t>
      </w:r>
    </w:p>
    <w:p>
      <w:pPr>
        <w:pStyle w:val="ListBullet"/>
      </w:pPr>
      <w:r>
        <w:t xml:space="preserve">        BinaryAnd.js</w:t>
      </w:r>
    </w:p>
    <w:p>
      <w:pPr>
        <w:pStyle w:val="ListBullet"/>
      </w:pPr>
      <w:r>
        <w:t xml:space="preserve">        BinaryOr.js</w:t>
      </w:r>
    </w:p>
    <w:p>
      <w:pPr>
        <w:pStyle w:val="ListBullet"/>
      </w:pPr>
      <w:r>
        <w:t xml:space="preserve">        BinaryXor.js</w:t>
      </w:r>
    </w:p>
    <w:p>
      <w:pPr>
        <w:pStyle w:val="ListBullet"/>
      </w:pPr>
      <w:r>
        <w:t xml:space="preserve">        ByteListBitwiseOp.js</w:t>
      </w:r>
    </w:p>
    <w:p>
      <w:pPr>
        <w:pStyle w:val="ListBullet"/>
      </w:pPr>
      <w:r>
        <w:t xml:space="preserve">        ByteListEqual.js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clamp.js</w:t>
      </w:r>
    </w:p>
    <w:p>
      <w:pPr>
        <w:pStyle w:val="ListBullet"/>
      </w:pPr>
      <w:r>
        <w:t xml:space="preserve">        ClearKeptObjects.js</w:t>
      </w:r>
    </w:p>
    <w:p>
      <w:pPr>
        <w:pStyle w:val="ListBullet"/>
      </w:pPr>
      <w:r>
        <w:t xml:space="preserve">        CloneArrayBuffer.js</w:t>
      </w:r>
    </w:p>
    <w:p>
      <w:pPr>
        <w:pStyle w:val="ListBullet"/>
      </w:pPr>
      <w:r>
        <w:t xml:space="preserve">        CodePointAt.js</w:t>
      </w:r>
    </w:p>
    <w:p>
      <w:pPr>
        <w:pStyle w:val="ListBullet"/>
      </w:pPr>
      <w:r>
        <w:t xml:space="preserve">        CodePointsToString.js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CopyDataProperties.js</w:t>
      </w:r>
    </w:p>
    <w:p>
      <w:pPr>
        <w:pStyle w:val="ListBullet"/>
      </w:pPr>
      <w:r>
        <w:t xml:space="preserve">        CreateAsyncFromSyncIterator.js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CreateMethodProperty.js</w:t>
      </w:r>
    </w:p>
    <w:p>
      <w:pPr>
        <w:pStyle w:val="ListBullet"/>
      </w:pPr>
      <w:r>
        <w:t xml:space="preserve">        CreateNonEnumerableDataPropertyOrThrow.js</w:t>
      </w:r>
    </w:p>
    <w:p>
      <w:pPr>
        <w:pStyle w:val="ListBullet"/>
      </w:pPr>
      <w:r>
        <w:t xml:space="preserve">        CreateRegExpStringIterator.js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DateString.js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DefineMethodProperty.js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EnumerableOwnPropertyNames.js</w:t>
      </w:r>
    </w:p>
    <w:p>
      <w:pPr>
        <w:pStyle w:val="ListBullet"/>
      </w:pPr>
      <w:r>
        <w:t xml:space="preserve">        FlattenIntoArray.js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GetMatchIndexPair.js</w:t>
      </w:r>
    </w:p>
    <w:p>
      <w:pPr>
        <w:pStyle w:val="ListBullet"/>
      </w:pPr>
      <w:r>
        <w:t xml:space="preserve">        GetMatchString.js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GetPromiseResolve.js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GetStringIndex.js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InstallErrorCause.js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IntegerIndexedElementGet.js</w:t>
      </w:r>
    </w:p>
    <w:p>
      <w:pPr>
        <w:pStyle w:val="ListBullet"/>
      </w:pPr>
      <w:r>
        <w:t xml:space="preserve">        IntegerIndexedElementSet.js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IsBigIntElementType.js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IsIntegralNumber.js</w:t>
      </w:r>
    </w:p>
    <w:p>
      <w:pPr>
        <w:pStyle w:val="ListBullet"/>
      </w:pPr>
      <w:r>
        <w:t xml:space="preserve">        IsLessThan.js</w:t>
      </w:r>
    </w:p>
    <w:p>
      <w:pPr>
        <w:pStyle w:val="ListBullet"/>
      </w:pPr>
      <w:r>
        <w:t xml:space="preserve">        IsLooselyEqual.js</w:t>
      </w:r>
    </w:p>
    <w:p>
      <w:pPr>
        <w:pStyle w:val="ListBullet"/>
      </w:pPr>
      <w:r>
        <w:t xml:space="preserve">        IsNoTearConfiguration.js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IsSharedArrayBuffer.js</w:t>
      </w:r>
    </w:p>
    <w:p>
      <w:pPr>
        <w:pStyle w:val="ListBullet"/>
      </w:pPr>
      <w:r>
        <w:t xml:space="preserve">        IsStrictlyEqual.js</w:t>
      </w:r>
    </w:p>
    <w:p>
      <w:pPr>
        <w:pStyle w:val="ListBullet"/>
      </w:pPr>
      <w:r>
        <w:t xml:space="preserve">        IsStringPrefix.js</w:t>
      </w:r>
    </w:p>
    <w:p>
      <w:pPr>
        <w:pStyle w:val="ListBullet"/>
      </w:pPr>
      <w:r>
        <w:t xml:space="preserve">        IsStringWellFormedUnicode.js</w:t>
      </w:r>
    </w:p>
    <w:p>
      <w:pPr>
        <w:pStyle w:val="ListBullet"/>
      </w:pPr>
      <w:r>
        <w:t xml:space="preserve">        IsUnclampedIntegerElementType.js</w:t>
      </w:r>
    </w:p>
    <w:p>
      <w:pPr>
        <w:pStyle w:val="ListBullet"/>
      </w:pPr>
      <w:r>
        <w:t xml:space="preserve">        IsUnsignedElementType.js</w:t>
      </w:r>
    </w:p>
    <w:p>
      <w:pPr>
        <w:pStyle w:val="ListBullet"/>
      </w:pPr>
      <w:r>
        <w:t xml:space="preserve">        IsValidIntegerIndex.js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IterableToList.js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LengthOfArrayLike.js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MakeMatchIndicesIndexPairArray.js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NumberBitwiseOp.js</w:t>
      </w:r>
    </w:p>
    <w:p>
      <w:pPr>
        <w:pStyle w:val="ListBullet"/>
      </w:pPr>
      <w:r>
        <w:t xml:space="preserve">        NumberToBigInt.js</w:t>
      </w:r>
    </w:p>
    <w:p>
      <w:pPr>
        <w:pStyle w:val="ListBullet"/>
      </w:pPr>
      <w:r>
        <w:t xml:space="preserve">        NumericToRawBytes.js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OrdinaryGetPrototypeOf.js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OrdinaryObjectCreate.js</w:t>
      </w:r>
    </w:p>
    <w:p>
      <w:pPr>
        <w:pStyle w:val="ListBullet"/>
      </w:pPr>
      <w:r>
        <w:t xml:space="preserve">        OrdinarySetPrototypeOf.js</w:t>
      </w:r>
    </w:p>
    <w:p>
      <w:pPr>
        <w:pStyle w:val="ListBullet"/>
      </w:pPr>
      <w:r>
        <w:t xml:space="preserve">        OrdinaryToPrimitive.js</w:t>
      </w:r>
    </w:p>
    <w:p>
      <w:pPr>
        <w:pStyle w:val="ListBullet"/>
      </w:pPr>
      <w:r>
        <w:t xml:space="preserve">        PromiseResolve.js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RawBytesToNumeric.js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RegExpHasFlag.js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SameValueNonNumeric.js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SetFunctionLength.js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SetTypedArrayFromArrayLike.js</w:t>
      </w:r>
    </w:p>
    <w:p>
      <w:pPr>
        <w:pStyle w:val="ListBullet"/>
      </w:pPr>
      <w:r>
        <w:t xml:space="preserve">        SetTypedArrayFromTypedArray.js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SortIndexedProperties.js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StringGetOwnProperty.js</w:t>
      </w:r>
    </w:p>
    <w:p>
      <w:pPr>
        <w:pStyle w:val="ListBullet"/>
      </w:pPr>
      <w:r>
        <w:t xml:space="preserve">        StringIndexOf.js</w:t>
      </w:r>
    </w:p>
    <w:p>
      <w:pPr>
        <w:pStyle w:val="ListBullet"/>
      </w:pPr>
      <w:r>
        <w:t xml:space="preserve">        StringPad.js</w:t>
      </w:r>
    </w:p>
    <w:p>
      <w:pPr>
        <w:pStyle w:val="ListBullet"/>
      </w:pPr>
      <w:r>
        <w:t xml:space="preserve">        StringToBigInt.js</w:t>
      </w:r>
    </w:p>
    <w:p>
      <w:pPr>
        <w:pStyle w:val="ListBullet"/>
      </w:pPr>
      <w:r>
        <w:t xml:space="preserve">        StringToCodePoints.js</w:t>
      </w:r>
    </w:p>
    <w:p>
      <w:pPr>
        <w:pStyle w:val="ListBullet"/>
      </w:pPr>
      <w:r>
        <w:t xml:space="preserve">        StringToNumber.js</w:t>
      </w:r>
    </w:p>
    <w:p>
      <w:pPr>
        <w:pStyle w:val="ListBullet"/>
      </w:pPr>
      <w:r>
        <w:t xml:space="preserve">        substring.js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thisBigIntValue.js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thisSymbolValue.js</w:t>
      </w:r>
    </w:p>
    <w:p>
      <w:pPr>
        <w:pStyle w:val="ListBullet"/>
      </w:pPr>
      <w:r>
        <w:t xml:space="preserve">        thisTimeValue.js</w:t>
      </w:r>
    </w:p>
    <w:p>
      <w:pPr>
        <w:pStyle w:val="ListBullet"/>
      </w:pPr>
      <w:r>
        <w:t xml:space="preserve">        ThrowCompletion.js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TimeString.js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TimeZoneString.js</w:t>
      </w:r>
    </w:p>
    <w:p>
      <w:pPr>
        <w:pStyle w:val="ListBullet"/>
      </w:pPr>
      <w:r>
        <w:t xml:space="preserve">        ToBigInt.js</w:t>
      </w:r>
    </w:p>
    <w:p>
      <w:pPr>
        <w:pStyle w:val="ListBullet"/>
      </w:pPr>
      <w:r>
        <w:t xml:space="preserve">        ToBigInt64.js</w:t>
      </w:r>
    </w:p>
    <w:p>
      <w:pPr>
        <w:pStyle w:val="ListBullet"/>
      </w:pPr>
      <w:r>
        <w:t xml:space="preserve">        ToBigUint64.js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ToIndex.js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ToIntegerOrInfinity.js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ToNumeric.js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ToZeroPaddedDecimalString.js</w:t>
      </w:r>
    </w:p>
    <w:p>
      <w:pPr>
        <w:pStyle w:val="ListBullet"/>
      </w:pPr>
      <w:r>
        <w:t xml:space="preserve">        TrimString.js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TypedArrayCreate.js</w:t>
      </w:r>
    </w:p>
    <w:p>
      <w:pPr>
        <w:pStyle w:val="ListBullet"/>
      </w:pPr>
      <w:r>
        <w:t xml:space="preserve">        TypedArrayElementSize.js</w:t>
      </w:r>
    </w:p>
    <w:p>
      <w:pPr>
        <w:pStyle w:val="ListBullet"/>
      </w:pPr>
      <w:r>
        <w:t xml:space="preserve">        TypedArrayElementType.js</w:t>
      </w:r>
    </w:p>
    <w:p>
      <w:pPr>
        <w:pStyle w:val="ListBullet"/>
      </w:pPr>
      <w:r>
        <w:t xml:space="preserve">        TypedArraySpeciesCreate.js</w:t>
      </w:r>
    </w:p>
    <w:p>
      <w:pPr>
        <w:pStyle w:val="ListBullet"/>
      </w:pPr>
      <w:r>
        <w:t xml:space="preserve">        UnicodeEscape.js</w:t>
      </w:r>
    </w:p>
    <w:p>
      <w:pPr>
        <w:pStyle w:val="ListBullet"/>
      </w:pPr>
      <w:r>
        <w:t xml:space="preserve">        UTF16EncodeCodePoint.js</w:t>
      </w:r>
    </w:p>
    <w:p>
      <w:pPr>
        <w:pStyle w:val="ListBullet"/>
      </w:pPr>
      <w:r>
        <w:t xml:space="preserve">        UTF16SurrogatePairToCodePoint.js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ValidateAtomicAccess.js</w:t>
      </w:r>
    </w:p>
    <w:p>
      <w:pPr>
        <w:pStyle w:val="ListBullet"/>
      </w:pPr>
      <w:r>
        <w:t xml:space="preserve">        ValidateIntegerTypedArray.js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WeakRefDeref.js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WordCharacters.js</w:t>
      </w:r>
    </w:p>
    <w:p>
      <w:pPr>
        <w:pStyle w:val="ListBullet"/>
      </w:pPr>
      <w:r>
        <w:t xml:space="preserve">        YearFromTime.js</w:t>
      </w:r>
    </w:p>
    <w:p>
      <w:r>
        <w:t xml:space="preserve">      2023</w:t>
      </w:r>
    </w:p>
    <w:p>
      <w:r>
        <w:t xml:space="preserve">        BigInt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Number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sameValue.js</w:t>
      </w:r>
    </w:p>
    <w:p>
      <w:pPr>
        <w:pStyle w:val="ListBullet"/>
      </w:pPr>
      <w:r>
        <w:t xml:space="preserve">          sameValueZero.js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AddEntriesFromIterable.js</w:t>
      </w:r>
    </w:p>
    <w:p>
      <w:pPr>
        <w:pStyle w:val="ListBullet"/>
      </w:pPr>
      <w:r>
        <w:t xml:space="preserve">        AddToKeptObjects.js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ApplyStringOrNumericBinaryOperator.js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AsyncFromSyncIteratorContinuation.js</w:t>
      </w:r>
    </w:p>
    <w:p>
      <w:pPr>
        <w:pStyle w:val="ListBullet"/>
      </w:pPr>
      <w:r>
        <w:t xml:space="preserve">        AsyncIteratorClose.js</w:t>
      </w:r>
    </w:p>
    <w:p>
      <w:pPr>
        <w:pStyle w:val="ListBullet"/>
      </w:pPr>
      <w:r>
        <w:t xml:space="preserve">        BigIntBitwiseOp.js</w:t>
      </w:r>
    </w:p>
    <w:p>
      <w:pPr>
        <w:pStyle w:val="ListBullet"/>
      </w:pPr>
      <w:r>
        <w:t xml:space="preserve">        BinaryAnd.js</w:t>
      </w:r>
    </w:p>
    <w:p>
      <w:pPr>
        <w:pStyle w:val="ListBullet"/>
      </w:pPr>
      <w:r>
        <w:t xml:space="preserve">        BinaryOr.js</w:t>
      </w:r>
    </w:p>
    <w:p>
      <w:pPr>
        <w:pStyle w:val="ListBullet"/>
      </w:pPr>
      <w:r>
        <w:t xml:space="preserve">        BinaryXor.js</w:t>
      </w:r>
    </w:p>
    <w:p>
      <w:pPr>
        <w:pStyle w:val="ListBullet"/>
      </w:pPr>
      <w:r>
        <w:t xml:space="preserve">        ByteListBitwiseOp.js</w:t>
      </w:r>
    </w:p>
    <w:p>
      <w:pPr>
        <w:pStyle w:val="ListBullet"/>
      </w:pPr>
      <w:r>
        <w:t xml:space="preserve">        ByteListEqual.js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CanBeHeldWeakly.js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clamp.js</w:t>
      </w:r>
    </w:p>
    <w:p>
      <w:pPr>
        <w:pStyle w:val="ListBullet"/>
      </w:pPr>
      <w:r>
        <w:t xml:space="preserve">        ClearKeptObjects.js</w:t>
      </w:r>
    </w:p>
    <w:p>
      <w:pPr>
        <w:pStyle w:val="ListBullet"/>
      </w:pPr>
      <w:r>
        <w:t xml:space="preserve">        CloneArrayBuffer.js</w:t>
      </w:r>
    </w:p>
    <w:p>
      <w:pPr>
        <w:pStyle w:val="ListBullet"/>
      </w:pPr>
      <w:r>
        <w:t xml:space="preserve">        CodePointAt.js</w:t>
      </w:r>
    </w:p>
    <w:p>
      <w:pPr>
        <w:pStyle w:val="ListBullet"/>
      </w:pPr>
      <w:r>
        <w:t xml:space="preserve">        CodePointsToString.js</w:t>
      </w:r>
    </w:p>
    <w:p>
      <w:pPr>
        <w:pStyle w:val="ListBullet"/>
      </w:pPr>
      <w:r>
        <w:t xml:space="preserve">        CompareArrayElements.js</w:t>
      </w:r>
    </w:p>
    <w:p>
      <w:pPr>
        <w:pStyle w:val="ListBullet"/>
      </w:pPr>
      <w:r>
        <w:t xml:space="preserve">        CompareTypedArrayElements.js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CopyDataProperties.js</w:t>
      </w:r>
    </w:p>
    <w:p>
      <w:pPr>
        <w:pStyle w:val="ListBullet"/>
      </w:pPr>
      <w:r>
        <w:t xml:space="preserve">        CreateAsyncFromSyncIterator.js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CreateMethodProperty.js</w:t>
      </w:r>
    </w:p>
    <w:p>
      <w:pPr>
        <w:pStyle w:val="ListBullet"/>
      </w:pPr>
      <w:r>
        <w:t xml:space="preserve">        CreateNonEnumerableDataPropertyOrThrow.js</w:t>
      </w:r>
    </w:p>
    <w:p>
      <w:pPr>
        <w:pStyle w:val="ListBullet"/>
      </w:pPr>
      <w:r>
        <w:t xml:space="preserve">        CreateRegExpStringIterator.js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DateString.js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DefaultTimeZone.js</w:t>
      </w:r>
    </w:p>
    <w:p>
      <w:pPr>
        <w:pStyle w:val="ListBullet"/>
      </w:pPr>
      <w:r>
        <w:t xml:space="preserve">        DefineMethodProperty.js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EnumerableOwnProperties.js</w:t>
      </w:r>
    </w:p>
    <w:p>
      <w:pPr>
        <w:pStyle w:val="ListBullet"/>
      </w:pPr>
      <w:r>
        <w:t xml:space="preserve">        FindViaPredicate.js</w:t>
      </w:r>
    </w:p>
    <w:p>
      <w:pPr>
        <w:pStyle w:val="ListBullet"/>
      </w:pPr>
      <w:r>
        <w:t xml:space="preserve">        FlattenIntoArray.js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GetIteratorFromMethod.js</w:t>
      </w:r>
    </w:p>
    <w:p>
      <w:pPr>
        <w:pStyle w:val="ListBullet"/>
      </w:pPr>
      <w:r>
        <w:t xml:space="preserve">        GetMatchIndexPair.js</w:t>
      </w:r>
    </w:p>
    <w:p>
      <w:pPr>
        <w:pStyle w:val="ListBullet"/>
      </w:pPr>
      <w:r>
        <w:t xml:space="preserve">        GetMatchString.js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GetPromiseResolve.js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GetStringIndex.js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InstallErrorCause.js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IntegerIndexedElementGet.js</w:t>
      </w:r>
    </w:p>
    <w:p>
      <w:pPr>
        <w:pStyle w:val="ListBullet"/>
      </w:pPr>
      <w:r>
        <w:t xml:space="preserve">        IntegerIndexedElementSet.js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IsBigIntElementType.js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IsIntegralNumber.js</w:t>
      </w:r>
    </w:p>
    <w:p>
      <w:pPr>
        <w:pStyle w:val="ListBullet"/>
      </w:pPr>
      <w:r>
        <w:t xml:space="preserve">        IsLessThan.js</w:t>
      </w:r>
    </w:p>
    <w:p>
      <w:pPr>
        <w:pStyle w:val="ListBullet"/>
      </w:pPr>
      <w:r>
        <w:t xml:space="preserve">        IsLooselyEqual.js</w:t>
      </w:r>
    </w:p>
    <w:p>
      <w:pPr>
        <w:pStyle w:val="ListBullet"/>
      </w:pPr>
      <w:r>
        <w:t xml:space="preserve">        IsNoTearConfiguration.js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IsSharedArrayBuffer.js</w:t>
      </w:r>
    </w:p>
    <w:p>
      <w:pPr>
        <w:pStyle w:val="ListBullet"/>
      </w:pPr>
      <w:r>
        <w:t xml:space="preserve">        IsStrictlyEqual.js</w:t>
      </w:r>
    </w:p>
    <w:p>
      <w:pPr>
        <w:pStyle w:val="ListBullet"/>
      </w:pPr>
      <w:r>
        <w:t xml:space="preserve">        IsStringWellFormedUnicode.js</w:t>
      </w:r>
    </w:p>
    <w:p>
      <w:pPr>
        <w:pStyle w:val="ListBullet"/>
      </w:pPr>
      <w:r>
        <w:t xml:space="preserve">        IsUnclampedIntegerElementType.js</w:t>
      </w:r>
    </w:p>
    <w:p>
      <w:pPr>
        <w:pStyle w:val="ListBullet"/>
      </w:pPr>
      <w:r>
        <w:t xml:space="preserve">        IsUnsignedElementType.js</w:t>
      </w:r>
    </w:p>
    <w:p>
      <w:pPr>
        <w:pStyle w:val="ListBullet"/>
      </w:pPr>
      <w:r>
        <w:t xml:space="preserve">        IsValidIntegerIndex.js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IteratorToList.js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KeyForSymbol.js</w:t>
      </w:r>
    </w:p>
    <w:p>
      <w:pPr>
        <w:pStyle w:val="ListBullet"/>
      </w:pPr>
      <w:r>
        <w:t xml:space="preserve">        LengthOfArrayLike.js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MakeMatchIndicesIndexPairArray.js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NumberBitwiseOp.js</w:t>
      </w:r>
    </w:p>
    <w:p>
      <w:pPr>
        <w:pStyle w:val="ListBullet"/>
      </w:pPr>
      <w:r>
        <w:t xml:space="preserve">        NumberToBigInt.js</w:t>
      </w:r>
    </w:p>
    <w:p>
      <w:pPr>
        <w:pStyle w:val="ListBullet"/>
      </w:pPr>
      <w:r>
        <w:t xml:space="preserve">        NumericToRawBytes.js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OrdinaryGetPrototypeOf.js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OrdinaryObjectCreate.js</w:t>
      </w:r>
    </w:p>
    <w:p>
      <w:pPr>
        <w:pStyle w:val="ListBullet"/>
      </w:pPr>
      <w:r>
        <w:t xml:space="preserve">        OrdinarySetPrototypeOf.js</w:t>
      </w:r>
    </w:p>
    <w:p>
      <w:pPr>
        <w:pStyle w:val="ListBullet"/>
      </w:pPr>
      <w:r>
        <w:t xml:space="preserve">        OrdinaryToPrimitive.js</w:t>
      </w:r>
    </w:p>
    <w:p>
      <w:pPr>
        <w:pStyle w:val="ListBullet"/>
      </w:pPr>
      <w:r>
        <w:t xml:space="preserve">        ParseHexOctet.js</w:t>
      </w:r>
    </w:p>
    <w:p>
      <w:pPr>
        <w:pStyle w:val="ListBullet"/>
      </w:pPr>
      <w:r>
        <w:t xml:space="preserve">        PromiseResolve.js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RawBytesToNumeric.js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RegExpHasFlag.js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SameValueNonNumber.js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SetFunctionLength.js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SetTypedArrayFromArrayLike.js</w:t>
      </w:r>
    </w:p>
    <w:p>
      <w:pPr>
        <w:pStyle w:val="ListBullet"/>
      </w:pPr>
      <w:r>
        <w:t xml:space="preserve">        SetTypedArrayFromTypedArray.js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SortIndexedProperties.js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StringGetOwnProperty.js</w:t>
      </w:r>
    </w:p>
    <w:p>
      <w:pPr>
        <w:pStyle w:val="ListBullet"/>
      </w:pPr>
      <w:r>
        <w:t xml:space="preserve">        StringIndexOf.js</w:t>
      </w:r>
    </w:p>
    <w:p>
      <w:pPr>
        <w:pStyle w:val="ListBullet"/>
      </w:pPr>
      <w:r>
        <w:t xml:space="preserve">        StringPad.js</w:t>
      </w:r>
    </w:p>
    <w:p>
      <w:pPr>
        <w:pStyle w:val="ListBullet"/>
      </w:pPr>
      <w:r>
        <w:t xml:space="preserve">        StringToBigInt.js</w:t>
      </w:r>
    </w:p>
    <w:p>
      <w:pPr>
        <w:pStyle w:val="ListBullet"/>
      </w:pPr>
      <w:r>
        <w:t xml:space="preserve">        StringToCodePoints.js</w:t>
      </w:r>
    </w:p>
    <w:p>
      <w:pPr>
        <w:pStyle w:val="ListBullet"/>
      </w:pPr>
      <w:r>
        <w:t xml:space="preserve">        StringToNumber.js</w:t>
      </w:r>
    </w:p>
    <w:p>
      <w:pPr>
        <w:pStyle w:val="ListBullet"/>
      </w:pPr>
      <w:r>
        <w:t xml:space="preserve">        substring.js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thisBigIntValue.js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thisSymbolValue.js</w:t>
      </w:r>
    </w:p>
    <w:p>
      <w:pPr>
        <w:pStyle w:val="ListBullet"/>
      </w:pPr>
      <w:r>
        <w:t xml:space="preserve">        thisTimeValue.js</w:t>
      </w:r>
    </w:p>
    <w:p>
      <w:pPr>
        <w:pStyle w:val="ListBullet"/>
      </w:pPr>
      <w:r>
        <w:t xml:space="preserve">        ThrowCompletion.js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TimeString.js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TimeZoneString.js</w:t>
      </w:r>
    </w:p>
    <w:p>
      <w:pPr>
        <w:pStyle w:val="ListBullet"/>
      </w:pPr>
      <w:r>
        <w:t xml:space="preserve">        ToBigInt.js</w:t>
      </w:r>
    </w:p>
    <w:p>
      <w:pPr>
        <w:pStyle w:val="ListBullet"/>
      </w:pPr>
      <w:r>
        <w:t xml:space="preserve">        ToBigInt64.js</w:t>
      </w:r>
    </w:p>
    <w:p>
      <w:pPr>
        <w:pStyle w:val="ListBullet"/>
      </w:pPr>
      <w:r>
        <w:t xml:space="preserve">        ToBigUint64.js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ToIndex.js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ToIntegerOrInfinity.js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ToNumeric.js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ToZeroPaddedDecimalString.js</w:t>
      </w:r>
    </w:p>
    <w:p>
      <w:pPr>
        <w:pStyle w:val="ListBullet"/>
      </w:pPr>
      <w:r>
        <w:t xml:space="preserve">        TrimString.js</w:t>
      </w:r>
    </w:p>
    <w:p>
      <w:pPr>
        <w:pStyle w:val="ListBullet"/>
      </w:pPr>
      <w:r>
        <w:t xml:space="preserve">        truncate.js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TypedArrayCreate.js</w:t>
      </w:r>
    </w:p>
    <w:p>
      <w:pPr>
        <w:pStyle w:val="ListBullet"/>
      </w:pPr>
      <w:r>
        <w:t xml:space="preserve">        TypedArrayCreateSameType.js</w:t>
      </w:r>
    </w:p>
    <w:p>
      <w:pPr>
        <w:pStyle w:val="ListBullet"/>
      </w:pPr>
      <w:r>
        <w:t xml:space="preserve">        TypedArrayElementSize.js</w:t>
      </w:r>
    </w:p>
    <w:p>
      <w:pPr>
        <w:pStyle w:val="ListBullet"/>
      </w:pPr>
      <w:r>
        <w:t xml:space="preserve">        TypedArrayElementType.js</w:t>
      </w:r>
    </w:p>
    <w:p>
      <w:pPr>
        <w:pStyle w:val="ListBullet"/>
      </w:pPr>
      <w:r>
        <w:t xml:space="preserve">        TypedArraySpeciesCreate.js</w:t>
      </w:r>
    </w:p>
    <w:p>
      <w:pPr>
        <w:pStyle w:val="ListBullet"/>
      </w:pPr>
      <w:r>
        <w:t xml:space="preserve">        UnicodeEscape.js</w:t>
      </w:r>
    </w:p>
    <w:p>
      <w:pPr>
        <w:pStyle w:val="ListBullet"/>
      </w:pPr>
      <w:r>
        <w:t xml:space="preserve">        UTF16EncodeCodePoint.js</w:t>
      </w:r>
    </w:p>
    <w:p>
      <w:pPr>
        <w:pStyle w:val="ListBullet"/>
      </w:pPr>
      <w:r>
        <w:t xml:space="preserve">        UTF16SurrogatePairToCodePoint.js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ValidateAtomicAccess.js</w:t>
      </w:r>
    </w:p>
    <w:p>
      <w:pPr>
        <w:pStyle w:val="ListBullet"/>
      </w:pPr>
      <w:r>
        <w:t xml:space="preserve">        ValidateIntegerTypedArray.js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WeakRefDeref.js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WordCharacters.js</w:t>
      </w:r>
    </w:p>
    <w:p>
      <w:pPr>
        <w:pStyle w:val="ListBullet"/>
      </w:pPr>
      <w:r>
        <w:t xml:space="preserve">        YearFromTime.js</w:t>
      </w:r>
    </w:p>
    <w:p>
      <w:r>
        <w:t xml:space="preserve">      2024</w:t>
      </w:r>
    </w:p>
    <w:p>
      <w:r>
        <w:t xml:space="preserve">        BigInt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Number</w:t>
      </w:r>
    </w:p>
    <w:p>
      <w:pPr>
        <w:pStyle w:val="ListBullet"/>
      </w:pPr>
      <w:r>
        <w:t xml:space="preserve">          add.js</w:t>
      </w:r>
    </w:p>
    <w:p>
      <w:pPr>
        <w:pStyle w:val="ListBullet"/>
      </w:pPr>
      <w:r>
        <w:t xml:space="preserve">          bitwiseAND.js</w:t>
      </w:r>
    </w:p>
    <w:p>
      <w:pPr>
        <w:pStyle w:val="ListBullet"/>
      </w:pPr>
      <w:r>
        <w:t xml:space="preserve">          bitwiseNOT.js</w:t>
      </w:r>
    </w:p>
    <w:p>
      <w:pPr>
        <w:pStyle w:val="ListBullet"/>
      </w:pPr>
      <w:r>
        <w:t xml:space="preserve">          bitwiseOR.js</w:t>
      </w:r>
    </w:p>
    <w:p>
      <w:pPr>
        <w:pStyle w:val="ListBullet"/>
      </w:pPr>
      <w:r>
        <w:t xml:space="preserve">          bitwiseXOR.js</w:t>
      </w:r>
    </w:p>
    <w:p>
      <w:pPr>
        <w:pStyle w:val="ListBullet"/>
      </w:pPr>
      <w:r>
        <w:t xml:space="preserve">          divide.js</w:t>
      </w:r>
    </w:p>
    <w:p>
      <w:pPr>
        <w:pStyle w:val="ListBullet"/>
      </w:pPr>
      <w:r>
        <w:t xml:space="preserve">          equal.js</w:t>
      </w:r>
    </w:p>
    <w:p>
      <w:pPr>
        <w:pStyle w:val="ListBullet"/>
      </w:pPr>
      <w:r>
        <w:t xml:space="preserve">          exponentiate.js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leftShift.js</w:t>
      </w:r>
    </w:p>
    <w:p>
      <w:pPr>
        <w:pStyle w:val="ListBullet"/>
      </w:pPr>
      <w:r>
        <w:t xml:space="preserve">          lessThan.js</w:t>
      </w:r>
    </w:p>
    <w:p>
      <w:pPr>
        <w:pStyle w:val="ListBullet"/>
      </w:pPr>
      <w:r>
        <w:t xml:space="preserve">          multiply.js</w:t>
      </w:r>
    </w:p>
    <w:p>
      <w:pPr>
        <w:pStyle w:val="ListBullet"/>
      </w:pPr>
      <w:r>
        <w:t xml:space="preserve">          remainder.js</w:t>
      </w:r>
    </w:p>
    <w:p>
      <w:pPr>
        <w:pStyle w:val="ListBullet"/>
      </w:pPr>
      <w:r>
        <w:t xml:space="preserve">          sameValue.js</w:t>
      </w:r>
    </w:p>
    <w:p>
      <w:pPr>
        <w:pStyle w:val="ListBullet"/>
      </w:pPr>
      <w:r>
        <w:t xml:space="preserve">          sameValueZero.js</w:t>
      </w:r>
    </w:p>
    <w:p>
      <w:pPr>
        <w:pStyle w:val="ListBullet"/>
      </w:pPr>
      <w:r>
        <w:t xml:space="preserve">          signedRightShift.js</w:t>
      </w:r>
    </w:p>
    <w:p>
      <w:pPr>
        <w:pStyle w:val="ListBullet"/>
      </w:pPr>
      <w:r>
        <w:t xml:space="preserve">          subtract.js</w:t>
      </w:r>
    </w:p>
    <w:p>
      <w:pPr>
        <w:pStyle w:val="ListBullet"/>
      </w:pPr>
      <w:r>
        <w:t xml:space="preserve">          toString.js</w:t>
      </w:r>
    </w:p>
    <w:p>
      <w:pPr>
        <w:pStyle w:val="ListBullet"/>
      </w:pPr>
      <w:r>
        <w:t xml:space="preserve">          unaryMinus.js</w:t>
      </w:r>
    </w:p>
    <w:p>
      <w:pPr>
        <w:pStyle w:val="ListBullet"/>
      </w:pPr>
      <w:r>
        <w:t xml:space="preserve">          unsignedRightShift.js</w:t>
      </w:r>
    </w:p>
    <w:p>
      <w:r>
        <w:t xml:space="preserve">        tables</w:t>
      </w:r>
    </w:p>
    <w:p>
      <w:pPr>
        <w:pStyle w:val="ListBullet"/>
      </w:pPr>
      <w:r>
        <w:t xml:space="preserve">          typed-array-objects.js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AddEntriesFromIterable.js</w:t>
      </w:r>
    </w:p>
    <w:p>
      <w:pPr>
        <w:pStyle w:val="ListBullet"/>
      </w:pPr>
      <w:r>
        <w:t xml:space="preserve">        AddToKeptObjects.js</w:t>
      </w:r>
    </w:p>
    <w:p>
      <w:pPr>
        <w:pStyle w:val="ListBullet"/>
      </w:pPr>
      <w:r>
        <w:t xml:space="preserve">        AddValueToKeyedGroup.js</w:t>
      </w:r>
    </w:p>
    <w:p>
      <w:pPr>
        <w:pStyle w:val="ListBullet"/>
      </w:pPr>
      <w:r>
        <w:t xml:space="preserve">        AdvanceStringIndex.js</w:t>
      </w:r>
    </w:p>
    <w:p>
      <w:pPr>
        <w:pStyle w:val="ListBullet"/>
      </w:pPr>
      <w:r>
        <w:t xml:space="preserve">        ApplyStringOrNumericBinaryOperator.js</w:t>
      </w:r>
    </w:p>
    <w:p>
      <w:pPr>
        <w:pStyle w:val="ListBullet"/>
      </w:pPr>
      <w:r>
        <w:t xml:space="preserve">        ArrayBufferByteLength.js</w:t>
      </w:r>
    </w:p>
    <w:p>
      <w:pPr>
        <w:pStyle w:val="ListBullet"/>
      </w:pPr>
      <w:r>
        <w:t xml:space="preserve">        ArrayBufferCopyAndDetach.js</w:t>
      </w:r>
    </w:p>
    <w:p>
      <w:pPr>
        <w:pStyle w:val="ListBullet"/>
      </w:pPr>
      <w:r>
        <w:t xml:space="preserve">        ArrayCreate.js</w:t>
      </w:r>
    </w:p>
    <w:p>
      <w:pPr>
        <w:pStyle w:val="ListBullet"/>
      </w:pPr>
      <w:r>
        <w:t xml:space="preserve">        ArraySetLength.js</w:t>
      </w:r>
    </w:p>
    <w:p>
      <w:pPr>
        <w:pStyle w:val="ListBullet"/>
      </w:pPr>
      <w:r>
        <w:t xml:space="preserve">        ArraySpeciesCreate.js</w:t>
      </w:r>
    </w:p>
    <w:p>
      <w:pPr>
        <w:pStyle w:val="ListBullet"/>
      </w:pPr>
      <w:r>
        <w:t xml:space="preserve">        AsyncFromSyncIteratorContinuation.js</w:t>
      </w:r>
    </w:p>
    <w:p>
      <w:pPr>
        <w:pStyle w:val="ListBullet"/>
      </w:pPr>
      <w:r>
        <w:t xml:space="preserve">        AsyncIteratorClose.js</w:t>
      </w:r>
    </w:p>
    <w:p>
      <w:pPr>
        <w:pStyle w:val="ListBullet"/>
      </w:pPr>
      <w:r>
        <w:t xml:space="preserve">        BigIntBitwiseOp.js</w:t>
      </w:r>
    </w:p>
    <w:p>
      <w:pPr>
        <w:pStyle w:val="ListBullet"/>
      </w:pPr>
      <w:r>
        <w:t xml:space="preserve">        BinaryAnd.js</w:t>
      </w:r>
    </w:p>
    <w:p>
      <w:pPr>
        <w:pStyle w:val="ListBullet"/>
      </w:pPr>
      <w:r>
        <w:t xml:space="preserve">        BinaryOr.js</w:t>
      </w:r>
    </w:p>
    <w:p>
      <w:pPr>
        <w:pStyle w:val="ListBullet"/>
      </w:pPr>
      <w:r>
        <w:t xml:space="preserve">        BinaryXor.js</w:t>
      </w:r>
    </w:p>
    <w:p>
      <w:pPr>
        <w:pStyle w:val="ListBullet"/>
      </w:pPr>
      <w:r>
        <w:t xml:space="preserve">        ByteListBitwiseOp.js</w:t>
      </w:r>
    </w:p>
    <w:p>
      <w:pPr>
        <w:pStyle w:val="ListBullet"/>
      </w:pPr>
      <w:r>
        <w:t xml:space="preserve">        ByteListEqual.js</w:t>
      </w:r>
    </w:p>
    <w:p>
      <w:pPr>
        <w:pStyle w:val="ListBullet"/>
      </w:pPr>
      <w:r>
        <w:t xml:space="preserve">        Call.js</w:t>
      </w:r>
    </w:p>
    <w:p>
      <w:pPr>
        <w:pStyle w:val="ListBullet"/>
      </w:pPr>
      <w:r>
        <w:t xml:space="preserve">        CanBeHeldWeakly.js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CanonicalNumericIndexString.js</w:t>
      </w:r>
    </w:p>
    <w:p>
      <w:pPr>
        <w:pStyle w:val="ListBullet"/>
      </w:pPr>
      <w:r>
        <w:t xml:space="preserve">        CharacterRange.js</w:t>
      </w:r>
    </w:p>
    <w:p>
      <w:pPr>
        <w:pStyle w:val="ListBullet"/>
      </w:pPr>
      <w:r>
        <w:t xml:space="preserve">        clamp.js</w:t>
      </w:r>
    </w:p>
    <w:p>
      <w:pPr>
        <w:pStyle w:val="ListBullet"/>
      </w:pPr>
      <w:r>
        <w:t xml:space="preserve">        ClearKeptObjects.js</w:t>
      </w:r>
    </w:p>
    <w:p>
      <w:pPr>
        <w:pStyle w:val="ListBullet"/>
      </w:pPr>
      <w:r>
        <w:t xml:space="preserve">        CloneArrayBuffer.js</w:t>
      </w:r>
    </w:p>
    <w:p>
      <w:pPr>
        <w:pStyle w:val="ListBullet"/>
      </w:pPr>
      <w:r>
        <w:t xml:space="preserve">        CodePointAt.js</w:t>
      </w:r>
    </w:p>
    <w:p>
      <w:pPr>
        <w:pStyle w:val="ListBullet"/>
      </w:pPr>
      <w:r>
        <w:t xml:space="preserve">        CodePointsToString.js</w:t>
      </w:r>
    </w:p>
    <w:p>
      <w:pPr>
        <w:pStyle w:val="ListBullet"/>
      </w:pPr>
      <w:r>
        <w:t xml:space="preserve">        CompareArrayElements.js</w:t>
      </w:r>
    </w:p>
    <w:p>
      <w:pPr>
        <w:pStyle w:val="ListBullet"/>
      </w:pPr>
      <w:r>
        <w:t xml:space="preserve">        CompareTypedArrayElements.js</w:t>
      </w:r>
    </w:p>
    <w:p>
      <w:pPr>
        <w:pStyle w:val="ListBullet"/>
      </w:pPr>
      <w:r>
        <w:t xml:space="preserve">        CompletePropertyDescriptor.js</w:t>
      </w:r>
    </w:p>
    <w:p>
      <w:pPr>
        <w:pStyle w:val="ListBullet"/>
      </w:pPr>
      <w:r>
        <w:t xml:space="preserve">        CompletionRecord.js</w:t>
      </w:r>
    </w:p>
    <w:p>
      <w:pPr>
        <w:pStyle w:val="ListBullet"/>
      </w:pPr>
      <w:r>
        <w:t xml:space="preserve">        CopyDataProperties.js</w:t>
      </w:r>
    </w:p>
    <w:p>
      <w:pPr>
        <w:pStyle w:val="ListBullet"/>
      </w:pPr>
      <w:r>
        <w:t xml:space="preserve">        CreateAsyncFromSyncIterator.js</w:t>
      </w:r>
    </w:p>
    <w:p>
      <w:pPr>
        <w:pStyle w:val="ListBullet"/>
      </w:pPr>
      <w:r>
        <w:t xml:space="preserve">        CreateDataProperty.js</w:t>
      </w:r>
    </w:p>
    <w:p>
      <w:pPr>
        <w:pStyle w:val="ListBullet"/>
      </w:pPr>
      <w:r>
        <w:t xml:space="preserve">        CreateDataPropertyOrThrow.js</w:t>
      </w:r>
    </w:p>
    <w:p>
      <w:pPr>
        <w:pStyle w:val="ListBullet"/>
      </w:pPr>
      <w:r>
        <w:t xml:space="preserve">        CreateHTML.js</w:t>
      </w:r>
    </w:p>
    <w:p>
      <w:pPr>
        <w:pStyle w:val="ListBullet"/>
      </w:pPr>
      <w:r>
        <w:t xml:space="preserve">        CreateIterResultObject.js</w:t>
      </w:r>
    </w:p>
    <w:p>
      <w:pPr>
        <w:pStyle w:val="ListBullet"/>
      </w:pPr>
      <w:r>
        <w:t xml:space="preserve">        CreateListFromArrayLike.js</w:t>
      </w:r>
    </w:p>
    <w:p>
      <w:pPr>
        <w:pStyle w:val="ListBullet"/>
      </w:pPr>
      <w:r>
        <w:t xml:space="preserve">        CreateNonEnumerableDataPropertyOrThrow.js</w:t>
      </w:r>
    </w:p>
    <w:p>
      <w:pPr>
        <w:pStyle w:val="ListBullet"/>
      </w:pPr>
      <w:r>
        <w:t xml:space="preserve">        CreateRegExpStringIterator.js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DateString.js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DefineMethodProperty.js</w:t>
      </w:r>
    </w:p>
    <w:p>
      <w:pPr>
        <w:pStyle w:val="ListBullet"/>
      </w:pPr>
      <w:r>
        <w:t xml:space="preserve">        DefinePropertyOrThrow.js</w:t>
      </w:r>
    </w:p>
    <w:p>
      <w:pPr>
        <w:pStyle w:val="ListBullet"/>
      </w:pPr>
      <w:r>
        <w:t xml:space="preserve">        DeletePropertyOrThrow.js</w:t>
      </w:r>
    </w:p>
    <w:p>
      <w:pPr>
        <w:pStyle w:val="ListBullet"/>
      </w:pPr>
      <w:r>
        <w:t xml:space="preserve">        DetachArrayBuffer.js</w:t>
      </w:r>
    </w:p>
    <w:p>
      <w:pPr>
        <w:pStyle w:val="ListBullet"/>
      </w:pPr>
      <w:r>
        <w:t xml:space="preserve">        EnumerableOwnProperties.js</w:t>
      </w:r>
    </w:p>
    <w:p>
      <w:pPr>
        <w:pStyle w:val="ListBullet"/>
      </w:pPr>
      <w:r>
        <w:t xml:space="preserve">        FindViaPredicate.js</w:t>
      </w:r>
    </w:p>
    <w:p>
      <w:pPr>
        <w:pStyle w:val="ListBullet"/>
      </w:pPr>
      <w:r>
        <w:t xml:space="preserve">        FlattenIntoArray.js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GetArrayBufferMaxByteLengthOption.js</w:t>
      </w:r>
    </w:p>
    <w:p>
      <w:pPr>
        <w:pStyle w:val="ListBullet"/>
      </w:pPr>
      <w:r>
        <w:t xml:space="preserve">        GetGlobalObject.js</w:t>
      </w:r>
    </w:p>
    <w:p>
      <w:pPr>
        <w:pStyle w:val="ListBullet"/>
      </w:pPr>
      <w:r>
        <w:t xml:space="preserve">        GetIterator.js</w:t>
      </w:r>
    </w:p>
    <w:p>
      <w:pPr>
        <w:pStyle w:val="ListBullet"/>
      </w:pPr>
      <w:r>
        <w:t xml:space="preserve">        GetIteratorFromMethod.js</w:t>
      </w:r>
    </w:p>
    <w:p>
      <w:pPr>
        <w:pStyle w:val="ListBullet"/>
      </w:pPr>
      <w:r>
        <w:t xml:space="preserve">        GetMatchIndexPair.js</w:t>
      </w:r>
    </w:p>
    <w:p>
      <w:pPr>
        <w:pStyle w:val="ListBullet"/>
      </w:pPr>
      <w:r>
        <w:t xml:space="preserve">        GetMatchString.js</w:t>
      </w:r>
    </w:p>
    <w:p>
      <w:pPr>
        <w:pStyle w:val="ListBullet"/>
      </w:pPr>
      <w:r>
        <w:t xml:space="preserve">        GetMethod.js</w:t>
      </w:r>
    </w:p>
    <w:p>
      <w:pPr>
        <w:pStyle w:val="ListBullet"/>
      </w:pPr>
      <w:r>
        <w:t xml:space="preserve">        GetOwnPropertyKeys.js</w:t>
      </w:r>
    </w:p>
    <w:p>
      <w:pPr>
        <w:pStyle w:val="ListBullet"/>
      </w:pPr>
      <w:r>
        <w:t xml:space="preserve">        GetPromiseResolve.js</w:t>
      </w:r>
    </w:p>
    <w:p>
      <w:pPr>
        <w:pStyle w:val="ListBullet"/>
      </w:pPr>
      <w:r>
        <w:t xml:space="preserve">        GetPrototypeFromConstructor.js</w:t>
      </w:r>
    </w:p>
    <w:p>
      <w:pPr>
        <w:pStyle w:val="ListBullet"/>
      </w:pPr>
      <w:r>
        <w:t xml:space="preserve">        GetStringIndex.js</w:t>
      </w:r>
    </w:p>
    <w:p>
      <w:pPr>
        <w:pStyle w:val="ListBullet"/>
      </w:pPr>
      <w:r>
        <w:t xml:space="preserve">        GetSubstitution.js</w:t>
      </w:r>
    </w:p>
    <w:p>
      <w:pPr>
        <w:pStyle w:val="ListBullet"/>
      </w:pPr>
      <w:r>
        <w:t xml:space="preserve">        GetV.js</w:t>
      </w:r>
    </w:p>
    <w:p>
      <w:pPr>
        <w:pStyle w:val="ListBullet"/>
      </w:pPr>
      <w:r>
        <w:t xml:space="preserve">        GetValueFromBuffer.js</w:t>
      </w:r>
    </w:p>
    <w:p>
      <w:pPr>
        <w:pStyle w:val="ListBullet"/>
      </w:pPr>
      <w:r>
        <w:t xml:space="preserve">        GetViewByteLength.js</w:t>
      </w:r>
    </w:p>
    <w:p>
      <w:pPr>
        <w:pStyle w:val="ListBullet"/>
      </w:pPr>
      <w:r>
        <w:t xml:space="preserve">        GroupBy.js</w:t>
      </w:r>
    </w:p>
    <w:p>
      <w:pPr>
        <w:pStyle w:val="ListBullet"/>
      </w:pPr>
      <w:r>
        <w:t xml:space="preserve">        HasEitherUnicodeFlag.js</w:t>
      </w:r>
    </w:p>
    <w:p>
      <w:pPr>
        <w:pStyle w:val="ListBullet"/>
      </w:pPr>
      <w:r>
        <w:t xml:space="preserve">        HasOwnProperty.js</w:t>
      </w:r>
    </w:p>
    <w:p>
      <w:pPr>
        <w:pStyle w:val="ListBullet"/>
      </w:pPr>
      <w:r>
        <w:t xml:space="preserve">        HasProperty.js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InstallErrorCause.js</w:t>
      </w:r>
    </w:p>
    <w:p>
      <w:pPr>
        <w:pStyle w:val="ListBullet"/>
      </w:pPr>
      <w:r>
        <w:t xml:space="preserve">        InstanceofOperator.js</w:t>
      </w:r>
    </w:p>
    <w:p>
      <w:pPr>
        <w:pStyle w:val="ListBullet"/>
      </w:pPr>
      <w:r>
        <w:t xml:space="preserve">        InternalizeJSONProperty.js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IsArrayBufferViewOutOfBounds.js</w:t>
      </w:r>
    </w:p>
    <w:p>
      <w:pPr>
        <w:pStyle w:val="ListBullet"/>
      </w:pPr>
      <w:r>
        <w:t xml:space="preserve">        IsBigIntElementType.js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IsCompatiblePropertyDescriptor.js</w:t>
      </w:r>
    </w:p>
    <w:p>
      <w:pPr>
        <w:pStyle w:val="ListBullet"/>
      </w:pPr>
      <w:r>
        <w:t xml:space="preserve">        IsConcatSpreadable.js</w:t>
      </w:r>
    </w:p>
    <w:p>
      <w:pPr>
        <w:pStyle w:val="ListBullet"/>
      </w:pPr>
      <w:r>
        <w:t xml:space="preserve">        IsConstructor.js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IsDetachedBuffer.js</w:t>
      </w:r>
    </w:p>
    <w:p>
      <w:pPr>
        <w:pStyle w:val="ListBullet"/>
      </w:pPr>
      <w:r>
        <w:t xml:space="preserve">        IsExtensible.js</w:t>
      </w:r>
    </w:p>
    <w:p>
      <w:pPr>
        <w:pStyle w:val="ListBullet"/>
      </w:pPr>
      <w:r>
        <w:t xml:space="preserve">        IsFixedLengthArrayBuffer.js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IsIntegralNumber.js</w:t>
      </w:r>
    </w:p>
    <w:p>
      <w:pPr>
        <w:pStyle w:val="ListBullet"/>
      </w:pPr>
      <w:r>
        <w:t xml:space="preserve">        IsLessThan.js</w:t>
      </w:r>
    </w:p>
    <w:p>
      <w:pPr>
        <w:pStyle w:val="ListBullet"/>
      </w:pPr>
      <w:r>
        <w:t xml:space="preserve">        IsLooselyEqual.js</w:t>
      </w:r>
    </w:p>
    <w:p>
      <w:pPr>
        <w:pStyle w:val="ListBullet"/>
      </w:pPr>
      <w:r>
        <w:t xml:space="preserve">        IsNoTearConfiguration.js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IsPropertyKey.js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IsSharedArrayBuffer.js</w:t>
      </w:r>
    </w:p>
    <w:p>
      <w:pPr>
        <w:pStyle w:val="ListBullet"/>
      </w:pPr>
      <w:r>
        <w:t xml:space="preserve">        IsStrictlyEqual.js</w:t>
      </w:r>
    </w:p>
    <w:p>
      <w:pPr>
        <w:pStyle w:val="ListBullet"/>
      </w:pPr>
      <w:r>
        <w:t xml:space="preserve">        IsStringWellFormedUnicode.js</w:t>
      </w:r>
    </w:p>
    <w:p>
      <w:pPr>
        <w:pStyle w:val="ListBullet"/>
      </w:pPr>
      <w:r>
        <w:t xml:space="preserve">        IsTypedArrayOutOfBounds.js</w:t>
      </w:r>
    </w:p>
    <w:p>
      <w:pPr>
        <w:pStyle w:val="ListBullet"/>
      </w:pPr>
      <w:r>
        <w:t xml:space="preserve">        IsUnclampedIntegerElementType.js</w:t>
      </w:r>
    </w:p>
    <w:p>
      <w:pPr>
        <w:pStyle w:val="ListBullet"/>
      </w:pPr>
      <w:r>
        <w:t xml:space="preserve">        IsUnsignedElementType.js</w:t>
      </w:r>
    </w:p>
    <w:p>
      <w:pPr>
        <w:pStyle w:val="ListBullet"/>
      </w:pPr>
      <w:r>
        <w:t xml:space="preserve">        IsValidIntegerIndex.js</w:t>
      </w:r>
    </w:p>
    <w:p>
      <w:pPr>
        <w:pStyle w:val="ListBullet"/>
      </w:pPr>
      <w:r>
        <w:t xml:space="preserve">        IsViewOutOfBounds.js</w:t>
      </w:r>
    </w:p>
    <w:p>
      <w:pPr>
        <w:pStyle w:val="ListBullet"/>
      </w:pPr>
      <w:r>
        <w:t xml:space="preserve">        IsWordChar.js</w:t>
      </w:r>
    </w:p>
    <w:p>
      <w:pPr>
        <w:pStyle w:val="ListBullet"/>
      </w:pPr>
      <w:r>
        <w:t xml:space="preserve">        IteratorClose.js</w:t>
      </w:r>
    </w:p>
    <w:p>
      <w:pPr>
        <w:pStyle w:val="ListBullet"/>
      </w:pPr>
      <w:r>
        <w:t xml:space="preserve">        IteratorComplete.js</w:t>
      </w:r>
    </w:p>
    <w:p>
      <w:pPr>
        <w:pStyle w:val="ListBullet"/>
      </w:pPr>
      <w:r>
        <w:t xml:space="preserve">        IteratorNext.js</w:t>
      </w:r>
    </w:p>
    <w:p>
      <w:pPr>
        <w:pStyle w:val="ListBullet"/>
      </w:pPr>
      <w:r>
        <w:t xml:space="preserve">        IteratorStep.js</w:t>
      </w:r>
    </w:p>
    <w:p>
      <w:pPr>
        <w:pStyle w:val="ListBullet"/>
      </w:pPr>
      <w:r>
        <w:t xml:space="preserve">        IteratorStepValue.js</w:t>
      </w:r>
    </w:p>
    <w:p>
      <w:pPr>
        <w:pStyle w:val="ListBullet"/>
      </w:pPr>
      <w:r>
        <w:t xml:space="preserve">        IteratorToList.js</w:t>
      </w:r>
    </w:p>
    <w:p>
      <w:pPr>
        <w:pStyle w:val="ListBullet"/>
      </w:pPr>
      <w:r>
        <w:t xml:space="preserve">        IteratorValue.js</w:t>
      </w:r>
    </w:p>
    <w:p>
      <w:pPr>
        <w:pStyle w:val="ListBullet"/>
      </w:pPr>
      <w:r>
        <w:t xml:space="preserve">        KeyForSymbol.js</w:t>
      </w:r>
    </w:p>
    <w:p>
      <w:pPr>
        <w:pStyle w:val="ListBullet"/>
      </w:pPr>
      <w:r>
        <w:t xml:space="preserve">        LengthOfArrayLike.js</w:t>
      </w:r>
    </w:p>
    <w:p>
      <w:pPr>
        <w:pStyle w:val="ListBullet"/>
      </w:pPr>
      <w:r>
        <w:t xml:space="preserve">        MakeDataViewWithBufferWitnessRecord.js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MakeFullYear.js</w:t>
      </w:r>
    </w:p>
    <w:p>
      <w:pPr>
        <w:pStyle w:val="ListBullet"/>
      </w:pPr>
      <w:r>
        <w:t xml:space="preserve">        MakeMatchIndicesIndexPairArray.js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MakeTypedArrayWithBufferWitnessRecord.js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NewPromiseCapability.js</w:t>
      </w:r>
    </w:p>
    <w:p>
      <w:pPr>
        <w:pStyle w:val="ListBullet"/>
      </w:pPr>
      <w:r>
        <w:t xml:space="preserve">        NormalCompletion.js</w:t>
      </w:r>
    </w:p>
    <w:p>
      <w:pPr>
        <w:pStyle w:val="ListBullet"/>
      </w:pPr>
      <w:r>
        <w:t xml:space="preserve">        NumberBitwiseOp.js</w:t>
      </w:r>
    </w:p>
    <w:p>
      <w:pPr>
        <w:pStyle w:val="ListBullet"/>
      </w:pPr>
      <w:r>
        <w:t xml:space="preserve">        NumberToBigInt.js</w:t>
      </w:r>
    </w:p>
    <w:p>
      <w:pPr>
        <w:pStyle w:val="ListBullet"/>
      </w:pPr>
      <w:r>
        <w:t xml:space="preserve">        NumericToRawBytes.js</w:t>
      </w:r>
    </w:p>
    <w:p>
      <w:pPr>
        <w:pStyle w:val="ListBullet"/>
      </w:pPr>
      <w:r>
        <w:t xml:space="preserve">        ObjectDefineProperties.js</w:t>
      </w:r>
    </w:p>
    <w:p>
      <w:pPr>
        <w:pStyle w:val="ListBullet"/>
      </w:pPr>
      <w:r>
        <w:t xml:space="preserve">        OrdinaryCreateFromConstructor.js</w:t>
      </w:r>
    </w:p>
    <w:p>
      <w:pPr>
        <w:pStyle w:val="ListBullet"/>
      </w:pPr>
      <w:r>
        <w:t xml:space="preserve">        OrdinaryDefineOwnProperty.js</w:t>
      </w:r>
    </w:p>
    <w:p>
      <w:pPr>
        <w:pStyle w:val="ListBullet"/>
      </w:pPr>
      <w:r>
        <w:t xml:space="preserve">        OrdinaryGetOwnProperty.js</w:t>
      </w:r>
    </w:p>
    <w:p>
      <w:pPr>
        <w:pStyle w:val="ListBullet"/>
      </w:pPr>
      <w:r>
        <w:t xml:space="preserve">        OrdinaryGetPrototypeOf.js</w:t>
      </w:r>
    </w:p>
    <w:p>
      <w:pPr>
        <w:pStyle w:val="ListBullet"/>
      </w:pPr>
      <w:r>
        <w:t xml:space="preserve">        OrdinaryHasInstance.js</w:t>
      </w:r>
    </w:p>
    <w:p>
      <w:pPr>
        <w:pStyle w:val="ListBullet"/>
      </w:pPr>
      <w:r>
        <w:t xml:space="preserve">        OrdinaryHasProperty.js</w:t>
      </w:r>
    </w:p>
    <w:p>
      <w:pPr>
        <w:pStyle w:val="ListBullet"/>
      </w:pPr>
      <w:r>
        <w:t xml:space="preserve">        OrdinaryObjectCreate.js</w:t>
      </w:r>
    </w:p>
    <w:p>
      <w:pPr>
        <w:pStyle w:val="ListBullet"/>
      </w:pPr>
      <w:r>
        <w:t xml:space="preserve">        OrdinarySetPrototypeOf.js</w:t>
      </w:r>
    </w:p>
    <w:p>
      <w:pPr>
        <w:pStyle w:val="ListBullet"/>
      </w:pPr>
      <w:r>
        <w:t xml:space="preserve">        OrdinaryToPrimitive.js</w:t>
      </w:r>
    </w:p>
    <w:p>
      <w:pPr>
        <w:pStyle w:val="ListBullet"/>
      </w:pPr>
      <w:r>
        <w:t xml:space="preserve">        ParseHexOctet.js</w:t>
      </w:r>
    </w:p>
    <w:p>
      <w:pPr>
        <w:pStyle w:val="ListBullet"/>
      </w:pPr>
      <w:r>
        <w:t xml:space="preserve">        PromiseResolve.js</w:t>
      </w:r>
    </w:p>
    <w:p>
      <w:pPr>
        <w:pStyle w:val="ListBullet"/>
      </w:pPr>
      <w:r>
        <w:t xml:space="preserve">        QuoteJSONString.js</w:t>
      </w:r>
    </w:p>
    <w:p>
      <w:pPr>
        <w:pStyle w:val="ListBullet"/>
      </w:pPr>
      <w:r>
        <w:t xml:space="preserve">        RawBytesToNumeric.js</w:t>
      </w:r>
    </w:p>
    <w:p>
      <w:pPr>
        <w:pStyle w:val="ListBullet"/>
      </w:pPr>
      <w:r>
        <w:t xml:space="preserve">        RegExpCreate.js</w:t>
      </w:r>
    </w:p>
    <w:p>
      <w:pPr>
        <w:pStyle w:val="ListBullet"/>
      </w:pPr>
      <w:r>
        <w:t xml:space="preserve">        RegExpExec.js</w:t>
      </w:r>
    </w:p>
    <w:p>
      <w:pPr>
        <w:pStyle w:val="ListBullet"/>
      </w:pPr>
      <w:r>
        <w:t xml:space="preserve">        RegExpHasFlag.js</w:t>
      </w:r>
    </w:p>
    <w:p>
      <w:pPr>
        <w:pStyle w:val="ListBullet"/>
      </w:pPr>
      <w:r>
        <w:t xml:space="preserve">        RequireObjectCoercible.js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SameValueNonNumber.js</w:t>
      </w:r>
    </w:p>
    <w:p>
      <w:pPr>
        <w:pStyle w:val="ListBullet"/>
      </w:pPr>
      <w:r>
        <w:t xml:space="preserve">        SameValueZero.js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SetFunctionLength.js</w:t>
      </w:r>
    </w:p>
    <w:p>
      <w:pPr>
        <w:pStyle w:val="ListBullet"/>
      </w:pPr>
      <w:r>
        <w:t xml:space="preserve">        SetFunctionName.js</w:t>
      </w:r>
    </w:p>
    <w:p>
      <w:pPr>
        <w:pStyle w:val="ListBullet"/>
      </w:pPr>
      <w:r>
        <w:t xml:space="preserve">        SetIntegrityLevel.js</w:t>
      </w:r>
    </w:p>
    <w:p>
      <w:pPr>
        <w:pStyle w:val="ListBullet"/>
      </w:pPr>
      <w:r>
        <w:t xml:space="preserve">        SetTypedArrayFromArrayLike.js</w:t>
      </w:r>
    </w:p>
    <w:p>
      <w:pPr>
        <w:pStyle w:val="ListBullet"/>
      </w:pPr>
      <w:r>
        <w:t xml:space="preserve">        SetTypedArrayFromTypedArray.js</w:t>
      </w:r>
    </w:p>
    <w:p>
      <w:pPr>
        <w:pStyle w:val="ListBullet"/>
      </w:pPr>
      <w:r>
        <w:t xml:space="preserve">        SetValueInBuffer.js</w:t>
      </w:r>
    </w:p>
    <w:p>
      <w:pPr>
        <w:pStyle w:val="ListBullet"/>
      </w:pPr>
      <w:r>
        <w:t xml:space="preserve">        SortIndexedProperties.js</w:t>
      </w:r>
    </w:p>
    <w:p>
      <w:pPr>
        <w:pStyle w:val="ListBullet"/>
      </w:pPr>
      <w:r>
        <w:t xml:space="preserve">        SpeciesConstructor.js</w:t>
      </w:r>
    </w:p>
    <w:p>
      <w:pPr>
        <w:pStyle w:val="ListBullet"/>
      </w:pPr>
      <w:r>
        <w:t xml:space="preserve">        StringCreate.js</w:t>
      </w:r>
    </w:p>
    <w:p>
      <w:pPr>
        <w:pStyle w:val="ListBullet"/>
      </w:pPr>
      <w:r>
        <w:t xml:space="preserve">        StringGetOwnProperty.js</w:t>
      </w:r>
    </w:p>
    <w:p>
      <w:pPr>
        <w:pStyle w:val="ListBullet"/>
      </w:pPr>
      <w:r>
        <w:t xml:space="preserve">        StringIndexOf.js</w:t>
      </w:r>
    </w:p>
    <w:p>
      <w:pPr>
        <w:pStyle w:val="ListBullet"/>
      </w:pPr>
      <w:r>
        <w:t xml:space="preserve">        StringPad.js</w:t>
      </w:r>
    </w:p>
    <w:p>
      <w:pPr>
        <w:pStyle w:val="ListBullet"/>
      </w:pPr>
      <w:r>
        <w:t xml:space="preserve">        StringPaddingBuiltinsImpl.js</w:t>
      </w:r>
    </w:p>
    <w:p>
      <w:pPr>
        <w:pStyle w:val="ListBullet"/>
      </w:pPr>
      <w:r>
        <w:t xml:space="preserve">        StringToBigInt.js</w:t>
      </w:r>
    </w:p>
    <w:p>
      <w:pPr>
        <w:pStyle w:val="ListBullet"/>
      </w:pPr>
      <w:r>
        <w:t xml:space="preserve">        StringToCodePoints.js</w:t>
      </w:r>
    </w:p>
    <w:p>
      <w:pPr>
        <w:pStyle w:val="ListBullet"/>
      </w:pPr>
      <w:r>
        <w:t xml:space="preserve">        StringToNumber.js</w:t>
      </w:r>
    </w:p>
    <w:p>
      <w:pPr>
        <w:pStyle w:val="ListBullet"/>
      </w:pPr>
      <w:r>
        <w:t xml:space="preserve">        substring.js</w:t>
      </w:r>
    </w:p>
    <w:p>
      <w:pPr>
        <w:pStyle w:val="ListBullet"/>
      </w:pPr>
      <w:r>
        <w:t xml:space="preserve">        SymbolDescriptiveString.js</w:t>
      </w:r>
    </w:p>
    <w:p>
      <w:pPr>
        <w:pStyle w:val="ListBullet"/>
      </w:pPr>
      <w:r>
        <w:t xml:space="preserve">        SystemTimeZoneIdentifier.js</w:t>
      </w:r>
    </w:p>
    <w:p>
      <w:pPr>
        <w:pStyle w:val="ListBullet"/>
      </w:pPr>
      <w:r>
        <w:t xml:space="preserve">        TestIntegrityLevel.js</w:t>
      </w:r>
    </w:p>
    <w:p>
      <w:pPr>
        <w:pStyle w:val="ListBullet"/>
      </w:pPr>
      <w:r>
        <w:t xml:space="preserve">        ThisBigIntValue.js</w:t>
      </w:r>
    </w:p>
    <w:p>
      <w:pPr>
        <w:pStyle w:val="ListBullet"/>
      </w:pPr>
      <w:r>
        <w:t xml:space="preserve">        ThisBooleanValue.js</w:t>
      </w:r>
    </w:p>
    <w:p>
      <w:pPr>
        <w:pStyle w:val="ListBullet"/>
      </w:pPr>
      <w:r>
        <w:t xml:space="preserve">        ThisNumberValue.js</w:t>
      </w:r>
    </w:p>
    <w:p>
      <w:pPr>
        <w:pStyle w:val="ListBullet"/>
      </w:pPr>
      <w:r>
        <w:t xml:space="preserve">        ThisStringValue.js</w:t>
      </w:r>
    </w:p>
    <w:p>
      <w:pPr>
        <w:pStyle w:val="ListBullet"/>
      </w:pPr>
      <w:r>
        <w:t xml:space="preserve">        ThisSymbolValue.js</w:t>
      </w:r>
    </w:p>
    <w:p>
      <w:pPr>
        <w:pStyle w:val="ListBullet"/>
      </w:pPr>
      <w:r>
        <w:t xml:space="preserve">        ThrowCompletion.js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TimeString.js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TimeZoneString.js</w:t>
      </w:r>
    </w:p>
    <w:p>
      <w:pPr>
        <w:pStyle w:val="ListBullet"/>
      </w:pPr>
      <w:r>
        <w:t xml:space="preserve">        ToBigInt.js</w:t>
      </w:r>
    </w:p>
    <w:p>
      <w:pPr>
        <w:pStyle w:val="ListBullet"/>
      </w:pPr>
      <w:r>
        <w:t xml:space="preserve">        ToBigInt64.js</w:t>
      </w:r>
    </w:p>
    <w:p>
      <w:pPr>
        <w:pStyle w:val="ListBullet"/>
      </w:pPr>
      <w:r>
        <w:t xml:space="preserve">        ToBigUint64.js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ToDateString.js</w:t>
      </w:r>
    </w:p>
    <w:p>
      <w:pPr>
        <w:pStyle w:val="ListBullet"/>
      </w:pPr>
      <w:r>
        <w:t xml:space="preserve">        ToIndex.js</w:t>
      </w:r>
    </w:p>
    <w:p>
      <w:pPr>
        <w:pStyle w:val="ListBullet"/>
      </w:pPr>
      <w:r>
        <w:t xml:space="preserve">        ToInt16.js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ToInt8.js</w:t>
      </w:r>
    </w:p>
    <w:p>
      <w:pPr>
        <w:pStyle w:val="ListBullet"/>
      </w:pPr>
      <w:r>
        <w:t xml:space="preserve">        ToIntegerOrInfinity.js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ToNumeric.js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ToPropertyKey.js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ToUint8.js</w:t>
      </w:r>
    </w:p>
    <w:p>
      <w:pPr>
        <w:pStyle w:val="ListBullet"/>
      </w:pPr>
      <w:r>
        <w:t xml:space="preserve">        ToUint8Clamp.js</w:t>
      </w:r>
    </w:p>
    <w:p>
      <w:pPr>
        <w:pStyle w:val="ListBullet"/>
      </w:pPr>
      <w:r>
        <w:t xml:space="preserve">        ToZeroPaddedDecimalString.js</w:t>
      </w:r>
    </w:p>
    <w:p>
      <w:pPr>
        <w:pStyle w:val="ListBullet"/>
      </w:pPr>
      <w:r>
        <w:t xml:space="preserve">        TrimString.js</w:t>
      </w:r>
    </w:p>
    <w:p>
      <w:pPr>
        <w:pStyle w:val="ListBullet"/>
      </w:pPr>
      <w:r>
        <w:t xml:space="preserve">        truncate.js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TypedArrayByteLength.js</w:t>
      </w:r>
    </w:p>
    <w:p>
      <w:pPr>
        <w:pStyle w:val="ListBullet"/>
      </w:pPr>
      <w:r>
        <w:t xml:space="preserve">        TypedArrayCreateFromConstructor.js</w:t>
      </w:r>
    </w:p>
    <w:p>
      <w:pPr>
        <w:pStyle w:val="ListBullet"/>
      </w:pPr>
      <w:r>
        <w:t xml:space="preserve">        TypedArrayCreateSameType.js</w:t>
      </w:r>
    </w:p>
    <w:p>
      <w:pPr>
        <w:pStyle w:val="ListBullet"/>
      </w:pPr>
      <w:r>
        <w:t xml:space="preserve">        TypedArrayElementSize.js</w:t>
      </w:r>
    </w:p>
    <w:p>
      <w:pPr>
        <w:pStyle w:val="ListBullet"/>
      </w:pPr>
      <w:r>
        <w:t xml:space="preserve">        TypedArrayElementType.js</w:t>
      </w:r>
    </w:p>
    <w:p>
      <w:pPr>
        <w:pStyle w:val="ListBullet"/>
      </w:pPr>
      <w:r>
        <w:t xml:space="preserve">        TypedArrayGetElement.js</w:t>
      </w:r>
    </w:p>
    <w:p>
      <w:pPr>
        <w:pStyle w:val="ListBullet"/>
      </w:pPr>
      <w:r>
        <w:t xml:space="preserve">        TypedArrayLength.js</w:t>
      </w:r>
    </w:p>
    <w:p>
      <w:pPr>
        <w:pStyle w:val="ListBullet"/>
      </w:pPr>
      <w:r>
        <w:t xml:space="preserve">        TypedArraySetElement.js</w:t>
      </w:r>
    </w:p>
    <w:p>
      <w:pPr>
        <w:pStyle w:val="ListBullet"/>
      </w:pPr>
      <w:r>
        <w:t xml:space="preserve">        TypedArraySpeciesCreate.js</w:t>
      </w:r>
    </w:p>
    <w:p>
      <w:pPr>
        <w:pStyle w:val="ListBullet"/>
      </w:pPr>
      <w:r>
        <w:t xml:space="preserve">        UnicodeEscape.js</w:t>
      </w:r>
    </w:p>
    <w:p>
      <w:pPr>
        <w:pStyle w:val="ListBullet"/>
      </w:pPr>
      <w:r>
        <w:t xml:space="preserve">        UTF16EncodeCodePoint.js</w:t>
      </w:r>
    </w:p>
    <w:p>
      <w:pPr>
        <w:pStyle w:val="ListBullet"/>
      </w:pPr>
      <w:r>
        <w:t xml:space="preserve">        UTF16SurrogatePairToCodePoint.js</w:t>
      </w:r>
    </w:p>
    <w:p>
      <w:pPr>
        <w:pStyle w:val="ListBullet"/>
      </w:pPr>
      <w:r>
        <w:t xml:space="preserve">        ValidateAndApplyPropertyDescriptor.js</w:t>
      </w:r>
    </w:p>
    <w:p>
      <w:pPr>
        <w:pStyle w:val="ListBullet"/>
      </w:pPr>
      <w:r>
        <w:t xml:space="preserve">        ValidateAtomicAccess.js</w:t>
      </w:r>
    </w:p>
    <w:p>
      <w:pPr>
        <w:pStyle w:val="ListBullet"/>
      </w:pPr>
      <w:r>
        <w:t xml:space="preserve">        ValidateAtomicAccessOnIntegerTypedArray.js</w:t>
      </w:r>
    </w:p>
    <w:p>
      <w:pPr>
        <w:pStyle w:val="ListBullet"/>
      </w:pPr>
      <w:r>
        <w:t xml:space="preserve">        ValidateIntegerTypedArray.js</w:t>
      </w:r>
    </w:p>
    <w:p>
      <w:pPr>
        <w:pStyle w:val="ListBullet"/>
      </w:pPr>
      <w:r>
        <w:t xml:space="preserve">        ValidateTypedArray.js</w:t>
      </w:r>
    </w:p>
    <w:p>
      <w:pPr>
        <w:pStyle w:val="ListBullet"/>
      </w:pPr>
      <w:r>
        <w:t xml:space="preserve">        WeakRefDeref.js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WordCharacters.js</w:t>
      </w:r>
    </w:p>
    <w:p>
      <w:pPr>
        <w:pStyle w:val="ListBullet"/>
      </w:pPr>
      <w:r>
        <w:t xml:space="preserve">        YearFromTime.js</w:t>
      </w:r>
    </w:p>
    <w:p>
      <w:r>
        <w:t xml:space="preserve">      5</w:t>
      </w:r>
    </w:p>
    <w:p>
      <w:pPr>
        <w:pStyle w:val="ListBullet"/>
      </w:pPr>
      <w:r>
        <w:t xml:space="preserve">        abs.js</w:t>
      </w:r>
    </w:p>
    <w:p>
      <w:pPr>
        <w:pStyle w:val="ListBullet"/>
      </w:pPr>
      <w:r>
        <w:t xml:space="preserve">        AbstractEqualityComparison.js</w:t>
      </w:r>
    </w:p>
    <w:p>
      <w:pPr>
        <w:pStyle w:val="ListBullet"/>
      </w:pPr>
      <w:r>
        <w:t xml:space="preserve">        AbstractRelationalComparison.js</w:t>
      </w:r>
    </w:p>
    <w:p>
      <w:pPr>
        <w:pStyle w:val="ListBullet"/>
      </w:pPr>
      <w:r>
        <w:t xml:space="preserve">        Canonicalize.js</w:t>
      </w:r>
    </w:p>
    <w:p>
      <w:pPr>
        <w:pStyle w:val="ListBullet"/>
      </w:pPr>
      <w:r>
        <w:t xml:space="preserve">        CheckObjectCoercible.js</w:t>
      </w:r>
    </w:p>
    <w:p>
      <w:pPr>
        <w:pStyle w:val="ListBullet"/>
      </w:pPr>
      <w:r>
        <w:t xml:space="preserve">        DateFromTime.js</w:t>
      </w:r>
    </w:p>
    <w:p>
      <w:pPr>
        <w:pStyle w:val="ListBullet"/>
      </w:pPr>
      <w:r>
        <w:t xml:space="preserve">        Day.js</w:t>
      </w:r>
    </w:p>
    <w:p>
      <w:pPr>
        <w:pStyle w:val="ListBullet"/>
      </w:pPr>
      <w:r>
        <w:t xml:space="preserve">        DayFromYear.js</w:t>
      </w:r>
    </w:p>
    <w:p>
      <w:pPr>
        <w:pStyle w:val="ListBullet"/>
      </w:pPr>
      <w:r>
        <w:t xml:space="preserve">        DaysInYear.js</w:t>
      </w:r>
    </w:p>
    <w:p>
      <w:pPr>
        <w:pStyle w:val="ListBullet"/>
      </w:pPr>
      <w:r>
        <w:t xml:space="preserve">        DayWithinYear.js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HourFromTime.js</w:t>
      </w:r>
    </w:p>
    <w:p>
      <w:pPr>
        <w:pStyle w:val="ListBullet"/>
      </w:pPr>
      <w:r>
        <w:t xml:space="preserve">        InLeapYear.js</w:t>
      </w:r>
    </w:p>
    <w:p>
      <w:pPr>
        <w:pStyle w:val="ListBullet"/>
      </w:pPr>
      <w:r>
        <w:t xml:space="preserve">        IsAccessorDescriptor.js</w:t>
      </w:r>
    </w:p>
    <w:p>
      <w:pPr>
        <w:pStyle w:val="ListBullet"/>
      </w:pPr>
      <w:r>
        <w:t xml:space="preserve">        IsCallable.js</w:t>
      </w:r>
    </w:p>
    <w:p>
      <w:pPr>
        <w:pStyle w:val="ListBullet"/>
      </w:pPr>
      <w:r>
        <w:t xml:space="preserve">        IsDataDescriptor.js</w:t>
      </w:r>
    </w:p>
    <w:p>
      <w:pPr>
        <w:pStyle w:val="ListBullet"/>
      </w:pPr>
      <w:r>
        <w:t xml:space="preserve">        IsGenericDescriptor.js</w:t>
      </w:r>
    </w:p>
    <w:p>
      <w:pPr>
        <w:pStyle w:val="ListBullet"/>
      </w:pPr>
      <w:r>
        <w:t xml:space="preserve">        IsPropertyDescriptor.js</w:t>
      </w:r>
    </w:p>
    <w:p>
      <w:pPr>
        <w:pStyle w:val="ListBullet"/>
      </w:pPr>
      <w:r>
        <w:t xml:space="preserve">        MakeDate.js</w:t>
      </w:r>
    </w:p>
    <w:p>
      <w:pPr>
        <w:pStyle w:val="ListBullet"/>
      </w:pPr>
      <w:r>
        <w:t xml:space="preserve">        MakeDay.js</w:t>
      </w:r>
    </w:p>
    <w:p>
      <w:pPr>
        <w:pStyle w:val="ListBullet"/>
      </w:pPr>
      <w:r>
        <w:t xml:space="preserve">        MakeTime.js</w:t>
      </w:r>
    </w:p>
    <w:p>
      <w:pPr>
        <w:pStyle w:val="ListBullet"/>
      </w:pPr>
      <w:r>
        <w:t xml:space="preserve">        MinFromTime.js</w:t>
      </w:r>
    </w:p>
    <w:p>
      <w:pPr>
        <w:pStyle w:val="ListBullet"/>
      </w:pPr>
      <w:r>
        <w:t xml:space="preserve">        modulo.js</w:t>
      </w:r>
    </w:p>
    <w:p>
      <w:pPr>
        <w:pStyle w:val="ListBullet"/>
      </w:pPr>
      <w:r>
        <w:t xml:space="preserve">        MonthFromTime.js</w:t>
      </w:r>
    </w:p>
    <w:p>
      <w:pPr>
        <w:pStyle w:val="ListBullet"/>
      </w:pPr>
      <w:r>
        <w:t xml:space="preserve">        msFromTime.js</w:t>
      </w:r>
    </w:p>
    <w:p>
      <w:pPr>
        <w:pStyle w:val="ListBullet"/>
      </w:pPr>
      <w:r>
        <w:t xml:space="preserve">        SameValue.js</w:t>
      </w:r>
    </w:p>
    <w:p>
      <w:pPr>
        <w:pStyle w:val="ListBullet"/>
      </w:pPr>
      <w:r>
        <w:t xml:space="preserve">        SecFromTime.js</w:t>
      </w:r>
    </w:p>
    <w:p>
      <w:pPr>
        <w:pStyle w:val="ListBullet"/>
      </w:pPr>
      <w:r>
        <w:t xml:space="preserve">        StrictEqualityComparison.js</w:t>
      </w:r>
    </w:p>
    <w:p>
      <w:pPr>
        <w:pStyle w:val="ListBullet"/>
      </w:pPr>
      <w:r>
        <w:t xml:space="preserve">        TimeClip.js</w:t>
      </w:r>
    </w:p>
    <w:p>
      <w:pPr>
        <w:pStyle w:val="ListBullet"/>
      </w:pPr>
      <w:r>
        <w:t xml:space="preserve">        TimeFromYear.js</w:t>
      </w:r>
    </w:p>
    <w:p>
      <w:pPr>
        <w:pStyle w:val="ListBullet"/>
      </w:pPr>
      <w:r>
        <w:t xml:space="preserve">        TimeWithinDay.js</w:t>
      </w:r>
    </w:p>
    <w:p>
      <w:pPr>
        <w:pStyle w:val="ListBullet"/>
      </w:pPr>
      <w:r>
        <w:t xml:space="preserve">        ToBoolean.js</w:t>
      </w:r>
    </w:p>
    <w:p>
      <w:pPr>
        <w:pStyle w:val="ListBullet"/>
      </w:pPr>
      <w:r>
        <w:t xml:space="preserve">        ToInt32.js</w:t>
      </w:r>
    </w:p>
    <w:p>
      <w:pPr>
        <w:pStyle w:val="ListBullet"/>
      </w:pPr>
      <w:r>
        <w:t xml:space="preserve">        ToInteger.js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ToObject.js</w:t>
      </w:r>
    </w:p>
    <w:p>
      <w:pPr>
        <w:pStyle w:val="ListBullet"/>
      </w:pPr>
      <w:r>
        <w:t xml:space="preserve">        ToPrimitive.js</w:t>
      </w:r>
    </w:p>
    <w:p>
      <w:pPr>
        <w:pStyle w:val="ListBullet"/>
      </w:pPr>
      <w:r>
        <w:t xml:space="preserve">        ToPropertyDescriptor.js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ToUint16.js</w:t>
      </w:r>
    </w:p>
    <w:p>
      <w:pPr>
        <w:pStyle w:val="ListBullet"/>
      </w:pPr>
      <w:r>
        <w:t xml:space="preserve">        ToUint32.js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WeekDay.js</w:t>
      </w:r>
    </w:p>
    <w:p>
      <w:pPr>
        <w:pStyle w:val="ListBullet"/>
      </w:pPr>
      <w:r>
        <w:t xml:space="preserve">        YearFromTime.js</w:t>
      </w:r>
    </w:p>
    <w:p>
      <w:r>
        <w:t xml:space="preserve">      helpers</w:t>
      </w:r>
    </w:p>
    <w:p>
      <w:r>
        <w:t xml:space="preserve">        records</w:t>
      </w:r>
    </w:p>
    <w:p>
      <w:pPr>
        <w:pStyle w:val="ListBullet"/>
      </w:pPr>
      <w:r>
        <w:t xml:space="preserve">          async-generator-request-record.js</w:t>
      </w:r>
    </w:p>
    <w:p>
      <w:pPr>
        <w:pStyle w:val="ListBullet"/>
      </w:pPr>
      <w:r>
        <w:t xml:space="preserve">          data-view-with-buffer-witness-record.js</w:t>
      </w:r>
    </w:p>
    <w:p>
      <w:pPr>
        <w:pStyle w:val="ListBullet"/>
      </w:pPr>
      <w:r>
        <w:t xml:space="preserve">          iterator-record.js</w:t>
      </w:r>
    </w:p>
    <w:p>
      <w:pPr>
        <w:pStyle w:val="ListBullet"/>
      </w:pPr>
      <w:r>
        <w:t xml:space="preserve">          match-record.js</w:t>
      </w:r>
    </w:p>
    <w:p>
      <w:pPr>
        <w:pStyle w:val="ListBullet"/>
      </w:pPr>
      <w:r>
        <w:t xml:space="preserve">          promise-capability-record.js</w:t>
      </w:r>
    </w:p>
    <w:p>
      <w:pPr>
        <w:pStyle w:val="ListBullet"/>
      </w:pPr>
      <w:r>
        <w:t xml:space="preserve">          property-descriptor.js</w:t>
      </w:r>
    </w:p>
    <w:p>
      <w:pPr>
        <w:pStyle w:val="ListBullet"/>
      </w:pPr>
      <w:r>
        <w:t xml:space="preserve">          regexp-record.js</w:t>
      </w:r>
    </w:p>
    <w:p>
      <w:pPr>
        <w:pStyle w:val="ListBullet"/>
      </w:pPr>
      <w:r>
        <w:t xml:space="preserve">          typed-array-with-buffer-witness-record.js</w:t>
      </w:r>
    </w:p>
    <w:p>
      <w:pPr>
        <w:pStyle w:val="ListBullet"/>
      </w:pPr>
      <w:r>
        <w:t xml:space="preserve">        assertRecord.js</w:t>
      </w:r>
    </w:p>
    <w:p>
      <w:pPr>
        <w:pStyle w:val="ListBullet"/>
      </w:pPr>
      <w:r>
        <w:t xml:space="preserve">        assign.js</w:t>
      </w:r>
    </w:p>
    <w:p>
      <w:pPr>
        <w:pStyle w:val="ListBullet"/>
      </w:pPr>
      <w:r>
        <w:t xml:space="preserve">        bytesAsFloat32.js</w:t>
      </w:r>
    </w:p>
    <w:p>
      <w:pPr>
        <w:pStyle w:val="ListBullet"/>
      </w:pPr>
      <w:r>
        <w:t xml:space="preserve">        bytesAsFloat64.js</w:t>
      </w:r>
    </w:p>
    <w:p>
      <w:pPr>
        <w:pStyle w:val="ListBullet"/>
      </w:pPr>
      <w:r>
        <w:t xml:space="preserve">        bytesAsInteger.js</w:t>
      </w:r>
    </w:p>
    <w:p>
      <w:pPr>
        <w:pStyle w:val="ListBullet"/>
      </w:pPr>
      <w:r>
        <w:t xml:space="preserve">        callBind.js</w:t>
      </w:r>
    </w:p>
    <w:p>
      <w:pPr>
        <w:pStyle w:val="ListBullet"/>
      </w:pPr>
      <w:r>
        <w:t xml:space="preserve">        callBound.js</w:t>
      </w:r>
    </w:p>
    <w:p>
      <w:pPr>
        <w:pStyle w:val="ListBullet"/>
      </w:pPr>
      <w:r>
        <w:t xml:space="preserve">        caseFolding.json</w:t>
      </w:r>
    </w:p>
    <w:p>
      <w:pPr>
        <w:pStyle w:val="ListBullet"/>
      </w:pPr>
      <w:r>
        <w:t xml:space="preserve">        defaultEndianness.js</w:t>
      </w:r>
    </w:p>
    <w:p>
      <w:pPr>
        <w:pStyle w:val="ListBullet"/>
      </w:pPr>
      <w:r>
        <w:t xml:space="preserve">        DefineOwnProperty.js</w:t>
      </w:r>
    </w:p>
    <w:p>
      <w:pPr>
        <w:pStyle w:val="ListBullet"/>
      </w:pPr>
      <w:r>
        <w:t xml:space="preserve">        every.js</w:t>
      </w:r>
    </w:p>
    <w:p>
      <w:pPr>
        <w:pStyle w:val="ListBullet"/>
      </w:pPr>
      <w:r>
        <w:t xml:space="preserve">        forEach.js</w:t>
      </w:r>
    </w:p>
    <w:p>
      <w:pPr>
        <w:pStyle w:val="ListBullet"/>
      </w:pPr>
      <w:r>
        <w:t xml:space="preserve">        fractionToBinaryString.js</w:t>
      </w:r>
    </w:p>
    <w:p>
      <w:pPr>
        <w:pStyle w:val="ListBullet"/>
      </w:pPr>
      <w:r>
        <w:t xml:space="preserve">        fromPropertyDescriptor.js</w:t>
      </w:r>
    </w:p>
    <w:p>
      <w:pPr>
        <w:pStyle w:val="ListBullet"/>
      </w:pPr>
      <w:r>
        <w:t xml:space="preserve">        getInferredName.js</w:t>
      </w:r>
    </w:p>
    <w:p>
      <w:pPr>
        <w:pStyle w:val="ListBullet"/>
      </w:pPr>
      <w:r>
        <w:t xml:space="preserve">        getIteratorMethod.js</w:t>
      </w:r>
    </w:p>
    <w:p>
      <w:pPr>
        <w:pStyle w:val="ListBullet"/>
      </w:pPr>
      <w:r>
        <w:t xml:space="preserve">        getOwnPropertyDescriptor.js</w:t>
      </w:r>
    </w:p>
    <w:p>
      <w:pPr>
        <w:pStyle w:val="ListBullet"/>
      </w:pPr>
      <w:r>
        <w:t xml:space="preserve">        getProto.js</w:t>
      </w:r>
    </w:p>
    <w:p>
      <w:pPr>
        <w:pStyle w:val="ListBullet"/>
      </w:pPr>
      <w:r>
        <w:t xml:space="preserve">        getSymbolDescription.js</w:t>
      </w:r>
    </w:p>
    <w:p>
      <w:pPr>
        <w:pStyle w:val="ListBullet"/>
      </w:pPr>
      <w:r>
        <w:t xml:space="preserve">        integerToNBytes.js</w:t>
      </w:r>
    </w:p>
    <w:p>
      <w:pPr>
        <w:pStyle w:val="ListBullet"/>
      </w:pPr>
      <w:r>
        <w:t xml:space="preserve">        intToBinaryString.js</w:t>
      </w:r>
    </w:p>
    <w:p>
      <w:pPr>
        <w:pStyle w:val="ListBullet"/>
      </w:pPr>
      <w:r>
        <w:t xml:space="preserve">        isAbstractClosure.js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isByteValue.js</w:t>
      </w:r>
    </w:p>
    <w:p>
      <w:pPr>
        <w:pStyle w:val="ListBullet"/>
      </w:pPr>
      <w:r>
        <w:t xml:space="preserve">        isCodePoint.js</w:t>
      </w:r>
    </w:p>
    <w:p>
      <w:pPr>
        <w:pStyle w:val="ListBullet"/>
      </w:pPr>
      <w:r>
        <w:t xml:space="preserve">        isFinite.js</w:t>
      </w:r>
    </w:p>
    <w:p>
      <w:pPr>
        <w:pStyle w:val="ListBullet"/>
      </w:pPr>
      <w:r>
        <w:t xml:space="preserve">        isFullyPopulatedPropertyDescriptor.js</w:t>
      </w:r>
    </w:p>
    <w:p>
      <w:pPr>
        <w:pStyle w:val="ListBullet"/>
      </w:pPr>
      <w:r>
        <w:t xml:space="preserve">        isInteger.js</w:t>
      </w:r>
    </w:p>
    <w:p>
      <w:pPr>
        <w:pStyle w:val="ListBullet"/>
      </w:pPr>
      <w:r>
        <w:t xml:space="preserve">        isLeadingSurrogate.js</w:t>
      </w:r>
    </w:p>
    <w:p>
      <w:pPr>
        <w:pStyle w:val="ListBullet"/>
      </w:pPr>
      <w:r>
        <w:t xml:space="preserve">        isLineTerminator.js</w:t>
      </w:r>
    </w:p>
    <w:p>
      <w:pPr>
        <w:pStyle w:val="ListBullet"/>
      </w:pPr>
      <w:r>
        <w:t xml:space="preserve">        isNaN.js</w:t>
      </w:r>
    </w:p>
    <w:p>
      <w:pPr>
        <w:pStyle w:val="ListBullet"/>
      </w:pPr>
      <w:r>
        <w:t xml:space="preserve">        isNegativeZero.js</w:t>
      </w:r>
    </w:p>
    <w:p>
      <w:pPr>
        <w:pStyle w:val="ListBullet"/>
      </w:pPr>
      <w:r>
        <w:t xml:space="preserve">        isPrefixOf.js</w:t>
      </w:r>
    </w:p>
    <w:p>
      <w:pPr>
        <w:pStyle w:val="ListBullet"/>
      </w:pPr>
      <w:r>
        <w:t xml:space="preserve">        isPrimitive.js</w:t>
      </w:r>
    </w:p>
    <w:p>
      <w:pPr>
        <w:pStyle w:val="ListBullet"/>
      </w:pPr>
      <w:r>
        <w:t xml:space="preserve">        isSamePropertyDescriptor.js</w:t>
      </w:r>
    </w:p>
    <w:p>
      <w:pPr>
        <w:pStyle w:val="ListBullet"/>
      </w:pPr>
      <w:r>
        <w:t xml:space="preserve">        isStringOrHole.js</w:t>
      </w:r>
    </w:p>
    <w:p>
      <w:pPr>
        <w:pStyle w:val="ListBullet"/>
      </w:pPr>
      <w:r>
        <w:t xml:space="preserve">        isStringOrUndefined.js</w:t>
      </w:r>
    </w:p>
    <w:p>
      <w:pPr>
        <w:pStyle w:val="ListBullet"/>
      </w:pPr>
      <w:r>
        <w:t xml:space="preserve">        isTrailingSurrogate.js</w:t>
      </w:r>
    </w:p>
    <w:p>
      <w:pPr>
        <w:pStyle w:val="ListBullet"/>
      </w:pPr>
      <w:r>
        <w:t xml:space="preserve">        maxSafeInteger.js</w:t>
      </w:r>
    </w:p>
    <w:p>
      <w:pPr>
        <w:pStyle w:val="ListBullet"/>
      </w:pPr>
      <w:r>
        <w:t xml:space="preserve">        maxValue.js</w:t>
      </w:r>
    </w:p>
    <w:p>
      <w:pPr>
        <w:pStyle w:val="ListBullet"/>
      </w:pPr>
      <w:r>
        <w:t xml:space="preserve">        mod.js</w:t>
      </w:r>
    </w:p>
    <w:p>
      <w:pPr>
        <w:pStyle w:val="ListBullet"/>
      </w:pPr>
      <w:r>
        <w:t xml:space="preserve">        modBigInt.js</w:t>
      </w:r>
    </w:p>
    <w:p>
      <w:pPr>
        <w:pStyle w:val="ListBullet"/>
      </w:pPr>
      <w:r>
        <w:t xml:space="preserve">        OwnPropertyKeys.js</w:t>
      </w:r>
    </w:p>
    <w:p>
      <w:pPr>
        <w:pStyle w:val="ListBullet"/>
      </w:pPr>
      <w:r>
        <w:t xml:space="preserve">        padTimeComponent.js</w:t>
      </w:r>
    </w:p>
    <w:p>
      <w:pPr>
        <w:pStyle w:val="ListBullet"/>
      </w:pPr>
      <w:r>
        <w:t xml:space="preserve">        reduce.js</w:t>
      </w:r>
    </w:p>
    <w:p>
      <w:pPr>
        <w:pStyle w:val="ListBullet"/>
      </w:pPr>
      <w:r>
        <w:t xml:space="preserve">        regexTester.js</w:t>
      </w:r>
    </w:p>
    <w:p>
      <w:pPr>
        <w:pStyle w:val="ListBullet"/>
      </w:pPr>
      <w:r>
        <w:t xml:space="preserve">        setProto.js</w:t>
      </w:r>
    </w:p>
    <w:p>
      <w:pPr>
        <w:pStyle w:val="ListBullet"/>
      </w:pPr>
      <w:r>
        <w:t xml:space="preserve">        sign.js</w:t>
      </w:r>
    </w:p>
    <w:p>
      <w:pPr>
        <w:pStyle w:val="ListBullet"/>
      </w:pPr>
      <w:r>
        <w:t xml:space="preserve">        some.js</w:t>
      </w:r>
    </w:p>
    <w:p>
      <w:pPr>
        <w:pStyle w:val="ListBullet"/>
      </w:pPr>
      <w:r>
        <w:t xml:space="preserve">        timeConstants.js</w:t>
      </w:r>
    </w:p>
    <w:p>
      <w:pPr>
        <w:pStyle w:val="ListBullet"/>
      </w:pPr>
      <w:r>
        <w:t xml:space="preserve">        typedArrayConstructors.js</w:t>
      </w:r>
    </w:p>
    <w:p>
      <w:pPr>
        <w:pStyle w:val="ListBullet"/>
      </w:pPr>
      <w:r>
        <w:t xml:space="preserve">        valueToFloat32Bytes.js</w:t>
      </w:r>
    </w:p>
    <w:p>
      <w:pPr>
        <w:pStyle w:val="ListBullet"/>
      </w:pPr>
      <w:r>
        <w:t xml:space="preserve">        valueToFloat64Bytes.js</w:t>
      </w:r>
    </w:p>
    <w:p>
      <w:r>
        <w:t xml:space="preserve">      operations</w:t>
      </w:r>
    </w:p>
    <w:p>
      <w:pPr>
        <w:pStyle w:val="ListBullet"/>
      </w:pPr>
      <w:r>
        <w:t xml:space="preserve">        .eslintrc</w:t>
      </w:r>
    </w:p>
    <w:p>
      <w:pPr>
        <w:pStyle w:val="ListBullet"/>
      </w:pPr>
      <w:r>
        <w:t xml:space="preserve">        2015.js</w:t>
      </w:r>
    </w:p>
    <w:p>
      <w:pPr>
        <w:pStyle w:val="ListBullet"/>
      </w:pPr>
      <w:r>
        <w:t xml:space="preserve">        2016.js</w:t>
      </w:r>
    </w:p>
    <w:p>
      <w:pPr>
        <w:pStyle w:val="ListBullet"/>
      </w:pPr>
      <w:r>
        <w:t xml:space="preserve">        2017.js</w:t>
      </w:r>
    </w:p>
    <w:p>
      <w:pPr>
        <w:pStyle w:val="ListBullet"/>
      </w:pPr>
      <w:r>
        <w:t xml:space="preserve">        2018.js</w:t>
      </w:r>
    </w:p>
    <w:p>
      <w:pPr>
        <w:pStyle w:val="ListBullet"/>
      </w:pPr>
      <w:r>
        <w:t xml:space="preserve">        2019.js</w:t>
      </w:r>
    </w:p>
    <w:p>
      <w:pPr>
        <w:pStyle w:val="ListBullet"/>
      </w:pPr>
      <w:r>
        <w:t xml:space="preserve">        2020.js</w:t>
      </w:r>
    </w:p>
    <w:p>
      <w:pPr>
        <w:pStyle w:val="ListBullet"/>
      </w:pPr>
      <w:r>
        <w:t xml:space="preserve">        2021.js</w:t>
      </w:r>
    </w:p>
    <w:p>
      <w:pPr>
        <w:pStyle w:val="ListBullet"/>
      </w:pPr>
      <w:r>
        <w:t xml:space="preserve">        2022.js</w:t>
      </w:r>
    </w:p>
    <w:p>
      <w:pPr>
        <w:pStyle w:val="ListBullet"/>
      </w:pPr>
      <w:r>
        <w:t xml:space="preserve">        2023.js</w:t>
      </w:r>
    </w:p>
    <w:p>
      <w:pPr>
        <w:pStyle w:val="ListBullet"/>
      </w:pPr>
      <w:r>
        <w:t xml:space="preserve">        2024.js</w:t>
      </w:r>
    </w:p>
    <w:p>
      <w:pPr>
        <w:pStyle w:val="ListBullet"/>
      </w:pPr>
      <w:r>
        <w:t xml:space="preserve">        build-unicode.mjs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es2015.js</w:t>
      </w:r>
    </w:p>
    <w:p>
      <w:pPr>
        <w:pStyle w:val="ListBullet"/>
      </w:pPr>
      <w:r>
        <w:t xml:space="preserve">      es2016.js</w:t>
      </w:r>
    </w:p>
    <w:p>
      <w:pPr>
        <w:pStyle w:val="ListBullet"/>
      </w:pPr>
      <w:r>
        <w:t xml:space="preserve">      es2017.js</w:t>
      </w:r>
    </w:p>
    <w:p>
      <w:pPr>
        <w:pStyle w:val="ListBullet"/>
      </w:pPr>
      <w:r>
        <w:t xml:space="preserve">      es2018.js</w:t>
      </w:r>
    </w:p>
    <w:p>
      <w:pPr>
        <w:pStyle w:val="ListBullet"/>
      </w:pPr>
      <w:r>
        <w:t xml:space="preserve">      es2019.js</w:t>
      </w:r>
    </w:p>
    <w:p>
      <w:pPr>
        <w:pStyle w:val="ListBullet"/>
      </w:pPr>
      <w:r>
        <w:t xml:space="preserve">      es2020.js</w:t>
      </w:r>
    </w:p>
    <w:p>
      <w:pPr>
        <w:pStyle w:val="ListBullet"/>
      </w:pPr>
      <w:r>
        <w:t xml:space="preserve">      es2021.js</w:t>
      </w:r>
    </w:p>
    <w:p>
      <w:pPr>
        <w:pStyle w:val="ListBullet"/>
      </w:pPr>
      <w:r>
        <w:t xml:space="preserve">      es2022.js</w:t>
      </w:r>
    </w:p>
    <w:p>
      <w:pPr>
        <w:pStyle w:val="ListBullet"/>
      </w:pPr>
      <w:r>
        <w:t xml:space="preserve">      es2023.js</w:t>
      </w:r>
    </w:p>
    <w:p>
      <w:pPr>
        <w:pStyle w:val="ListBullet"/>
      </w:pPr>
      <w:r>
        <w:t xml:space="preserve">      es2024.js</w:t>
      </w:r>
    </w:p>
    <w:p>
      <w:pPr>
        <w:pStyle w:val="ListBullet"/>
      </w:pPr>
      <w:r>
        <w:t xml:space="preserve">      es5.js</w:t>
      </w:r>
    </w:p>
    <w:p>
      <w:pPr>
        <w:pStyle w:val="ListBullet"/>
      </w:pPr>
      <w:r>
        <w:t xml:space="preserve">      es6.js</w:t>
      </w:r>
    </w:p>
    <w:p>
      <w:pPr>
        <w:pStyle w:val="ListBullet"/>
      </w:pPr>
      <w:r>
        <w:t xml:space="preserve">      es7.js</w:t>
      </w:r>
    </w:p>
    <w:p>
      <w:pPr>
        <w:pStyle w:val="ListBullet"/>
      </w:pPr>
      <w:r>
        <w:t xml:space="preserve">      GetIntrinsic.js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es-array-method-boxes-properly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es-define-property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es-errors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eval.d.ts</w:t>
      </w:r>
    </w:p>
    <w:p>
      <w:pPr>
        <w:pStyle w:val="ListBullet"/>
      </w:pPr>
      <w:r>
        <w:t xml:space="preserve">      eval.js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range.d.ts</w:t>
      </w:r>
    </w:p>
    <w:p>
      <w:pPr>
        <w:pStyle w:val="ListBullet"/>
      </w:pPr>
      <w:r>
        <w:t xml:space="preserve">      range.js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ref.d.ts</w:t>
      </w:r>
    </w:p>
    <w:p>
      <w:pPr>
        <w:pStyle w:val="ListBullet"/>
      </w:pPr>
      <w:r>
        <w:t xml:space="preserve">      ref.js</w:t>
      </w:r>
    </w:p>
    <w:p>
      <w:pPr>
        <w:pStyle w:val="ListBullet"/>
      </w:pPr>
      <w:r>
        <w:t xml:space="preserve">      syntax.d.ts</w:t>
      </w:r>
    </w:p>
    <w:p>
      <w:pPr>
        <w:pStyle w:val="ListBullet"/>
      </w:pPr>
      <w:r>
        <w:t xml:space="preserve">      syntax.js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type.d.ts</w:t>
      </w:r>
    </w:p>
    <w:p>
      <w:pPr>
        <w:pStyle w:val="ListBullet"/>
      </w:pPr>
      <w:r>
        <w:t xml:space="preserve">      type.js</w:t>
      </w:r>
    </w:p>
    <w:p>
      <w:pPr>
        <w:pStyle w:val="ListBullet"/>
      </w:pPr>
      <w:r>
        <w:t xml:space="preserve">      uri.d.ts</w:t>
      </w:r>
    </w:p>
    <w:p>
      <w:pPr>
        <w:pStyle w:val="ListBullet"/>
      </w:pPr>
      <w:r>
        <w:t xml:space="preserve">      uri.js</w:t>
      </w:r>
    </w:p>
    <w:p>
      <w:r>
        <w:t xml:space="preserve">    es-get-iterator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core-js.js</w:t>
      </w:r>
    </w:p>
    <w:p>
      <w:pPr>
        <w:pStyle w:val="ListBullet"/>
      </w:pPr>
      <w:r>
        <w:t xml:space="preserve">        es6-shim.js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node.js</w:t>
      </w:r>
    </w:p>
    <w:p>
      <w:pPr>
        <w:pStyle w:val="ListBullet"/>
      </w:pPr>
      <w:r>
        <w:t xml:space="preserve">        node.mjs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node.js</w:t>
      </w:r>
    </w:p>
    <w:p>
      <w:pPr>
        <w:pStyle w:val="ListBullet"/>
      </w:pPr>
      <w:r>
        <w:t xml:space="preserve">      node.mjs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es-iterator-helpers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aos</w:t>
      </w:r>
    </w:p>
    <w:p>
      <w:pPr>
        <w:pStyle w:val="ListBullet"/>
      </w:pPr>
      <w:r>
        <w:t xml:space="preserve">        CreateIteratorFromClosure.js</w:t>
      </w:r>
    </w:p>
    <w:p>
      <w:pPr>
        <w:pStyle w:val="ListBullet"/>
      </w:pPr>
      <w:r>
        <w:t xml:space="preserve">        GeneratorResume.js</w:t>
      </w:r>
    </w:p>
    <w:p>
      <w:pPr>
        <w:pStyle w:val="ListBullet"/>
      </w:pPr>
      <w:r>
        <w:t xml:space="preserve">        GeneratorResumeAbrupt.js</w:t>
      </w:r>
    </w:p>
    <w:p>
      <w:pPr>
        <w:pStyle w:val="ListBullet"/>
      </w:pPr>
      <w:r>
        <w:t xml:space="preserve">        GeneratorStart.js</w:t>
      </w:r>
    </w:p>
    <w:p>
      <w:pPr>
        <w:pStyle w:val="ListBullet"/>
      </w:pPr>
      <w:r>
        <w:t xml:space="preserve">        GeneratorValidate.js</w:t>
      </w:r>
    </w:p>
    <w:p>
      <w:pPr>
        <w:pStyle w:val="ListBullet"/>
      </w:pPr>
      <w:r>
        <w:t xml:space="preserve">        GetIteratorDirect.js</w:t>
      </w:r>
    </w:p>
    <w:p>
      <w:pPr>
        <w:pStyle w:val="ListBullet"/>
      </w:pPr>
      <w:r>
        <w:t xml:space="preserve">        GetIteratorFlattenable.js</w:t>
      </w:r>
    </w:p>
    <w:p>
      <w:r>
        <w:t xml:space="preserve">      Iterator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Iterator.from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Iterator.prototype.constructor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Iterator.prototype.drop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Iterator.prototype.every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Iterator.prototype.filter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Iterator.prototype.find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Iterator.prototype.flatMap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Iterator.prototype.forEach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Iterator.prototype.map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Iterator.prototype.reduce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Iterator.prototype.some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Iterator.prototype.take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Iterator.prototype.toArray</w:t>
      </w:r>
    </w:p>
    <w:p>
      <w:pPr>
        <w:pStyle w:val="ListBullet"/>
      </w:pPr>
      <w:r>
        <w:t xml:space="preserve">        auto.js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shim.js</w:t>
      </w:r>
    </w:p>
    <w:p>
      <w:r>
        <w:t xml:space="preserve">      IteratorHelperPrototype</w:t>
      </w:r>
    </w:p>
    <w:p>
      <w:pPr>
        <w:pStyle w:val="ListBullet"/>
      </w:pPr>
      <w:r>
        <w:t xml:space="preserve">        index.js</w:t>
      </w:r>
    </w:p>
    <w:p>
      <w:r>
        <w:t xml:space="preserve">      test</w:t>
      </w:r>
    </w:p>
    <w:p>
      <w:r>
        <w:t xml:space="preserve">        helpers</w:t>
      </w:r>
    </w:p>
    <w:p>
      <w:pPr>
        <w:pStyle w:val="ListBullet"/>
      </w:pPr>
      <w:r>
        <w:t xml:space="preserve">          testIterator.js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Iterator.from.js</w:t>
      </w:r>
    </w:p>
    <w:p>
      <w:pPr>
        <w:pStyle w:val="ListBullet"/>
      </w:pPr>
      <w:r>
        <w:t xml:space="preserve">        Iterator.js</w:t>
      </w:r>
    </w:p>
    <w:p>
      <w:pPr>
        <w:pStyle w:val="ListBullet"/>
      </w:pPr>
      <w:r>
        <w:t xml:space="preserve">        Iterator.prototype.constructor.js</w:t>
      </w:r>
    </w:p>
    <w:p>
      <w:pPr>
        <w:pStyle w:val="ListBullet"/>
      </w:pPr>
      <w:r>
        <w:t xml:space="preserve">        Iterator.prototype.drop.js</w:t>
      </w:r>
    </w:p>
    <w:p>
      <w:pPr>
        <w:pStyle w:val="ListBullet"/>
      </w:pPr>
      <w:r>
        <w:t xml:space="preserve">        Iterator.prototype.every.js</w:t>
      </w:r>
    </w:p>
    <w:p>
      <w:pPr>
        <w:pStyle w:val="ListBullet"/>
      </w:pPr>
      <w:r>
        <w:t xml:space="preserve">        Iterator.prototype.filter.js</w:t>
      </w:r>
    </w:p>
    <w:p>
      <w:pPr>
        <w:pStyle w:val="ListBullet"/>
      </w:pPr>
      <w:r>
        <w:t xml:space="preserve">        Iterator.prototype.find.js</w:t>
      </w:r>
    </w:p>
    <w:p>
      <w:pPr>
        <w:pStyle w:val="ListBullet"/>
      </w:pPr>
      <w:r>
        <w:t xml:space="preserve">        Iterator.prototype.flatMap.js</w:t>
      </w:r>
    </w:p>
    <w:p>
      <w:pPr>
        <w:pStyle w:val="ListBullet"/>
      </w:pPr>
      <w:r>
        <w:t xml:space="preserve">        Iterator.prototype.forEach.js</w:t>
      </w:r>
    </w:p>
    <w:p>
      <w:pPr>
        <w:pStyle w:val="ListBullet"/>
      </w:pPr>
      <w:r>
        <w:t xml:space="preserve">        Iterator.prototype.js</w:t>
      </w:r>
    </w:p>
    <w:p>
      <w:pPr>
        <w:pStyle w:val="ListBullet"/>
      </w:pPr>
      <w:r>
        <w:t xml:space="preserve">        Iterator.prototype.map.js</w:t>
      </w:r>
    </w:p>
    <w:p>
      <w:pPr>
        <w:pStyle w:val="ListBullet"/>
      </w:pPr>
      <w:r>
        <w:t xml:space="preserve">        Iterator.prototype.reduce.js</w:t>
      </w:r>
    </w:p>
    <w:p>
      <w:pPr>
        <w:pStyle w:val="ListBullet"/>
      </w:pPr>
      <w:r>
        <w:t xml:space="preserve">        Iterator.prototype.some.js</w:t>
      </w:r>
    </w:p>
    <w:p>
      <w:pPr>
        <w:pStyle w:val="ListBullet"/>
      </w:pPr>
      <w:r>
        <w:t xml:space="preserve">        Iterator.prototype.take.js</w:t>
      </w:r>
    </w:p>
    <w:p>
      <w:pPr>
        <w:pStyle w:val="ListBullet"/>
      </w:pPr>
      <w:r>
        <w:t xml:space="preserve">        Iterator.prototype.toArray.js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r>
        <w:t xml:space="preserve">      WrapForValidIteratorPrototype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index.json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es-module-lexer</w:t>
      </w:r>
    </w:p>
    <w:p>
      <w:r>
        <w:t xml:space="preserve">      dist</w:t>
      </w:r>
    </w:p>
    <w:p>
      <w:pPr>
        <w:pStyle w:val="ListBullet"/>
      </w:pPr>
      <w:r>
        <w:t xml:space="preserve">        lexer.asm.js</w:t>
      </w:r>
    </w:p>
    <w:p>
      <w:pPr>
        <w:pStyle w:val="ListBullet"/>
      </w:pPr>
      <w:r>
        <w:t xml:space="preserve">        lexer.cjs</w:t>
      </w:r>
    </w:p>
    <w:p>
      <w:pPr>
        <w:pStyle w:val="ListBullet"/>
      </w:pPr>
      <w:r>
        <w:t xml:space="preserve">        lexer.js</w:t>
      </w:r>
    </w:p>
    <w:p>
      <w:r>
        <w:t xml:space="preserve">      types</w:t>
      </w:r>
    </w:p>
    <w:p>
      <w:pPr>
        <w:pStyle w:val="ListBullet"/>
      </w:pPr>
      <w:r>
        <w:t xml:space="preserve">        lexer.d.ts</w:t>
      </w:r>
    </w:p>
    <w:p>
      <w:pPr>
        <w:pStyle w:val="ListBullet"/>
      </w:pPr>
      <w:r>
        <w:t xml:space="preserve">      lexer.js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es-object-atoms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RequireObjectCoercible.d.ts</w:t>
      </w:r>
    </w:p>
    <w:p>
      <w:pPr>
        <w:pStyle w:val="ListBullet"/>
      </w:pPr>
      <w:r>
        <w:t xml:space="preserve">      RequireObjectCoercible.js</w:t>
      </w:r>
    </w:p>
    <w:p>
      <w:pPr>
        <w:pStyle w:val="ListBullet"/>
      </w:pPr>
      <w:r>
        <w:t xml:space="preserve">      ToObject.d.ts</w:t>
      </w:r>
    </w:p>
    <w:p>
      <w:pPr>
        <w:pStyle w:val="ListBullet"/>
      </w:pPr>
      <w:r>
        <w:t xml:space="preserve">      ToObject.js</w:t>
      </w:r>
    </w:p>
    <w:p>
      <w:pPr>
        <w:pStyle w:val="ListBullet"/>
      </w:pPr>
      <w:r>
        <w:t xml:space="preserve">      tsconfig.json</w:t>
      </w:r>
    </w:p>
    <w:p>
      <w:r>
        <w:t xml:space="preserve">    es-set-tostringtag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es-shim-unscopables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with.js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es-to-primitive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helpers</w:t>
      </w:r>
    </w:p>
    <w:p>
      <w:pPr>
        <w:pStyle w:val="ListBullet"/>
      </w:pPr>
      <w:r>
        <w:t xml:space="preserve">        isPrimitive.js</w:t>
      </w:r>
    </w:p>
    <w:p>
      <w:r>
        <w:t xml:space="preserve">      test</w:t>
      </w:r>
    </w:p>
    <w:p>
      <w:pPr>
        <w:pStyle w:val="ListBullet"/>
      </w:pPr>
      <w:r>
        <w:t xml:space="preserve">        es2015.js</w:t>
      </w:r>
    </w:p>
    <w:p>
      <w:pPr>
        <w:pStyle w:val="ListBullet"/>
      </w:pPr>
      <w:r>
        <w:t xml:space="preserve">        es5.js</w:t>
      </w:r>
    </w:p>
    <w:p>
      <w:pPr>
        <w:pStyle w:val="ListBullet"/>
      </w:pPr>
      <w:r>
        <w:t xml:space="preserve">        es6.js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es2015.js</w:t>
      </w:r>
    </w:p>
    <w:p>
      <w:pPr>
        <w:pStyle w:val="ListBullet"/>
      </w:pPr>
      <w:r>
        <w:t xml:space="preserve">      es5.js</w:t>
      </w:r>
    </w:p>
    <w:p>
      <w:pPr>
        <w:pStyle w:val="ListBullet"/>
      </w:pPr>
      <w:r>
        <w:t xml:space="preserve">      es6.js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escalade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r>
        <w:t xml:space="preserve">      sync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escape-html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escape-string-regexp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escodegen</w:t>
      </w:r>
    </w:p>
    <w:p>
      <w:r>
        <w:t xml:space="preserve">      bin</w:t>
      </w:r>
    </w:p>
    <w:p>
      <w:pPr>
        <w:pStyle w:val="ListBullet"/>
      </w:pPr>
      <w:r>
        <w:t xml:space="preserve">        escodegen.js</w:t>
      </w:r>
    </w:p>
    <w:p>
      <w:pPr>
        <w:pStyle w:val="ListBullet"/>
      </w:pPr>
      <w:r>
        <w:t xml:space="preserve">        esgenerate.js</w:t>
      </w:r>
    </w:p>
    <w:p>
      <w:r>
        <w:t xml:space="preserve">      node_modules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pPr>
        <w:pStyle w:val="ListBullet"/>
      </w:pPr>
      <w:r>
        <w:t xml:space="preserve">      escodegen.js</w:t>
      </w:r>
    </w:p>
    <w:p>
      <w:pPr>
        <w:pStyle w:val="ListBullet"/>
      </w:pPr>
      <w:r>
        <w:t xml:space="preserve">      LICENSE.BSD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</w:t>
      </w:r>
    </w:p>
    <w:p>
      <w:r>
        <w:t xml:space="preserve">      bin</w:t>
      </w:r>
    </w:p>
    <w:p>
      <w:pPr>
        <w:pStyle w:val="ListBullet"/>
      </w:pPr>
      <w:r>
        <w:t xml:space="preserve">        eslint.js</w:t>
      </w:r>
    </w:p>
    <w:p>
      <w:r>
        <w:t xml:space="preserve">      conf</w:t>
      </w:r>
    </w:p>
    <w:p>
      <w:pPr>
        <w:pStyle w:val="ListBullet"/>
      </w:pPr>
      <w:r>
        <w:t xml:space="preserve">        config-schema.js</w:t>
      </w:r>
    </w:p>
    <w:p>
      <w:pPr>
        <w:pStyle w:val="ListBullet"/>
      </w:pPr>
      <w:r>
        <w:t xml:space="preserve">        default-cli-options.js</w:t>
      </w:r>
    </w:p>
    <w:p>
      <w:pPr>
        <w:pStyle w:val="ListBullet"/>
      </w:pPr>
      <w:r>
        <w:t xml:space="preserve">        globals.js</w:t>
      </w:r>
    </w:p>
    <w:p>
      <w:pPr>
        <w:pStyle w:val="ListBullet"/>
      </w:pPr>
      <w:r>
        <w:t xml:space="preserve">        replacements.json</w:t>
      </w:r>
    </w:p>
    <w:p>
      <w:pPr>
        <w:pStyle w:val="ListBullet"/>
      </w:pPr>
      <w:r>
        <w:t xml:space="preserve">        rule-type-list.json</w:t>
      </w:r>
    </w:p>
    <w:p>
      <w:r>
        <w:t xml:space="preserve">      lib</w:t>
      </w:r>
    </w:p>
    <w:p>
      <w:r>
        <w:t xml:space="preserve">        cli-engine</w:t>
      </w:r>
    </w:p>
    <w:p>
      <w:r>
        <w:t xml:space="preserve">          formatters</w:t>
      </w:r>
    </w:p>
    <w:p>
      <w:pPr>
        <w:pStyle w:val="ListBullet"/>
      </w:pPr>
      <w:r>
        <w:t xml:space="preserve">            checkstyle.js</w:t>
      </w:r>
    </w:p>
    <w:p>
      <w:pPr>
        <w:pStyle w:val="ListBullet"/>
      </w:pPr>
      <w:r>
        <w:t xml:space="preserve">            compact.js</w:t>
      </w:r>
    </w:p>
    <w:p>
      <w:pPr>
        <w:pStyle w:val="ListBullet"/>
      </w:pPr>
      <w:r>
        <w:t xml:space="preserve">            formatters-meta.json</w:t>
      </w:r>
    </w:p>
    <w:p>
      <w:pPr>
        <w:pStyle w:val="ListBullet"/>
      </w:pPr>
      <w:r>
        <w:t xml:space="preserve">            html.js</w:t>
      </w:r>
    </w:p>
    <w:p>
      <w:pPr>
        <w:pStyle w:val="ListBullet"/>
      </w:pPr>
      <w:r>
        <w:t xml:space="preserve">            jslint-xml.js</w:t>
      </w:r>
    </w:p>
    <w:p>
      <w:pPr>
        <w:pStyle w:val="ListBullet"/>
      </w:pPr>
      <w:r>
        <w:t xml:space="preserve">            json-with-metadata.js</w:t>
      </w:r>
    </w:p>
    <w:p>
      <w:pPr>
        <w:pStyle w:val="ListBullet"/>
      </w:pPr>
      <w:r>
        <w:t xml:space="preserve">            json.js</w:t>
      </w:r>
    </w:p>
    <w:p>
      <w:pPr>
        <w:pStyle w:val="ListBullet"/>
      </w:pPr>
      <w:r>
        <w:t xml:space="preserve">            junit.js</w:t>
      </w:r>
    </w:p>
    <w:p>
      <w:pPr>
        <w:pStyle w:val="ListBullet"/>
      </w:pPr>
      <w:r>
        <w:t xml:space="preserve">            stylish.js</w:t>
      </w:r>
    </w:p>
    <w:p>
      <w:pPr>
        <w:pStyle w:val="ListBullet"/>
      </w:pPr>
      <w:r>
        <w:t xml:space="preserve">            tap.js</w:t>
      </w:r>
    </w:p>
    <w:p>
      <w:pPr>
        <w:pStyle w:val="ListBullet"/>
      </w:pPr>
      <w:r>
        <w:t xml:space="preserve">            unix.js</w:t>
      </w:r>
    </w:p>
    <w:p>
      <w:pPr>
        <w:pStyle w:val="ListBullet"/>
      </w:pPr>
      <w:r>
        <w:t xml:space="preserve">            visualstudio.js</w:t>
      </w:r>
    </w:p>
    <w:p>
      <w:pPr>
        <w:pStyle w:val="ListBullet"/>
      </w:pPr>
      <w:r>
        <w:t xml:space="preserve">          cli-engine.js</w:t>
      </w:r>
    </w:p>
    <w:p>
      <w:pPr>
        <w:pStyle w:val="ListBullet"/>
      </w:pPr>
      <w:r>
        <w:t xml:space="preserve">          file-enumerator.js</w:t>
      </w:r>
    </w:p>
    <w:p>
      <w:pPr>
        <w:pStyle w:val="ListBullet"/>
      </w:pPr>
      <w:r>
        <w:t xml:space="preserve">          hash.js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lint-result-cache.js</w:t>
      </w:r>
    </w:p>
    <w:p>
      <w:pPr>
        <w:pStyle w:val="ListBullet"/>
      </w:pPr>
      <w:r>
        <w:t xml:space="preserve">          load-rules.js</w:t>
      </w:r>
    </w:p>
    <w:p>
      <w:pPr>
        <w:pStyle w:val="ListBullet"/>
      </w:pPr>
      <w:r>
        <w:t xml:space="preserve">          xml-escape.js</w:t>
      </w:r>
    </w:p>
    <w:p>
      <w:r>
        <w:t xml:space="preserve">        config</w:t>
      </w:r>
    </w:p>
    <w:p>
      <w:pPr>
        <w:pStyle w:val="ListBullet"/>
      </w:pPr>
      <w:r>
        <w:t xml:space="preserve">          default-config.js</w:t>
      </w:r>
    </w:p>
    <w:p>
      <w:pPr>
        <w:pStyle w:val="ListBullet"/>
      </w:pPr>
      <w:r>
        <w:t xml:space="preserve">          flat-config-array.js</w:t>
      </w:r>
    </w:p>
    <w:p>
      <w:pPr>
        <w:pStyle w:val="ListBullet"/>
      </w:pPr>
      <w:r>
        <w:t xml:space="preserve">          flat-config-helpers.js</w:t>
      </w:r>
    </w:p>
    <w:p>
      <w:pPr>
        <w:pStyle w:val="ListBullet"/>
      </w:pPr>
      <w:r>
        <w:t xml:space="preserve">          flat-config-schema.js</w:t>
      </w:r>
    </w:p>
    <w:p>
      <w:pPr>
        <w:pStyle w:val="ListBullet"/>
      </w:pPr>
      <w:r>
        <w:t xml:space="preserve">          rule-validator.js</w:t>
      </w:r>
    </w:p>
    <w:p>
      <w:r>
        <w:t xml:space="preserve">        eslint</w:t>
      </w:r>
    </w:p>
    <w:p>
      <w:pPr>
        <w:pStyle w:val="ListBullet"/>
      </w:pPr>
      <w:r>
        <w:t xml:space="preserve">          eslint-helpers.js</w:t>
      </w:r>
    </w:p>
    <w:p>
      <w:pPr>
        <w:pStyle w:val="ListBullet"/>
      </w:pPr>
      <w:r>
        <w:t xml:space="preserve">          eslint.js</w:t>
      </w:r>
    </w:p>
    <w:p>
      <w:pPr>
        <w:pStyle w:val="ListBullet"/>
      </w:pPr>
      <w:r>
        <w:t xml:space="preserve">          flat-eslint.js</w:t>
      </w:r>
    </w:p>
    <w:p>
      <w:pPr>
        <w:pStyle w:val="ListBullet"/>
      </w:pPr>
      <w:r>
        <w:t xml:space="preserve">          index.js</w:t>
      </w:r>
    </w:p>
    <w:p>
      <w:r>
        <w:t xml:space="preserve">        linter</w:t>
      </w:r>
    </w:p>
    <w:p>
      <w:r>
        <w:t xml:space="preserve">          code-path-analysis</w:t>
      </w:r>
    </w:p>
    <w:p>
      <w:pPr>
        <w:pStyle w:val="ListBullet"/>
      </w:pPr>
      <w:r>
        <w:t xml:space="preserve">            code-path-analyzer.js</w:t>
      </w:r>
    </w:p>
    <w:p>
      <w:pPr>
        <w:pStyle w:val="ListBullet"/>
      </w:pPr>
      <w:r>
        <w:t xml:space="preserve">            code-path-segment.js</w:t>
      </w:r>
    </w:p>
    <w:p>
      <w:pPr>
        <w:pStyle w:val="ListBullet"/>
      </w:pPr>
      <w:r>
        <w:t xml:space="preserve">            code-path-state.js</w:t>
      </w:r>
    </w:p>
    <w:p>
      <w:pPr>
        <w:pStyle w:val="ListBullet"/>
      </w:pPr>
      <w:r>
        <w:t xml:space="preserve">            code-path.js</w:t>
      </w:r>
    </w:p>
    <w:p>
      <w:pPr>
        <w:pStyle w:val="ListBullet"/>
      </w:pPr>
      <w:r>
        <w:t xml:space="preserve">            debug-helpers.js</w:t>
      </w:r>
    </w:p>
    <w:p>
      <w:pPr>
        <w:pStyle w:val="ListBullet"/>
      </w:pPr>
      <w:r>
        <w:t xml:space="preserve">            fork-context.js</w:t>
      </w:r>
    </w:p>
    <w:p>
      <w:pPr>
        <w:pStyle w:val="ListBullet"/>
      </w:pPr>
      <w:r>
        <w:t xml:space="preserve">            id-generator.js</w:t>
      </w:r>
    </w:p>
    <w:p>
      <w:pPr>
        <w:pStyle w:val="ListBullet"/>
      </w:pPr>
      <w:r>
        <w:t xml:space="preserve">          apply-disable-directives.js</w:t>
      </w:r>
    </w:p>
    <w:p>
      <w:pPr>
        <w:pStyle w:val="ListBullet"/>
      </w:pPr>
      <w:r>
        <w:t xml:space="preserve">          config-comment-parser.js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interpolate.js</w:t>
      </w:r>
    </w:p>
    <w:p>
      <w:pPr>
        <w:pStyle w:val="ListBullet"/>
      </w:pPr>
      <w:r>
        <w:t xml:space="preserve">          linter.js</w:t>
      </w:r>
    </w:p>
    <w:p>
      <w:pPr>
        <w:pStyle w:val="ListBullet"/>
      </w:pPr>
      <w:r>
        <w:t xml:space="preserve">          node-event-generator.js</w:t>
      </w:r>
    </w:p>
    <w:p>
      <w:pPr>
        <w:pStyle w:val="ListBullet"/>
      </w:pPr>
      <w:r>
        <w:t xml:space="preserve">          report-translator.js</w:t>
      </w:r>
    </w:p>
    <w:p>
      <w:pPr>
        <w:pStyle w:val="ListBullet"/>
      </w:pPr>
      <w:r>
        <w:t xml:space="preserve">          rule-fixer.js</w:t>
      </w:r>
    </w:p>
    <w:p>
      <w:pPr>
        <w:pStyle w:val="ListBullet"/>
      </w:pPr>
      <w:r>
        <w:t xml:space="preserve">          rules.js</w:t>
      </w:r>
    </w:p>
    <w:p>
      <w:pPr>
        <w:pStyle w:val="ListBullet"/>
      </w:pPr>
      <w:r>
        <w:t xml:space="preserve">          safe-emitter.js</w:t>
      </w:r>
    </w:p>
    <w:p>
      <w:pPr>
        <w:pStyle w:val="ListBullet"/>
      </w:pPr>
      <w:r>
        <w:t xml:space="preserve">          source-code-fixer.js</w:t>
      </w:r>
    </w:p>
    <w:p>
      <w:pPr>
        <w:pStyle w:val="ListBullet"/>
      </w:pPr>
      <w:r>
        <w:t xml:space="preserve">          timing.js</w:t>
      </w:r>
    </w:p>
    <w:p>
      <w:r>
        <w:t xml:space="preserve">        rule-tester</w:t>
      </w:r>
    </w:p>
    <w:p>
      <w:pPr>
        <w:pStyle w:val="ListBullet"/>
      </w:pPr>
      <w:r>
        <w:t xml:space="preserve">          flat-rule-tester.js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rule-tester.js</w:t>
      </w:r>
    </w:p>
    <w:p>
      <w:r>
        <w:t xml:space="preserve">        rules</w:t>
      </w:r>
    </w:p>
    <w:p>
      <w:r>
        <w:t xml:space="preserve">          utils</w:t>
      </w:r>
    </w:p>
    <w:p>
      <w:r>
        <w:t xml:space="preserve">            patterns</w:t>
      </w:r>
    </w:p>
    <w:p>
      <w:pPr>
        <w:pStyle w:val="ListBullet"/>
      </w:pPr>
      <w:r>
        <w:t xml:space="preserve">              letters.js</w:t>
      </w:r>
    </w:p>
    <w:p>
      <w:r>
        <w:t xml:space="preserve">            unicode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is-combining-character.js</w:t>
      </w:r>
    </w:p>
    <w:p>
      <w:pPr>
        <w:pStyle w:val="ListBullet"/>
      </w:pPr>
      <w:r>
        <w:t xml:space="preserve">              is-emoji-modifier.js</w:t>
      </w:r>
    </w:p>
    <w:p>
      <w:pPr>
        <w:pStyle w:val="ListBullet"/>
      </w:pPr>
      <w:r>
        <w:t xml:space="preserve">              is-regional-indicator-symbol.js</w:t>
      </w:r>
    </w:p>
    <w:p>
      <w:pPr>
        <w:pStyle w:val="ListBullet"/>
      </w:pPr>
      <w:r>
        <w:t xml:space="preserve">              is-surrogate-pair.js</w:t>
      </w:r>
    </w:p>
    <w:p>
      <w:pPr>
        <w:pStyle w:val="ListBullet"/>
      </w:pPr>
      <w:r>
        <w:t xml:space="preserve">            ast-utils.js</w:t>
      </w:r>
    </w:p>
    <w:p>
      <w:pPr>
        <w:pStyle w:val="ListBullet"/>
      </w:pPr>
      <w:r>
        <w:t xml:space="preserve">            fix-tracker.js</w:t>
      </w:r>
    </w:p>
    <w:p>
      <w:pPr>
        <w:pStyle w:val="ListBullet"/>
      </w:pPr>
      <w:r>
        <w:t xml:space="preserve">            keywords.js</w:t>
      </w:r>
    </w:p>
    <w:p>
      <w:pPr>
        <w:pStyle w:val="ListBullet"/>
      </w:pPr>
      <w:r>
        <w:t xml:space="preserve">            lazy-loading-rule-map.js</w:t>
      </w:r>
    </w:p>
    <w:p>
      <w:pPr>
        <w:pStyle w:val="ListBullet"/>
      </w:pPr>
      <w:r>
        <w:t xml:space="preserve">            regular-expressions.js</w:t>
      </w:r>
    </w:p>
    <w:p>
      <w:pPr>
        <w:pStyle w:val="ListBullet"/>
      </w:pPr>
      <w:r>
        <w:t xml:space="preserve">          accessor-pairs.js</w:t>
      </w:r>
    </w:p>
    <w:p>
      <w:pPr>
        <w:pStyle w:val="ListBullet"/>
      </w:pPr>
      <w:r>
        <w:t xml:space="preserve">          array-bracket-newline.js</w:t>
      </w:r>
    </w:p>
    <w:p>
      <w:pPr>
        <w:pStyle w:val="ListBullet"/>
      </w:pPr>
      <w:r>
        <w:t xml:space="preserve">          array-bracket-spacing.js</w:t>
      </w:r>
    </w:p>
    <w:p>
      <w:pPr>
        <w:pStyle w:val="ListBullet"/>
      </w:pPr>
      <w:r>
        <w:t xml:space="preserve">          array-callback-return.js</w:t>
      </w:r>
    </w:p>
    <w:p>
      <w:pPr>
        <w:pStyle w:val="ListBullet"/>
      </w:pPr>
      <w:r>
        <w:t xml:space="preserve">          array-element-newline.js</w:t>
      </w:r>
    </w:p>
    <w:p>
      <w:pPr>
        <w:pStyle w:val="ListBullet"/>
      </w:pPr>
      <w:r>
        <w:t xml:space="preserve">          arrow-body-style.js</w:t>
      </w:r>
    </w:p>
    <w:p>
      <w:pPr>
        <w:pStyle w:val="ListBullet"/>
      </w:pPr>
      <w:r>
        <w:t xml:space="preserve">          arrow-parens.js</w:t>
      </w:r>
    </w:p>
    <w:p>
      <w:pPr>
        <w:pStyle w:val="ListBullet"/>
      </w:pPr>
      <w:r>
        <w:t xml:space="preserve">          arrow-spacing.js</w:t>
      </w:r>
    </w:p>
    <w:p>
      <w:pPr>
        <w:pStyle w:val="ListBullet"/>
      </w:pPr>
      <w:r>
        <w:t xml:space="preserve">          block-scoped-var.js</w:t>
      </w:r>
    </w:p>
    <w:p>
      <w:pPr>
        <w:pStyle w:val="ListBullet"/>
      </w:pPr>
      <w:r>
        <w:t xml:space="preserve">          block-spacing.js</w:t>
      </w:r>
    </w:p>
    <w:p>
      <w:pPr>
        <w:pStyle w:val="ListBullet"/>
      </w:pPr>
      <w:r>
        <w:t xml:space="preserve">          brace-style.js</w:t>
      </w:r>
    </w:p>
    <w:p>
      <w:pPr>
        <w:pStyle w:val="ListBullet"/>
      </w:pPr>
      <w:r>
        <w:t xml:space="preserve">          callback-return.js</w:t>
      </w:r>
    </w:p>
    <w:p>
      <w:pPr>
        <w:pStyle w:val="ListBullet"/>
      </w:pPr>
      <w:r>
        <w:t xml:space="preserve">          camelcase.js</w:t>
      </w:r>
    </w:p>
    <w:p>
      <w:pPr>
        <w:pStyle w:val="ListBullet"/>
      </w:pPr>
      <w:r>
        <w:t xml:space="preserve">          capitalized-comments.js</w:t>
      </w:r>
    </w:p>
    <w:p>
      <w:pPr>
        <w:pStyle w:val="ListBullet"/>
      </w:pPr>
      <w:r>
        <w:t xml:space="preserve">          class-methods-use-this.js</w:t>
      </w:r>
    </w:p>
    <w:p>
      <w:pPr>
        <w:pStyle w:val="ListBullet"/>
      </w:pPr>
      <w:r>
        <w:t xml:space="preserve">          comma-dangle.js</w:t>
      </w:r>
    </w:p>
    <w:p>
      <w:pPr>
        <w:pStyle w:val="ListBullet"/>
      </w:pPr>
      <w:r>
        <w:t xml:space="preserve">          comma-spacing.js</w:t>
      </w:r>
    </w:p>
    <w:p>
      <w:pPr>
        <w:pStyle w:val="ListBullet"/>
      </w:pPr>
      <w:r>
        <w:t xml:space="preserve">          comma-style.js</w:t>
      </w:r>
    </w:p>
    <w:p>
      <w:pPr>
        <w:pStyle w:val="ListBullet"/>
      </w:pPr>
      <w:r>
        <w:t xml:space="preserve">          complexity.js</w:t>
      </w:r>
    </w:p>
    <w:p>
      <w:pPr>
        <w:pStyle w:val="ListBullet"/>
      </w:pPr>
      <w:r>
        <w:t xml:space="preserve">          computed-property-spacing.js</w:t>
      </w:r>
    </w:p>
    <w:p>
      <w:pPr>
        <w:pStyle w:val="ListBullet"/>
      </w:pPr>
      <w:r>
        <w:t xml:space="preserve">          consistent-return.js</w:t>
      </w:r>
    </w:p>
    <w:p>
      <w:pPr>
        <w:pStyle w:val="ListBullet"/>
      </w:pPr>
      <w:r>
        <w:t xml:space="preserve">          consistent-this.js</w:t>
      </w:r>
    </w:p>
    <w:p>
      <w:pPr>
        <w:pStyle w:val="ListBullet"/>
      </w:pPr>
      <w:r>
        <w:t xml:space="preserve">          constructor-super.js</w:t>
      </w:r>
    </w:p>
    <w:p>
      <w:pPr>
        <w:pStyle w:val="ListBullet"/>
      </w:pPr>
      <w:r>
        <w:t xml:space="preserve">          curly.js</w:t>
      </w:r>
    </w:p>
    <w:p>
      <w:pPr>
        <w:pStyle w:val="ListBullet"/>
      </w:pPr>
      <w:r>
        <w:t xml:space="preserve">          default-case-last.js</w:t>
      </w:r>
    </w:p>
    <w:p>
      <w:pPr>
        <w:pStyle w:val="ListBullet"/>
      </w:pPr>
      <w:r>
        <w:t xml:space="preserve">          default-case.js</w:t>
      </w:r>
    </w:p>
    <w:p>
      <w:pPr>
        <w:pStyle w:val="ListBullet"/>
      </w:pPr>
      <w:r>
        <w:t xml:space="preserve">          default-param-last.js</w:t>
      </w:r>
    </w:p>
    <w:p>
      <w:pPr>
        <w:pStyle w:val="ListBullet"/>
      </w:pPr>
      <w:r>
        <w:t xml:space="preserve">          dot-location.js</w:t>
      </w:r>
    </w:p>
    <w:p>
      <w:pPr>
        <w:pStyle w:val="ListBullet"/>
      </w:pPr>
      <w:r>
        <w:t xml:space="preserve">          dot-notation.js</w:t>
      </w:r>
    </w:p>
    <w:p>
      <w:pPr>
        <w:pStyle w:val="ListBullet"/>
      </w:pPr>
      <w:r>
        <w:t xml:space="preserve">          eol-last.js</w:t>
      </w:r>
    </w:p>
    <w:p>
      <w:pPr>
        <w:pStyle w:val="ListBullet"/>
      </w:pPr>
      <w:r>
        <w:t xml:space="preserve">          eqeqeq.js</w:t>
      </w:r>
    </w:p>
    <w:p>
      <w:pPr>
        <w:pStyle w:val="ListBullet"/>
      </w:pPr>
      <w:r>
        <w:t xml:space="preserve">          for-direction.js</w:t>
      </w:r>
    </w:p>
    <w:p>
      <w:pPr>
        <w:pStyle w:val="ListBullet"/>
      </w:pPr>
      <w:r>
        <w:t xml:space="preserve">          func-call-spacing.js</w:t>
      </w:r>
    </w:p>
    <w:p>
      <w:pPr>
        <w:pStyle w:val="ListBullet"/>
      </w:pPr>
      <w:r>
        <w:t xml:space="preserve">          func-name-matching.js</w:t>
      </w:r>
    </w:p>
    <w:p>
      <w:pPr>
        <w:pStyle w:val="ListBullet"/>
      </w:pPr>
      <w:r>
        <w:t xml:space="preserve">          func-names.js</w:t>
      </w:r>
    </w:p>
    <w:p>
      <w:pPr>
        <w:pStyle w:val="ListBullet"/>
      </w:pPr>
      <w:r>
        <w:t xml:space="preserve">          func-style.js</w:t>
      </w:r>
    </w:p>
    <w:p>
      <w:pPr>
        <w:pStyle w:val="ListBullet"/>
      </w:pPr>
      <w:r>
        <w:t xml:space="preserve">          function-call-argument-newline.js</w:t>
      </w:r>
    </w:p>
    <w:p>
      <w:pPr>
        <w:pStyle w:val="ListBullet"/>
      </w:pPr>
      <w:r>
        <w:t xml:space="preserve">          function-paren-newline.js</w:t>
      </w:r>
    </w:p>
    <w:p>
      <w:pPr>
        <w:pStyle w:val="ListBullet"/>
      </w:pPr>
      <w:r>
        <w:t xml:space="preserve">          generator-star-spacing.js</w:t>
      </w:r>
    </w:p>
    <w:p>
      <w:pPr>
        <w:pStyle w:val="ListBullet"/>
      </w:pPr>
      <w:r>
        <w:t xml:space="preserve">          getter-return.js</w:t>
      </w:r>
    </w:p>
    <w:p>
      <w:pPr>
        <w:pStyle w:val="ListBullet"/>
      </w:pPr>
      <w:r>
        <w:t xml:space="preserve">          global-require.js</w:t>
      </w:r>
    </w:p>
    <w:p>
      <w:pPr>
        <w:pStyle w:val="ListBullet"/>
      </w:pPr>
      <w:r>
        <w:t xml:space="preserve">          grouped-accessor-pairs.js</w:t>
      </w:r>
    </w:p>
    <w:p>
      <w:pPr>
        <w:pStyle w:val="ListBullet"/>
      </w:pPr>
      <w:r>
        <w:t xml:space="preserve">          guard-for-in.js</w:t>
      </w:r>
    </w:p>
    <w:p>
      <w:pPr>
        <w:pStyle w:val="ListBullet"/>
      </w:pPr>
      <w:r>
        <w:t xml:space="preserve">          handle-callback-err.js</w:t>
      </w:r>
    </w:p>
    <w:p>
      <w:pPr>
        <w:pStyle w:val="ListBullet"/>
      </w:pPr>
      <w:r>
        <w:t xml:space="preserve">          id-blacklist.js</w:t>
      </w:r>
    </w:p>
    <w:p>
      <w:pPr>
        <w:pStyle w:val="ListBullet"/>
      </w:pPr>
      <w:r>
        <w:t xml:space="preserve">          id-denylist.js</w:t>
      </w:r>
    </w:p>
    <w:p>
      <w:pPr>
        <w:pStyle w:val="ListBullet"/>
      </w:pPr>
      <w:r>
        <w:t xml:space="preserve">          id-length.js</w:t>
      </w:r>
    </w:p>
    <w:p>
      <w:pPr>
        <w:pStyle w:val="ListBullet"/>
      </w:pPr>
      <w:r>
        <w:t xml:space="preserve">          id-match.js</w:t>
      </w:r>
    </w:p>
    <w:p>
      <w:pPr>
        <w:pStyle w:val="ListBullet"/>
      </w:pPr>
      <w:r>
        <w:t xml:space="preserve">          implicit-arrow-linebreak.js</w:t>
      </w:r>
    </w:p>
    <w:p>
      <w:pPr>
        <w:pStyle w:val="ListBullet"/>
      </w:pPr>
      <w:r>
        <w:t xml:space="preserve">          indent-legacy.js</w:t>
      </w:r>
    </w:p>
    <w:p>
      <w:pPr>
        <w:pStyle w:val="ListBullet"/>
      </w:pPr>
      <w:r>
        <w:t xml:space="preserve">          indent.js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init-declarations.js</w:t>
      </w:r>
    </w:p>
    <w:p>
      <w:pPr>
        <w:pStyle w:val="ListBullet"/>
      </w:pPr>
      <w:r>
        <w:t xml:space="preserve">          jsx-quotes.js</w:t>
      </w:r>
    </w:p>
    <w:p>
      <w:pPr>
        <w:pStyle w:val="ListBullet"/>
      </w:pPr>
      <w:r>
        <w:t xml:space="preserve">          key-spacing.js</w:t>
      </w:r>
    </w:p>
    <w:p>
      <w:pPr>
        <w:pStyle w:val="ListBullet"/>
      </w:pPr>
      <w:r>
        <w:t xml:space="preserve">          keyword-spacing.js</w:t>
      </w:r>
    </w:p>
    <w:p>
      <w:pPr>
        <w:pStyle w:val="ListBullet"/>
      </w:pPr>
      <w:r>
        <w:t xml:space="preserve">          line-comment-position.js</w:t>
      </w:r>
    </w:p>
    <w:p>
      <w:pPr>
        <w:pStyle w:val="ListBullet"/>
      </w:pPr>
      <w:r>
        <w:t xml:space="preserve">          linebreak-style.js</w:t>
      </w:r>
    </w:p>
    <w:p>
      <w:pPr>
        <w:pStyle w:val="ListBullet"/>
      </w:pPr>
      <w:r>
        <w:t xml:space="preserve">          lines-around-comment.js</w:t>
      </w:r>
    </w:p>
    <w:p>
      <w:pPr>
        <w:pStyle w:val="ListBullet"/>
      </w:pPr>
      <w:r>
        <w:t xml:space="preserve">          lines-around-directive.js</w:t>
      </w:r>
    </w:p>
    <w:p>
      <w:pPr>
        <w:pStyle w:val="ListBullet"/>
      </w:pPr>
      <w:r>
        <w:t xml:space="preserve">          lines-between-class-members.js</w:t>
      </w:r>
    </w:p>
    <w:p>
      <w:pPr>
        <w:pStyle w:val="ListBullet"/>
      </w:pPr>
      <w:r>
        <w:t xml:space="preserve">          logical-assignment-operators.js</w:t>
      </w:r>
    </w:p>
    <w:p>
      <w:pPr>
        <w:pStyle w:val="ListBullet"/>
      </w:pPr>
      <w:r>
        <w:t xml:space="preserve">          max-classes-per-file.js</w:t>
      </w:r>
    </w:p>
    <w:p>
      <w:pPr>
        <w:pStyle w:val="ListBullet"/>
      </w:pPr>
      <w:r>
        <w:t xml:space="preserve">          max-depth.js</w:t>
      </w:r>
    </w:p>
    <w:p>
      <w:pPr>
        <w:pStyle w:val="ListBullet"/>
      </w:pPr>
      <w:r>
        <w:t xml:space="preserve">          max-len.js</w:t>
      </w:r>
    </w:p>
    <w:p>
      <w:pPr>
        <w:pStyle w:val="ListBullet"/>
      </w:pPr>
      <w:r>
        <w:t xml:space="preserve">          max-lines-per-function.js</w:t>
      </w:r>
    </w:p>
    <w:p>
      <w:pPr>
        <w:pStyle w:val="ListBullet"/>
      </w:pPr>
      <w:r>
        <w:t xml:space="preserve">          max-lines.js</w:t>
      </w:r>
    </w:p>
    <w:p>
      <w:pPr>
        <w:pStyle w:val="ListBullet"/>
      </w:pPr>
      <w:r>
        <w:t xml:space="preserve">          max-nested-callbacks.js</w:t>
      </w:r>
    </w:p>
    <w:p>
      <w:pPr>
        <w:pStyle w:val="ListBullet"/>
      </w:pPr>
      <w:r>
        <w:t xml:space="preserve">          max-params.js</w:t>
      </w:r>
    </w:p>
    <w:p>
      <w:pPr>
        <w:pStyle w:val="ListBullet"/>
      </w:pPr>
      <w:r>
        <w:t xml:space="preserve">          max-statements-per-line.js</w:t>
      </w:r>
    </w:p>
    <w:p>
      <w:pPr>
        <w:pStyle w:val="ListBullet"/>
      </w:pPr>
      <w:r>
        <w:t xml:space="preserve">          max-statements.js</w:t>
      </w:r>
    </w:p>
    <w:p>
      <w:pPr>
        <w:pStyle w:val="ListBullet"/>
      </w:pPr>
      <w:r>
        <w:t xml:space="preserve">          multiline-comment-style.js</w:t>
      </w:r>
    </w:p>
    <w:p>
      <w:pPr>
        <w:pStyle w:val="ListBullet"/>
      </w:pPr>
      <w:r>
        <w:t xml:space="preserve">          multiline-ternary.js</w:t>
      </w:r>
    </w:p>
    <w:p>
      <w:pPr>
        <w:pStyle w:val="ListBullet"/>
      </w:pPr>
      <w:r>
        <w:t xml:space="preserve">          new-cap.js</w:t>
      </w:r>
    </w:p>
    <w:p>
      <w:pPr>
        <w:pStyle w:val="ListBullet"/>
      </w:pPr>
      <w:r>
        <w:t xml:space="preserve">          new-parens.js</w:t>
      </w:r>
    </w:p>
    <w:p>
      <w:pPr>
        <w:pStyle w:val="ListBullet"/>
      </w:pPr>
      <w:r>
        <w:t xml:space="preserve">          newline-after-var.js</w:t>
      </w:r>
    </w:p>
    <w:p>
      <w:pPr>
        <w:pStyle w:val="ListBullet"/>
      </w:pPr>
      <w:r>
        <w:t xml:space="preserve">          newline-before-return.js</w:t>
      </w:r>
    </w:p>
    <w:p>
      <w:pPr>
        <w:pStyle w:val="ListBullet"/>
      </w:pPr>
      <w:r>
        <w:t xml:space="preserve">          newline-per-chained-call.js</w:t>
      </w:r>
    </w:p>
    <w:p>
      <w:pPr>
        <w:pStyle w:val="ListBullet"/>
      </w:pPr>
      <w:r>
        <w:t xml:space="preserve">          no-alert.js</w:t>
      </w:r>
    </w:p>
    <w:p>
      <w:pPr>
        <w:pStyle w:val="ListBullet"/>
      </w:pPr>
      <w:r>
        <w:t xml:space="preserve">          no-array-constructor.js</w:t>
      </w:r>
    </w:p>
    <w:p>
      <w:pPr>
        <w:pStyle w:val="ListBullet"/>
      </w:pPr>
      <w:r>
        <w:t xml:space="preserve">          no-async-promise-executor.js</w:t>
      </w:r>
    </w:p>
    <w:p>
      <w:pPr>
        <w:pStyle w:val="ListBullet"/>
      </w:pPr>
      <w:r>
        <w:t xml:space="preserve">          no-await-in-loop.js</w:t>
      </w:r>
    </w:p>
    <w:p>
      <w:pPr>
        <w:pStyle w:val="ListBullet"/>
      </w:pPr>
      <w:r>
        <w:t xml:space="preserve">          no-bitwise.js</w:t>
      </w:r>
    </w:p>
    <w:p>
      <w:pPr>
        <w:pStyle w:val="ListBullet"/>
      </w:pPr>
      <w:r>
        <w:t xml:space="preserve">          no-buffer-constructor.js</w:t>
      </w:r>
    </w:p>
    <w:p>
      <w:pPr>
        <w:pStyle w:val="ListBullet"/>
      </w:pPr>
      <w:r>
        <w:t xml:space="preserve">          no-caller.js</w:t>
      </w:r>
    </w:p>
    <w:p>
      <w:pPr>
        <w:pStyle w:val="ListBullet"/>
      </w:pPr>
      <w:r>
        <w:t xml:space="preserve">          no-case-declarations.js</w:t>
      </w:r>
    </w:p>
    <w:p>
      <w:pPr>
        <w:pStyle w:val="ListBullet"/>
      </w:pPr>
      <w:r>
        <w:t xml:space="preserve">          no-catch-shadow.js</w:t>
      </w:r>
    </w:p>
    <w:p>
      <w:pPr>
        <w:pStyle w:val="ListBullet"/>
      </w:pPr>
      <w:r>
        <w:t xml:space="preserve">          no-class-assign.js</w:t>
      </w:r>
    </w:p>
    <w:p>
      <w:pPr>
        <w:pStyle w:val="ListBullet"/>
      </w:pPr>
      <w:r>
        <w:t xml:space="preserve">          no-compare-neg-zero.js</w:t>
      </w:r>
    </w:p>
    <w:p>
      <w:pPr>
        <w:pStyle w:val="ListBullet"/>
      </w:pPr>
      <w:r>
        <w:t xml:space="preserve">          no-cond-assign.js</w:t>
      </w:r>
    </w:p>
    <w:p>
      <w:pPr>
        <w:pStyle w:val="ListBullet"/>
      </w:pPr>
      <w:r>
        <w:t xml:space="preserve">          no-confusing-arrow.js</w:t>
      </w:r>
    </w:p>
    <w:p>
      <w:pPr>
        <w:pStyle w:val="ListBullet"/>
      </w:pPr>
      <w:r>
        <w:t xml:space="preserve">          no-console.js</w:t>
      </w:r>
    </w:p>
    <w:p>
      <w:pPr>
        <w:pStyle w:val="ListBullet"/>
      </w:pPr>
      <w:r>
        <w:t xml:space="preserve">          no-const-assign.js</w:t>
      </w:r>
    </w:p>
    <w:p>
      <w:pPr>
        <w:pStyle w:val="ListBullet"/>
      </w:pPr>
      <w:r>
        <w:t xml:space="preserve">          no-constant-binary-expression.js</w:t>
      </w:r>
    </w:p>
    <w:p>
      <w:pPr>
        <w:pStyle w:val="ListBullet"/>
      </w:pPr>
      <w:r>
        <w:t xml:space="preserve">          no-constant-condition.js</w:t>
      </w:r>
    </w:p>
    <w:p>
      <w:pPr>
        <w:pStyle w:val="ListBullet"/>
      </w:pPr>
      <w:r>
        <w:t xml:space="preserve">          no-constructor-return.js</w:t>
      </w:r>
    </w:p>
    <w:p>
      <w:pPr>
        <w:pStyle w:val="ListBullet"/>
      </w:pPr>
      <w:r>
        <w:t xml:space="preserve">          no-continue.js</w:t>
      </w:r>
    </w:p>
    <w:p>
      <w:pPr>
        <w:pStyle w:val="ListBullet"/>
      </w:pPr>
      <w:r>
        <w:t xml:space="preserve">          no-control-regex.js</w:t>
      </w:r>
    </w:p>
    <w:p>
      <w:pPr>
        <w:pStyle w:val="ListBullet"/>
      </w:pPr>
      <w:r>
        <w:t xml:space="preserve">          no-debugger.js</w:t>
      </w:r>
    </w:p>
    <w:p>
      <w:pPr>
        <w:pStyle w:val="ListBullet"/>
      </w:pPr>
      <w:r>
        <w:t xml:space="preserve">          no-delete-var.js</w:t>
      </w:r>
    </w:p>
    <w:p>
      <w:pPr>
        <w:pStyle w:val="ListBullet"/>
      </w:pPr>
      <w:r>
        <w:t xml:space="preserve">          no-div-regex.js</w:t>
      </w:r>
    </w:p>
    <w:p>
      <w:pPr>
        <w:pStyle w:val="ListBullet"/>
      </w:pPr>
      <w:r>
        <w:t xml:space="preserve">          no-dupe-args.js</w:t>
      </w:r>
    </w:p>
    <w:p>
      <w:pPr>
        <w:pStyle w:val="ListBullet"/>
      </w:pPr>
      <w:r>
        <w:t xml:space="preserve">          no-dupe-class-members.js</w:t>
      </w:r>
    </w:p>
    <w:p>
      <w:pPr>
        <w:pStyle w:val="ListBullet"/>
      </w:pPr>
      <w:r>
        <w:t xml:space="preserve">          no-dupe-else-if.js</w:t>
      </w:r>
    </w:p>
    <w:p>
      <w:pPr>
        <w:pStyle w:val="ListBullet"/>
      </w:pPr>
      <w:r>
        <w:t xml:space="preserve">          no-dupe-keys.js</w:t>
      </w:r>
    </w:p>
    <w:p>
      <w:pPr>
        <w:pStyle w:val="ListBullet"/>
      </w:pPr>
      <w:r>
        <w:t xml:space="preserve">          no-duplicate-case.js</w:t>
      </w:r>
    </w:p>
    <w:p>
      <w:pPr>
        <w:pStyle w:val="ListBullet"/>
      </w:pPr>
      <w:r>
        <w:t xml:space="preserve">          no-duplicate-imports.js</w:t>
      </w:r>
    </w:p>
    <w:p>
      <w:pPr>
        <w:pStyle w:val="ListBullet"/>
      </w:pPr>
      <w:r>
        <w:t xml:space="preserve">          no-else-return.js</w:t>
      </w:r>
    </w:p>
    <w:p>
      <w:pPr>
        <w:pStyle w:val="ListBullet"/>
      </w:pPr>
      <w:r>
        <w:t xml:space="preserve">          no-empty-character-class.js</w:t>
      </w:r>
    </w:p>
    <w:p>
      <w:pPr>
        <w:pStyle w:val="ListBullet"/>
      </w:pPr>
      <w:r>
        <w:t xml:space="preserve">          no-empty-function.js</w:t>
      </w:r>
    </w:p>
    <w:p>
      <w:pPr>
        <w:pStyle w:val="ListBullet"/>
      </w:pPr>
      <w:r>
        <w:t xml:space="preserve">          no-empty-pattern.js</w:t>
      </w:r>
    </w:p>
    <w:p>
      <w:pPr>
        <w:pStyle w:val="ListBullet"/>
      </w:pPr>
      <w:r>
        <w:t xml:space="preserve">          no-empty-static-block.js</w:t>
      </w:r>
    </w:p>
    <w:p>
      <w:pPr>
        <w:pStyle w:val="ListBullet"/>
      </w:pPr>
      <w:r>
        <w:t xml:space="preserve">          no-empty.js</w:t>
      </w:r>
    </w:p>
    <w:p>
      <w:pPr>
        <w:pStyle w:val="ListBullet"/>
      </w:pPr>
      <w:r>
        <w:t xml:space="preserve">          no-eq-null.js</w:t>
      </w:r>
    </w:p>
    <w:p>
      <w:pPr>
        <w:pStyle w:val="ListBullet"/>
      </w:pPr>
      <w:r>
        <w:t xml:space="preserve">          no-eval.js</w:t>
      </w:r>
    </w:p>
    <w:p>
      <w:pPr>
        <w:pStyle w:val="ListBullet"/>
      </w:pPr>
      <w:r>
        <w:t xml:space="preserve">          no-ex-assign.js</w:t>
      </w:r>
    </w:p>
    <w:p>
      <w:pPr>
        <w:pStyle w:val="ListBullet"/>
      </w:pPr>
      <w:r>
        <w:t xml:space="preserve">          no-extend-native.js</w:t>
      </w:r>
    </w:p>
    <w:p>
      <w:pPr>
        <w:pStyle w:val="ListBullet"/>
      </w:pPr>
      <w:r>
        <w:t xml:space="preserve">          no-extra-bind.js</w:t>
      </w:r>
    </w:p>
    <w:p>
      <w:pPr>
        <w:pStyle w:val="ListBullet"/>
      </w:pPr>
      <w:r>
        <w:t xml:space="preserve">          no-extra-boolean-cast.js</w:t>
      </w:r>
    </w:p>
    <w:p>
      <w:pPr>
        <w:pStyle w:val="ListBullet"/>
      </w:pPr>
      <w:r>
        <w:t xml:space="preserve">          no-extra-label.js</w:t>
      </w:r>
    </w:p>
    <w:p>
      <w:pPr>
        <w:pStyle w:val="ListBullet"/>
      </w:pPr>
      <w:r>
        <w:t xml:space="preserve">          no-extra-parens.js</w:t>
      </w:r>
    </w:p>
    <w:p>
      <w:pPr>
        <w:pStyle w:val="ListBullet"/>
      </w:pPr>
      <w:r>
        <w:t xml:space="preserve">          no-extra-semi.js</w:t>
      </w:r>
    </w:p>
    <w:p>
      <w:pPr>
        <w:pStyle w:val="ListBullet"/>
      </w:pPr>
      <w:r>
        <w:t xml:space="preserve">          no-fallthrough.js</w:t>
      </w:r>
    </w:p>
    <w:p>
      <w:pPr>
        <w:pStyle w:val="ListBullet"/>
      </w:pPr>
      <w:r>
        <w:t xml:space="preserve">          no-floating-decimal.js</w:t>
      </w:r>
    </w:p>
    <w:p>
      <w:pPr>
        <w:pStyle w:val="ListBullet"/>
      </w:pPr>
      <w:r>
        <w:t xml:space="preserve">          no-func-assign.js</w:t>
      </w:r>
    </w:p>
    <w:p>
      <w:pPr>
        <w:pStyle w:val="ListBullet"/>
      </w:pPr>
      <w:r>
        <w:t xml:space="preserve">          no-global-assign.js</w:t>
      </w:r>
    </w:p>
    <w:p>
      <w:pPr>
        <w:pStyle w:val="ListBullet"/>
      </w:pPr>
      <w:r>
        <w:t xml:space="preserve">          no-implicit-coercion.js</w:t>
      </w:r>
    </w:p>
    <w:p>
      <w:pPr>
        <w:pStyle w:val="ListBullet"/>
      </w:pPr>
      <w:r>
        <w:t xml:space="preserve">          no-implicit-globals.js</w:t>
      </w:r>
    </w:p>
    <w:p>
      <w:pPr>
        <w:pStyle w:val="ListBullet"/>
      </w:pPr>
      <w:r>
        <w:t xml:space="preserve">          no-implied-eval.js</w:t>
      </w:r>
    </w:p>
    <w:p>
      <w:pPr>
        <w:pStyle w:val="ListBullet"/>
      </w:pPr>
      <w:r>
        <w:t xml:space="preserve">          no-import-assign.js</w:t>
      </w:r>
    </w:p>
    <w:p>
      <w:pPr>
        <w:pStyle w:val="ListBullet"/>
      </w:pPr>
      <w:r>
        <w:t xml:space="preserve">          no-inline-comments.js</w:t>
      </w:r>
    </w:p>
    <w:p>
      <w:pPr>
        <w:pStyle w:val="ListBullet"/>
      </w:pPr>
      <w:r>
        <w:t xml:space="preserve">          no-inner-declarations.js</w:t>
      </w:r>
    </w:p>
    <w:p>
      <w:pPr>
        <w:pStyle w:val="ListBullet"/>
      </w:pPr>
      <w:r>
        <w:t xml:space="preserve">          no-invalid-regexp.js</w:t>
      </w:r>
    </w:p>
    <w:p>
      <w:pPr>
        <w:pStyle w:val="ListBullet"/>
      </w:pPr>
      <w:r>
        <w:t xml:space="preserve">          no-invalid-this.js</w:t>
      </w:r>
    </w:p>
    <w:p>
      <w:pPr>
        <w:pStyle w:val="ListBullet"/>
      </w:pPr>
      <w:r>
        <w:t xml:space="preserve">          no-irregular-whitespace.js</w:t>
      </w:r>
    </w:p>
    <w:p>
      <w:pPr>
        <w:pStyle w:val="ListBullet"/>
      </w:pPr>
      <w:r>
        <w:t xml:space="preserve">          no-iterator.js</w:t>
      </w:r>
    </w:p>
    <w:p>
      <w:pPr>
        <w:pStyle w:val="ListBullet"/>
      </w:pPr>
      <w:r>
        <w:t xml:space="preserve">          no-label-var.js</w:t>
      </w:r>
    </w:p>
    <w:p>
      <w:pPr>
        <w:pStyle w:val="ListBullet"/>
      </w:pPr>
      <w:r>
        <w:t xml:space="preserve">          no-labels.js</w:t>
      </w:r>
    </w:p>
    <w:p>
      <w:pPr>
        <w:pStyle w:val="ListBullet"/>
      </w:pPr>
      <w:r>
        <w:t xml:space="preserve">          no-lone-blocks.js</w:t>
      </w:r>
    </w:p>
    <w:p>
      <w:pPr>
        <w:pStyle w:val="ListBullet"/>
      </w:pPr>
      <w:r>
        <w:t xml:space="preserve">          no-lonely-if.js</w:t>
      </w:r>
    </w:p>
    <w:p>
      <w:pPr>
        <w:pStyle w:val="ListBullet"/>
      </w:pPr>
      <w:r>
        <w:t xml:space="preserve">          no-loop-func.js</w:t>
      </w:r>
    </w:p>
    <w:p>
      <w:pPr>
        <w:pStyle w:val="ListBullet"/>
      </w:pPr>
      <w:r>
        <w:t xml:space="preserve">          no-loss-of-precision.js</w:t>
      </w:r>
    </w:p>
    <w:p>
      <w:pPr>
        <w:pStyle w:val="ListBullet"/>
      </w:pPr>
      <w:r>
        <w:t xml:space="preserve">          no-magic-numbers.js</w:t>
      </w:r>
    </w:p>
    <w:p>
      <w:pPr>
        <w:pStyle w:val="ListBullet"/>
      </w:pPr>
      <w:r>
        <w:t xml:space="preserve">          no-misleading-character-class.js</w:t>
      </w:r>
    </w:p>
    <w:p>
      <w:pPr>
        <w:pStyle w:val="ListBullet"/>
      </w:pPr>
      <w:r>
        <w:t xml:space="preserve">          no-mixed-operators.js</w:t>
      </w:r>
    </w:p>
    <w:p>
      <w:pPr>
        <w:pStyle w:val="ListBullet"/>
      </w:pPr>
      <w:r>
        <w:t xml:space="preserve">          no-mixed-requires.js</w:t>
      </w:r>
    </w:p>
    <w:p>
      <w:pPr>
        <w:pStyle w:val="ListBullet"/>
      </w:pPr>
      <w:r>
        <w:t xml:space="preserve">          no-mixed-spaces-and-tabs.js</w:t>
      </w:r>
    </w:p>
    <w:p>
      <w:pPr>
        <w:pStyle w:val="ListBullet"/>
      </w:pPr>
      <w:r>
        <w:t xml:space="preserve">          no-multi-assign.js</w:t>
      </w:r>
    </w:p>
    <w:p>
      <w:pPr>
        <w:pStyle w:val="ListBullet"/>
      </w:pPr>
      <w:r>
        <w:t xml:space="preserve">          no-multi-spaces.js</w:t>
      </w:r>
    </w:p>
    <w:p>
      <w:pPr>
        <w:pStyle w:val="ListBullet"/>
      </w:pPr>
      <w:r>
        <w:t xml:space="preserve">          no-multi-str.js</w:t>
      </w:r>
    </w:p>
    <w:p>
      <w:pPr>
        <w:pStyle w:val="ListBullet"/>
      </w:pPr>
      <w:r>
        <w:t xml:space="preserve">          no-multiple-empty-lines.js</w:t>
      </w:r>
    </w:p>
    <w:p>
      <w:pPr>
        <w:pStyle w:val="ListBullet"/>
      </w:pPr>
      <w:r>
        <w:t xml:space="preserve">          no-native-reassign.js</w:t>
      </w:r>
    </w:p>
    <w:p>
      <w:pPr>
        <w:pStyle w:val="ListBullet"/>
      </w:pPr>
      <w:r>
        <w:t xml:space="preserve">          no-negated-condition.js</w:t>
      </w:r>
    </w:p>
    <w:p>
      <w:pPr>
        <w:pStyle w:val="ListBullet"/>
      </w:pPr>
      <w:r>
        <w:t xml:space="preserve">          no-negated-in-lhs.js</w:t>
      </w:r>
    </w:p>
    <w:p>
      <w:pPr>
        <w:pStyle w:val="ListBullet"/>
      </w:pPr>
      <w:r>
        <w:t xml:space="preserve">          no-nested-ternary.js</w:t>
      </w:r>
    </w:p>
    <w:p>
      <w:pPr>
        <w:pStyle w:val="ListBullet"/>
      </w:pPr>
      <w:r>
        <w:t xml:space="preserve">          no-new-func.js</w:t>
      </w:r>
    </w:p>
    <w:p>
      <w:pPr>
        <w:pStyle w:val="ListBullet"/>
      </w:pPr>
      <w:r>
        <w:t xml:space="preserve">          no-new-native-nonconstructor.js</w:t>
      </w:r>
    </w:p>
    <w:p>
      <w:pPr>
        <w:pStyle w:val="ListBullet"/>
      </w:pPr>
      <w:r>
        <w:t xml:space="preserve">          no-new-object.js</w:t>
      </w:r>
    </w:p>
    <w:p>
      <w:pPr>
        <w:pStyle w:val="ListBullet"/>
      </w:pPr>
      <w:r>
        <w:t xml:space="preserve">          no-new-require.js</w:t>
      </w:r>
    </w:p>
    <w:p>
      <w:pPr>
        <w:pStyle w:val="ListBullet"/>
      </w:pPr>
      <w:r>
        <w:t xml:space="preserve">          no-new-symbol.js</w:t>
      </w:r>
    </w:p>
    <w:p>
      <w:pPr>
        <w:pStyle w:val="ListBullet"/>
      </w:pPr>
      <w:r>
        <w:t xml:space="preserve">          no-new-wrappers.js</w:t>
      </w:r>
    </w:p>
    <w:p>
      <w:pPr>
        <w:pStyle w:val="ListBullet"/>
      </w:pPr>
      <w:r>
        <w:t xml:space="preserve">          no-new.js</w:t>
      </w:r>
    </w:p>
    <w:p>
      <w:pPr>
        <w:pStyle w:val="ListBullet"/>
      </w:pPr>
      <w:r>
        <w:t xml:space="preserve">          no-nonoctal-decimal-escape.js</w:t>
      </w:r>
    </w:p>
    <w:p>
      <w:pPr>
        <w:pStyle w:val="ListBullet"/>
      </w:pPr>
      <w:r>
        <w:t xml:space="preserve">          no-obj-calls.js</w:t>
      </w:r>
    </w:p>
    <w:p>
      <w:pPr>
        <w:pStyle w:val="ListBullet"/>
      </w:pPr>
      <w:r>
        <w:t xml:space="preserve">          no-object-constructor.js</w:t>
      </w:r>
    </w:p>
    <w:p>
      <w:pPr>
        <w:pStyle w:val="ListBullet"/>
      </w:pPr>
      <w:r>
        <w:t xml:space="preserve">          no-octal-escape.js</w:t>
      </w:r>
    </w:p>
    <w:p>
      <w:pPr>
        <w:pStyle w:val="ListBullet"/>
      </w:pPr>
      <w:r>
        <w:t xml:space="preserve">          no-octal.js</w:t>
      </w:r>
    </w:p>
    <w:p>
      <w:pPr>
        <w:pStyle w:val="ListBullet"/>
      </w:pPr>
      <w:r>
        <w:t xml:space="preserve">          no-param-reassign.js</w:t>
      </w:r>
    </w:p>
    <w:p>
      <w:pPr>
        <w:pStyle w:val="ListBullet"/>
      </w:pPr>
      <w:r>
        <w:t xml:space="preserve">          no-path-concat.js</w:t>
      </w:r>
    </w:p>
    <w:p>
      <w:pPr>
        <w:pStyle w:val="ListBullet"/>
      </w:pPr>
      <w:r>
        <w:t xml:space="preserve">          no-plusplus.js</w:t>
      </w:r>
    </w:p>
    <w:p>
      <w:pPr>
        <w:pStyle w:val="ListBullet"/>
      </w:pPr>
      <w:r>
        <w:t xml:space="preserve">          no-process-env.js</w:t>
      </w:r>
    </w:p>
    <w:p>
      <w:pPr>
        <w:pStyle w:val="ListBullet"/>
      </w:pPr>
      <w:r>
        <w:t xml:space="preserve">          no-process-exit.js</w:t>
      </w:r>
    </w:p>
    <w:p>
      <w:pPr>
        <w:pStyle w:val="ListBullet"/>
      </w:pPr>
      <w:r>
        <w:t xml:space="preserve">          no-promise-executor-return.js</w:t>
      </w:r>
    </w:p>
    <w:p>
      <w:pPr>
        <w:pStyle w:val="ListBullet"/>
      </w:pPr>
      <w:r>
        <w:t xml:space="preserve">          no-proto.js</w:t>
      </w:r>
    </w:p>
    <w:p>
      <w:pPr>
        <w:pStyle w:val="ListBullet"/>
      </w:pPr>
      <w:r>
        <w:t xml:space="preserve">          no-prototype-builtins.js</w:t>
      </w:r>
    </w:p>
    <w:p>
      <w:pPr>
        <w:pStyle w:val="ListBullet"/>
      </w:pPr>
      <w:r>
        <w:t xml:space="preserve">          no-redeclare.js</w:t>
      </w:r>
    </w:p>
    <w:p>
      <w:pPr>
        <w:pStyle w:val="ListBullet"/>
      </w:pPr>
      <w:r>
        <w:t xml:space="preserve">          no-regex-spaces.js</w:t>
      </w:r>
    </w:p>
    <w:p>
      <w:pPr>
        <w:pStyle w:val="ListBullet"/>
      </w:pPr>
      <w:r>
        <w:t xml:space="preserve">          no-restricted-exports.js</w:t>
      </w:r>
    </w:p>
    <w:p>
      <w:pPr>
        <w:pStyle w:val="ListBullet"/>
      </w:pPr>
      <w:r>
        <w:t xml:space="preserve">          no-restricted-globals.js</w:t>
      </w:r>
    </w:p>
    <w:p>
      <w:pPr>
        <w:pStyle w:val="ListBullet"/>
      </w:pPr>
      <w:r>
        <w:t xml:space="preserve">          no-restricted-imports.js</w:t>
      </w:r>
    </w:p>
    <w:p>
      <w:pPr>
        <w:pStyle w:val="ListBullet"/>
      </w:pPr>
      <w:r>
        <w:t xml:space="preserve">          no-restricted-modules.js</w:t>
      </w:r>
    </w:p>
    <w:p>
      <w:pPr>
        <w:pStyle w:val="ListBullet"/>
      </w:pPr>
      <w:r>
        <w:t xml:space="preserve">          no-restricted-properties.js</w:t>
      </w:r>
    </w:p>
    <w:p>
      <w:pPr>
        <w:pStyle w:val="ListBullet"/>
      </w:pPr>
      <w:r>
        <w:t xml:space="preserve">          no-restricted-syntax.js</w:t>
      </w:r>
    </w:p>
    <w:p>
      <w:pPr>
        <w:pStyle w:val="ListBullet"/>
      </w:pPr>
      <w:r>
        <w:t xml:space="preserve">          no-return-assign.js</w:t>
      </w:r>
    </w:p>
    <w:p>
      <w:pPr>
        <w:pStyle w:val="ListBullet"/>
      </w:pPr>
      <w:r>
        <w:t xml:space="preserve">          no-return-await.js</w:t>
      </w:r>
    </w:p>
    <w:p>
      <w:pPr>
        <w:pStyle w:val="ListBullet"/>
      </w:pPr>
      <w:r>
        <w:t xml:space="preserve">          no-script-url.js</w:t>
      </w:r>
    </w:p>
    <w:p>
      <w:pPr>
        <w:pStyle w:val="ListBullet"/>
      </w:pPr>
      <w:r>
        <w:t xml:space="preserve">          no-self-assign.js</w:t>
      </w:r>
    </w:p>
    <w:p>
      <w:pPr>
        <w:pStyle w:val="ListBullet"/>
      </w:pPr>
      <w:r>
        <w:t xml:space="preserve">          no-self-compare.js</w:t>
      </w:r>
    </w:p>
    <w:p>
      <w:pPr>
        <w:pStyle w:val="ListBullet"/>
      </w:pPr>
      <w:r>
        <w:t xml:space="preserve">          no-sequences.js</w:t>
      </w:r>
    </w:p>
    <w:p>
      <w:pPr>
        <w:pStyle w:val="ListBullet"/>
      </w:pPr>
      <w:r>
        <w:t xml:space="preserve">          no-setter-return.js</w:t>
      </w:r>
    </w:p>
    <w:p>
      <w:pPr>
        <w:pStyle w:val="ListBullet"/>
      </w:pPr>
      <w:r>
        <w:t xml:space="preserve">          no-shadow-restricted-names.js</w:t>
      </w:r>
    </w:p>
    <w:p>
      <w:pPr>
        <w:pStyle w:val="ListBullet"/>
      </w:pPr>
      <w:r>
        <w:t xml:space="preserve">          no-shadow.js</w:t>
      </w:r>
    </w:p>
    <w:p>
      <w:pPr>
        <w:pStyle w:val="ListBullet"/>
      </w:pPr>
      <w:r>
        <w:t xml:space="preserve">          no-spaced-func.js</w:t>
      </w:r>
    </w:p>
    <w:p>
      <w:pPr>
        <w:pStyle w:val="ListBullet"/>
      </w:pPr>
      <w:r>
        <w:t xml:space="preserve">          no-sparse-arrays.js</w:t>
      </w:r>
    </w:p>
    <w:p>
      <w:pPr>
        <w:pStyle w:val="ListBullet"/>
      </w:pPr>
      <w:r>
        <w:t xml:space="preserve">          no-sync.js</w:t>
      </w:r>
    </w:p>
    <w:p>
      <w:pPr>
        <w:pStyle w:val="ListBullet"/>
      </w:pPr>
      <w:r>
        <w:t xml:space="preserve">          no-tabs.js</w:t>
      </w:r>
    </w:p>
    <w:p>
      <w:pPr>
        <w:pStyle w:val="ListBullet"/>
      </w:pPr>
      <w:r>
        <w:t xml:space="preserve">          no-template-curly-in-string.js</w:t>
      </w:r>
    </w:p>
    <w:p>
      <w:pPr>
        <w:pStyle w:val="ListBullet"/>
      </w:pPr>
      <w:r>
        <w:t xml:space="preserve">          no-ternary.js</w:t>
      </w:r>
    </w:p>
    <w:p>
      <w:pPr>
        <w:pStyle w:val="ListBullet"/>
      </w:pPr>
      <w:r>
        <w:t xml:space="preserve">          no-this-before-super.js</w:t>
      </w:r>
    </w:p>
    <w:p>
      <w:pPr>
        <w:pStyle w:val="ListBullet"/>
      </w:pPr>
      <w:r>
        <w:t xml:space="preserve">          no-throw-literal.js</w:t>
      </w:r>
    </w:p>
    <w:p>
      <w:pPr>
        <w:pStyle w:val="ListBullet"/>
      </w:pPr>
      <w:r>
        <w:t xml:space="preserve">          no-trailing-spaces.js</w:t>
      </w:r>
    </w:p>
    <w:p>
      <w:pPr>
        <w:pStyle w:val="ListBullet"/>
      </w:pPr>
      <w:r>
        <w:t xml:space="preserve">          no-undef-init.js</w:t>
      </w:r>
    </w:p>
    <w:p>
      <w:pPr>
        <w:pStyle w:val="ListBullet"/>
      </w:pPr>
      <w:r>
        <w:t xml:space="preserve">          no-undef.js</w:t>
      </w:r>
    </w:p>
    <w:p>
      <w:pPr>
        <w:pStyle w:val="ListBullet"/>
      </w:pPr>
      <w:r>
        <w:t xml:space="preserve">          no-undefined.js</w:t>
      </w:r>
    </w:p>
    <w:p>
      <w:pPr>
        <w:pStyle w:val="ListBullet"/>
      </w:pPr>
      <w:r>
        <w:t xml:space="preserve">          no-underscore-dangle.js</w:t>
      </w:r>
    </w:p>
    <w:p>
      <w:pPr>
        <w:pStyle w:val="ListBullet"/>
      </w:pPr>
      <w:r>
        <w:t xml:space="preserve">          no-unexpected-multiline.js</w:t>
      </w:r>
    </w:p>
    <w:p>
      <w:pPr>
        <w:pStyle w:val="ListBullet"/>
      </w:pPr>
      <w:r>
        <w:t xml:space="preserve">          no-unmodified-loop-condition.js</w:t>
      </w:r>
    </w:p>
    <w:p>
      <w:pPr>
        <w:pStyle w:val="ListBullet"/>
      </w:pPr>
      <w:r>
        <w:t xml:space="preserve">          no-unneeded-ternary.js</w:t>
      </w:r>
    </w:p>
    <w:p>
      <w:pPr>
        <w:pStyle w:val="ListBullet"/>
      </w:pPr>
      <w:r>
        <w:t xml:space="preserve">          no-unreachable-loop.js</w:t>
      </w:r>
    </w:p>
    <w:p>
      <w:pPr>
        <w:pStyle w:val="ListBullet"/>
      </w:pPr>
      <w:r>
        <w:t xml:space="preserve">          no-unreachable.js</w:t>
      </w:r>
    </w:p>
    <w:p>
      <w:pPr>
        <w:pStyle w:val="ListBullet"/>
      </w:pPr>
      <w:r>
        <w:t xml:space="preserve">          no-unsafe-finally.js</w:t>
      </w:r>
    </w:p>
    <w:p>
      <w:pPr>
        <w:pStyle w:val="ListBullet"/>
      </w:pPr>
      <w:r>
        <w:t xml:space="preserve">          no-unsafe-negation.js</w:t>
      </w:r>
    </w:p>
    <w:p>
      <w:pPr>
        <w:pStyle w:val="ListBullet"/>
      </w:pPr>
      <w:r>
        <w:t xml:space="preserve">          no-unsafe-optional-chaining.js</w:t>
      </w:r>
    </w:p>
    <w:p>
      <w:pPr>
        <w:pStyle w:val="ListBullet"/>
      </w:pPr>
      <w:r>
        <w:t xml:space="preserve">          no-unused-expressions.js</w:t>
      </w:r>
    </w:p>
    <w:p>
      <w:pPr>
        <w:pStyle w:val="ListBullet"/>
      </w:pPr>
      <w:r>
        <w:t xml:space="preserve">          no-unused-labels.js</w:t>
      </w:r>
    </w:p>
    <w:p>
      <w:pPr>
        <w:pStyle w:val="ListBullet"/>
      </w:pPr>
      <w:r>
        <w:t xml:space="preserve">          no-unused-private-class-members.js</w:t>
      </w:r>
    </w:p>
    <w:p>
      <w:pPr>
        <w:pStyle w:val="ListBullet"/>
      </w:pPr>
      <w:r>
        <w:t xml:space="preserve">          no-unused-vars.js</w:t>
      </w:r>
    </w:p>
    <w:p>
      <w:pPr>
        <w:pStyle w:val="ListBullet"/>
      </w:pPr>
      <w:r>
        <w:t xml:space="preserve">          no-use-before-define.js</w:t>
      </w:r>
    </w:p>
    <w:p>
      <w:pPr>
        <w:pStyle w:val="ListBullet"/>
      </w:pPr>
      <w:r>
        <w:t xml:space="preserve">          no-useless-backreference.js</w:t>
      </w:r>
    </w:p>
    <w:p>
      <w:pPr>
        <w:pStyle w:val="ListBullet"/>
      </w:pPr>
      <w:r>
        <w:t xml:space="preserve">          no-useless-call.js</w:t>
      </w:r>
    </w:p>
    <w:p>
      <w:pPr>
        <w:pStyle w:val="ListBullet"/>
      </w:pPr>
      <w:r>
        <w:t xml:space="preserve">          no-useless-catch.js</w:t>
      </w:r>
    </w:p>
    <w:p>
      <w:pPr>
        <w:pStyle w:val="ListBullet"/>
      </w:pPr>
      <w:r>
        <w:t xml:space="preserve">          no-useless-computed-key.js</w:t>
      </w:r>
    </w:p>
    <w:p>
      <w:pPr>
        <w:pStyle w:val="ListBullet"/>
      </w:pPr>
      <w:r>
        <w:t xml:space="preserve">          no-useless-concat.js</w:t>
      </w:r>
    </w:p>
    <w:p>
      <w:pPr>
        <w:pStyle w:val="ListBullet"/>
      </w:pPr>
      <w:r>
        <w:t xml:space="preserve">          no-useless-constructor.js</w:t>
      </w:r>
    </w:p>
    <w:p>
      <w:pPr>
        <w:pStyle w:val="ListBullet"/>
      </w:pPr>
      <w:r>
        <w:t xml:space="preserve">          no-useless-escape.js</w:t>
      </w:r>
    </w:p>
    <w:p>
      <w:pPr>
        <w:pStyle w:val="ListBullet"/>
      </w:pPr>
      <w:r>
        <w:t xml:space="preserve">          no-useless-rename.js</w:t>
      </w:r>
    </w:p>
    <w:p>
      <w:pPr>
        <w:pStyle w:val="ListBullet"/>
      </w:pPr>
      <w:r>
        <w:t xml:space="preserve">          no-useless-return.js</w:t>
      </w:r>
    </w:p>
    <w:p>
      <w:pPr>
        <w:pStyle w:val="ListBullet"/>
      </w:pPr>
      <w:r>
        <w:t xml:space="preserve">          no-var.js</w:t>
      </w:r>
    </w:p>
    <w:p>
      <w:pPr>
        <w:pStyle w:val="ListBullet"/>
      </w:pPr>
      <w:r>
        <w:t xml:space="preserve">          no-void.js</w:t>
      </w:r>
    </w:p>
    <w:p>
      <w:pPr>
        <w:pStyle w:val="ListBullet"/>
      </w:pPr>
      <w:r>
        <w:t xml:space="preserve">          no-warning-comments.js</w:t>
      </w:r>
    </w:p>
    <w:p>
      <w:pPr>
        <w:pStyle w:val="ListBullet"/>
      </w:pPr>
      <w:r>
        <w:t xml:space="preserve">          no-whitespace-before-property.js</w:t>
      </w:r>
    </w:p>
    <w:p>
      <w:pPr>
        <w:pStyle w:val="ListBullet"/>
      </w:pPr>
      <w:r>
        <w:t xml:space="preserve">          no-with.js</w:t>
      </w:r>
    </w:p>
    <w:p>
      <w:pPr>
        <w:pStyle w:val="ListBullet"/>
      </w:pPr>
      <w:r>
        <w:t xml:space="preserve">          nonblock-statement-body-position.js</w:t>
      </w:r>
    </w:p>
    <w:p>
      <w:pPr>
        <w:pStyle w:val="ListBullet"/>
      </w:pPr>
      <w:r>
        <w:t xml:space="preserve">          object-curly-newline.js</w:t>
      </w:r>
    </w:p>
    <w:p>
      <w:pPr>
        <w:pStyle w:val="ListBullet"/>
      </w:pPr>
      <w:r>
        <w:t xml:space="preserve">          object-curly-spacing.js</w:t>
      </w:r>
    </w:p>
    <w:p>
      <w:pPr>
        <w:pStyle w:val="ListBullet"/>
      </w:pPr>
      <w:r>
        <w:t xml:space="preserve">          object-property-newline.js</w:t>
      </w:r>
    </w:p>
    <w:p>
      <w:pPr>
        <w:pStyle w:val="ListBullet"/>
      </w:pPr>
      <w:r>
        <w:t xml:space="preserve">          object-shorthand.js</w:t>
      </w:r>
    </w:p>
    <w:p>
      <w:pPr>
        <w:pStyle w:val="ListBullet"/>
      </w:pPr>
      <w:r>
        <w:t xml:space="preserve">          one-var-declaration-per-line.js</w:t>
      </w:r>
    </w:p>
    <w:p>
      <w:pPr>
        <w:pStyle w:val="ListBullet"/>
      </w:pPr>
      <w:r>
        <w:t xml:space="preserve">          one-var.js</w:t>
      </w:r>
    </w:p>
    <w:p>
      <w:pPr>
        <w:pStyle w:val="ListBullet"/>
      </w:pPr>
      <w:r>
        <w:t xml:space="preserve">          operator-assignment.js</w:t>
      </w:r>
    </w:p>
    <w:p>
      <w:pPr>
        <w:pStyle w:val="ListBullet"/>
      </w:pPr>
      <w:r>
        <w:t xml:space="preserve">          operator-linebreak.js</w:t>
      </w:r>
    </w:p>
    <w:p>
      <w:pPr>
        <w:pStyle w:val="ListBullet"/>
      </w:pPr>
      <w:r>
        <w:t xml:space="preserve">          padded-blocks.js</w:t>
      </w:r>
    </w:p>
    <w:p>
      <w:pPr>
        <w:pStyle w:val="ListBullet"/>
      </w:pPr>
      <w:r>
        <w:t xml:space="preserve">          padding-line-between-statements.js</w:t>
      </w:r>
    </w:p>
    <w:p>
      <w:pPr>
        <w:pStyle w:val="ListBullet"/>
      </w:pPr>
      <w:r>
        <w:t xml:space="preserve">          prefer-arrow-callback.js</w:t>
      </w:r>
    </w:p>
    <w:p>
      <w:pPr>
        <w:pStyle w:val="ListBullet"/>
      </w:pPr>
      <w:r>
        <w:t xml:space="preserve">          prefer-const.js</w:t>
      </w:r>
    </w:p>
    <w:p>
      <w:pPr>
        <w:pStyle w:val="ListBullet"/>
      </w:pPr>
      <w:r>
        <w:t xml:space="preserve">          prefer-destructuring.js</w:t>
      </w:r>
    </w:p>
    <w:p>
      <w:pPr>
        <w:pStyle w:val="ListBullet"/>
      </w:pPr>
      <w:r>
        <w:t xml:space="preserve">          prefer-exponentiation-operator.js</w:t>
      </w:r>
    </w:p>
    <w:p>
      <w:pPr>
        <w:pStyle w:val="ListBullet"/>
      </w:pPr>
      <w:r>
        <w:t xml:space="preserve">          prefer-named-capture-group.js</w:t>
      </w:r>
    </w:p>
    <w:p>
      <w:pPr>
        <w:pStyle w:val="ListBullet"/>
      </w:pPr>
      <w:r>
        <w:t xml:space="preserve">          prefer-numeric-literals.js</w:t>
      </w:r>
    </w:p>
    <w:p>
      <w:pPr>
        <w:pStyle w:val="ListBullet"/>
      </w:pPr>
      <w:r>
        <w:t xml:space="preserve">          prefer-object-has-own.js</w:t>
      </w:r>
    </w:p>
    <w:p>
      <w:pPr>
        <w:pStyle w:val="ListBullet"/>
      </w:pPr>
      <w:r>
        <w:t xml:space="preserve">          prefer-object-spread.js</w:t>
      </w:r>
    </w:p>
    <w:p>
      <w:pPr>
        <w:pStyle w:val="ListBullet"/>
      </w:pPr>
      <w:r>
        <w:t xml:space="preserve">          prefer-promise-reject-errors.js</w:t>
      </w:r>
    </w:p>
    <w:p>
      <w:pPr>
        <w:pStyle w:val="ListBullet"/>
      </w:pPr>
      <w:r>
        <w:t xml:space="preserve">          prefer-reflect.js</w:t>
      </w:r>
    </w:p>
    <w:p>
      <w:pPr>
        <w:pStyle w:val="ListBullet"/>
      </w:pPr>
      <w:r>
        <w:t xml:space="preserve">          prefer-regex-literals.js</w:t>
      </w:r>
    </w:p>
    <w:p>
      <w:pPr>
        <w:pStyle w:val="ListBullet"/>
      </w:pPr>
      <w:r>
        <w:t xml:space="preserve">          prefer-rest-params.js</w:t>
      </w:r>
    </w:p>
    <w:p>
      <w:pPr>
        <w:pStyle w:val="ListBullet"/>
      </w:pPr>
      <w:r>
        <w:t xml:space="preserve">          prefer-spread.js</w:t>
      </w:r>
    </w:p>
    <w:p>
      <w:pPr>
        <w:pStyle w:val="ListBullet"/>
      </w:pPr>
      <w:r>
        <w:t xml:space="preserve">          prefer-template.js</w:t>
      </w:r>
    </w:p>
    <w:p>
      <w:pPr>
        <w:pStyle w:val="ListBullet"/>
      </w:pPr>
      <w:r>
        <w:t xml:space="preserve">          quote-props.js</w:t>
      </w:r>
    </w:p>
    <w:p>
      <w:pPr>
        <w:pStyle w:val="ListBullet"/>
      </w:pPr>
      <w:r>
        <w:t xml:space="preserve">          quotes.js</w:t>
      </w:r>
    </w:p>
    <w:p>
      <w:pPr>
        <w:pStyle w:val="ListBullet"/>
      </w:pPr>
      <w:r>
        <w:t xml:space="preserve">          radix.js</w:t>
      </w:r>
    </w:p>
    <w:p>
      <w:pPr>
        <w:pStyle w:val="ListBullet"/>
      </w:pPr>
      <w:r>
        <w:t xml:space="preserve">          require-atomic-updates.js</w:t>
      </w:r>
    </w:p>
    <w:p>
      <w:pPr>
        <w:pStyle w:val="ListBullet"/>
      </w:pPr>
      <w:r>
        <w:t xml:space="preserve">          require-await.js</w:t>
      </w:r>
    </w:p>
    <w:p>
      <w:pPr>
        <w:pStyle w:val="ListBullet"/>
      </w:pPr>
      <w:r>
        <w:t xml:space="preserve">          require-jsdoc.js</w:t>
      </w:r>
    </w:p>
    <w:p>
      <w:pPr>
        <w:pStyle w:val="ListBullet"/>
      </w:pPr>
      <w:r>
        <w:t xml:space="preserve">          require-unicode-regexp.js</w:t>
      </w:r>
    </w:p>
    <w:p>
      <w:pPr>
        <w:pStyle w:val="ListBullet"/>
      </w:pPr>
      <w:r>
        <w:t xml:space="preserve">          require-yield.js</w:t>
      </w:r>
    </w:p>
    <w:p>
      <w:pPr>
        <w:pStyle w:val="ListBullet"/>
      </w:pPr>
      <w:r>
        <w:t xml:space="preserve">          rest-spread-spacing.js</w:t>
      </w:r>
    </w:p>
    <w:p>
      <w:pPr>
        <w:pStyle w:val="ListBullet"/>
      </w:pPr>
      <w:r>
        <w:t xml:space="preserve">          semi-spacing.js</w:t>
      </w:r>
    </w:p>
    <w:p>
      <w:pPr>
        <w:pStyle w:val="ListBullet"/>
      </w:pPr>
      <w:r>
        <w:t xml:space="preserve">          semi-style.js</w:t>
      </w:r>
    </w:p>
    <w:p>
      <w:pPr>
        <w:pStyle w:val="ListBullet"/>
      </w:pPr>
      <w:r>
        <w:t xml:space="preserve">          semi.js</w:t>
      </w:r>
    </w:p>
    <w:p>
      <w:pPr>
        <w:pStyle w:val="ListBullet"/>
      </w:pPr>
      <w:r>
        <w:t xml:space="preserve">          sort-imports.js</w:t>
      </w:r>
    </w:p>
    <w:p>
      <w:pPr>
        <w:pStyle w:val="ListBullet"/>
      </w:pPr>
      <w:r>
        <w:t xml:space="preserve">          sort-keys.js</w:t>
      </w:r>
    </w:p>
    <w:p>
      <w:pPr>
        <w:pStyle w:val="ListBullet"/>
      </w:pPr>
      <w:r>
        <w:t xml:space="preserve">          sort-vars.js</w:t>
      </w:r>
    </w:p>
    <w:p>
      <w:pPr>
        <w:pStyle w:val="ListBullet"/>
      </w:pPr>
      <w:r>
        <w:t xml:space="preserve">          space-before-blocks.js</w:t>
      </w:r>
    </w:p>
    <w:p>
      <w:pPr>
        <w:pStyle w:val="ListBullet"/>
      </w:pPr>
      <w:r>
        <w:t xml:space="preserve">          space-before-function-paren.js</w:t>
      </w:r>
    </w:p>
    <w:p>
      <w:pPr>
        <w:pStyle w:val="ListBullet"/>
      </w:pPr>
      <w:r>
        <w:t xml:space="preserve">          space-in-parens.js</w:t>
      </w:r>
    </w:p>
    <w:p>
      <w:pPr>
        <w:pStyle w:val="ListBullet"/>
      </w:pPr>
      <w:r>
        <w:t xml:space="preserve">          space-infix-ops.js</w:t>
      </w:r>
    </w:p>
    <w:p>
      <w:pPr>
        <w:pStyle w:val="ListBullet"/>
      </w:pPr>
      <w:r>
        <w:t xml:space="preserve">          space-unary-ops.js</w:t>
      </w:r>
    </w:p>
    <w:p>
      <w:pPr>
        <w:pStyle w:val="ListBullet"/>
      </w:pPr>
      <w:r>
        <w:t xml:space="preserve">          spaced-comment.js</w:t>
      </w:r>
    </w:p>
    <w:p>
      <w:pPr>
        <w:pStyle w:val="ListBullet"/>
      </w:pPr>
      <w:r>
        <w:t xml:space="preserve">          strict.js</w:t>
      </w:r>
    </w:p>
    <w:p>
      <w:pPr>
        <w:pStyle w:val="ListBullet"/>
      </w:pPr>
      <w:r>
        <w:t xml:space="preserve">          switch-colon-spacing.js</w:t>
      </w:r>
    </w:p>
    <w:p>
      <w:pPr>
        <w:pStyle w:val="ListBullet"/>
      </w:pPr>
      <w:r>
        <w:t xml:space="preserve">          symbol-description.js</w:t>
      </w:r>
    </w:p>
    <w:p>
      <w:pPr>
        <w:pStyle w:val="ListBullet"/>
      </w:pPr>
      <w:r>
        <w:t xml:space="preserve">          template-curly-spacing.js</w:t>
      </w:r>
    </w:p>
    <w:p>
      <w:pPr>
        <w:pStyle w:val="ListBullet"/>
      </w:pPr>
      <w:r>
        <w:t xml:space="preserve">          template-tag-spacing.js</w:t>
      </w:r>
    </w:p>
    <w:p>
      <w:pPr>
        <w:pStyle w:val="ListBullet"/>
      </w:pPr>
      <w:r>
        <w:t xml:space="preserve">          unicode-bom.js</w:t>
      </w:r>
    </w:p>
    <w:p>
      <w:pPr>
        <w:pStyle w:val="ListBullet"/>
      </w:pPr>
      <w:r>
        <w:t xml:space="preserve">          use-isnan.js</w:t>
      </w:r>
    </w:p>
    <w:p>
      <w:pPr>
        <w:pStyle w:val="ListBullet"/>
      </w:pPr>
      <w:r>
        <w:t xml:space="preserve">          valid-jsdoc.js</w:t>
      </w:r>
    </w:p>
    <w:p>
      <w:pPr>
        <w:pStyle w:val="ListBullet"/>
      </w:pPr>
      <w:r>
        <w:t xml:space="preserve">          valid-typeof.js</w:t>
      </w:r>
    </w:p>
    <w:p>
      <w:pPr>
        <w:pStyle w:val="ListBullet"/>
      </w:pPr>
      <w:r>
        <w:t xml:space="preserve">          vars-on-top.js</w:t>
      </w:r>
    </w:p>
    <w:p>
      <w:pPr>
        <w:pStyle w:val="ListBullet"/>
      </w:pPr>
      <w:r>
        <w:t xml:space="preserve">          wrap-iife.js</w:t>
      </w:r>
    </w:p>
    <w:p>
      <w:pPr>
        <w:pStyle w:val="ListBullet"/>
      </w:pPr>
      <w:r>
        <w:t xml:space="preserve">          wrap-regex.js</w:t>
      </w:r>
    </w:p>
    <w:p>
      <w:pPr>
        <w:pStyle w:val="ListBullet"/>
      </w:pPr>
      <w:r>
        <w:t xml:space="preserve">          yield-star-spacing.js</w:t>
      </w:r>
    </w:p>
    <w:p>
      <w:pPr>
        <w:pStyle w:val="ListBullet"/>
      </w:pPr>
      <w:r>
        <w:t xml:space="preserve">          yoda.js</w:t>
      </w:r>
    </w:p>
    <w:p>
      <w:r>
        <w:t xml:space="preserve">        shared</w:t>
      </w:r>
    </w:p>
    <w:p>
      <w:pPr>
        <w:pStyle w:val="ListBullet"/>
      </w:pPr>
      <w:r>
        <w:t xml:space="preserve">          ajv.js</w:t>
      </w:r>
    </w:p>
    <w:p>
      <w:pPr>
        <w:pStyle w:val="ListBullet"/>
      </w:pPr>
      <w:r>
        <w:t xml:space="preserve">          ast-utils.js</w:t>
      </w:r>
    </w:p>
    <w:p>
      <w:pPr>
        <w:pStyle w:val="ListBullet"/>
      </w:pPr>
      <w:r>
        <w:t xml:space="preserve">          config-validator.js</w:t>
      </w:r>
    </w:p>
    <w:p>
      <w:pPr>
        <w:pStyle w:val="ListBullet"/>
      </w:pPr>
      <w:r>
        <w:t xml:space="preserve">          deprecation-warnings.js</w:t>
      </w:r>
    </w:p>
    <w:p>
      <w:pPr>
        <w:pStyle w:val="ListBullet"/>
      </w:pPr>
      <w:r>
        <w:t xml:space="preserve">          directives.js</w:t>
      </w:r>
    </w:p>
    <w:p>
      <w:pPr>
        <w:pStyle w:val="ListBullet"/>
      </w:pPr>
      <w:r>
        <w:t xml:space="preserve">          logging.js</w:t>
      </w:r>
    </w:p>
    <w:p>
      <w:pPr>
        <w:pStyle w:val="ListBullet"/>
      </w:pPr>
      <w:r>
        <w:t xml:space="preserve">          relative-module-resolver.js</w:t>
      </w:r>
    </w:p>
    <w:p>
      <w:pPr>
        <w:pStyle w:val="ListBullet"/>
      </w:pPr>
      <w:r>
        <w:t xml:space="preserve">          runtime-info.js</w:t>
      </w:r>
    </w:p>
    <w:p>
      <w:pPr>
        <w:pStyle w:val="ListBullet"/>
      </w:pPr>
      <w:r>
        <w:t xml:space="preserve">          severity.js</w:t>
      </w:r>
    </w:p>
    <w:p>
      <w:pPr>
        <w:pStyle w:val="ListBullet"/>
      </w:pPr>
      <w:r>
        <w:t xml:space="preserve">          string-utils.js</w:t>
      </w:r>
    </w:p>
    <w:p>
      <w:pPr>
        <w:pStyle w:val="ListBullet"/>
      </w:pPr>
      <w:r>
        <w:t xml:space="preserve">          traverser.js</w:t>
      </w:r>
    </w:p>
    <w:p>
      <w:pPr>
        <w:pStyle w:val="ListBullet"/>
      </w:pPr>
      <w:r>
        <w:t xml:space="preserve">          types.js</w:t>
      </w:r>
    </w:p>
    <w:p>
      <w:r>
        <w:t xml:space="preserve">        source-code</w:t>
      </w:r>
    </w:p>
    <w:p>
      <w:r>
        <w:t xml:space="preserve">          token-store</w:t>
      </w:r>
    </w:p>
    <w:p>
      <w:pPr>
        <w:pStyle w:val="ListBullet"/>
      </w:pPr>
      <w:r>
        <w:t xml:space="preserve">            backward-token-comment-cursor.js</w:t>
      </w:r>
    </w:p>
    <w:p>
      <w:pPr>
        <w:pStyle w:val="ListBullet"/>
      </w:pPr>
      <w:r>
        <w:t xml:space="preserve">            backward-token-cursor.js</w:t>
      </w:r>
    </w:p>
    <w:p>
      <w:pPr>
        <w:pStyle w:val="ListBullet"/>
      </w:pPr>
      <w:r>
        <w:t xml:space="preserve">            cursor.js</w:t>
      </w:r>
    </w:p>
    <w:p>
      <w:pPr>
        <w:pStyle w:val="ListBullet"/>
      </w:pPr>
      <w:r>
        <w:t xml:space="preserve">            cursors.js</w:t>
      </w:r>
    </w:p>
    <w:p>
      <w:pPr>
        <w:pStyle w:val="ListBullet"/>
      </w:pPr>
      <w:r>
        <w:t xml:space="preserve">            decorative-cursor.js</w:t>
      </w:r>
    </w:p>
    <w:p>
      <w:pPr>
        <w:pStyle w:val="ListBullet"/>
      </w:pPr>
      <w:r>
        <w:t xml:space="preserve">            filter-cursor.js</w:t>
      </w:r>
    </w:p>
    <w:p>
      <w:pPr>
        <w:pStyle w:val="ListBullet"/>
      </w:pPr>
      <w:r>
        <w:t xml:space="preserve">            forward-token-comment-cursor.js</w:t>
      </w:r>
    </w:p>
    <w:p>
      <w:pPr>
        <w:pStyle w:val="ListBullet"/>
      </w:pPr>
      <w:r>
        <w:t xml:space="preserve">            forward-token-cursor.js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limit-cursor.js</w:t>
      </w:r>
    </w:p>
    <w:p>
      <w:pPr>
        <w:pStyle w:val="ListBullet"/>
      </w:pPr>
      <w:r>
        <w:t xml:space="preserve">            padded-token-cursor.js</w:t>
      </w:r>
    </w:p>
    <w:p>
      <w:pPr>
        <w:pStyle w:val="ListBullet"/>
      </w:pPr>
      <w:r>
        <w:t xml:space="preserve">            skip-cursor.js</w:t>
      </w:r>
    </w:p>
    <w:p>
      <w:pPr>
        <w:pStyle w:val="ListBullet"/>
      </w:pPr>
      <w:r>
        <w:t xml:space="preserve">            utils.js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source-code.js</w:t>
      </w:r>
    </w:p>
    <w:p>
      <w:pPr>
        <w:pStyle w:val="ListBullet"/>
      </w:pPr>
      <w:r>
        <w:t xml:space="preserve">        api.js</w:t>
      </w:r>
    </w:p>
    <w:p>
      <w:pPr>
        <w:pStyle w:val="ListBullet"/>
      </w:pPr>
      <w:r>
        <w:t xml:space="preserve">        cli.js</w:t>
      </w:r>
    </w:p>
    <w:p>
      <w:pPr>
        <w:pStyle w:val="ListBullet"/>
      </w:pPr>
      <w:r>
        <w:t xml:space="preserve">        options.js</w:t>
      </w:r>
    </w:p>
    <w:p>
      <w:pPr>
        <w:pStyle w:val="ListBullet"/>
      </w:pPr>
      <w:r>
        <w:t xml:space="preserve">        unsupported-api.js</w:t>
      </w:r>
    </w:p>
    <w:p>
      <w:r>
        <w:t xml:space="preserve">      messages</w:t>
      </w:r>
    </w:p>
    <w:p>
      <w:pPr>
        <w:pStyle w:val="ListBullet"/>
      </w:pPr>
      <w:r>
        <w:t xml:space="preserve">        all-files-ignored.js</w:t>
      </w:r>
    </w:p>
    <w:p>
      <w:pPr>
        <w:pStyle w:val="ListBullet"/>
      </w:pPr>
      <w:r>
        <w:t xml:space="preserve">        eslintrc-incompat.js</w:t>
      </w:r>
    </w:p>
    <w:p>
      <w:pPr>
        <w:pStyle w:val="ListBullet"/>
      </w:pPr>
      <w:r>
        <w:t xml:space="preserve">        eslintrc-plugins.js</w:t>
      </w:r>
    </w:p>
    <w:p>
      <w:pPr>
        <w:pStyle w:val="ListBullet"/>
      </w:pPr>
      <w:r>
        <w:t xml:space="preserve">        extend-config-missing.js</w:t>
      </w:r>
    </w:p>
    <w:p>
      <w:pPr>
        <w:pStyle w:val="ListBullet"/>
      </w:pPr>
      <w:r>
        <w:t xml:space="preserve">        failed-to-read-json.js</w:t>
      </w:r>
    </w:p>
    <w:p>
      <w:pPr>
        <w:pStyle w:val="ListBullet"/>
      </w:pPr>
      <w:r>
        <w:t xml:space="preserve">        file-not-found.js</w:t>
      </w:r>
    </w:p>
    <w:p>
      <w:pPr>
        <w:pStyle w:val="ListBullet"/>
      </w:pPr>
      <w:r>
        <w:t xml:space="preserve">        invalid-rule-options.js</w:t>
      </w:r>
    </w:p>
    <w:p>
      <w:pPr>
        <w:pStyle w:val="ListBullet"/>
      </w:pPr>
      <w:r>
        <w:t xml:space="preserve">        invalid-rule-severity.js</w:t>
      </w:r>
    </w:p>
    <w:p>
      <w:pPr>
        <w:pStyle w:val="ListBullet"/>
      </w:pPr>
      <w:r>
        <w:t xml:space="preserve">        no-config-found.js</w:t>
      </w:r>
    </w:p>
    <w:p>
      <w:pPr>
        <w:pStyle w:val="ListBullet"/>
      </w:pPr>
      <w:r>
        <w:t xml:space="preserve">        plugin-conflict.js</w:t>
      </w:r>
    </w:p>
    <w:p>
      <w:pPr>
        <w:pStyle w:val="ListBullet"/>
      </w:pPr>
      <w:r>
        <w:t xml:space="preserve">        plugin-invalid.js</w:t>
      </w:r>
    </w:p>
    <w:p>
      <w:pPr>
        <w:pStyle w:val="ListBullet"/>
      </w:pPr>
      <w:r>
        <w:t xml:space="preserve">        plugin-missing.js</w:t>
      </w:r>
    </w:p>
    <w:p>
      <w:pPr>
        <w:pStyle w:val="ListBullet"/>
      </w:pPr>
      <w:r>
        <w:t xml:space="preserve">        print-config-with-directory-path.js</w:t>
      </w:r>
    </w:p>
    <w:p>
      <w:pPr>
        <w:pStyle w:val="ListBullet"/>
      </w:pPr>
      <w:r>
        <w:t xml:space="preserve">        shared.js</w:t>
      </w:r>
    </w:p>
    <w:p>
      <w:pPr>
        <w:pStyle w:val="ListBullet"/>
      </w:pPr>
      <w:r>
        <w:t xml:space="preserve">        whitespace-found.js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js-yaml</w:t>
      </w:r>
    </w:p>
    <w:p>
      <w:pPr>
        <w:pStyle w:val="ListBullet"/>
      </w:pPr>
      <w:r>
        <w:t xml:space="preserve">          js-yaml.cmd</w:t>
      </w:r>
    </w:p>
    <w:p>
      <w:pPr>
        <w:pStyle w:val="ListBullet"/>
      </w:pPr>
      <w:r>
        <w:t xml:space="preserve">          js-yaml.ps1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argparse</w:t>
      </w:r>
    </w:p>
    <w:p>
      <w:r>
        <w:t xml:space="preserve">          lib</w:t>
      </w:r>
    </w:p>
    <w:p>
      <w:pPr>
        <w:pStyle w:val="ListBullet"/>
      </w:pPr>
      <w:r>
        <w:t xml:space="preserve">            sub.js</w:t>
      </w:r>
    </w:p>
    <w:p>
      <w:pPr>
        <w:pStyle w:val="ListBullet"/>
      </w:pPr>
      <w:r>
        <w:t xml:space="preserve">            textwrap.js</w:t>
      </w:r>
    </w:p>
    <w:p>
      <w:pPr>
        <w:pStyle w:val="ListBullet"/>
      </w:pPr>
      <w:r>
        <w:t xml:space="preserve">          argparse.js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escape-string-regexp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find-up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globals</w:t>
      </w:r>
    </w:p>
    <w:p>
      <w:pPr>
        <w:pStyle w:val="ListBullet"/>
      </w:pPr>
      <w:r>
        <w:t xml:space="preserve">          globals.json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js-yaml</w:t>
      </w:r>
    </w:p>
    <w:p>
      <w:r>
        <w:t xml:space="preserve">          bin</w:t>
      </w:r>
    </w:p>
    <w:p>
      <w:pPr>
        <w:pStyle w:val="ListBullet"/>
      </w:pPr>
      <w:r>
        <w:t xml:space="preserve">            js-yaml.js</w:t>
      </w:r>
    </w:p>
    <w:p>
      <w:r>
        <w:t xml:space="preserve">          dist</w:t>
      </w:r>
    </w:p>
    <w:p>
      <w:pPr>
        <w:pStyle w:val="ListBullet"/>
      </w:pPr>
      <w:r>
        <w:t xml:space="preserve">            js-yaml.js</w:t>
      </w:r>
    </w:p>
    <w:p>
      <w:pPr>
        <w:pStyle w:val="ListBullet"/>
      </w:pPr>
      <w:r>
        <w:t xml:space="preserve">            js-yaml.min.js</w:t>
      </w:r>
    </w:p>
    <w:p>
      <w:pPr>
        <w:pStyle w:val="ListBullet"/>
      </w:pPr>
      <w:r>
        <w:t xml:space="preserve">            js-yaml.mjs</w:t>
      </w:r>
    </w:p>
    <w:p>
      <w:r>
        <w:t xml:space="preserve">          lib</w:t>
      </w:r>
    </w:p>
    <w:p>
      <w:r>
        <w:t xml:space="preserve">            schema</w:t>
      </w:r>
    </w:p>
    <w:p>
      <w:pPr>
        <w:pStyle w:val="ListBullet"/>
      </w:pPr>
      <w:r>
        <w:t xml:space="preserve">              core.js</w:t>
      </w:r>
    </w:p>
    <w:p>
      <w:pPr>
        <w:pStyle w:val="ListBullet"/>
      </w:pPr>
      <w:r>
        <w:t xml:space="preserve">              default.js</w:t>
      </w:r>
    </w:p>
    <w:p>
      <w:pPr>
        <w:pStyle w:val="ListBullet"/>
      </w:pPr>
      <w:r>
        <w:t xml:space="preserve">              failsafe.js</w:t>
      </w:r>
    </w:p>
    <w:p>
      <w:pPr>
        <w:pStyle w:val="ListBullet"/>
      </w:pPr>
      <w:r>
        <w:t xml:space="preserve">              json.js</w:t>
      </w:r>
    </w:p>
    <w:p>
      <w:r>
        <w:t xml:space="preserve">            type</w:t>
      </w:r>
    </w:p>
    <w:p>
      <w:pPr>
        <w:pStyle w:val="ListBullet"/>
      </w:pPr>
      <w:r>
        <w:t xml:space="preserve">              binary.js</w:t>
      </w:r>
    </w:p>
    <w:p>
      <w:pPr>
        <w:pStyle w:val="ListBullet"/>
      </w:pPr>
      <w:r>
        <w:t xml:space="preserve">              bool.js</w:t>
      </w:r>
    </w:p>
    <w:p>
      <w:pPr>
        <w:pStyle w:val="ListBullet"/>
      </w:pPr>
      <w:r>
        <w:t xml:space="preserve">              float.js</w:t>
      </w:r>
    </w:p>
    <w:p>
      <w:pPr>
        <w:pStyle w:val="ListBullet"/>
      </w:pPr>
      <w:r>
        <w:t xml:space="preserve">              int.js</w:t>
      </w:r>
    </w:p>
    <w:p>
      <w:pPr>
        <w:pStyle w:val="ListBullet"/>
      </w:pPr>
      <w:r>
        <w:t xml:space="preserve">              map.js</w:t>
      </w:r>
    </w:p>
    <w:p>
      <w:pPr>
        <w:pStyle w:val="ListBullet"/>
      </w:pPr>
      <w:r>
        <w:t xml:space="preserve">              merge.js</w:t>
      </w:r>
    </w:p>
    <w:p>
      <w:pPr>
        <w:pStyle w:val="ListBullet"/>
      </w:pPr>
      <w:r>
        <w:t xml:space="preserve">              null.js</w:t>
      </w:r>
    </w:p>
    <w:p>
      <w:pPr>
        <w:pStyle w:val="ListBullet"/>
      </w:pPr>
      <w:r>
        <w:t xml:space="preserve">              omap.js</w:t>
      </w:r>
    </w:p>
    <w:p>
      <w:pPr>
        <w:pStyle w:val="ListBullet"/>
      </w:pPr>
      <w:r>
        <w:t xml:space="preserve">              pairs.js</w:t>
      </w:r>
    </w:p>
    <w:p>
      <w:pPr>
        <w:pStyle w:val="ListBullet"/>
      </w:pPr>
      <w:r>
        <w:t xml:space="preserve">              seq.js</w:t>
      </w:r>
    </w:p>
    <w:p>
      <w:pPr>
        <w:pStyle w:val="ListBullet"/>
      </w:pPr>
      <w:r>
        <w:t xml:space="preserve">              set.js</w:t>
      </w:r>
    </w:p>
    <w:p>
      <w:pPr>
        <w:pStyle w:val="ListBullet"/>
      </w:pPr>
      <w:r>
        <w:t xml:space="preserve">              str.js</w:t>
      </w:r>
    </w:p>
    <w:p>
      <w:pPr>
        <w:pStyle w:val="ListBullet"/>
      </w:pPr>
      <w:r>
        <w:t xml:space="preserve">              timestamp.js</w:t>
      </w:r>
    </w:p>
    <w:p>
      <w:pPr>
        <w:pStyle w:val="ListBullet"/>
      </w:pPr>
      <w:r>
        <w:t xml:space="preserve">            common.js</w:t>
      </w:r>
    </w:p>
    <w:p>
      <w:pPr>
        <w:pStyle w:val="ListBullet"/>
      </w:pPr>
      <w:r>
        <w:t xml:space="preserve">            dumper.js</w:t>
      </w:r>
    </w:p>
    <w:p>
      <w:pPr>
        <w:pStyle w:val="ListBullet"/>
      </w:pPr>
      <w:r>
        <w:t xml:space="preserve">            exception.js</w:t>
      </w:r>
    </w:p>
    <w:p>
      <w:pPr>
        <w:pStyle w:val="ListBullet"/>
      </w:pPr>
      <w:r>
        <w:t xml:space="preserve">            loader.js</w:t>
      </w:r>
    </w:p>
    <w:p>
      <w:pPr>
        <w:pStyle w:val="ListBullet"/>
      </w:pPr>
      <w:r>
        <w:t xml:space="preserve">            schema.js</w:t>
      </w:r>
    </w:p>
    <w:p>
      <w:pPr>
        <w:pStyle w:val="ListBullet"/>
      </w:pPr>
      <w:r>
        <w:t xml:space="preserve">            snippet.js</w:t>
      </w:r>
    </w:p>
    <w:p>
      <w:pPr>
        <w:pStyle w:val="ListBullet"/>
      </w:pPr>
      <w:r>
        <w:t xml:space="preserve">            type.js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locate-path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p-limit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p-locate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type-fest</w:t>
      </w:r>
    </w:p>
    <w:p>
      <w:r>
        <w:t xml:space="preserve">          source</w:t>
      </w:r>
    </w:p>
    <w:p>
      <w:pPr>
        <w:pStyle w:val="ListBullet"/>
      </w:pPr>
      <w:r>
        <w:t xml:space="preserve">            async-return-type.d.ts</w:t>
      </w:r>
    </w:p>
    <w:p>
      <w:pPr>
        <w:pStyle w:val="ListBullet"/>
      </w:pPr>
      <w:r>
        <w:t xml:space="preserve">            asyncify.d.ts</w:t>
      </w:r>
    </w:p>
    <w:p>
      <w:pPr>
        <w:pStyle w:val="ListBullet"/>
      </w:pPr>
      <w:r>
        <w:t xml:space="preserve">            basic.d.ts</w:t>
      </w:r>
    </w:p>
    <w:p>
      <w:pPr>
        <w:pStyle w:val="ListBullet"/>
      </w:pPr>
      <w:r>
        <w:t xml:space="preserve">            conditional-except.d.ts</w:t>
      </w:r>
    </w:p>
    <w:p>
      <w:pPr>
        <w:pStyle w:val="ListBullet"/>
      </w:pPr>
      <w:r>
        <w:t xml:space="preserve">            conditional-keys.d.ts</w:t>
      </w:r>
    </w:p>
    <w:p>
      <w:pPr>
        <w:pStyle w:val="ListBullet"/>
      </w:pPr>
      <w:r>
        <w:t xml:space="preserve">            conditional-pick.d.ts</w:t>
      </w:r>
    </w:p>
    <w:p>
      <w:pPr>
        <w:pStyle w:val="ListBullet"/>
      </w:pPr>
      <w:r>
        <w:t xml:space="preserve">            entries.d.ts</w:t>
      </w:r>
    </w:p>
    <w:p>
      <w:pPr>
        <w:pStyle w:val="ListBullet"/>
      </w:pPr>
      <w:r>
        <w:t xml:space="preserve">            entry.d.ts</w:t>
      </w:r>
    </w:p>
    <w:p>
      <w:pPr>
        <w:pStyle w:val="ListBullet"/>
      </w:pPr>
      <w:r>
        <w:t xml:space="preserve">            except.d.ts</w:t>
      </w:r>
    </w:p>
    <w:p>
      <w:pPr>
        <w:pStyle w:val="ListBullet"/>
      </w:pPr>
      <w:r>
        <w:t xml:space="preserve">            fixed-length-array.d.ts</w:t>
      </w:r>
    </w:p>
    <w:p>
      <w:pPr>
        <w:pStyle w:val="ListBullet"/>
      </w:pPr>
      <w:r>
        <w:t xml:space="preserve">            iterable-element.d.ts</w:t>
      </w:r>
    </w:p>
    <w:p>
      <w:pPr>
        <w:pStyle w:val="ListBullet"/>
      </w:pPr>
      <w:r>
        <w:t xml:space="preserve">            literal-union.d.ts</w:t>
      </w:r>
    </w:p>
    <w:p>
      <w:pPr>
        <w:pStyle w:val="ListBullet"/>
      </w:pPr>
      <w:r>
        <w:t xml:space="preserve">            merge-exclusive.d.ts</w:t>
      </w:r>
    </w:p>
    <w:p>
      <w:pPr>
        <w:pStyle w:val="ListBullet"/>
      </w:pPr>
      <w:r>
        <w:t xml:space="preserve">            merge.d.ts</w:t>
      </w:r>
    </w:p>
    <w:p>
      <w:pPr>
        <w:pStyle w:val="ListBullet"/>
      </w:pPr>
      <w:r>
        <w:t xml:space="preserve">            mutable.d.ts</w:t>
      </w:r>
    </w:p>
    <w:p>
      <w:pPr>
        <w:pStyle w:val="ListBullet"/>
      </w:pPr>
      <w:r>
        <w:t xml:space="preserve">            opaque.d.ts</w:t>
      </w:r>
    </w:p>
    <w:p>
      <w:pPr>
        <w:pStyle w:val="ListBullet"/>
      </w:pPr>
      <w:r>
        <w:t xml:space="preserve">            package-json.d.ts</w:t>
      </w:r>
    </w:p>
    <w:p>
      <w:pPr>
        <w:pStyle w:val="ListBullet"/>
      </w:pPr>
      <w:r>
        <w:t xml:space="preserve">            partial-deep.d.ts</w:t>
      </w:r>
    </w:p>
    <w:p>
      <w:pPr>
        <w:pStyle w:val="ListBullet"/>
      </w:pPr>
      <w:r>
        <w:t xml:space="preserve">            promisable.d.ts</w:t>
      </w:r>
    </w:p>
    <w:p>
      <w:pPr>
        <w:pStyle w:val="ListBullet"/>
      </w:pPr>
      <w:r>
        <w:t xml:space="preserve">            promise-value.d.ts</w:t>
      </w:r>
    </w:p>
    <w:p>
      <w:pPr>
        <w:pStyle w:val="ListBullet"/>
      </w:pPr>
      <w:r>
        <w:t xml:space="preserve">            readonly-deep.d.ts</w:t>
      </w:r>
    </w:p>
    <w:p>
      <w:pPr>
        <w:pStyle w:val="ListBullet"/>
      </w:pPr>
      <w:r>
        <w:t xml:space="preserve">            require-at-least-one.d.ts</w:t>
      </w:r>
    </w:p>
    <w:p>
      <w:pPr>
        <w:pStyle w:val="ListBullet"/>
      </w:pPr>
      <w:r>
        <w:t xml:space="preserve">            require-exactly-one.d.ts</w:t>
      </w:r>
    </w:p>
    <w:p>
      <w:pPr>
        <w:pStyle w:val="ListBullet"/>
      </w:pPr>
      <w:r>
        <w:t xml:space="preserve">            set-optional.d.ts</w:t>
      </w:r>
    </w:p>
    <w:p>
      <w:pPr>
        <w:pStyle w:val="ListBullet"/>
      </w:pPr>
      <w:r>
        <w:t xml:space="preserve">            set-required.d.ts</w:t>
      </w:r>
    </w:p>
    <w:p>
      <w:pPr>
        <w:pStyle w:val="ListBullet"/>
      </w:pPr>
      <w:r>
        <w:t xml:space="preserve">            set-return-type.d.ts</w:t>
      </w:r>
    </w:p>
    <w:p>
      <w:pPr>
        <w:pStyle w:val="ListBullet"/>
      </w:pPr>
      <w:r>
        <w:t xml:space="preserve">            stringified.d.ts</w:t>
      </w:r>
    </w:p>
    <w:p>
      <w:pPr>
        <w:pStyle w:val="ListBullet"/>
      </w:pPr>
      <w:r>
        <w:t xml:space="preserve">            tsconfig-json.d.ts</w:t>
      </w:r>
    </w:p>
    <w:p>
      <w:pPr>
        <w:pStyle w:val="ListBullet"/>
      </w:pPr>
      <w:r>
        <w:t xml:space="preserve">            union-to-intersection.d.ts</w:t>
      </w:r>
    </w:p>
    <w:p>
      <w:pPr>
        <w:pStyle w:val="ListBullet"/>
      </w:pPr>
      <w:r>
        <w:t xml:space="preserve">            utilities.d.ts</w:t>
      </w:r>
    </w:p>
    <w:p>
      <w:pPr>
        <w:pStyle w:val="ListBullet"/>
      </w:pPr>
      <w:r>
        <w:t xml:space="preserve">            value-of.d.ts</w:t>
      </w:r>
    </w:p>
    <w:p>
      <w:r>
        <w:t xml:space="preserve">          ts41</w:t>
      </w:r>
    </w:p>
    <w:p>
      <w:pPr>
        <w:pStyle w:val="ListBullet"/>
      </w:pPr>
      <w:r>
        <w:t xml:space="preserve">            camel-case.d.ts</w:t>
      </w:r>
    </w:p>
    <w:p>
      <w:pPr>
        <w:pStyle w:val="ListBullet"/>
      </w:pPr>
      <w:r>
        <w:t xml:space="preserve">            delimiter-case.d.ts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kebab-case.d.ts</w:t>
      </w:r>
    </w:p>
    <w:p>
      <w:pPr>
        <w:pStyle w:val="ListBullet"/>
      </w:pPr>
      <w:r>
        <w:t xml:space="preserve">            pascal-case.d.ts</w:t>
      </w:r>
    </w:p>
    <w:p>
      <w:pPr>
        <w:pStyle w:val="ListBullet"/>
      </w:pPr>
      <w:r>
        <w:t xml:space="preserve">            snake-case.d.ts</w:t>
      </w:r>
    </w:p>
    <w:p>
      <w:pPr>
        <w:pStyle w:val="ListBullet"/>
      </w:pPr>
      <w:r>
        <w:t xml:space="preserve">          base.d.ts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eslint-config-react-app</w:t>
      </w:r>
    </w:p>
    <w:p>
      <w:pPr>
        <w:pStyle w:val="ListBullet"/>
      </w:pPr>
      <w:r>
        <w:t xml:space="preserve">      base.js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jest.js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eslint-import-resolver-node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common.js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eslint-module-utils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common.js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declaredScope.d.ts</w:t>
      </w:r>
    </w:p>
    <w:p>
      <w:pPr>
        <w:pStyle w:val="ListBullet"/>
      </w:pPr>
      <w:r>
        <w:t xml:space="preserve">      declaredScope.js</w:t>
      </w:r>
    </w:p>
    <w:p>
      <w:pPr>
        <w:pStyle w:val="ListBullet"/>
      </w:pPr>
      <w:r>
        <w:t xml:space="preserve">      hash.d.ts</w:t>
      </w:r>
    </w:p>
    <w:p>
      <w:pPr>
        <w:pStyle w:val="ListBullet"/>
      </w:pPr>
      <w:r>
        <w:t xml:space="preserve">      hash.js</w:t>
      </w:r>
    </w:p>
    <w:p>
      <w:pPr>
        <w:pStyle w:val="ListBullet"/>
      </w:pPr>
      <w:r>
        <w:t xml:space="preserve">      ignore.d.ts</w:t>
      </w:r>
    </w:p>
    <w:p>
      <w:pPr>
        <w:pStyle w:val="ListBullet"/>
      </w:pPr>
      <w:r>
        <w:t xml:space="preserve">      ignore.js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module-require.d.ts</w:t>
      </w:r>
    </w:p>
    <w:p>
      <w:pPr>
        <w:pStyle w:val="ListBullet"/>
      </w:pPr>
      <w:r>
        <w:t xml:space="preserve">      module-require.js</w:t>
      </w:r>
    </w:p>
    <w:p>
      <w:pPr>
        <w:pStyle w:val="ListBullet"/>
      </w:pPr>
      <w:r>
        <w:t xml:space="preserve">      ModuleCache.d.ts</w:t>
      </w:r>
    </w:p>
    <w:p>
      <w:pPr>
        <w:pStyle w:val="ListBullet"/>
      </w:pPr>
      <w:r>
        <w:t xml:space="preserve">      ModuleCache.js</w:t>
      </w:r>
    </w:p>
    <w:p>
      <w:pPr>
        <w:pStyle w:val="ListBullet"/>
      </w:pPr>
      <w:r>
        <w:t xml:space="preserve">      moduleVisitor.d.ts</w:t>
      </w:r>
    </w:p>
    <w:p>
      <w:pPr>
        <w:pStyle w:val="ListBullet"/>
      </w:pPr>
      <w:r>
        <w:t xml:space="preserve">      moduleVisitor.js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parse.d.ts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pkgDir.d.ts</w:t>
      </w:r>
    </w:p>
    <w:p>
      <w:pPr>
        <w:pStyle w:val="ListBullet"/>
      </w:pPr>
      <w:r>
        <w:t xml:space="preserve">      pkgDir.js</w:t>
      </w:r>
    </w:p>
    <w:p>
      <w:pPr>
        <w:pStyle w:val="ListBullet"/>
      </w:pPr>
      <w:r>
        <w:t xml:space="preserve">      pkgUp.d.ts</w:t>
      </w:r>
    </w:p>
    <w:p>
      <w:pPr>
        <w:pStyle w:val="ListBullet"/>
      </w:pPr>
      <w:r>
        <w:t xml:space="preserve">      pkgUp.js</w:t>
      </w:r>
    </w:p>
    <w:p>
      <w:pPr>
        <w:pStyle w:val="ListBullet"/>
      </w:pPr>
      <w:r>
        <w:t xml:space="preserve">      readPkgUp.d.ts</w:t>
      </w:r>
    </w:p>
    <w:p>
      <w:pPr>
        <w:pStyle w:val="ListBullet"/>
      </w:pPr>
      <w:r>
        <w:t xml:space="preserve">      readPkgUp.js</w:t>
      </w:r>
    </w:p>
    <w:p>
      <w:pPr>
        <w:pStyle w:val="ListBullet"/>
      </w:pPr>
      <w:r>
        <w:t xml:space="preserve">      resolve.d.ts</w:t>
      </w:r>
    </w:p>
    <w:p>
      <w:pPr>
        <w:pStyle w:val="ListBullet"/>
      </w:pPr>
      <w:r>
        <w:t xml:space="preserve">      resolve.js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types.d.ts</w:t>
      </w:r>
    </w:p>
    <w:p>
      <w:pPr>
        <w:pStyle w:val="ListBullet"/>
      </w:pPr>
      <w:r>
        <w:t xml:space="preserve">      unambiguous.d.ts</w:t>
      </w:r>
    </w:p>
    <w:p>
      <w:pPr>
        <w:pStyle w:val="ListBullet"/>
      </w:pPr>
      <w:r>
        <w:t xml:space="preserve">      unambiguous.js</w:t>
      </w:r>
    </w:p>
    <w:p>
      <w:pPr>
        <w:pStyle w:val="ListBullet"/>
      </w:pPr>
      <w:r>
        <w:t xml:space="preserve">      visit.d.ts</w:t>
      </w:r>
    </w:p>
    <w:p>
      <w:pPr>
        <w:pStyle w:val="ListBullet"/>
      </w:pPr>
      <w:r>
        <w:t xml:space="preserve">      visit.js</w:t>
      </w:r>
    </w:p>
    <w:p>
      <w:r>
        <w:t xml:space="preserve">    eslint-plugin-flowtype</w:t>
      </w:r>
    </w:p>
    <w:p>
      <w:r>
        <w:t xml:space="preserve">      dist</w:t>
      </w:r>
    </w:p>
    <w:p>
      <w:r>
        <w:t xml:space="preserve">        bin</w:t>
      </w:r>
    </w:p>
    <w:p>
      <w:pPr>
        <w:pStyle w:val="ListBullet"/>
      </w:pPr>
      <w:r>
        <w:t xml:space="preserve">          addAssertions.js</w:t>
      </w:r>
    </w:p>
    <w:p>
      <w:pPr>
        <w:pStyle w:val="ListBullet"/>
      </w:pPr>
      <w:r>
        <w:t xml:space="preserve">          checkDocs.js</w:t>
      </w:r>
    </w:p>
    <w:p>
      <w:pPr>
        <w:pStyle w:val="ListBullet"/>
      </w:pPr>
      <w:r>
        <w:t xml:space="preserve">          checkTests.js</w:t>
      </w:r>
    </w:p>
    <w:p>
      <w:pPr>
        <w:pStyle w:val="ListBullet"/>
      </w:pPr>
      <w:r>
        <w:t xml:space="preserve">          utilities.js</w:t>
      </w:r>
    </w:p>
    <w:p>
      <w:r>
        <w:t xml:space="preserve">        configs</w:t>
      </w:r>
    </w:p>
    <w:p>
      <w:pPr>
        <w:pStyle w:val="ListBullet"/>
      </w:pPr>
      <w:r>
        <w:t xml:space="preserve">          recommended.json</w:t>
      </w:r>
    </w:p>
    <w:p>
      <w:r>
        <w:t xml:space="preserve">        rules</w:t>
      </w:r>
    </w:p>
    <w:p>
      <w:r>
        <w:t xml:space="preserve">          arrayStyle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isSimpleType.js</w:t>
      </w:r>
    </w:p>
    <w:p>
      <w:pPr>
        <w:pStyle w:val="ListBullet"/>
      </w:pPr>
      <w:r>
        <w:t xml:space="preserve">            needWrap.js</w:t>
      </w:r>
    </w:p>
    <w:p>
      <w:r>
        <w:t xml:space="preserve">          typeColonSpacing</w:t>
      </w:r>
    </w:p>
    <w:p>
      <w:pPr>
        <w:pStyle w:val="ListBullet"/>
      </w:pPr>
      <w:r>
        <w:t xml:space="preserve">            evaluateFunctions.js</w:t>
      </w:r>
    </w:p>
    <w:p>
      <w:pPr>
        <w:pStyle w:val="ListBullet"/>
      </w:pPr>
      <w:r>
        <w:t xml:space="preserve">            evaluateObjectTypeIndexer.js</w:t>
      </w:r>
    </w:p>
    <w:p>
      <w:pPr>
        <w:pStyle w:val="ListBullet"/>
      </w:pPr>
      <w:r>
        <w:t xml:space="preserve">            evaluateObjectTypeProperty.js</w:t>
      </w:r>
    </w:p>
    <w:p>
      <w:pPr>
        <w:pStyle w:val="ListBullet"/>
      </w:pPr>
      <w:r>
        <w:t xml:space="preserve">            evaluateReturnType.js</w:t>
      </w:r>
    </w:p>
    <w:p>
      <w:pPr>
        <w:pStyle w:val="ListBullet"/>
      </w:pPr>
      <w:r>
        <w:t xml:space="preserve">            evaluateTypeCastExpression.js</w:t>
      </w:r>
    </w:p>
    <w:p>
      <w:pPr>
        <w:pStyle w:val="ListBullet"/>
      </w:pPr>
      <w:r>
        <w:t xml:space="preserve">            evaluateTypical.js</w:t>
      </w:r>
    </w:p>
    <w:p>
      <w:pPr>
        <w:pStyle w:val="ListBullet"/>
      </w:pPr>
      <w:r>
        <w:t xml:space="preserve">            evaluateVariables.js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reporter.js</w:t>
      </w:r>
    </w:p>
    <w:p>
      <w:pPr>
        <w:pStyle w:val="ListBullet"/>
      </w:pPr>
      <w:r>
        <w:t xml:space="preserve">          arrayStyleComplexType.js</w:t>
      </w:r>
    </w:p>
    <w:p>
      <w:pPr>
        <w:pStyle w:val="ListBullet"/>
      </w:pPr>
      <w:r>
        <w:t xml:space="preserve">          arrayStyleSimpleType.js</w:t>
      </w:r>
    </w:p>
    <w:p>
      <w:pPr>
        <w:pStyle w:val="ListBullet"/>
      </w:pPr>
      <w:r>
        <w:t xml:space="preserve">          arrowParens.js</w:t>
      </w:r>
    </w:p>
    <w:p>
      <w:pPr>
        <w:pStyle w:val="ListBullet"/>
      </w:pPr>
      <w:r>
        <w:t xml:space="preserve">          booleanStyle.js</w:t>
      </w:r>
    </w:p>
    <w:p>
      <w:pPr>
        <w:pStyle w:val="ListBullet"/>
      </w:pPr>
      <w:r>
        <w:t xml:space="preserve">          defineFlowType.js</w:t>
      </w:r>
    </w:p>
    <w:p>
      <w:pPr>
        <w:pStyle w:val="ListBullet"/>
      </w:pPr>
      <w:r>
        <w:t xml:space="preserve">          delimiterDangle.js</w:t>
      </w:r>
    </w:p>
    <w:p>
      <w:pPr>
        <w:pStyle w:val="ListBullet"/>
      </w:pPr>
      <w:r>
        <w:t xml:space="preserve">          enforceLineBreak.js</w:t>
      </w:r>
    </w:p>
    <w:p>
      <w:pPr>
        <w:pStyle w:val="ListBullet"/>
      </w:pPr>
      <w:r>
        <w:t xml:space="preserve">          genericSpacing.js</w:t>
      </w:r>
    </w:p>
    <w:p>
      <w:pPr>
        <w:pStyle w:val="ListBullet"/>
      </w:pPr>
      <w:r>
        <w:t xml:space="preserve">          interfaceIdMatch.js</w:t>
      </w:r>
    </w:p>
    <w:p>
      <w:pPr>
        <w:pStyle w:val="ListBullet"/>
      </w:pPr>
      <w:r>
        <w:t xml:space="preserve">          newlineAfterFlowAnnotation.js</w:t>
      </w:r>
    </w:p>
    <w:p>
      <w:pPr>
        <w:pStyle w:val="ListBullet"/>
      </w:pPr>
      <w:r>
        <w:t xml:space="preserve">          noDupeKeys.js</w:t>
      </w:r>
    </w:p>
    <w:p>
      <w:pPr>
        <w:pStyle w:val="ListBullet"/>
      </w:pPr>
      <w:r>
        <w:t xml:space="preserve">          noDuplicateTypeUnionIntersectionMembers.js</w:t>
      </w:r>
    </w:p>
    <w:p>
      <w:pPr>
        <w:pStyle w:val="ListBullet"/>
      </w:pPr>
      <w:r>
        <w:t xml:space="preserve">          noExistentialType.js</w:t>
      </w:r>
    </w:p>
    <w:p>
      <w:pPr>
        <w:pStyle w:val="ListBullet"/>
      </w:pPr>
      <w:r>
        <w:t xml:space="preserve">          noFlowFixMeComments.js</w:t>
      </w:r>
    </w:p>
    <w:p>
      <w:pPr>
        <w:pStyle w:val="ListBullet"/>
      </w:pPr>
      <w:r>
        <w:t xml:space="preserve">          noInternalFlowType.js</w:t>
      </w:r>
    </w:p>
    <w:p>
      <w:pPr>
        <w:pStyle w:val="ListBullet"/>
      </w:pPr>
      <w:r>
        <w:t xml:space="preserve">          noMixed.js</w:t>
      </w:r>
    </w:p>
    <w:p>
      <w:pPr>
        <w:pStyle w:val="ListBullet"/>
      </w:pPr>
      <w:r>
        <w:t xml:space="preserve">          noMutableArray.js</w:t>
      </w:r>
    </w:p>
    <w:p>
      <w:pPr>
        <w:pStyle w:val="ListBullet"/>
      </w:pPr>
      <w:r>
        <w:t xml:space="preserve">          noPrimitiveConstructorTypes.js</w:t>
      </w:r>
    </w:p>
    <w:p>
      <w:pPr>
        <w:pStyle w:val="ListBullet"/>
      </w:pPr>
      <w:r>
        <w:t xml:space="preserve">          noTypesMissingFileAnnotation.js</w:t>
      </w:r>
    </w:p>
    <w:p>
      <w:pPr>
        <w:pStyle w:val="ListBullet"/>
      </w:pPr>
      <w:r>
        <w:t xml:space="preserve">          noUnusedExpressions.js</w:t>
      </w:r>
    </w:p>
    <w:p>
      <w:pPr>
        <w:pStyle w:val="ListBullet"/>
      </w:pPr>
      <w:r>
        <w:t xml:space="preserve">          noWeakTypes.js</w:t>
      </w:r>
    </w:p>
    <w:p>
      <w:pPr>
        <w:pStyle w:val="ListBullet"/>
      </w:pPr>
      <w:r>
        <w:t xml:space="preserve">          objectTypeCurlySpacing.js</w:t>
      </w:r>
    </w:p>
    <w:p>
      <w:pPr>
        <w:pStyle w:val="ListBullet"/>
      </w:pPr>
      <w:r>
        <w:t xml:space="preserve">          objectTypeDelimiter.js</w:t>
      </w:r>
    </w:p>
    <w:p>
      <w:pPr>
        <w:pStyle w:val="ListBullet"/>
      </w:pPr>
      <w:r>
        <w:t xml:space="preserve">          quotes.js</w:t>
      </w:r>
    </w:p>
    <w:p>
      <w:pPr>
        <w:pStyle w:val="ListBullet"/>
      </w:pPr>
      <w:r>
        <w:t xml:space="preserve">          requireCompoundTypeAlias.js</w:t>
      </w:r>
    </w:p>
    <w:p>
      <w:pPr>
        <w:pStyle w:val="ListBullet"/>
      </w:pPr>
      <w:r>
        <w:t xml:space="preserve">          requireExactType.js</w:t>
      </w:r>
    </w:p>
    <w:p>
      <w:pPr>
        <w:pStyle w:val="ListBullet"/>
      </w:pPr>
      <w:r>
        <w:t xml:space="preserve">          requireIndexerName.js</w:t>
      </w:r>
    </w:p>
    <w:p>
      <w:pPr>
        <w:pStyle w:val="ListBullet"/>
      </w:pPr>
      <w:r>
        <w:t xml:space="preserve">          requireInexactType.js</w:t>
      </w:r>
    </w:p>
    <w:p>
      <w:pPr>
        <w:pStyle w:val="ListBullet"/>
      </w:pPr>
      <w:r>
        <w:t xml:space="preserve">          requireParameterType.js</w:t>
      </w:r>
    </w:p>
    <w:p>
      <w:pPr>
        <w:pStyle w:val="ListBullet"/>
      </w:pPr>
      <w:r>
        <w:t xml:space="preserve">          requireReadonlyReactProps.js</w:t>
      </w:r>
    </w:p>
    <w:p>
      <w:pPr>
        <w:pStyle w:val="ListBullet"/>
      </w:pPr>
      <w:r>
        <w:t xml:space="preserve">          requireReturnType.js</w:t>
      </w:r>
    </w:p>
    <w:p>
      <w:pPr>
        <w:pStyle w:val="ListBullet"/>
      </w:pPr>
      <w:r>
        <w:t xml:space="preserve">          requireTypesAtTop.js</w:t>
      </w:r>
    </w:p>
    <w:p>
      <w:pPr>
        <w:pStyle w:val="ListBullet"/>
      </w:pPr>
      <w:r>
        <w:t xml:space="preserve">          requireValidFileAnnotation.js</w:t>
      </w:r>
    </w:p>
    <w:p>
      <w:pPr>
        <w:pStyle w:val="ListBullet"/>
      </w:pPr>
      <w:r>
        <w:t xml:space="preserve">          requireVariableType.js</w:t>
      </w:r>
    </w:p>
    <w:p>
      <w:pPr>
        <w:pStyle w:val="ListBullet"/>
      </w:pPr>
      <w:r>
        <w:t xml:space="preserve">          semi.js</w:t>
      </w:r>
    </w:p>
    <w:p>
      <w:pPr>
        <w:pStyle w:val="ListBullet"/>
      </w:pPr>
      <w:r>
        <w:t xml:space="preserve">          sortKeys.js</w:t>
      </w:r>
    </w:p>
    <w:p>
      <w:pPr>
        <w:pStyle w:val="ListBullet"/>
      </w:pPr>
      <w:r>
        <w:t xml:space="preserve">          sortTypeUnionIntersectionMembers.js</w:t>
      </w:r>
    </w:p>
    <w:p>
      <w:pPr>
        <w:pStyle w:val="ListBullet"/>
      </w:pPr>
      <w:r>
        <w:t xml:space="preserve">          spaceAfterTypeColon.js</w:t>
      </w:r>
    </w:p>
    <w:p>
      <w:pPr>
        <w:pStyle w:val="ListBullet"/>
      </w:pPr>
      <w:r>
        <w:t xml:space="preserve">          spaceBeforeGenericBracket.js</w:t>
      </w:r>
    </w:p>
    <w:p>
      <w:pPr>
        <w:pStyle w:val="ListBullet"/>
      </w:pPr>
      <w:r>
        <w:t xml:space="preserve">          spaceBeforeTypeColon.js</w:t>
      </w:r>
    </w:p>
    <w:p>
      <w:pPr>
        <w:pStyle w:val="ListBullet"/>
      </w:pPr>
      <w:r>
        <w:t xml:space="preserve">          spreadExactType.js</w:t>
      </w:r>
    </w:p>
    <w:p>
      <w:pPr>
        <w:pStyle w:val="ListBullet"/>
      </w:pPr>
      <w:r>
        <w:t xml:space="preserve">          typeIdMatch.js</w:t>
      </w:r>
    </w:p>
    <w:p>
      <w:pPr>
        <w:pStyle w:val="ListBullet"/>
      </w:pPr>
      <w:r>
        <w:t xml:space="preserve">          typeImportStyle.js</w:t>
      </w:r>
    </w:p>
    <w:p>
      <w:pPr>
        <w:pStyle w:val="ListBullet"/>
      </w:pPr>
      <w:r>
        <w:t xml:space="preserve">          unionIntersectionSpacing.js</w:t>
      </w:r>
    </w:p>
    <w:p>
      <w:pPr>
        <w:pStyle w:val="ListBullet"/>
      </w:pPr>
      <w:r>
        <w:t xml:space="preserve">          useFlowType.js</w:t>
      </w:r>
    </w:p>
    <w:p>
      <w:pPr>
        <w:pStyle w:val="ListBullet"/>
      </w:pPr>
      <w:r>
        <w:t xml:space="preserve">          useReadOnlySpread.js</w:t>
      </w:r>
    </w:p>
    <w:p>
      <w:pPr>
        <w:pStyle w:val="ListBullet"/>
      </w:pPr>
      <w:r>
        <w:t xml:space="preserve">          validSyntax.js</w:t>
      </w:r>
    </w:p>
    <w:p>
      <w:r>
        <w:t xml:space="preserve">        utilities</w:t>
      </w:r>
    </w:p>
    <w:p>
      <w:pPr>
        <w:pStyle w:val="ListBullet"/>
      </w:pPr>
      <w:r>
        <w:t xml:space="preserve">          checkFlowFileAnnotation.js</w:t>
      </w:r>
    </w:p>
    <w:p>
      <w:pPr>
        <w:pStyle w:val="ListBullet"/>
      </w:pPr>
      <w:r>
        <w:t xml:space="preserve">          fuzzyStringMatch.js</w:t>
      </w:r>
    </w:p>
    <w:p>
      <w:pPr>
        <w:pStyle w:val="ListBullet"/>
      </w:pPr>
      <w:r>
        <w:t xml:space="preserve">          getBuiltinRule.js</w:t>
      </w:r>
    </w:p>
    <w:p>
      <w:pPr>
        <w:pStyle w:val="ListBullet"/>
      </w:pPr>
      <w:r>
        <w:t xml:space="preserve">          getParameterName.js</w:t>
      </w:r>
    </w:p>
    <w:p>
      <w:pPr>
        <w:pStyle w:val="ListBullet"/>
      </w:pPr>
      <w:r>
        <w:t xml:space="preserve">          getTokenAfterParens.js</w:t>
      </w:r>
    </w:p>
    <w:p>
      <w:pPr>
        <w:pStyle w:val="ListBullet"/>
      </w:pPr>
      <w:r>
        <w:t xml:space="preserve">          getTokenBeforeParens.js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isFlowFile.js</w:t>
      </w:r>
    </w:p>
    <w:p>
      <w:pPr>
        <w:pStyle w:val="ListBullet"/>
      </w:pPr>
      <w:r>
        <w:t xml:space="preserve">          isFlowFileAnnotation.js</w:t>
      </w:r>
    </w:p>
    <w:p>
      <w:pPr>
        <w:pStyle w:val="ListBullet"/>
      </w:pPr>
      <w:r>
        <w:t xml:space="preserve">          isNoFlowFile.js</w:t>
      </w:r>
    </w:p>
    <w:p>
      <w:pPr>
        <w:pStyle w:val="ListBullet"/>
      </w:pPr>
      <w:r>
        <w:t xml:space="preserve">          isNoFlowFileAnnotation.js</w:t>
      </w:r>
    </w:p>
    <w:p>
      <w:pPr>
        <w:pStyle w:val="ListBullet"/>
      </w:pPr>
      <w:r>
        <w:t xml:space="preserve">          iterateFunctionNodes.js</w:t>
      </w:r>
    </w:p>
    <w:p>
      <w:pPr>
        <w:pStyle w:val="ListBullet"/>
      </w:pPr>
      <w:r>
        <w:t xml:space="preserve">          quoteName.js</w:t>
      </w:r>
    </w:p>
    <w:p>
      <w:pPr>
        <w:pStyle w:val="ListBullet"/>
      </w:pPr>
      <w:r>
        <w:t xml:space="preserve">          spacingFixers.js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eslint-plugin-import</w:t>
      </w:r>
    </w:p>
    <w:p>
      <w:r>
        <w:t xml:space="preserve">      config</w:t>
      </w:r>
    </w:p>
    <w:p>
      <w:pPr>
        <w:pStyle w:val="ListBullet"/>
      </w:pPr>
      <w:r>
        <w:t xml:space="preserve">        electron.js</w:t>
      </w:r>
    </w:p>
    <w:p>
      <w:pPr>
        <w:pStyle w:val="ListBullet"/>
      </w:pPr>
      <w:r>
        <w:t xml:space="preserve">        errors.js</w:t>
      </w:r>
    </w:p>
    <w:p>
      <w:pPr>
        <w:pStyle w:val="ListBullet"/>
      </w:pPr>
      <w:r>
        <w:t xml:space="preserve">        react-native.js</w:t>
      </w:r>
    </w:p>
    <w:p>
      <w:pPr>
        <w:pStyle w:val="ListBullet"/>
      </w:pPr>
      <w:r>
        <w:t xml:space="preserve">        react.js</w:t>
      </w:r>
    </w:p>
    <w:p>
      <w:pPr>
        <w:pStyle w:val="ListBullet"/>
      </w:pPr>
      <w:r>
        <w:t xml:space="preserve">        recommended.js</w:t>
      </w:r>
    </w:p>
    <w:p>
      <w:pPr>
        <w:pStyle w:val="ListBullet"/>
      </w:pPr>
      <w:r>
        <w:t xml:space="preserve">        stage-0.js</w:t>
      </w:r>
    </w:p>
    <w:p>
      <w:pPr>
        <w:pStyle w:val="ListBullet"/>
      </w:pPr>
      <w:r>
        <w:t xml:space="preserve">        typescript.js</w:t>
      </w:r>
    </w:p>
    <w:p>
      <w:pPr>
        <w:pStyle w:val="ListBullet"/>
      </w:pPr>
      <w:r>
        <w:t xml:space="preserve">        warnings.js</w:t>
      </w:r>
    </w:p>
    <w:p>
      <w:r>
        <w:t xml:space="preserve">      docs</w:t>
      </w:r>
    </w:p>
    <w:p>
      <w:r>
        <w:t xml:space="preserve">        rules</w:t>
      </w:r>
    </w:p>
    <w:p>
      <w:pPr>
        <w:pStyle w:val="ListBullet"/>
      </w:pPr>
      <w:r>
        <w:t xml:space="preserve">          consistent-type-specifier-style.md</w:t>
      </w:r>
    </w:p>
    <w:p>
      <w:pPr>
        <w:pStyle w:val="ListBullet"/>
      </w:pPr>
      <w:r>
        <w:t xml:space="preserve">          default.md</w:t>
      </w:r>
    </w:p>
    <w:p>
      <w:pPr>
        <w:pStyle w:val="ListBullet"/>
      </w:pPr>
      <w:r>
        <w:t xml:space="preserve">          dynamic-import-chunkname.md</w:t>
      </w:r>
    </w:p>
    <w:p>
      <w:pPr>
        <w:pStyle w:val="ListBullet"/>
      </w:pPr>
      <w:r>
        <w:t xml:space="preserve">          export.md</w:t>
      </w:r>
    </w:p>
    <w:p>
      <w:pPr>
        <w:pStyle w:val="ListBullet"/>
      </w:pPr>
      <w:r>
        <w:t xml:space="preserve">          exports-last.md</w:t>
      </w:r>
    </w:p>
    <w:p>
      <w:pPr>
        <w:pStyle w:val="ListBullet"/>
      </w:pPr>
      <w:r>
        <w:t xml:space="preserve">          extensions.md</w:t>
      </w:r>
    </w:p>
    <w:p>
      <w:pPr>
        <w:pStyle w:val="ListBullet"/>
      </w:pPr>
      <w:r>
        <w:t xml:space="preserve">          first.md</w:t>
      </w:r>
    </w:p>
    <w:p>
      <w:pPr>
        <w:pStyle w:val="ListBullet"/>
      </w:pPr>
      <w:r>
        <w:t xml:space="preserve">          group-exports.md</w:t>
      </w:r>
    </w:p>
    <w:p>
      <w:pPr>
        <w:pStyle w:val="ListBullet"/>
      </w:pPr>
      <w:r>
        <w:t xml:space="preserve">          imports-first.md</w:t>
      </w:r>
    </w:p>
    <w:p>
      <w:pPr>
        <w:pStyle w:val="ListBullet"/>
      </w:pPr>
      <w:r>
        <w:t xml:space="preserve">          max-dependencies.md</w:t>
      </w:r>
    </w:p>
    <w:p>
      <w:pPr>
        <w:pStyle w:val="ListBullet"/>
      </w:pPr>
      <w:r>
        <w:t xml:space="preserve">          named.md</w:t>
      </w:r>
    </w:p>
    <w:p>
      <w:pPr>
        <w:pStyle w:val="ListBullet"/>
      </w:pPr>
      <w:r>
        <w:t xml:space="preserve">          namespace.md</w:t>
      </w:r>
    </w:p>
    <w:p>
      <w:pPr>
        <w:pStyle w:val="ListBullet"/>
      </w:pPr>
      <w:r>
        <w:t xml:space="preserve">          newline-after-import.md</w:t>
      </w:r>
    </w:p>
    <w:p>
      <w:pPr>
        <w:pStyle w:val="ListBullet"/>
      </w:pPr>
      <w:r>
        <w:t xml:space="preserve">          no-absolute-path.md</w:t>
      </w:r>
    </w:p>
    <w:p>
      <w:pPr>
        <w:pStyle w:val="ListBullet"/>
      </w:pPr>
      <w:r>
        <w:t xml:space="preserve">          no-amd.md</w:t>
      </w:r>
    </w:p>
    <w:p>
      <w:pPr>
        <w:pStyle w:val="ListBullet"/>
      </w:pPr>
      <w:r>
        <w:t xml:space="preserve">          no-anonymous-default-export.md</w:t>
      </w:r>
    </w:p>
    <w:p>
      <w:pPr>
        <w:pStyle w:val="ListBullet"/>
      </w:pPr>
      <w:r>
        <w:t xml:space="preserve">          no-commonjs.md</w:t>
      </w:r>
    </w:p>
    <w:p>
      <w:pPr>
        <w:pStyle w:val="ListBullet"/>
      </w:pPr>
      <w:r>
        <w:t xml:space="preserve">          no-cycle.md</w:t>
      </w:r>
    </w:p>
    <w:p>
      <w:pPr>
        <w:pStyle w:val="ListBullet"/>
      </w:pPr>
      <w:r>
        <w:t xml:space="preserve">          no-default-export.md</w:t>
      </w:r>
    </w:p>
    <w:p>
      <w:pPr>
        <w:pStyle w:val="ListBullet"/>
      </w:pPr>
      <w:r>
        <w:t xml:space="preserve">          no-deprecated.md</w:t>
      </w:r>
    </w:p>
    <w:p>
      <w:pPr>
        <w:pStyle w:val="ListBullet"/>
      </w:pPr>
      <w:r>
        <w:t xml:space="preserve">          no-duplicates.md</w:t>
      </w:r>
    </w:p>
    <w:p>
      <w:pPr>
        <w:pStyle w:val="ListBullet"/>
      </w:pPr>
      <w:r>
        <w:t xml:space="preserve">          no-dynamic-require.md</w:t>
      </w:r>
    </w:p>
    <w:p>
      <w:pPr>
        <w:pStyle w:val="ListBullet"/>
      </w:pPr>
      <w:r>
        <w:t xml:space="preserve">          no-empty-named-blocks.md</w:t>
      </w:r>
    </w:p>
    <w:p>
      <w:pPr>
        <w:pStyle w:val="ListBullet"/>
      </w:pPr>
      <w:r>
        <w:t xml:space="preserve">          no-extraneous-dependencies.md</w:t>
      </w:r>
    </w:p>
    <w:p>
      <w:pPr>
        <w:pStyle w:val="ListBullet"/>
      </w:pPr>
      <w:r>
        <w:t xml:space="preserve">          no-import-module-exports.md</w:t>
      </w:r>
    </w:p>
    <w:p>
      <w:pPr>
        <w:pStyle w:val="ListBullet"/>
      </w:pPr>
      <w:r>
        <w:t xml:space="preserve">          no-internal-modules.md</w:t>
      </w:r>
    </w:p>
    <w:p>
      <w:pPr>
        <w:pStyle w:val="ListBullet"/>
      </w:pPr>
      <w:r>
        <w:t xml:space="preserve">          no-mutable-exports.md</w:t>
      </w:r>
    </w:p>
    <w:p>
      <w:pPr>
        <w:pStyle w:val="ListBullet"/>
      </w:pPr>
      <w:r>
        <w:t xml:space="preserve">          no-named-as-default-member.md</w:t>
      </w:r>
    </w:p>
    <w:p>
      <w:pPr>
        <w:pStyle w:val="ListBullet"/>
      </w:pPr>
      <w:r>
        <w:t xml:space="preserve">          no-named-as-default.md</w:t>
      </w:r>
    </w:p>
    <w:p>
      <w:pPr>
        <w:pStyle w:val="ListBullet"/>
      </w:pPr>
      <w:r>
        <w:t xml:space="preserve">          no-named-default.md</w:t>
      </w:r>
    </w:p>
    <w:p>
      <w:pPr>
        <w:pStyle w:val="ListBullet"/>
      </w:pPr>
      <w:r>
        <w:t xml:space="preserve">          no-named-export.md</w:t>
      </w:r>
    </w:p>
    <w:p>
      <w:pPr>
        <w:pStyle w:val="ListBullet"/>
      </w:pPr>
      <w:r>
        <w:t xml:space="preserve">          no-namespace.md</w:t>
      </w:r>
    </w:p>
    <w:p>
      <w:pPr>
        <w:pStyle w:val="ListBullet"/>
      </w:pPr>
      <w:r>
        <w:t xml:space="preserve">          no-nodejs-modules.md</w:t>
      </w:r>
    </w:p>
    <w:p>
      <w:pPr>
        <w:pStyle w:val="ListBullet"/>
      </w:pPr>
      <w:r>
        <w:t xml:space="preserve">          no-relative-packages.md</w:t>
      </w:r>
    </w:p>
    <w:p>
      <w:pPr>
        <w:pStyle w:val="ListBullet"/>
      </w:pPr>
      <w:r>
        <w:t xml:space="preserve">          no-relative-parent-imports.md</w:t>
      </w:r>
    </w:p>
    <w:p>
      <w:pPr>
        <w:pStyle w:val="ListBullet"/>
      </w:pPr>
      <w:r>
        <w:t xml:space="preserve">          no-restricted-paths.md</w:t>
      </w:r>
    </w:p>
    <w:p>
      <w:pPr>
        <w:pStyle w:val="ListBullet"/>
      </w:pPr>
      <w:r>
        <w:t xml:space="preserve">          no-self-import.md</w:t>
      </w:r>
    </w:p>
    <w:p>
      <w:pPr>
        <w:pStyle w:val="ListBullet"/>
      </w:pPr>
      <w:r>
        <w:t xml:space="preserve">          no-unassigned-import.md</w:t>
      </w:r>
    </w:p>
    <w:p>
      <w:pPr>
        <w:pStyle w:val="ListBullet"/>
      </w:pPr>
      <w:r>
        <w:t xml:space="preserve">          no-unresolved.md</w:t>
      </w:r>
    </w:p>
    <w:p>
      <w:pPr>
        <w:pStyle w:val="ListBullet"/>
      </w:pPr>
      <w:r>
        <w:t xml:space="preserve">          no-unused-modules.md</w:t>
      </w:r>
    </w:p>
    <w:p>
      <w:pPr>
        <w:pStyle w:val="ListBullet"/>
      </w:pPr>
      <w:r>
        <w:t xml:space="preserve">          no-useless-path-segments.md</w:t>
      </w:r>
    </w:p>
    <w:p>
      <w:pPr>
        <w:pStyle w:val="ListBullet"/>
      </w:pPr>
      <w:r>
        <w:t xml:space="preserve">          no-webpack-loader-syntax.md</w:t>
      </w:r>
    </w:p>
    <w:p>
      <w:pPr>
        <w:pStyle w:val="ListBullet"/>
      </w:pPr>
      <w:r>
        <w:t xml:space="preserve">          order.md</w:t>
      </w:r>
    </w:p>
    <w:p>
      <w:pPr>
        <w:pStyle w:val="ListBullet"/>
      </w:pPr>
      <w:r>
        <w:t xml:space="preserve">          prefer-default-export.md</w:t>
      </w:r>
    </w:p>
    <w:p>
      <w:pPr>
        <w:pStyle w:val="ListBullet"/>
      </w:pPr>
      <w:r>
        <w:t xml:space="preserve">          unambiguous.md</w:t>
      </w:r>
    </w:p>
    <w:p>
      <w:r>
        <w:t xml:space="preserve">      lib</w:t>
      </w:r>
    </w:p>
    <w:p>
      <w:r>
        <w:t xml:space="preserve">        core</w:t>
      </w:r>
    </w:p>
    <w:p>
      <w:pPr>
        <w:pStyle w:val="ListBullet"/>
      </w:pPr>
      <w:r>
        <w:t xml:space="preserve">          importType.js</w:t>
      </w:r>
    </w:p>
    <w:p>
      <w:pPr>
        <w:pStyle w:val="ListBullet"/>
      </w:pPr>
      <w:r>
        <w:t xml:space="preserve">          packagePath.js</w:t>
      </w:r>
    </w:p>
    <w:p>
      <w:pPr>
        <w:pStyle w:val="ListBullet"/>
      </w:pPr>
      <w:r>
        <w:t xml:space="preserve">          staticRequire.js</w:t>
      </w:r>
    </w:p>
    <w:p>
      <w:r>
        <w:t xml:space="preserve">        rules</w:t>
      </w:r>
    </w:p>
    <w:p>
      <w:pPr>
        <w:pStyle w:val="ListBullet"/>
      </w:pPr>
      <w:r>
        <w:t xml:space="preserve">          consistent-type-specifier-style.js</w:t>
      </w:r>
    </w:p>
    <w:p>
      <w:pPr>
        <w:pStyle w:val="ListBullet"/>
      </w:pPr>
      <w:r>
        <w:t xml:space="preserve">          default.js</w:t>
      </w:r>
    </w:p>
    <w:p>
      <w:pPr>
        <w:pStyle w:val="ListBullet"/>
      </w:pPr>
      <w:r>
        <w:t xml:space="preserve">          dynamic-import-chunkname.js</w:t>
      </w:r>
    </w:p>
    <w:p>
      <w:pPr>
        <w:pStyle w:val="ListBullet"/>
      </w:pPr>
      <w:r>
        <w:t xml:space="preserve">          export.js</w:t>
      </w:r>
    </w:p>
    <w:p>
      <w:pPr>
        <w:pStyle w:val="ListBullet"/>
      </w:pPr>
      <w:r>
        <w:t xml:space="preserve">          exports-last.js</w:t>
      </w:r>
    </w:p>
    <w:p>
      <w:pPr>
        <w:pStyle w:val="ListBullet"/>
      </w:pPr>
      <w:r>
        <w:t xml:space="preserve">          extensions.js</w:t>
      </w:r>
    </w:p>
    <w:p>
      <w:pPr>
        <w:pStyle w:val="ListBullet"/>
      </w:pPr>
      <w:r>
        <w:t xml:space="preserve">          first.js</w:t>
      </w:r>
    </w:p>
    <w:p>
      <w:pPr>
        <w:pStyle w:val="ListBullet"/>
      </w:pPr>
      <w:r>
        <w:t xml:space="preserve">          group-exports.js</w:t>
      </w:r>
    </w:p>
    <w:p>
      <w:pPr>
        <w:pStyle w:val="ListBullet"/>
      </w:pPr>
      <w:r>
        <w:t xml:space="preserve">          imports-first.js</w:t>
      </w:r>
    </w:p>
    <w:p>
      <w:pPr>
        <w:pStyle w:val="ListBullet"/>
      </w:pPr>
      <w:r>
        <w:t xml:space="preserve">          max-dependencies.js</w:t>
      </w:r>
    </w:p>
    <w:p>
      <w:pPr>
        <w:pStyle w:val="ListBullet"/>
      </w:pPr>
      <w:r>
        <w:t xml:space="preserve">          named.js</w:t>
      </w:r>
    </w:p>
    <w:p>
      <w:pPr>
        <w:pStyle w:val="ListBullet"/>
      </w:pPr>
      <w:r>
        <w:t xml:space="preserve">          namespace.js</w:t>
      </w:r>
    </w:p>
    <w:p>
      <w:pPr>
        <w:pStyle w:val="ListBullet"/>
      </w:pPr>
      <w:r>
        <w:t xml:space="preserve">          newline-after-import.js</w:t>
      </w:r>
    </w:p>
    <w:p>
      <w:pPr>
        <w:pStyle w:val="ListBullet"/>
      </w:pPr>
      <w:r>
        <w:t xml:space="preserve">          no-absolute-path.js</w:t>
      </w:r>
    </w:p>
    <w:p>
      <w:pPr>
        <w:pStyle w:val="ListBullet"/>
      </w:pPr>
      <w:r>
        <w:t xml:space="preserve">          no-amd.js</w:t>
      </w:r>
    </w:p>
    <w:p>
      <w:pPr>
        <w:pStyle w:val="ListBullet"/>
      </w:pPr>
      <w:r>
        <w:t xml:space="preserve">          no-anonymous-default-export.js</w:t>
      </w:r>
    </w:p>
    <w:p>
      <w:pPr>
        <w:pStyle w:val="ListBullet"/>
      </w:pPr>
      <w:r>
        <w:t xml:space="preserve">          no-commonjs.js</w:t>
      </w:r>
    </w:p>
    <w:p>
      <w:pPr>
        <w:pStyle w:val="ListBullet"/>
      </w:pPr>
      <w:r>
        <w:t xml:space="preserve">          no-cycle.js</w:t>
      </w:r>
    </w:p>
    <w:p>
      <w:pPr>
        <w:pStyle w:val="ListBullet"/>
      </w:pPr>
      <w:r>
        <w:t xml:space="preserve">          no-default-export.js</w:t>
      </w:r>
    </w:p>
    <w:p>
      <w:pPr>
        <w:pStyle w:val="ListBullet"/>
      </w:pPr>
      <w:r>
        <w:t xml:space="preserve">          no-deprecated.js</w:t>
      </w:r>
    </w:p>
    <w:p>
      <w:pPr>
        <w:pStyle w:val="ListBullet"/>
      </w:pPr>
      <w:r>
        <w:t xml:space="preserve">          no-duplicates.js</w:t>
      </w:r>
    </w:p>
    <w:p>
      <w:pPr>
        <w:pStyle w:val="ListBullet"/>
      </w:pPr>
      <w:r>
        <w:t xml:space="preserve">          no-dynamic-require.js</w:t>
      </w:r>
    </w:p>
    <w:p>
      <w:pPr>
        <w:pStyle w:val="ListBullet"/>
      </w:pPr>
      <w:r>
        <w:t xml:space="preserve">          no-empty-named-blocks.js</w:t>
      </w:r>
    </w:p>
    <w:p>
      <w:pPr>
        <w:pStyle w:val="ListBullet"/>
      </w:pPr>
      <w:r>
        <w:t xml:space="preserve">          no-extraneous-dependencies.js</w:t>
      </w:r>
    </w:p>
    <w:p>
      <w:pPr>
        <w:pStyle w:val="ListBullet"/>
      </w:pPr>
      <w:r>
        <w:t xml:space="preserve">          no-import-module-exports.js</w:t>
      </w:r>
    </w:p>
    <w:p>
      <w:pPr>
        <w:pStyle w:val="ListBullet"/>
      </w:pPr>
      <w:r>
        <w:t xml:space="preserve">          no-internal-modules.js</w:t>
      </w:r>
    </w:p>
    <w:p>
      <w:pPr>
        <w:pStyle w:val="ListBullet"/>
      </w:pPr>
      <w:r>
        <w:t xml:space="preserve">          no-mutable-exports.js</w:t>
      </w:r>
    </w:p>
    <w:p>
      <w:pPr>
        <w:pStyle w:val="ListBullet"/>
      </w:pPr>
      <w:r>
        <w:t xml:space="preserve">          no-named-as-default-member.js</w:t>
      </w:r>
    </w:p>
    <w:p>
      <w:pPr>
        <w:pStyle w:val="ListBullet"/>
      </w:pPr>
      <w:r>
        <w:t xml:space="preserve">          no-named-as-default.js</w:t>
      </w:r>
    </w:p>
    <w:p>
      <w:pPr>
        <w:pStyle w:val="ListBullet"/>
      </w:pPr>
      <w:r>
        <w:t xml:space="preserve">          no-named-default.js</w:t>
      </w:r>
    </w:p>
    <w:p>
      <w:pPr>
        <w:pStyle w:val="ListBullet"/>
      </w:pPr>
      <w:r>
        <w:t xml:space="preserve">          no-named-export.js</w:t>
      </w:r>
    </w:p>
    <w:p>
      <w:pPr>
        <w:pStyle w:val="ListBullet"/>
      </w:pPr>
      <w:r>
        <w:t xml:space="preserve">          no-namespace.js</w:t>
      </w:r>
    </w:p>
    <w:p>
      <w:pPr>
        <w:pStyle w:val="ListBullet"/>
      </w:pPr>
      <w:r>
        <w:t xml:space="preserve">          no-nodejs-modules.js</w:t>
      </w:r>
    </w:p>
    <w:p>
      <w:pPr>
        <w:pStyle w:val="ListBullet"/>
      </w:pPr>
      <w:r>
        <w:t xml:space="preserve">          no-relative-packages.js</w:t>
      </w:r>
    </w:p>
    <w:p>
      <w:pPr>
        <w:pStyle w:val="ListBullet"/>
      </w:pPr>
      <w:r>
        <w:t xml:space="preserve">          no-relative-parent-imports.js</w:t>
      </w:r>
    </w:p>
    <w:p>
      <w:pPr>
        <w:pStyle w:val="ListBullet"/>
      </w:pPr>
      <w:r>
        <w:t xml:space="preserve">          no-restricted-paths.js</w:t>
      </w:r>
    </w:p>
    <w:p>
      <w:pPr>
        <w:pStyle w:val="ListBullet"/>
      </w:pPr>
      <w:r>
        <w:t xml:space="preserve">          no-self-import.js</w:t>
      </w:r>
    </w:p>
    <w:p>
      <w:pPr>
        <w:pStyle w:val="ListBullet"/>
      </w:pPr>
      <w:r>
        <w:t xml:space="preserve">          no-unassigned-import.js</w:t>
      </w:r>
    </w:p>
    <w:p>
      <w:pPr>
        <w:pStyle w:val="ListBullet"/>
      </w:pPr>
      <w:r>
        <w:t xml:space="preserve">          no-unresolved.js</w:t>
      </w:r>
    </w:p>
    <w:p>
      <w:pPr>
        <w:pStyle w:val="ListBullet"/>
      </w:pPr>
      <w:r>
        <w:t xml:space="preserve">          no-unused-modules.js</w:t>
      </w:r>
    </w:p>
    <w:p>
      <w:pPr>
        <w:pStyle w:val="ListBullet"/>
      </w:pPr>
      <w:r>
        <w:t xml:space="preserve">          no-useless-path-segments.js</w:t>
      </w:r>
    </w:p>
    <w:p>
      <w:pPr>
        <w:pStyle w:val="ListBullet"/>
      </w:pPr>
      <w:r>
        <w:t xml:space="preserve">          no-webpack-loader-syntax.js</w:t>
      </w:r>
    </w:p>
    <w:p>
      <w:pPr>
        <w:pStyle w:val="ListBullet"/>
      </w:pPr>
      <w:r>
        <w:t xml:space="preserve">          order.js</w:t>
      </w:r>
    </w:p>
    <w:p>
      <w:pPr>
        <w:pStyle w:val="ListBullet"/>
      </w:pPr>
      <w:r>
        <w:t xml:space="preserve">          prefer-default-export.js</w:t>
      </w:r>
    </w:p>
    <w:p>
      <w:pPr>
        <w:pStyle w:val="ListBullet"/>
      </w:pPr>
      <w:r>
        <w:t xml:space="preserve">          unambiguous.js</w:t>
      </w:r>
    </w:p>
    <w:p>
      <w:pPr>
        <w:pStyle w:val="ListBullet"/>
      </w:pPr>
      <w:r>
        <w:t xml:space="preserve">        docsUrl.js</w:t>
      </w:r>
    </w:p>
    <w:p>
      <w:pPr>
        <w:pStyle w:val="ListBullet"/>
      </w:pPr>
      <w:r>
        <w:t xml:space="preserve">        ExportMap.js</w:t>
      </w:r>
    </w:p>
    <w:p>
      <w:pPr>
        <w:pStyle w:val="ListBullet"/>
      </w:pPr>
      <w:r>
        <w:t xml:space="preserve">        importDeclaration.js</w:t>
      </w:r>
    </w:p>
    <w:p>
      <w:pPr>
        <w:pStyle w:val="ListBullet"/>
      </w:pPr>
      <w:r>
        <w:t xml:space="preserve">        index.js</w:t>
      </w:r>
    </w:p>
    <w:p>
      <w:r>
        <w:t xml:space="preserve">      memo-parser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LICENSE</w:t>
      </w:r>
    </w:p>
    <w:p>
      <w:pPr>
        <w:pStyle w:val="ListBullet"/>
      </w:pPr>
      <w:r>
        <w:t xml:space="preserve">        README.md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semver</w:t>
      </w:r>
    </w:p>
    <w:p>
      <w:pPr>
        <w:pStyle w:val="ListBullet"/>
      </w:pPr>
      <w:r>
        <w:t xml:space="preserve">          semver.cmd</w:t>
      </w:r>
    </w:p>
    <w:p>
      <w:pPr>
        <w:pStyle w:val="ListBullet"/>
      </w:pPr>
      <w:r>
        <w:t xml:space="preserve">          semver.ps1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common.js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doctrine</w:t>
      </w:r>
    </w:p>
    <w:p>
      <w:r>
        <w:t xml:space="preserve">          lib</w:t>
      </w:r>
    </w:p>
    <w:p>
      <w:pPr>
        <w:pStyle w:val="ListBullet"/>
      </w:pPr>
      <w:r>
        <w:t xml:space="preserve">            doctrine.js</w:t>
      </w:r>
    </w:p>
    <w:p>
      <w:pPr>
        <w:pStyle w:val="ListBullet"/>
      </w:pPr>
      <w:r>
        <w:t xml:space="preserve">            typed.js</w:t>
      </w:r>
    </w:p>
    <w:p>
      <w:pPr>
        <w:pStyle w:val="ListBullet"/>
      </w:pPr>
      <w:r>
        <w:t xml:space="preserve">            utility.js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LICENSE.closure-compiler</w:t>
      </w:r>
    </w:p>
    <w:p>
      <w:pPr>
        <w:pStyle w:val="ListBullet"/>
      </w:pPr>
      <w:r>
        <w:t xml:space="preserve">          LICENSE.esprima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semver</w:t>
      </w:r>
    </w:p>
    <w:p>
      <w:r>
        <w:t xml:space="preserve">          bin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range.bnf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semver.js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RELEASE.md</w:t>
      </w:r>
    </w:p>
    <w:p>
      <w:pPr>
        <w:pStyle w:val="ListBullet"/>
      </w:pPr>
      <w:r>
        <w:t xml:space="preserve">      SECURITY.md</w:t>
      </w:r>
    </w:p>
    <w:p>
      <w:r>
        <w:t xml:space="preserve">    eslint-plugin-jest</w:t>
      </w:r>
    </w:p>
    <w:p>
      <w:r>
        <w:t xml:space="preserve">      docs</w:t>
      </w:r>
    </w:p>
    <w:p>
      <w:r>
        <w:t xml:space="preserve">        rules</w:t>
      </w:r>
    </w:p>
    <w:p>
      <w:pPr>
        <w:pStyle w:val="ListBullet"/>
      </w:pPr>
      <w:r>
        <w:t xml:space="preserve">          consistent-test-it.md</w:t>
      </w:r>
    </w:p>
    <w:p>
      <w:pPr>
        <w:pStyle w:val="ListBullet"/>
      </w:pPr>
      <w:r>
        <w:t xml:space="preserve">          expect-expect.md</w:t>
      </w:r>
    </w:p>
    <w:p>
      <w:pPr>
        <w:pStyle w:val="ListBullet"/>
      </w:pPr>
      <w:r>
        <w:t xml:space="preserve">          max-nested-describe.md</w:t>
      </w:r>
    </w:p>
    <w:p>
      <w:pPr>
        <w:pStyle w:val="ListBullet"/>
      </w:pPr>
      <w:r>
        <w:t xml:space="preserve">          no-alias-methods.md</w:t>
      </w:r>
    </w:p>
    <w:p>
      <w:pPr>
        <w:pStyle w:val="ListBullet"/>
      </w:pPr>
      <w:r>
        <w:t xml:space="preserve">          no-commented-out-tests.md</w:t>
      </w:r>
    </w:p>
    <w:p>
      <w:pPr>
        <w:pStyle w:val="ListBullet"/>
      </w:pPr>
      <w:r>
        <w:t xml:space="preserve">          no-conditional-expect.md</w:t>
      </w:r>
    </w:p>
    <w:p>
      <w:pPr>
        <w:pStyle w:val="ListBullet"/>
      </w:pPr>
      <w:r>
        <w:t xml:space="preserve">          no-deprecated-functions.md</w:t>
      </w:r>
    </w:p>
    <w:p>
      <w:pPr>
        <w:pStyle w:val="ListBullet"/>
      </w:pPr>
      <w:r>
        <w:t xml:space="preserve">          no-disabled-tests.md</w:t>
      </w:r>
    </w:p>
    <w:p>
      <w:pPr>
        <w:pStyle w:val="ListBullet"/>
      </w:pPr>
      <w:r>
        <w:t xml:space="preserve">          no-done-callback.md</w:t>
      </w:r>
    </w:p>
    <w:p>
      <w:pPr>
        <w:pStyle w:val="ListBullet"/>
      </w:pPr>
      <w:r>
        <w:t xml:space="preserve">          no-duplicate-hooks.md</w:t>
      </w:r>
    </w:p>
    <w:p>
      <w:pPr>
        <w:pStyle w:val="ListBullet"/>
      </w:pPr>
      <w:r>
        <w:t xml:space="preserve">          no-export.md</w:t>
      </w:r>
    </w:p>
    <w:p>
      <w:pPr>
        <w:pStyle w:val="ListBullet"/>
      </w:pPr>
      <w:r>
        <w:t xml:space="preserve">          no-focused-tests.md</w:t>
      </w:r>
    </w:p>
    <w:p>
      <w:pPr>
        <w:pStyle w:val="ListBullet"/>
      </w:pPr>
      <w:r>
        <w:t xml:space="preserve">          no-hooks.md</w:t>
      </w:r>
    </w:p>
    <w:p>
      <w:pPr>
        <w:pStyle w:val="ListBullet"/>
      </w:pPr>
      <w:r>
        <w:t xml:space="preserve">          no-identical-title.md</w:t>
      </w:r>
    </w:p>
    <w:p>
      <w:pPr>
        <w:pStyle w:val="ListBullet"/>
      </w:pPr>
      <w:r>
        <w:t xml:space="preserve">          no-if.md</w:t>
      </w:r>
    </w:p>
    <w:p>
      <w:pPr>
        <w:pStyle w:val="ListBullet"/>
      </w:pPr>
      <w:r>
        <w:t xml:space="preserve">          no-interpolation-in-snapshots.md</w:t>
      </w:r>
    </w:p>
    <w:p>
      <w:pPr>
        <w:pStyle w:val="ListBullet"/>
      </w:pPr>
      <w:r>
        <w:t xml:space="preserve">          no-jasmine-globals.md</w:t>
      </w:r>
    </w:p>
    <w:p>
      <w:pPr>
        <w:pStyle w:val="ListBullet"/>
      </w:pPr>
      <w:r>
        <w:t xml:space="preserve">          no-jest-import.md</w:t>
      </w:r>
    </w:p>
    <w:p>
      <w:pPr>
        <w:pStyle w:val="ListBullet"/>
      </w:pPr>
      <w:r>
        <w:t xml:space="preserve">          no-large-snapshots.md</w:t>
      </w:r>
    </w:p>
    <w:p>
      <w:pPr>
        <w:pStyle w:val="ListBullet"/>
      </w:pPr>
      <w:r>
        <w:t xml:space="preserve">          no-mocks-import.md</w:t>
      </w:r>
    </w:p>
    <w:p>
      <w:pPr>
        <w:pStyle w:val="ListBullet"/>
      </w:pPr>
      <w:r>
        <w:t xml:space="preserve">          no-restricted-matchers.md</w:t>
      </w:r>
    </w:p>
    <w:p>
      <w:pPr>
        <w:pStyle w:val="ListBullet"/>
      </w:pPr>
      <w:r>
        <w:t xml:space="preserve">          no-standalone-expect.md</w:t>
      </w:r>
    </w:p>
    <w:p>
      <w:pPr>
        <w:pStyle w:val="ListBullet"/>
      </w:pPr>
      <w:r>
        <w:t xml:space="preserve">          no-test-prefixes.md</w:t>
      </w:r>
    </w:p>
    <w:p>
      <w:pPr>
        <w:pStyle w:val="ListBullet"/>
      </w:pPr>
      <w:r>
        <w:t xml:space="preserve">          no-test-return-statement.md</w:t>
      </w:r>
    </w:p>
    <w:p>
      <w:pPr>
        <w:pStyle w:val="ListBullet"/>
      </w:pPr>
      <w:r>
        <w:t xml:space="preserve">          prefer-called-with.md</w:t>
      </w:r>
    </w:p>
    <w:p>
      <w:pPr>
        <w:pStyle w:val="ListBullet"/>
      </w:pPr>
      <w:r>
        <w:t xml:space="preserve">          prefer-comparison-matcher.md</w:t>
      </w:r>
    </w:p>
    <w:p>
      <w:pPr>
        <w:pStyle w:val="ListBullet"/>
      </w:pPr>
      <w:r>
        <w:t xml:space="preserve">          prefer-equality-matcher.md</w:t>
      </w:r>
    </w:p>
    <w:p>
      <w:pPr>
        <w:pStyle w:val="ListBullet"/>
      </w:pPr>
      <w:r>
        <w:t xml:space="preserve">          prefer-expect-assertions.md</w:t>
      </w:r>
    </w:p>
    <w:p>
      <w:pPr>
        <w:pStyle w:val="ListBullet"/>
      </w:pPr>
      <w:r>
        <w:t xml:space="preserve">          prefer-expect-resolves.md</w:t>
      </w:r>
    </w:p>
    <w:p>
      <w:pPr>
        <w:pStyle w:val="ListBullet"/>
      </w:pPr>
      <w:r>
        <w:t xml:space="preserve">          prefer-hooks-on-top.md</w:t>
      </w:r>
    </w:p>
    <w:p>
      <w:pPr>
        <w:pStyle w:val="ListBullet"/>
      </w:pPr>
      <w:r>
        <w:t xml:space="preserve">          prefer-lowercase-title.md</w:t>
      </w:r>
    </w:p>
    <w:p>
      <w:pPr>
        <w:pStyle w:val="ListBullet"/>
      </w:pPr>
      <w:r>
        <w:t xml:space="preserve">          prefer-spy-on.md</w:t>
      </w:r>
    </w:p>
    <w:p>
      <w:pPr>
        <w:pStyle w:val="ListBullet"/>
      </w:pPr>
      <w:r>
        <w:t xml:space="preserve">          prefer-strict-equal.md</w:t>
      </w:r>
    </w:p>
    <w:p>
      <w:pPr>
        <w:pStyle w:val="ListBullet"/>
      </w:pPr>
      <w:r>
        <w:t xml:space="preserve">          prefer-to-be.md</w:t>
      </w:r>
    </w:p>
    <w:p>
      <w:pPr>
        <w:pStyle w:val="ListBullet"/>
      </w:pPr>
      <w:r>
        <w:t xml:space="preserve">          prefer-to-contain.md</w:t>
      </w:r>
    </w:p>
    <w:p>
      <w:pPr>
        <w:pStyle w:val="ListBullet"/>
      </w:pPr>
      <w:r>
        <w:t xml:space="preserve">          prefer-to-have-length.md</w:t>
      </w:r>
    </w:p>
    <w:p>
      <w:pPr>
        <w:pStyle w:val="ListBullet"/>
      </w:pPr>
      <w:r>
        <w:t xml:space="preserve">          prefer-todo.md</w:t>
      </w:r>
    </w:p>
    <w:p>
      <w:pPr>
        <w:pStyle w:val="ListBullet"/>
      </w:pPr>
      <w:r>
        <w:t xml:space="preserve">          require-hook.md</w:t>
      </w:r>
    </w:p>
    <w:p>
      <w:pPr>
        <w:pStyle w:val="ListBullet"/>
      </w:pPr>
      <w:r>
        <w:t xml:space="preserve">          require-to-throw-message.md</w:t>
      </w:r>
    </w:p>
    <w:p>
      <w:pPr>
        <w:pStyle w:val="ListBullet"/>
      </w:pPr>
      <w:r>
        <w:t xml:space="preserve">          require-top-level-describe.md</w:t>
      </w:r>
    </w:p>
    <w:p>
      <w:pPr>
        <w:pStyle w:val="ListBullet"/>
      </w:pPr>
      <w:r>
        <w:t xml:space="preserve">          unbound-method.md</w:t>
      </w:r>
    </w:p>
    <w:p>
      <w:pPr>
        <w:pStyle w:val="ListBullet"/>
      </w:pPr>
      <w:r>
        <w:t xml:space="preserve">          valid-describe-callback.md</w:t>
      </w:r>
    </w:p>
    <w:p>
      <w:pPr>
        <w:pStyle w:val="ListBullet"/>
      </w:pPr>
      <w:r>
        <w:t xml:space="preserve">          valid-expect-in-promise.md</w:t>
      </w:r>
    </w:p>
    <w:p>
      <w:pPr>
        <w:pStyle w:val="ListBullet"/>
      </w:pPr>
      <w:r>
        <w:t xml:space="preserve">          valid-expect.md</w:t>
      </w:r>
    </w:p>
    <w:p>
      <w:pPr>
        <w:pStyle w:val="ListBullet"/>
      </w:pPr>
      <w:r>
        <w:t xml:space="preserve">          valid-title.md</w:t>
      </w:r>
    </w:p>
    <w:p>
      <w:r>
        <w:t xml:space="preserve">      lib</w:t>
      </w:r>
    </w:p>
    <w:p>
      <w:r>
        <w:t xml:space="preserve">        processors</w:t>
      </w:r>
    </w:p>
    <w:p>
      <w:pPr>
        <w:pStyle w:val="ListBullet"/>
      </w:pPr>
      <w:r>
        <w:t xml:space="preserve">          snapshot-processor.js</w:t>
      </w:r>
    </w:p>
    <w:p>
      <w:r>
        <w:t xml:space="preserve">        rules</w:t>
      </w:r>
    </w:p>
    <w:p>
      <w:pPr>
        <w:pStyle w:val="ListBullet"/>
      </w:pPr>
      <w:r>
        <w:t xml:space="preserve">          consistent-test-it.js</w:t>
      </w:r>
    </w:p>
    <w:p>
      <w:pPr>
        <w:pStyle w:val="ListBullet"/>
      </w:pPr>
      <w:r>
        <w:t xml:space="preserve">          detectJestVersion.js</w:t>
      </w:r>
    </w:p>
    <w:p>
      <w:pPr>
        <w:pStyle w:val="ListBullet"/>
      </w:pPr>
      <w:r>
        <w:t xml:space="preserve">          expect-expect.js</w:t>
      </w:r>
    </w:p>
    <w:p>
      <w:pPr>
        <w:pStyle w:val="ListBullet"/>
      </w:pPr>
      <w:r>
        <w:t xml:space="preserve">          max-nested-describe.js</w:t>
      </w:r>
    </w:p>
    <w:p>
      <w:pPr>
        <w:pStyle w:val="ListBullet"/>
      </w:pPr>
      <w:r>
        <w:t xml:space="preserve">          no-alias-methods.js</w:t>
      </w:r>
    </w:p>
    <w:p>
      <w:pPr>
        <w:pStyle w:val="ListBullet"/>
      </w:pPr>
      <w:r>
        <w:t xml:space="preserve">          no-commented-out-tests.js</w:t>
      </w:r>
    </w:p>
    <w:p>
      <w:pPr>
        <w:pStyle w:val="ListBullet"/>
      </w:pPr>
      <w:r>
        <w:t xml:space="preserve">          no-conditional-expect.js</w:t>
      </w:r>
    </w:p>
    <w:p>
      <w:pPr>
        <w:pStyle w:val="ListBullet"/>
      </w:pPr>
      <w:r>
        <w:t xml:space="preserve">          no-deprecated-functions.js</w:t>
      </w:r>
    </w:p>
    <w:p>
      <w:pPr>
        <w:pStyle w:val="ListBullet"/>
      </w:pPr>
      <w:r>
        <w:t xml:space="preserve">          no-disabled-tests.js</w:t>
      </w:r>
    </w:p>
    <w:p>
      <w:pPr>
        <w:pStyle w:val="ListBullet"/>
      </w:pPr>
      <w:r>
        <w:t xml:space="preserve">          no-done-callback.js</w:t>
      </w:r>
    </w:p>
    <w:p>
      <w:pPr>
        <w:pStyle w:val="ListBullet"/>
      </w:pPr>
      <w:r>
        <w:t xml:space="preserve">          no-duplicate-hooks.js</w:t>
      </w:r>
    </w:p>
    <w:p>
      <w:pPr>
        <w:pStyle w:val="ListBullet"/>
      </w:pPr>
      <w:r>
        <w:t xml:space="preserve">          no-export.js</w:t>
      </w:r>
    </w:p>
    <w:p>
      <w:pPr>
        <w:pStyle w:val="ListBullet"/>
      </w:pPr>
      <w:r>
        <w:t xml:space="preserve">          no-focused-tests.js</w:t>
      </w:r>
    </w:p>
    <w:p>
      <w:pPr>
        <w:pStyle w:val="ListBullet"/>
      </w:pPr>
      <w:r>
        <w:t xml:space="preserve">          no-hooks.js</w:t>
      </w:r>
    </w:p>
    <w:p>
      <w:pPr>
        <w:pStyle w:val="ListBullet"/>
      </w:pPr>
      <w:r>
        <w:t xml:space="preserve">          no-identical-title.js</w:t>
      </w:r>
    </w:p>
    <w:p>
      <w:pPr>
        <w:pStyle w:val="ListBullet"/>
      </w:pPr>
      <w:r>
        <w:t xml:space="preserve">          no-if.js</w:t>
      </w:r>
    </w:p>
    <w:p>
      <w:pPr>
        <w:pStyle w:val="ListBullet"/>
      </w:pPr>
      <w:r>
        <w:t xml:space="preserve">          no-interpolation-in-snapshots.js</w:t>
      </w:r>
    </w:p>
    <w:p>
      <w:pPr>
        <w:pStyle w:val="ListBullet"/>
      </w:pPr>
      <w:r>
        <w:t xml:space="preserve">          no-jasmine-globals.js</w:t>
      </w:r>
    </w:p>
    <w:p>
      <w:pPr>
        <w:pStyle w:val="ListBullet"/>
      </w:pPr>
      <w:r>
        <w:t xml:space="preserve">          no-jest-import.js</w:t>
      </w:r>
    </w:p>
    <w:p>
      <w:pPr>
        <w:pStyle w:val="ListBullet"/>
      </w:pPr>
      <w:r>
        <w:t xml:space="preserve">          no-large-snapshots.js</w:t>
      </w:r>
    </w:p>
    <w:p>
      <w:pPr>
        <w:pStyle w:val="ListBullet"/>
      </w:pPr>
      <w:r>
        <w:t xml:space="preserve">          no-mocks-import.js</w:t>
      </w:r>
    </w:p>
    <w:p>
      <w:pPr>
        <w:pStyle w:val="ListBullet"/>
      </w:pPr>
      <w:r>
        <w:t xml:space="preserve">          no-restricted-matchers.js</w:t>
      </w:r>
    </w:p>
    <w:p>
      <w:pPr>
        <w:pStyle w:val="ListBullet"/>
      </w:pPr>
      <w:r>
        <w:t xml:space="preserve">          no-standalone-expect.js</w:t>
      </w:r>
    </w:p>
    <w:p>
      <w:pPr>
        <w:pStyle w:val="ListBullet"/>
      </w:pPr>
      <w:r>
        <w:t xml:space="preserve">          no-test-prefixes.js</w:t>
      </w:r>
    </w:p>
    <w:p>
      <w:pPr>
        <w:pStyle w:val="ListBullet"/>
      </w:pPr>
      <w:r>
        <w:t xml:space="preserve">          no-test-return-statement.js</w:t>
      </w:r>
    </w:p>
    <w:p>
      <w:pPr>
        <w:pStyle w:val="ListBullet"/>
      </w:pPr>
      <w:r>
        <w:t xml:space="preserve">          prefer-called-with.js</w:t>
      </w:r>
    </w:p>
    <w:p>
      <w:pPr>
        <w:pStyle w:val="ListBullet"/>
      </w:pPr>
      <w:r>
        <w:t xml:space="preserve">          prefer-comparison-matcher.js</w:t>
      </w:r>
    </w:p>
    <w:p>
      <w:pPr>
        <w:pStyle w:val="ListBullet"/>
      </w:pPr>
      <w:r>
        <w:t xml:space="preserve">          prefer-equality-matcher.js</w:t>
      </w:r>
    </w:p>
    <w:p>
      <w:pPr>
        <w:pStyle w:val="ListBullet"/>
      </w:pPr>
      <w:r>
        <w:t xml:space="preserve">          prefer-expect-assertions.js</w:t>
      </w:r>
    </w:p>
    <w:p>
      <w:pPr>
        <w:pStyle w:val="ListBullet"/>
      </w:pPr>
      <w:r>
        <w:t xml:space="preserve">          prefer-expect-resolves.js</w:t>
      </w:r>
    </w:p>
    <w:p>
      <w:pPr>
        <w:pStyle w:val="ListBullet"/>
      </w:pPr>
      <w:r>
        <w:t xml:space="preserve">          prefer-hooks-on-top.js</w:t>
      </w:r>
    </w:p>
    <w:p>
      <w:pPr>
        <w:pStyle w:val="ListBullet"/>
      </w:pPr>
      <w:r>
        <w:t xml:space="preserve">          prefer-lowercase-title.js</w:t>
      </w:r>
    </w:p>
    <w:p>
      <w:pPr>
        <w:pStyle w:val="ListBullet"/>
      </w:pPr>
      <w:r>
        <w:t xml:space="preserve">          prefer-spy-on.js</w:t>
      </w:r>
    </w:p>
    <w:p>
      <w:pPr>
        <w:pStyle w:val="ListBullet"/>
      </w:pPr>
      <w:r>
        <w:t xml:space="preserve">          prefer-strict-equal.js</w:t>
      </w:r>
    </w:p>
    <w:p>
      <w:pPr>
        <w:pStyle w:val="ListBullet"/>
      </w:pPr>
      <w:r>
        <w:t xml:space="preserve">          prefer-to-be.js</w:t>
      </w:r>
    </w:p>
    <w:p>
      <w:pPr>
        <w:pStyle w:val="ListBullet"/>
      </w:pPr>
      <w:r>
        <w:t xml:space="preserve">          prefer-to-contain.js</w:t>
      </w:r>
    </w:p>
    <w:p>
      <w:pPr>
        <w:pStyle w:val="ListBullet"/>
      </w:pPr>
      <w:r>
        <w:t xml:space="preserve">          prefer-to-have-length.js</w:t>
      </w:r>
    </w:p>
    <w:p>
      <w:pPr>
        <w:pStyle w:val="ListBullet"/>
      </w:pPr>
      <w:r>
        <w:t xml:space="preserve">          prefer-todo.js</w:t>
      </w:r>
    </w:p>
    <w:p>
      <w:pPr>
        <w:pStyle w:val="ListBullet"/>
      </w:pPr>
      <w:r>
        <w:t xml:space="preserve">          require-hook.js</w:t>
      </w:r>
    </w:p>
    <w:p>
      <w:pPr>
        <w:pStyle w:val="ListBullet"/>
      </w:pPr>
      <w:r>
        <w:t xml:space="preserve">          require-to-throw-message.js</w:t>
      </w:r>
    </w:p>
    <w:p>
      <w:pPr>
        <w:pStyle w:val="ListBullet"/>
      </w:pPr>
      <w:r>
        <w:t xml:space="preserve">          require-top-level-describe.js</w:t>
      </w:r>
    </w:p>
    <w:p>
      <w:pPr>
        <w:pStyle w:val="ListBullet"/>
      </w:pPr>
      <w:r>
        <w:t xml:space="preserve">          unbound-method.js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  valid-describe-callback.js</w:t>
      </w:r>
    </w:p>
    <w:p>
      <w:pPr>
        <w:pStyle w:val="ListBullet"/>
      </w:pPr>
      <w:r>
        <w:t xml:space="preserve">          valid-expect-in-promise.js</w:t>
      </w:r>
    </w:p>
    <w:p>
      <w:pPr>
        <w:pStyle w:val="ListBullet"/>
      </w:pPr>
      <w:r>
        <w:t xml:space="preserve">          valid-expect.js</w:t>
      </w:r>
    </w:p>
    <w:p>
      <w:pPr>
        <w:pStyle w:val="ListBullet"/>
      </w:pPr>
      <w:r>
        <w:t xml:space="preserve">          valid-title.js</w:t>
      </w:r>
    </w:p>
    <w:p>
      <w:pPr>
        <w:pStyle w:val="ListBullet"/>
      </w:pPr>
      <w:r>
        <w:t xml:space="preserve">        globals.json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eslint-plugin-jsx-a11y</w:t>
      </w:r>
    </w:p>
    <w:p>
      <w:r>
        <w:t xml:space="preserve">      docs</w:t>
      </w:r>
    </w:p>
    <w:p>
      <w:r>
        <w:t xml:space="preserve">        rules</w:t>
      </w:r>
    </w:p>
    <w:p>
      <w:pPr>
        <w:pStyle w:val="ListBullet"/>
      </w:pPr>
      <w:r>
        <w:t xml:space="preserve">          accessible-emoji.md</w:t>
      </w:r>
    </w:p>
    <w:p>
      <w:pPr>
        <w:pStyle w:val="ListBullet"/>
      </w:pPr>
      <w:r>
        <w:t xml:space="preserve">          alt-text.md</w:t>
      </w:r>
    </w:p>
    <w:p>
      <w:pPr>
        <w:pStyle w:val="ListBullet"/>
      </w:pPr>
      <w:r>
        <w:t xml:space="preserve">          anchor-ambiguous-text.md</w:t>
      </w:r>
    </w:p>
    <w:p>
      <w:pPr>
        <w:pStyle w:val="ListBullet"/>
      </w:pPr>
      <w:r>
        <w:t xml:space="preserve">          anchor-has-content.md</w:t>
      </w:r>
    </w:p>
    <w:p>
      <w:pPr>
        <w:pStyle w:val="ListBullet"/>
      </w:pPr>
      <w:r>
        <w:t xml:space="preserve">          anchor-is-valid.md</w:t>
      </w:r>
    </w:p>
    <w:p>
      <w:pPr>
        <w:pStyle w:val="ListBullet"/>
      </w:pPr>
      <w:r>
        <w:t xml:space="preserve">          aria-activedescendant-has-tabindex.md</w:t>
      </w:r>
    </w:p>
    <w:p>
      <w:pPr>
        <w:pStyle w:val="ListBullet"/>
      </w:pPr>
      <w:r>
        <w:t xml:space="preserve">          aria-props.md</w:t>
      </w:r>
    </w:p>
    <w:p>
      <w:pPr>
        <w:pStyle w:val="ListBullet"/>
      </w:pPr>
      <w:r>
        <w:t xml:space="preserve">          aria-proptypes.md</w:t>
      </w:r>
    </w:p>
    <w:p>
      <w:pPr>
        <w:pStyle w:val="ListBullet"/>
      </w:pPr>
      <w:r>
        <w:t xml:space="preserve">          aria-role.md</w:t>
      </w:r>
    </w:p>
    <w:p>
      <w:pPr>
        <w:pStyle w:val="ListBullet"/>
      </w:pPr>
      <w:r>
        <w:t xml:space="preserve">          aria-unsupported-elements.md</w:t>
      </w:r>
    </w:p>
    <w:p>
      <w:pPr>
        <w:pStyle w:val="ListBullet"/>
      </w:pPr>
      <w:r>
        <w:t xml:space="preserve">          autocomplete-valid.md</w:t>
      </w:r>
    </w:p>
    <w:p>
      <w:pPr>
        <w:pStyle w:val="ListBullet"/>
      </w:pPr>
      <w:r>
        <w:t xml:space="preserve">          click-events-have-key-events.md</w:t>
      </w:r>
    </w:p>
    <w:p>
      <w:pPr>
        <w:pStyle w:val="ListBullet"/>
      </w:pPr>
      <w:r>
        <w:t xml:space="preserve">          control-has-associated-label.md</w:t>
      </w:r>
    </w:p>
    <w:p>
      <w:pPr>
        <w:pStyle w:val="ListBullet"/>
      </w:pPr>
      <w:r>
        <w:t xml:space="preserve">          heading-has-content.md</w:t>
      </w:r>
    </w:p>
    <w:p>
      <w:pPr>
        <w:pStyle w:val="ListBullet"/>
      </w:pPr>
      <w:r>
        <w:t xml:space="preserve">          html-has-lang.md</w:t>
      </w:r>
    </w:p>
    <w:p>
      <w:pPr>
        <w:pStyle w:val="ListBullet"/>
      </w:pPr>
      <w:r>
        <w:t xml:space="preserve">          iframe-has-title.md</w:t>
      </w:r>
    </w:p>
    <w:p>
      <w:pPr>
        <w:pStyle w:val="ListBullet"/>
      </w:pPr>
      <w:r>
        <w:t xml:space="preserve">          img-redundant-alt.md</w:t>
      </w:r>
    </w:p>
    <w:p>
      <w:pPr>
        <w:pStyle w:val="ListBullet"/>
      </w:pPr>
      <w:r>
        <w:t xml:space="preserve">          interactive-supports-focus.md</w:t>
      </w:r>
    </w:p>
    <w:p>
      <w:pPr>
        <w:pStyle w:val="ListBullet"/>
      </w:pPr>
      <w:r>
        <w:t xml:space="preserve">          label-has-associated-control.md</w:t>
      </w:r>
    </w:p>
    <w:p>
      <w:pPr>
        <w:pStyle w:val="ListBullet"/>
      </w:pPr>
      <w:r>
        <w:t xml:space="preserve">          label-has-for.md</w:t>
      </w:r>
    </w:p>
    <w:p>
      <w:pPr>
        <w:pStyle w:val="ListBullet"/>
      </w:pPr>
      <w:r>
        <w:t xml:space="preserve">          lang.md</w:t>
      </w:r>
    </w:p>
    <w:p>
      <w:pPr>
        <w:pStyle w:val="ListBullet"/>
      </w:pPr>
      <w:r>
        <w:t xml:space="preserve">          media-has-caption.md</w:t>
      </w:r>
    </w:p>
    <w:p>
      <w:pPr>
        <w:pStyle w:val="ListBullet"/>
      </w:pPr>
      <w:r>
        <w:t xml:space="preserve">          mouse-events-have-key-events.md</w:t>
      </w:r>
    </w:p>
    <w:p>
      <w:pPr>
        <w:pStyle w:val="ListBullet"/>
      </w:pPr>
      <w:r>
        <w:t xml:space="preserve">          no-access-key.md</w:t>
      </w:r>
    </w:p>
    <w:p>
      <w:pPr>
        <w:pStyle w:val="ListBullet"/>
      </w:pPr>
      <w:r>
        <w:t xml:space="preserve">          no-aria-hidden-on-focusable.md</w:t>
      </w:r>
    </w:p>
    <w:p>
      <w:pPr>
        <w:pStyle w:val="ListBullet"/>
      </w:pPr>
      <w:r>
        <w:t xml:space="preserve">          no-autofocus.md</w:t>
      </w:r>
    </w:p>
    <w:p>
      <w:pPr>
        <w:pStyle w:val="ListBullet"/>
      </w:pPr>
      <w:r>
        <w:t xml:space="preserve">          no-distracting-elements.md</w:t>
      </w:r>
    </w:p>
    <w:p>
      <w:pPr>
        <w:pStyle w:val="ListBullet"/>
      </w:pPr>
      <w:r>
        <w:t xml:space="preserve">          no-interactive-element-to-noninteractive-role.md</w:t>
      </w:r>
    </w:p>
    <w:p>
      <w:pPr>
        <w:pStyle w:val="ListBullet"/>
      </w:pPr>
      <w:r>
        <w:t xml:space="preserve">          no-noninteractive-element-interactions.md</w:t>
      </w:r>
    </w:p>
    <w:p>
      <w:pPr>
        <w:pStyle w:val="ListBullet"/>
      </w:pPr>
      <w:r>
        <w:t xml:space="preserve">          no-noninteractive-element-to-interactive-role.md</w:t>
      </w:r>
    </w:p>
    <w:p>
      <w:pPr>
        <w:pStyle w:val="ListBullet"/>
      </w:pPr>
      <w:r>
        <w:t xml:space="preserve">          no-noninteractive-tabindex.md</w:t>
      </w:r>
    </w:p>
    <w:p>
      <w:pPr>
        <w:pStyle w:val="ListBullet"/>
      </w:pPr>
      <w:r>
        <w:t xml:space="preserve">          no-onchange.md</w:t>
      </w:r>
    </w:p>
    <w:p>
      <w:pPr>
        <w:pStyle w:val="ListBullet"/>
      </w:pPr>
      <w:r>
        <w:t xml:space="preserve">          no-redundant-roles.md</w:t>
      </w:r>
    </w:p>
    <w:p>
      <w:pPr>
        <w:pStyle w:val="ListBullet"/>
      </w:pPr>
      <w:r>
        <w:t xml:space="preserve">          no-static-element-interactions.md</w:t>
      </w:r>
    </w:p>
    <w:p>
      <w:pPr>
        <w:pStyle w:val="ListBullet"/>
      </w:pPr>
      <w:r>
        <w:t xml:space="preserve">          prefer-tag-over-role.md</w:t>
      </w:r>
    </w:p>
    <w:p>
      <w:pPr>
        <w:pStyle w:val="ListBullet"/>
      </w:pPr>
      <w:r>
        <w:t xml:space="preserve">          role-has-required-aria-props.md</w:t>
      </w:r>
    </w:p>
    <w:p>
      <w:pPr>
        <w:pStyle w:val="ListBullet"/>
      </w:pPr>
      <w:r>
        <w:t xml:space="preserve">          role-supports-aria-props.md</w:t>
      </w:r>
    </w:p>
    <w:p>
      <w:pPr>
        <w:pStyle w:val="ListBullet"/>
      </w:pPr>
      <w:r>
        <w:t xml:space="preserve">          scope.md</w:t>
      </w:r>
    </w:p>
    <w:p>
      <w:pPr>
        <w:pStyle w:val="ListBullet"/>
      </w:pPr>
      <w:r>
        <w:t xml:space="preserve">          tabindex-no-positive.md</w:t>
      </w:r>
    </w:p>
    <w:p>
      <w:r>
        <w:t xml:space="preserve">      lib</w:t>
      </w:r>
    </w:p>
    <w:p>
      <w:r>
        <w:t xml:space="preserve">        configs</w:t>
      </w:r>
    </w:p>
    <w:p>
      <w:pPr>
        <w:pStyle w:val="ListBullet"/>
      </w:pPr>
      <w:r>
        <w:t xml:space="preserve">          flat-config-base.js</w:t>
      </w:r>
    </w:p>
    <w:p>
      <w:pPr>
        <w:pStyle w:val="ListBullet"/>
      </w:pPr>
      <w:r>
        <w:t xml:space="preserve">          legacy-config-base.js</w:t>
      </w:r>
    </w:p>
    <w:p>
      <w:r>
        <w:t xml:space="preserve">        rules</w:t>
      </w:r>
    </w:p>
    <w:p>
      <w:pPr>
        <w:pStyle w:val="ListBullet"/>
      </w:pPr>
      <w:r>
        <w:t xml:space="preserve">          accessible-emoji.js</w:t>
      </w:r>
    </w:p>
    <w:p>
      <w:pPr>
        <w:pStyle w:val="ListBullet"/>
      </w:pPr>
      <w:r>
        <w:t xml:space="preserve">          alt-text.js</w:t>
      </w:r>
    </w:p>
    <w:p>
      <w:pPr>
        <w:pStyle w:val="ListBullet"/>
      </w:pPr>
      <w:r>
        <w:t xml:space="preserve">          anchor-ambiguous-text.js</w:t>
      </w:r>
    </w:p>
    <w:p>
      <w:pPr>
        <w:pStyle w:val="ListBullet"/>
      </w:pPr>
      <w:r>
        <w:t xml:space="preserve">          anchor-has-content.js</w:t>
      </w:r>
    </w:p>
    <w:p>
      <w:pPr>
        <w:pStyle w:val="ListBullet"/>
      </w:pPr>
      <w:r>
        <w:t xml:space="preserve">          anchor-is-valid.js</w:t>
      </w:r>
    </w:p>
    <w:p>
      <w:pPr>
        <w:pStyle w:val="ListBullet"/>
      </w:pPr>
      <w:r>
        <w:t xml:space="preserve">          aria-activedescendant-has-tabindex.js</w:t>
      </w:r>
    </w:p>
    <w:p>
      <w:pPr>
        <w:pStyle w:val="ListBullet"/>
      </w:pPr>
      <w:r>
        <w:t xml:space="preserve">          aria-props.js</w:t>
      </w:r>
    </w:p>
    <w:p>
      <w:pPr>
        <w:pStyle w:val="ListBullet"/>
      </w:pPr>
      <w:r>
        <w:t xml:space="preserve">          aria-proptypes.js</w:t>
      </w:r>
    </w:p>
    <w:p>
      <w:pPr>
        <w:pStyle w:val="ListBullet"/>
      </w:pPr>
      <w:r>
        <w:t xml:space="preserve">          aria-role.js</w:t>
      </w:r>
    </w:p>
    <w:p>
      <w:pPr>
        <w:pStyle w:val="ListBullet"/>
      </w:pPr>
      <w:r>
        <w:t xml:space="preserve">          aria-unsupported-elements.js</w:t>
      </w:r>
    </w:p>
    <w:p>
      <w:pPr>
        <w:pStyle w:val="ListBullet"/>
      </w:pPr>
      <w:r>
        <w:t xml:space="preserve">          autocomplete-valid.js</w:t>
      </w:r>
    </w:p>
    <w:p>
      <w:pPr>
        <w:pStyle w:val="ListBullet"/>
      </w:pPr>
      <w:r>
        <w:t xml:space="preserve">          click-events-have-key-events.js</w:t>
      </w:r>
    </w:p>
    <w:p>
      <w:pPr>
        <w:pStyle w:val="ListBullet"/>
      </w:pPr>
      <w:r>
        <w:t xml:space="preserve">          control-has-associated-label.js</w:t>
      </w:r>
    </w:p>
    <w:p>
      <w:pPr>
        <w:pStyle w:val="ListBullet"/>
      </w:pPr>
      <w:r>
        <w:t xml:space="preserve">          heading-has-content.js</w:t>
      </w:r>
    </w:p>
    <w:p>
      <w:pPr>
        <w:pStyle w:val="ListBullet"/>
      </w:pPr>
      <w:r>
        <w:t xml:space="preserve">          html-has-lang.js</w:t>
      </w:r>
    </w:p>
    <w:p>
      <w:pPr>
        <w:pStyle w:val="ListBullet"/>
      </w:pPr>
      <w:r>
        <w:t xml:space="preserve">          iframe-has-title.js</w:t>
      </w:r>
    </w:p>
    <w:p>
      <w:pPr>
        <w:pStyle w:val="ListBullet"/>
      </w:pPr>
      <w:r>
        <w:t xml:space="preserve">          img-redundant-alt.js</w:t>
      </w:r>
    </w:p>
    <w:p>
      <w:pPr>
        <w:pStyle w:val="ListBullet"/>
      </w:pPr>
      <w:r>
        <w:t xml:space="preserve">          interactive-supports-focus.js</w:t>
      </w:r>
    </w:p>
    <w:p>
      <w:pPr>
        <w:pStyle w:val="ListBullet"/>
      </w:pPr>
      <w:r>
        <w:t xml:space="preserve">          label-has-associated-control.js</w:t>
      </w:r>
    </w:p>
    <w:p>
      <w:pPr>
        <w:pStyle w:val="ListBullet"/>
      </w:pPr>
      <w:r>
        <w:t xml:space="preserve">          label-has-for.js</w:t>
      </w:r>
    </w:p>
    <w:p>
      <w:pPr>
        <w:pStyle w:val="ListBullet"/>
      </w:pPr>
      <w:r>
        <w:t xml:space="preserve">          lang.js</w:t>
      </w:r>
    </w:p>
    <w:p>
      <w:pPr>
        <w:pStyle w:val="ListBullet"/>
      </w:pPr>
      <w:r>
        <w:t xml:space="preserve">          media-has-caption.js</w:t>
      </w:r>
    </w:p>
    <w:p>
      <w:pPr>
        <w:pStyle w:val="ListBullet"/>
      </w:pPr>
      <w:r>
        <w:t xml:space="preserve">          mouse-events-have-key-events.js</w:t>
      </w:r>
    </w:p>
    <w:p>
      <w:pPr>
        <w:pStyle w:val="ListBullet"/>
      </w:pPr>
      <w:r>
        <w:t xml:space="preserve">          no-access-key.js</w:t>
      </w:r>
    </w:p>
    <w:p>
      <w:pPr>
        <w:pStyle w:val="ListBullet"/>
      </w:pPr>
      <w:r>
        <w:t xml:space="preserve">          no-aria-hidden-on-focusable.js</w:t>
      </w:r>
    </w:p>
    <w:p>
      <w:pPr>
        <w:pStyle w:val="ListBullet"/>
      </w:pPr>
      <w:r>
        <w:t xml:space="preserve">          no-autofocus.js</w:t>
      </w:r>
    </w:p>
    <w:p>
      <w:pPr>
        <w:pStyle w:val="ListBullet"/>
      </w:pPr>
      <w:r>
        <w:t xml:space="preserve">          no-distracting-elements.js</w:t>
      </w:r>
    </w:p>
    <w:p>
      <w:pPr>
        <w:pStyle w:val="ListBullet"/>
      </w:pPr>
      <w:r>
        <w:t xml:space="preserve">          no-interactive-element-to-noninteractive-role.js</w:t>
      </w:r>
    </w:p>
    <w:p>
      <w:pPr>
        <w:pStyle w:val="ListBullet"/>
      </w:pPr>
      <w:r>
        <w:t xml:space="preserve">          no-noninteractive-element-interactions.js</w:t>
      </w:r>
    </w:p>
    <w:p>
      <w:pPr>
        <w:pStyle w:val="ListBullet"/>
      </w:pPr>
      <w:r>
        <w:t xml:space="preserve">          no-noninteractive-element-to-interactive-role.js</w:t>
      </w:r>
    </w:p>
    <w:p>
      <w:pPr>
        <w:pStyle w:val="ListBullet"/>
      </w:pPr>
      <w:r>
        <w:t xml:space="preserve">          no-noninteractive-tabindex.js</w:t>
      </w:r>
    </w:p>
    <w:p>
      <w:pPr>
        <w:pStyle w:val="ListBullet"/>
      </w:pPr>
      <w:r>
        <w:t xml:space="preserve">          no-onchange.js</w:t>
      </w:r>
    </w:p>
    <w:p>
      <w:pPr>
        <w:pStyle w:val="ListBullet"/>
      </w:pPr>
      <w:r>
        <w:t xml:space="preserve">          no-redundant-roles.js</w:t>
      </w:r>
    </w:p>
    <w:p>
      <w:pPr>
        <w:pStyle w:val="ListBullet"/>
      </w:pPr>
      <w:r>
        <w:t xml:space="preserve">          no-static-element-interactions.js</w:t>
      </w:r>
    </w:p>
    <w:p>
      <w:pPr>
        <w:pStyle w:val="ListBullet"/>
      </w:pPr>
      <w:r>
        <w:t xml:space="preserve">          prefer-tag-over-role.js</w:t>
      </w:r>
    </w:p>
    <w:p>
      <w:pPr>
        <w:pStyle w:val="ListBullet"/>
      </w:pPr>
      <w:r>
        <w:t xml:space="preserve">          role-has-required-aria-props.js</w:t>
      </w:r>
    </w:p>
    <w:p>
      <w:pPr>
        <w:pStyle w:val="ListBullet"/>
      </w:pPr>
      <w:r>
        <w:t xml:space="preserve">          role-supports-aria-props.js</w:t>
      </w:r>
    </w:p>
    <w:p>
      <w:pPr>
        <w:pStyle w:val="ListBullet"/>
      </w:pPr>
      <w:r>
        <w:t xml:space="preserve">          scope.js</w:t>
      </w:r>
    </w:p>
    <w:p>
      <w:pPr>
        <w:pStyle w:val="ListBullet"/>
      </w:pPr>
      <w:r>
        <w:t xml:space="preserve">          tabindex-no-positive.js</w:t>
      </w:r>
    </w:p>
    <w:p>
      <w:r>
        <w:t xml:space="preserve">        util</w:t>
      </w:r>
    </w:p>
    <w:p>
      <w:r>
        <w:t xml:space="preserve">          implicitRoles</w:t>
      </w:r>
    </w:p>
    <w:p>
      <w:pPr>
        <w:pStyle w:val="ListBullet"/>
      </w:pPr>
      <w:r>
        <w:t xml:space="preserve">            a.js</w:t>
      </w:r>
    </w:p>
    <w:p>
      <w:pPr>
        <w:pStyle w:val="ListBullet"/>
      </w:pPr>
      <w:r>
        <w:t xml:space="preserve">            area.js</w:t>
      </w:r>
    </w:p>
    <w:p>
      <w:pPr>
        <w:pStyle w:val="ListBullet"/>
      </w:pPr>
      <w:r>
        <w:t xml:space="preserve">            article.js</w:t>
      </w:r>
    </w:p>
    <w:p>
      <w:pPr>
        <w:pStyle w:val="ListBullet"/>
      </w:pPr>
      <w:r>
        <w:t xml:space="preserve">            aside.js</w:t>
      </w:r>
    </w:p>
    <w:p>
      <w:pPr>
        <w:pStyle w:val="ListBullet"/>
      </w:pPr>
      <w:r>
        <w:t xml:space="preserve">            body.js</w:t>
      </w:r>
    </w:p>
    <w:p>
      <w:pPr>
        <w:pStyle w:val="ListBullet"/>
      </w:pPr>
      <w:r>
        <w:t xml:space="preserve">            button.js</w:t>
      </w:r>
    </w:p>
    <w:p>
      <w:pPr>
        <w:pStyle w:val="ListBullet"/>
      </w:pPr>
      <w:r>
        <w:t xml:space="preserve">            datalist.js</w:t>
      </w:r>
    </w:p>
    <w:p>
      <w:pPr>
        <w:pStyle w:val="ListBullet"/>
      </w:pPr>
      <w:r>
        <w:t xml:space="preserve">            details.js</w:t>
      </w:r>
    </w:p>
    <w:p>
      <w:pPr>
        <w:pStyle w:val="ListBullet"/>
      </w:pPr>
      <w:r>
        <w:t xml:space="preserve">            dialog.js</w:t>
      </w:r>
    </w:p>
    <w:p>
      <w:pPr>
        <w:pStyle w:val="ListBullet"/>
      </w:pPr>
      <w:r>
        <w:t xml:space="preserve">            form.js</w:t>
      </w:r>
    </w:p>
    <w:p>
      <w:pPr>
        <w:pStyle w:val="ListBullet"/>
      </w:pPr>
      <w:r>
        <w:t xml:space="preserve">            h1.js</w:t>
      </w:r>
    </w:p>
    <w:p>
      <w:pPr>
        <w:pStyle w:val="ListBullet"/>
      </w:pPr>
      <w:r>
        <w:t xml:space="preserve">            h2.js</w:t>
      </w:r>
    </w:p>
    <w:p>
      <w:pPr>
        <w:pStyle w:val="ListBullet"/>
      </w:pPr>
      <w:r>
        <w:t xml:space="preserve">            h3.js</w:t>
      </w:r>
    </w:p>
    <w:p>
      <w:pPr>
        <w:pStyle w:val="ListBullet"/>
      </w:pPr>
      <w:r>
        <w:t xml:space="preserve">            h4.js</w:t>
      </w:r>
    </w:p>
    <w:p>
      <w:pPr>
        <w:pStyle w:val="ListBullet"/>
      </w:pPr>
      <w:r>
        <w:t xml:space="preserve">            h5.js</w:t>
      </w:r>
    </w:p>
    <w:p>
      <w:pPr>
        <w:pStyle w:val="ListBullet"/>
      </w:pPr>
      <w:r>
        <w:t xml:space="preserve">            h6.js</w:t>
      </w:r>
    </w:p>
    <w:p>
      <w:pPr>
        <w:pStyle w:val="ListBullet"/>
      </w:pPr>
      <w:r>
        <w:t xml:space="preserve">            hr.js</w:t>
      </w:r>
    </w:p>
    <w:p>
      <w:pPr>
        <w:pStyle w:val="ListBullet"/>
      </w:pPr>
      <w:r>
        <w:t xml:space="preserve">            img.js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input.js</w:t>
      </w:r>
    </w:p>
    <w:p>
      <w:pPr>
        <w:pStyle w:val="ListBullet"/>
      </w:pPr>
      <w:r>
        <w:t xml:space="preserve">            li.js</w:t>
      </w:r>
    </w:p>
    <w:p>
      <w:pPr>
        <w:pStyle w:val="ListBullet"/>
      </w:pPr>
      <w:r>
        <w:t xml:space="preserve">            link.js</w:t>
      </w:r>
    </w:p>
    <w:p>
      <w:pPr>
        <w:pStyle w:val="ListBullet"/>
      </w:pPr>
      <w:r>
        <w:t xml:space="preserve">            menu.js</w:t>
      </w:r>
    </w:p>
    <w:p>
      <w:pPr>
        <w:pStyle w:val="ListBullet"/>
      </w:pPr>
      <w:r>
        <w:t xml:space="preserve">            menuitem.js</w:t>
      </w:r>
    </w:p>
    <w:p>
      <w:pPr>
        <w:pStyle w:val="ListBullet"/>
      </w:pPr>
      <w:r>
        <w:t xml:space="preserve">            meter.js</w:t>
      </w:r>
    </w:p>
    <w:p>
      <w:pPr>
        <w:pStyle w:val="ListBullet"/>
      </w:pPr>
      <w:r>
        <w:t xml:space="preserve">            nav.js</w:t>
      </w:r>
    </w:p>
    <w:p>
      <w:pPr>
        <w:pStyle w:val="ListBullet"/>
      </w:pPr>
      <w:r>
        <w:t xml:space="preserve">            ol.js</w:t>
      </w:r>
    </w:p>
    <w:p>
      <w:pPr>
        <w:pStyle w:val="ListBullet"/>
      </w:pPr>
      <w:r>
        <w:t xml:space="preserve">            option.js</w:t>
      </w:r>
    </w:p>
    <w:p>
      <w:pPr>
        <w:pStyle w:val="ListBullet"/>
      </w:pPr>
      <w:r>
        <w:t xml:space="preserve">            output.js</w:t>
      </w:r>
    </w:p>
    <w:p>
      <w:pPr>
        <w:pStyle w:val="ListBullet"/>
      </w:pPr>
      <w:r>
        <w:t xml:space="preserve">            progress.js</w:t>
      </w:r>
    </w:p>
    <w:p>
      <w:pPr>
        <w:pStyle w:val="ListBullet"/>
      </w:pPr>
      <w:r>
        <w:t xml:space="preserve">            section.js</w:t>
      </w:r>
    </w:p>
    <w:p>
      <w:pPr>
        <w:pStyle w:val="ListBullet"/>
      </w:pPr>
      <w:r>
        <w:t xml:space="preserve">            select.js</w:t>
      </w:r>
    </w:p>
    <w:p>
      <w:pPr>
        <w:pStyle w:val="ListBullet"/>
      </w:pPr>
      <w:r>
        <w:t xml:space="preserve">            tbody.js</w:t>
      </w:r>
    </w:p>
    <w:p>
      <w:pPr>
        <w:pStyle w:val="ListBullet"/>
      </w:pPr>
      <w:r>
        <w:t xml:space="preserve">            textarea.js</w:t>
      </w:r>
    </w:p>
    <w:p>
      <w:pPr>
        <w:pStyle w:val="ListBullet"/>
      </w:pPr>
      <w:r>
        <w:t xml:space="preserve">            tfoot.js</w:t>
      </w:r>
    </w:p>
    <w:p>
      <w:pPr>
        <w:pStyle w:val="ListBullet"/>
      </w:pPr>
      <w:r>
        <w:t xml:space="preserve">            thead.js</w:t>
      </w:r>
    </w:p>
    <w:p>
      <w:pPr>
        <w:pStyle w:val="ListBullet"/>
      </w:pPr>
      <w:r>
        <w:t xml:space="preserve">            ul.js</w:t>
      </w:r>
    </w:p>
    <w:p>
      <w:pPr>
        <w:pStyle w:val="ListBullet"/>
      </w:pPr>
      <w:r>
        <w:t xml:space="preserve">          attributesComparator.js</w:t>
      </w:r>
    </w:p>
    <w:p>
      <w:pPr>
        <w:pStyle w:val="ListBullet"/>
      </w:pPr>
      <w:r>
        <w:t xml:space="preserve">          getAccessibleChildText.js</w:t>
      </w:r>
    </w:p>
    <w:p>
      <w:pPr>
        <w:pStyle w:val="ListBullet"/>
      </w:pPr>
      <w:r>
        <w:t xml:space="preserve">          getComputedRole.js</w:t>
      </w:r>
    </w:p>
    <w:p>
      <w:pPr>
        <w:pStyle w:val="ListBullet"/>
      </w:pPr>
      <w:r>
        <w:t xml:space="preserve">          getElementType.js</w:t>
      </w:r>
    </w:p>
    <w:p>
      <w:pPr>
        <w:pStyle w:val="ListBullet"/>
      </w:pPr>
      <w:r>
        <w:t xml:space="preserve">          getExplicitRole.js</w:t>
      </w:r>
    </w:p>
    <w:p>
      <w:pPr>
        <w:pStyle w:val="ListBullet"/>
      </w:pPr>
      <w:r>
        <w:t xml:space="preserve">          getImplicitRole.js</w:t>
      </w:r>
    </w:p>
    <w:p>
      <w:pPr>
        <w:pStyle w:val="ListBullet"/>
      </w:pPr>
      <w:r>
        <w:t xml:space="preserve">          getSuggestion.js</w:t>
      </w:r>
    </w:p>
    <w:p>
      <w:pPr>
        <w:pStyle w:val="ListBullet"/>
      </w:pPr>
      <w:r>
        <w:t xml:space="preserve">          getTabIndex.js</w:t>
      </w:r>
    </w:p>
    <w:p>
      <w:pPr>
        <w:pStyle w:val="ListBullet"/>
      </w:pPr>
      <w:r>
        <w:t xml:space="preserve">          hasAccessibleChild.js</w:t>
      </w:r>
    </w:p>
    <w:p>
      <w:pPr>
        <w:pStyle w:val="ListBullet"/>
      </w:pPr>
      <w:r>
        <w:t xml:space="preserve">          isAbstractRole.js</w:t>
      </w:r>
    </w:p>
    <w:p>
      <w:pPr>
        <w:pStyle w:val="ListBullet"/>
      </w:pPr>
      <w:r>
        <w:t xml:space="preserve">          isContentEditable.js</w:t>
      </w:r>
    </w:p>
    <w:p>
      <w:pPr>
        <w:pStyle w:val="ListBullet"/>
      </w:pPr>
      <w:r>
        <w:t xml:space="preserve">          isDisabledElement.js</w:t>
      </w:r>
    </w:p>
    <w:p>
      <w:pPr>
        <w:pStyle w:val="ListBullet"/>
      </w:pPr>
      <w:r>
        <w:t xml:space="preserve">          isDOMElement.js</w:t>
      </w:r>
    </w:p>
    <w:p>
      <w:pPr>
        <w:pStyle w:val="ListBullet"/>
      </w:pPr>
      <w:r>
        <w:t xml:space="preserve">          isFocusable.js</w:t>
      </w:r>
    </w:p>
    <w:p>
      <w:pPr>
        <w:pStyle w:val="ListBullet"/>
      </w:pPr>
      <w:r>
        <w:t xml:space="preserve">          isHiddenFromScreenReader.js</w:t>
      </w:r>
    </w:p>
    <w:p>
      <w:pPr>
        <w:pStyle w:val="ListBullet"/>
      </w:pPr>
      <w:r>
        <w:t xml:space="preserve">          isInteractiveElement.js</w:t>
      </w:r>
    </w:p>
    <w:p>
      <w:pPr>
        <w:pStyle w:val="ListBullet"/>
      </w:pPr>
      <w:r>
        <w:t xml:space="preserve">          isInteractiveRole.js</w:t>
      </w:r>
    </w:p>
    <w:p>
      <w:pPr>
        <w:pStyle w:val="ListBullet"/>
      </w:pPr>
      <w:r>
        <w:t xml:space="preserve">          isNonInteractiveElement.js</w:t>
      </w:r>
    </w:p>
    <w:p>
      <w:pPr>
        <w:pStyle w:val="ListBullet"/>
      </w:pPr>
      <w:r>
        <w:t xml:space="preserve">          isNonInteractiveRole.js</w:t>
      </w:r>
    </w:p>
    <w:p>
      <w:pPr>
        <w:pStyle w:val="ListBullet"/>
      </w:pPr>
      <w:r>
        <w:t xml:space="preserve">          isNonLiteralProperty.js</w:t>
      </w:r>
    </w:p>
    <w:p>
      <w:pPr>
        <w:pStyle w:val="ListBullet"/>
      </w:pPr>
      <w:r>
        <w:t xml:space="preserve">          isPresentationRole.js</w:t>
      </w:r>
    </w:p>
    <w:p>
      <w:pPr>
        <w:pStyle w:val="ListBullet"/>
      </w:pPr>
      <w:r>
        <w:t xml:space="preserve">          isSemanticRoleElement.js</w:t>
      </w:r>
    </w:p>
    <w:p>
      <w:pPr>
        <w:pStyle w:val="ListBullet"/>
      </w:pPr>
      <w:r>
        <w:t xml:space="preserve">          mayContainChildComponent.js</w:t>
      </w:r>
    </w:p>
    <w:p>
      <w:pPr>
        <w:pStyle w:val="ListBullet"/>
      </w:pPr>
      <w:r>
        <w:t xml:space="preserve">          mayHaveAccessibleLabel.js</w:t>
      </w:r>
    </w:p>
    <w:p>
      <w:pPr>
        <w:pStyle w:val="ListBullet"/>
      </w:pPr>
      <w:r>
        <w:t xml:space="preserve">          schemas.js</w:t>
      </w:r>
    </w:p>
    <w:p>
      <w:pPr>
        <w:pStyle w:val="ListBullet"/>
      </w:pPr>
      <w:r>
        <w:t xml:space="preserve">        index.js</w:t>
      </w:r>
    </w:p>
    <w:p>
      <w:r>
        <w:t xml:space="preserve">      __mocks__</w:t>
      </w:r>
    </w:p>
    <w:p>
      <w:pPr>
        <w:pStyle w:val="ListBullet"/>
      </w:pPr>
      <w:r>
        <w:t xml:space="preserve">        genInteractives.js</w:t>
      </w:r>
    </w:p>
    <w:p>
      <w:pPr>
        <w:pStyle w:val="ListBullet"/>
      </w:pPr>
      <w:r>
        <w:t xml:space="preserve">        IdentifierMock.js</w:t>
      </w:r>
    </w:p>
    <w:p>
      <w:pPr>
        <w:pStyle w:val="ListBullet"/>
      </w:pPr>
      <w:r>
        <w:t xml:space="preserve">        JSXAttributeMock.js</w:t>
      </w:r>
    </w:p>
    <w:p>
      <w:pPr>
        <w:pStyle w:val="ListBullet"/>
      </w:pPr>
      <w:r>
        <w:t xml:space="preserve">        JSXElementMock.js</w:t>
      </w:r>
    </w:p>
    <w:p>
      <w:pPr>
        <w:pStyle w:val="ListBullet"/>
      </w:pPr>
      <w:r>
        <w:t xml:space="preserve">        JSXExpressionContainerMock.js</w:t>
      </w:r>
    </w:p>
    <w:p>
      <w:pPr>
        <w:pStyle w:val="ListBullet"/>
      </w:pPr>
      <w:r>
        <w:t xml:space="preserve">        JSXSpreadAttributeMock.js</w:t>
      </w:r>
    </w:p>
    <w:p>
      <w:pPr>
        <w:pStyle w:val="ListBullet"/>
      </w:pPr>
      <w:r>
        <w:t xml:space="preserve">        JSXTextMock.js</w:t>
      </w:r>
    </w:p>
    <w:p>
      <w:pPr>
        <w:pStyle w:val="ListBullet"/>
      </w:pPr>
      <w:r>
        <w:t xml:space="preserve">        LiteralMock.js</w:t>
      </w:r>
    </w:p>
    <w:p>
      <w:r>
        <w:t xml:space="preserve">      __tests__</w:t>
      </w:r>
    </w:p>
    <w:p>
      <w:r>
        <w:t xml:space="preserve">        src</w:t>
      </w:r>
    </w:p>
    <w:p>
      <w:r>
        <w:t xml:space="preserve">          rules</w:t>
      </w:r>
    </w:p>
    <w:p>
      <w:pPr>
        <w:pStyle w:val="ListBullet"/>
      </w:pPr>
      <w:r>
        <w:t xml:space="preserve">            accessible-emoji-test.js</w:t>
      </w:r>
    </w:p>
    <w:p>
      <w:pPr>
        <w:pStyle w:val="ListBullet"/>
      </w:pPr>
      <w:r>
        <w:t xml:space="preserve">            alt-text-test.js</w:t>
      </w:r>
    </w:p>
    <w:p>
      <w:pPr>
        <w:pStyle w:val="ListBullet"/>
      </w:pPr>
      <w:r>
        <w:t xml:space="preserve">            anchor-ambiguous-text-test.js</w:t>
      </w:r>
    </w:p>
    <w:p>
      <w:pPr>
        <w:pStyle w:val="ListBullet"/>
      </w:pPr>
      <w:r>
        <w:t xml:space="preserve">            anchor-has-content-test.js</w:t>
      </w:r>
    </w:p>
    <w:p>
      <w:pPr>
        <w:pStyle w:val="ListBullet"/>
      </w:pPr>
      <w:r>
        <w:t xml:space="preserve">            anchor-is-valid-test.js</w:t>
      </w:r>
    </w:p>
    <w:p>
      <w:pPr>
        <w:pStyle w:val="ListBullet"/>
      </w:pPr>
      <w:r>
        <w:t xml:space="preserve">            aria-activedescendant-has-tabindex-test.js</w:t>
      </w:r>
    </w:p>
    <w:p>
      <w:pPr>
        <w:pStyle w:val="ListBullet"/>
      </w:pPr>
      <w:r>
        <w:t xml:space="preserve">            aria-props-test.js</w:t>
      </w:r>
    </w:p>
    <w:p>
      <w:pPr>
        <w:pStyle w:val="ListBullet"/>
      </w:pPr>
      <w:r>
        <w:t xml:space="preserve">            aria-proptypes-test.js</w:t>
      </w:r>
    </w:p>
    <w:p>
      <w:pPr>
        <w:pStyle w:val="ListBullet"/>
      </w:pPr>
      <w:r>
        <w:t xml:space="preserve">            aria-role-test.js</w:t>
      </w:r>
    </w:p>
    <w:p>
      <w:pPr>
        <w:pStyle w:val="ListBullet"/>
      </w:pPr>
      <w:r>
        <w:t xml:space="preserve">            aria-unsupported-elements-test.js</w:t>
      </w:r>
    </w:p>
    <w:p>
      <w:pPr>
        <w:pStyle w:val="ListBullet"/>
      </w:pPr>
      <w:r>
        <w:t xml:space="preserve">            autocomplete-valid-test.js</w:t>
      </w:r>
    </w:p>
    <w:p>
      <w:pPr>
        <w:pStyle w:val="ListBullet"/>
      </w:pPr>
      <w:r>
        <w:t xml:space="preserve">            click-events-have-key-events-test.js</w:t>
      </w:r>
    </w:p>
    <w:p>
      <w:pPr>
        <w:pStyle w:val="ListBullet"/>
      </w:pPr>
      <w:r>
        <w:t xml:space="preserve">            control-has-associated-label-test.js</w:t>
      </w:r>
    </w:p>
    <w:p>
      <w:pPr>
        <w:pStyle w:val="ListBullet"/>
      </w:pPr>
      <w:r>
        <w:t xml:space="preserve">            heading-has-content-test.js</w:t>
      </w:r>
    </w:p>
    <w:p>
      <w:pPr>
        <w:pStyle w:val="ListBullet"/>
      </w:pPr>
      <w:r>
        <w:t xml:space="preserve">            html-has-lang-test.js</w:t>
      </w:r>
    </w:p>
    <w:p>
      <w:pPr>
        <w:pStyle w:val="ListBullet"/>
      </w:pPr>
      <w:r>
        <w:t xml:space="preserve">            iframe-has-title-test.js</w:t>
      </w:r>
    </w:p>
    <w:p>
      <w:pPr>
        <w:pStyle w:val="ListBullet"/>
      </w:pPr>
      <w:r>
        <w:t xml:space="preserve">            img-redundant-alt-test.js</w:t>
      </w:r>
    </w:p>
    <w:p>
      <w:pPr>
        <w:pStyle w:val="ListBullet"/>
      </w:pPr>
      <w:r>
        <w:t xml:space="preserve">            interactive-supports-focus-test.js</w:t>
      </w:r>
    </w:p>
    <w:p>
      <w:pPr>
        <w:pStyle w:val="ListBullet"/>
      </w:pPr>
      <w:r>
        <w:t xml:space="preserve">            label-has-associated-control-test.js</w:t>
      </w:r>
    </w:p>
    <w:p>
      <w:pPr>
        <w:pStyle w:val="ListBullet"/>
      </w:pPr>
      <w:r>
        <w:t xml:space="preserve">            label-has-for-test.js</w:t>
      </w:r>
    </w:p>
    <w:p>
      <w:pPr>
        <w:pStyle w:val="ListBullet"/>
      </w:pPr>
      <w:r>
        <w:t xml:space="preserve">            lang-test.js</w:t>
      </w:r>
    </w:p>
    <w:p>
      <w:pPr>
        <w:pStyle w:val="ListBullet"/>
      </w:pPr>
      <w:r>
        <w:t xml:space="preserve">            media-has-caption-test.js</w:t>
      </w:r>
    </w:p>
    <w:p>
      <w:pPr>
        <w:pStyle w:val="ListBullet"/>
      </w:pPr>
      <w:r>
        <w:t xml:space="preserve">            mouse-events-have-key-events-test.js</w:t>
      </w:r>
    </w:p>
    <w:p>
      <w:pPr>
        <w:pStyle w:val="ListBullet"/>
      </w:pPr>
      <w:r>
        <w:t xml:space="preserve">            no-access-key-test.js</w:t>
      </w:r>
    </w:p>
    <w:p>
      <w:pPr>
        <w:pStyle w:val="ListBullet"/>
      </w:pPr>
      <w:r>
        <w:t xml:space="preserve">            no-aria-hidden-on-focusable-test.js</w:t>
      </w:r>
    </w:p>
    <w:p>
      <w:pPr>
        <w:pStyle w:val="ListBullet"/>
      </w:pPr>
      <w:r>
        <w:t xml:space="preserve">            no-autofocus-test.js</w:t>
      </w:r>
    </w:p>
    <w:p>
      <w:pPr>
        <w:pStyle w:val="ListBullet"/>
      </w:pPr>
      <w:r>
        <w:t xml:space="preserve">            no-distracting-elements-test.js</w:t>
      </w:r>
    </w:p>
    <w:p>
      <w:pPr>
        <w:pStyle w:val="ListBullet"/>
      </w:pPr>
      <w:r>
        <w:t xml:space="preserve">            no-interactive-element-to-noninteractive-role-test.js</w:t>
      </w:r>
    </w:p>
    <w:p>
      <w:pPr>
        <w:pStyle w:val="ListBullet"/>
      </w:pPr>
      <w:r>
        <w:t xml:space="preserve">            no-noninteractive-element-interactions-test.js</w:t>
      </w:r>
    </w:p>
    <w:p>
      <w:pPr>
        <w:pStyle w:val="ListBullet"/>
      </w:pPr>
      <w:r>
        <w:t xml:space="preserve">            no-noninteractive-element-to-interactive-role-test.js</w:t>
      </w:r>
    </w:p>
    <w:p>
      <w:pPr>
        <w:pStyle w:val="ListBullet"/>
      </w:pPr>
      <w:r>
        <w:t xml:space="preserve">            no-noninteractive-tabindex-test.js</w:t>
      </w:r>
    </w:p>
    <w:p>
      <w:pPr>
        <w:pStyle w:val="ListBullet"/>
      </w:pPr>
      <w:r>
        <w:t xml:space="preserve">            no-onchange-test.js</w:t>
      </w:r>
    </w:p>
    <w:p>
      <w:pPr>
        <w:pStyle w:val="ListBullet"/>
      </w:pPr>
      <w:r>
        <w:t xml:space="preserve">            no-redundant-roles-test.js</w:t>
      </w:r>
    </w:p>
    <w:p>
      <w:pPr>
        <w:pStyle w:val="ListBullet"/>
      </w:pPr>
      <w:r>
        <w:t xml:space="preserve">            no-static-element-interactions-test.js</w:t>
      </w:r>
    </w:p>
    <w:p>
      <w:pPr>
        <w:pStyle w:val="ListBullet"/>
      </w:pPr>
      <w:r>
        <w:t xml:space="preserve">            prefer-tag-over-role-test.js</w:t>
      </w:r>
    </w:p>
    <w:p>
      <w:pPr>
        <w:pStyle w:val="ListBullet"/>
      </w:pPr>
      <w:r>
        <w:t xml:space="preserve">            role-has-required-aria-props-test.js</w:t>
      </w:r>
    </w:p>
    <w:p>
      <w:pPr>
        <w:pStyle w:val="ListBullet"/>
      </w:pPr>
      <w:r>
        <w:t xml:space="preserve">            role-supports-aria-props-test.js</w:t>
      </w:r>
    </w:p>
    <w:p>
      <w:pPr>
        <w:pStyle w:val="ListBullet"/>
      </w:pPr>
      <w:r>
        <w:t xml:space="preserve">            scope-test.js</w:t>
      </w:r>
    </w:p>
    <w:p>
      <w:pPr>
        <w:pStyle w:val="ListBullet"/>
      </w:pPr>
      <w:r>
        <w:t xml:space="preserve">            tabindex-no-positive-test.js</w:t>
      </w:r>
    </w:p>
    <w:p>
      <w:r>
        <w:t xml:space="preserve">          util</w:t>
      </w:r>
    </w:p>
    <w:p>
      <w:r>
        <w:t xml:space="preserve">            implicitRoles</w:t>
      </w:r>
    </w:p>
    <w:p>
      <w:pPr>
        <w:pStyle w:val="ListBullet"/>
      </w:pPr>
      <w:r>
        <w:t xml:space="preserve">              input-test.js</w:t>
      </w:r>
    </w:p>
    <w:p>
      <w:pPr>
        <w:pStyle w:val="ListBullet"/>
      </w:pPr>
      <w:r>
        <w:t xml:space="preserve">              menu-test.js</w:t>
      </w:r>
    </w:p>
    <w:p>
      <w:pPr>
        <w:pStyle w:val="ListBullet"/>
      </w:pPr>
      <w:r>
        <w:t xml:space="preserve">              menuitem-test.js</w:t>
      </w:r>
    </w:p>
    <w:p>
      <w:pPr>
        <w:pStyle w:val="ListBullet"/>
      </w:pPr>
      <w:r>
        <w:t xml:space="preserve">            attributesComparator-test.js</w:t>
      </w:r>
    </w:p>
    <w:p>
      <w:pPr>
        <w:pStyle w:val="ListBullet"/>
      </w:pPr>
      <w:r>
        <w:t xml:space="preserve">            getAccessibleChildText-test.js</w:t>
      </w:r>
    </w:p>
    <w:p>
      <w:pPr>
        <w:pStyle w:val="ListBullet"/>
      </w:pPr>
      <w:r>
        <w:t xml:space="preserve">            getComputedRole-test.js</w:t>
      </w:r>
    </w:p>
    <w:p>
      <w:pPr>
        <w:pStyle w:val="ListBullet"/>
      </w:pPr>
      <w:r>
        <w:t xml:space="preserve">            getElementType-test.js</w:t>
      </w:r>
    </w:p>
    <w:p>
      <w:pPr>
        <w:pStyle w:val="ListBullet"/>
      </w:pPr>
      <w:r>
        <w:t xml:space="preserve">            getExplicitRole-test.js</w:t>
      </w:r>
    </w:p>
    <w:p>
      <w:pPr>
        <w:pStyle w:val="ListBullet"/>
      </w:pPr>
      <w:r>
        <w:t xml:space="preserve">            getImplicitRole-test.js</w:t>
      </w:r>
    </w:p>
    <w:p>
      <w:pPr>
        <w:pStyle w:val="ListBullet"/>
      </w:pPr>
      <w:r>
        <w:t xml:space="preserve">            getSuggestion-test.js</w:t>
      </w:r>
    </w:p>
    <w:p>
      <w:pPr>
        <w:pStyle w:val="ListBullet"/>
      </w:pPr>
      <w:r>
        <w:t xml:space="preserve">            getTabIndex-test.js</w:t>
      </w:r>
    </w:p>
    <w:p>
      <w:pPr>
        <w:pStyle w:val="ListBullet"/>
      </w:pPr>
      <w:r>
        <w:t xml:space="preserve">            hasAccessibleChild-test.js</w:t>
      </w:r>
    </w:p>
    <w:p>
      <w:pPr>
        <w:pStyle w:val="ListBullet"/>
      </w:pPr>
      <w:r>
        <w:t xml:space="preserve">            isAbstractRole-test.js</w:t>
      </w:r>
    </w:p>
    <w:p>
      <w:pPr>
        <w:pStyle w:val="ListBullet"/>
      </w:pPr>
      <w:r>
        <w:t xml:space="preserve">            isContentEditable-test.js</w:t>
      </w:r>
    </w:p>
    <w:p>
      <w:pPr>
        <w:pStyle w:val="ListBullet"/>
      </w:pPr>
      <w:r>
        <w:t xml:space="preserve">            isDisabledElement-test.js</w:t>
      </w:r>
    </w:p>
    <w:p>
      <w:pPr>
        <w:pStyle w:val="ListBullet"/>
      </w:pPr>
      <w:r>
        <w:t xml:space="preserve">            isDOMElement-test.js</w:t>
      </w:r>
    </w:p>
    <w:p>
      <w:pPr>
        <w:pStyle w:val="ListBullet"/>
      </w:pPr>
      <w:r>
        <w:t xml:space="preserve">            isFocusable-test.js</w:t>
      </w:r>
    </w:p>
    <w:p>
      <w:pPr>
        <w:pStyle w:val="ListBullet"/>
      </w:pPr>
      <w:r>
        <w:t xml:space="preserve">            isInteractiveElement-test.js</w:t>
      </w:r>
    </w:p>
    <w:p>
      <w:pPr>
        <w:pStyle w:val="ListBullet"/>
      </w:pPr>
      <w:r>
        <w:t xml:space="preserve">            isInteractiveRole-test.js</w:t>
      </w:r>
    </w:p>
    <w:p>
      <w:pPr>
        <w:pStyle w:val="ListBullet"/>
      </w:pPr>
      <w:r>
        <w:t xml:space="preserve">            isNonInteractiveElement-test.js</w:t>
      </w:r>
    </w:p>
    <w:p>
      <w:pPr>
        <w:pStyle w:val="ListBullet"/>
      </w:pPr>
      <w:r>
        <w:t xml:space="preserve">            isNonInteractiveRole-test.js</w:t>
      </w:r>
    </w:p>
    <w:p>
      <w:pPr>
        <w:pStyle w:val="ListBullet"/>
      </w:pPr>
      <w:r>
        <w:t xml:space="preserve">            isNonLiteralProperty-test.js</w:t>
      </w:r>
    </w:p>
    <w:p>
      <w:pPr>
        <w:pStyle w:val="ListBullet"/>
      </w:pPr>
      <w:r>
        <w:t xml:space="preserve">            isSemanticRoleElement-test.js</w:t>
      </w:r>
    </w:p>
    <w:p>
      <w:pPr>
        <w:pStyle w:val="ListBullet"/>
      </w:pPr>
      <w:r>
        <w:t xml:space="preserve">            mayContainChildComponent-test.js</w:t>
      </w:r>
    </w:p>
    <w:p>
      <w:pPr>
        <w:pStyle w:val="ListBullet"/>
      </w:pPr>
      <w:r>
        <w:t xml:space="preserve">            mayHaveAccessibleLabel-test.js</w:t>
      </w:r>
    </w:p>
    <w:p>
      <w:pPr>
        <w:pStyle w:val="ListBullet"/>
      </w:pPr>
      <w:r>
        <w:t xml:space="preserve">            parserOptionsMapper-test.js</w:t>
      </w:r>
    </w:p>
    <w:p>
      <w:pPr>
        <w:pStyle w:val="ListBullet"/>
      </w:pPr>
      <w:r>
        <w:t xml:space="preserve">            schemas-test.js</w:t>
      </w:r>
    </w:p>
    <w:p>
      <w:r>
        <w:t xml:space="preserve">        __util__</w:t>
      </w:r>
    </w:p>
    <w:p>
      <w:r>
        <w:t xml:space="preserve">          helpers</w:t>
      </w:r>
    </w:p>
    <w:p>
      <w:pPr>
        <w:pStyle w:val="ListBullet"/>
      </w:pPr>
      <w:r>
        <w:t xml:space="preserve">            getESLintCoreRule.js</w:t>
      </w:r>
    </w:p>
    <w:p>
      <w:pPr>
        <w:pStyle w:val="ListBullet"/>
      </w:pPr>
      <w:r>
        <w:t xml:space="preserve">            parsers.js</w:t>
      </w:r>
    </w:p>
    <w:p>
      <w:pPr>
        <w:pStyle w:val="ListBullet"/>
      </w:pPr>
      <w:r>
        <w:t xml:space="preserve">          axeMapping.js</w:t>
      </w:r>
    </w:p>
    <w:p>
      <w:pPr>
        <w:pStyle w:val="ListBullet"/>
      </w:pPr>
      <w:r>
        <w:t xml:space="preserve">          parserOptionsMapper.js</w:t>
      </w:r>
    </w:p>
    <w:p>
      <w:pPr>
        <w:pStyle w:val="ListBullet"/>
      </w:pPr>
      <w:r>
        <w:t xml:space="preserve">          ruleOptionsMapperFactory.js</w:t>
      </w:r>
    </w:p>
    <w:p>
      <w:pPr>
        <w:pStyle w:val="ListBullet"/>
      </w:pPr>
      <w:r>
        <w:t xml:space="preserve">        index-test.js</w:t>
      </w:r>
    </w:p>
    <w:p>
      <w:pPr>
        <w:pStyle w:val="ListBullet"/>
      </w:pPr>
      <w:r>
        <w:t xml:space="preserve">      .babelrc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eslint-plugin-react</w:t>
      </w:r>
    </w:p>
    <w:p>
      <w:r>
        <w:t xml:space="preserve">      configs</w:t>
      </w:r>
    </w:p>
    <w:p>
      <w:pPr>
        <w:pStyle w:val="ListBullet"/>
      </w:pPr>
      <w:r>
        <w:t xml:space="preserve">        all.js</w:t>
      </w:r>
    </w:p>
    <w:p>
      <w:pPr>
        <w:pStyle w:val="ListBullet"/>
      </w:pPr>
      <w:r>
        <w:t xml:space="preserve">        jsx-runtime.js</w:t>
      </w:r>
    </w:p>
    <w:p>
      <w:pPr>
        <w:pStyle w:val="ListBullet"/>
      </w:pPr>
      <w:r>
        <w:t xml:space="preserve">        recommended.js</w:t>
      </w:r>
    </w:p>
    <w:p>
      <w:r>
        <w:t xml:space="preserve">      lib</w:t>
      </w:r>
    </w:p>
    <w:p>
      <w:r>
        <w:t xml:space="preserve">        rules</w:t>
      </w:r>
    </w:p>
    <w:p>
      <w:pPr>
        <w:pStyle w:val="ListBullet"/>
      </w:pPr>
      <w:r>
        <w:t xml:space="preserve">          boolean-prop-naming.js</w:t>
      </w:r>
    </w:p>
    <w:p>
      <w:pPr>
        <w:pStyle w:val="ListBullet"/>
      </w:pPr>
      <w:r>
        <w:t xml:space="preserve">          button-has-type.js</w:t>
      </w:r>
    </w:p>
    <w:p>
      <w:pPr>
        <w:pStyle w:val="ListBullet"/>
      </w:pPr>
      <w:r>
        <w:t xml:space="preserve">          checked-requires-onchange-or-readonly.js</w:t>
      </w:r>
    </w:p>
    <w:p>
      <w:pPr>
        <w:pStyle w:val="ListBullet"/>
      </w:pPr>
      <w:r>
        <w:t xml:space="preserve">          default-props-match-prop-types.js</w:t>
      </w:r>
    </w:p>
    <w:p>
      <w:pPr>
        <w:pStyle w:val="ListBullet"/>
      </w:pPr>
      <w:r>
        <w:t xml:space="preserve">          destructuring-assignment.js</w:t>
      </w:r>
    </w:p>
    <w:p>
      <w:pPr>
        <w:pStyle w:val="ListBullet"/>
      </w:pPr>
      <w:r>
        <w:t xml:space="preserve">          display-name.js</w:t>
      </w:r>
    </w:p>
    <w:p>
      <w:pPr>
        <w:pStyle w:val="ListBullet"/>
      </w:pPr>
      <w:r>
        <w:t xml:space="preserve">          forbid-component-props.js</w:t>
      </w:r>
    </w:p>
    <w:p>
      <w:pPr>
        <w:pStyle w:val="ListBullet"/>
      </w:pPr>
      <w:r>
        <w:t xml:space="preserve">          forbid-dom-props.js</w:t>
      </w:r>
    </w:p>
    <w:p>
      <w:pPr>
        <w:pStyle w:val="ListBullet"/>
      </w:pPr>
      <w:r>
        <w:t xml:space="preserve">          forbid-elements.js</w:t>
      </w:r>
    </w:p>
    <w:p>
      <w:pPr>
        <w:pStyle w:val="ListBullet"/>
      </w:pPr>
      <w:r>
        <w:t xml:space="preserve">          forbid-foreign-prop-types.js</w:t>
      </w:r>
    </w:p>
    <w:p>
      <w:pPr>
        <w:pStyle w:val="ListBullet"/>
      </w:pPr>
      <w:r>
        <w:t xml:space="preserve">          forbid-prop-types.js</w:t>
      </w:r>
    </w:p>
    <w:p>
      <w:pPr>
        <w:pStyle w:val="ListBullet"/>
      </w:pPr>
      <w:r>
        <w:t xml:space="preserve">          function-component-definition.js</w:t>
      </w:r>
    </w:p>
    <w:p>
      <w:pPr>
        <w:pStyle w:val="ListBullet"/>
      </w:pPr>
      <w:r>
        <w:t xml:space="preserve">          hook-use-state.js</w:t>
      </w:r>
    </w:p>
    <w:p>
      <w:pPr>
        <w:pStyle w:val="ListBullet"/>
      </w:pPr>
      <w:r>
        <w:t xml:space="preserve">          iframe-missing-sandbox.js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jsx-boolean-value.js</w:t>
      </w:r>
    </w:p>
    <w:p>
      <w:pPr>
        <w:pStyle w:val="ListBullet"/>
      </w:pPr>
      <w:r>
        <w:t xml:space="preserve">          jsx-child-element-spacing.js</w:t>
      </w:r>
    </w:p>
    <w:p>
      <w:pPr>
        <w:pStyle w:val="ListBullet"/>
      </w:pPr>
      <w:r>
        <w:t xml:space="preserve">          jsx-closing-bracket-location.js</w:t>
      </w:r>
    </w:p>
    <w:p>
      <w:pPr>
        <w:pStyle w:val="ListBullet"/>
      </w:pPr>
      <w:r>
        <w:t xml:space="preserve">          jsx-closing-tag-location.js</w:t>
      </w:r>
    </w:p>
    <w:p>
      <w:pPr>
        <w:pStyle w:val="ListBullet"/>
      </w:pPr>
      <w:r>
        <w:t xml:space="preserve">          jsx-curly-brace-presence.js</w:t>
      </w:r>
    </w:p>
    <w:p>
      <w:pPr>
        <w:pStyle w:val="ListBullet"/>
      </w:pPr>
      <w:r>
        <w:t xml:space="preserve">          jsx-curly-newline.js</w:t>
      </w:r>
    </w:p>
    <w:p>
      <w:pPr>
        <w:pStyle w:val="ListBullet"/>
      </w:pPr>
      <w:r>
        <w:t xml:space="preserve">          jsx-curly-spacing.js</w:t>
      </w:r>
    </w:p>
    <w:p>
      <w:pPr>
        <w:pStyle w:val="ListBullet"/>
      </w:pPr>
      <w:r>
        <w:t xml:space="preserve">          jsx-equals-spacing.js</w:t>
      </w:r>
    </w:p>
    <w:p>
      <w:pPr>
        <w:pStyle w:val="ListBullet"/>
      </w:pPr>
      <w:r>
        <w:t xml:space="preserve">          jsx-filename-extension.js</w:t>
      </w:r>
    </w:p>
    <w:p>
      <w:pPr>
        <w:pStyle w:val="ListBullet"/>
      </w:pPr>
      <w:r>
        <w:t xml:space="preserve">          jsx-first-prop-new-line.js</w:t>
      </w:r>
    </w:p>
    <w:p>
      <w:pPr>
        <w:pStyle w:val="ListBullet"/>
      </w:pPr>
      <w:r>
        <w:t xml:space="preserve">          jsx-fragments.js</w:t>
      </w:r>
    </w:p>
    <w:p>
      <w:pPr>
        <w:pStyle w:val="ListBullet"/>
      </w:pPr>
      <w:r>
        <w:t xml:space="preserve">          jsx-handler-names.js</w:t>
      </w:r>
    </w:p>
    <w:p>
      <w:pPr>
        <w:pStyle w:val="ListBullet"/>
      </w:pPr>
      <w:r>
        <w:t xml:space="preserve">          jsx-indent-props.js</w:t>
      </w:r>
    </w:p>
    <w:p>
      <w:pPr>
        <w:pStyle w:val="ListBullet"/>
      </w:pPr>
      <w:r>
        <w:t xml:space="preserve">          jsx-indent.js</w:t>
      </w:r>
    </w:p>
    <w:p>
      <w:pPr>
        <w:pStyle w:val="ListBullet"/>
      </w:pPr>
      <w:r>
        <w:t xml:space="preserve">          jsx-key.js</w:t>
      </w:r>
    </w:p>
    <w:p>
      <w:pPr>
        <w:pStyle w:val="ListBullet"/>
      </w:pPr>
      <w:r>
        <w:t xml:space="preserve">          jsx-max-depth.js</w:t>
      </w:r>
    </w:p>
    <w:p>
      <w:pPr>
        <w:pStyle w:val="ListBullet"/>
      </w:pPr>
      <w:r>
        <w:t xml:space="preserve">          jsx-max-props-per-line.js</w:t>
      </w:r>
    </w:p>
    <w:p>
      <w:pPr>
        <w:pStyle w:val="ListBullet"/>
      </w:pPr>
      <w:r>
        <w:t xml:space="preserve">          jsx-newline.js</w:t>
      </w:r>
    </w:p>
    <w:p>
      <w:pPr>
        <w:pStyle w:val="ListBullet"/>
      </w:pPr>
      <w:r>
        <w:t xml:space="preserve">          jsx-no-bind.js</w:t>
      </w:r>
    </w:p>
    <w:p>
      <w:pPr>
        <w:pStyle w:val="ListBullet"/>
      </w:pPr>
      <w:r>
        <w:t xml:space="preserve">          jsx-no-comment-textnodes.js</w:t>
      </w:r>
    </w:p>
    <w:p>
      <w:pPr>
        <w:pStyle w:val="ListBullet"/>
      </w:pPr>
      <w:r>
        <w:t xml:space="preserve">          jsx-no-constructed-context-values.js</w:t>
      </w:r>
    </w:p>
    <w:p>
      <w:pPr>
        <w:pStyle w:val="ListBullet"/>
      </w:pPr>
      <w:r>
        <w:t xml:space="preserve">          jsx-no-duplicate-props.js</w:t>
      </w:r>
    </w:p>
    <w:p>
      <w:pPr>
        <w:pStyle w:val="ListBullet"/>
      </w:pPr>
      <w:r>
        <w:t xml:space="preserve">          jsx-no-leaked-render.js</w:t>
      </w:r>
    </w:p>
    <w:p>
      <w:pPr>
        <w:pStyle w:val="ListBullet"/>
      </w:pPr>
      <w:r>
        <w:t xml:space="preserve">          jsx-no-literals.js</w:t>
      </w:r>
    </w:p>
    <w:p>
      <w:pPr>
        <w:pStyle w:val="ListBullet"/>
      </w:pPr>
      <w:r>
        <w:t xml:space="preserve">          jsx-no-script-url.js</w:t>
      </w:r>
    </w:p>
    <w:p>
      <w:pPr>
        <w:pStyle w:val="ListBullet"/>
      </w:pPr>
      <w:r>
        <w:t xml:space="preserve">          jsx-no-target-blank.js</w:t>
      </w:r>
    </w:p>
    <w:p>
      <w:pPr>
        <w:pStyle w:val="ListBullet"/>
      </w:pPr>
      <w:r>
        <w:t xml:space="preserve">          jsx-no-undef.js</w:t>
      </w:r>
    </w:p>
    <w:p>
      <w:pPr>
        <w:pStyle w:val="ListBullet"/>
      </w:pPr>
      <w:r>
        <w:t xml:space="preserve">          jsx-no-useless-fragment.js</w:t>
      </w:r>
    </w:p>
    <w:p>
      <w:pPr>
        <w:pStyle w:val="ListBullet"/>
      </w:pPr>
      <w:r>
        <w:t xml:space="preserve">          jsx-one-expression-per-line.js</w:t>
      </w:r>
    </w:p>
    <w:p>
      <w:pPr>
        <w:pStyle w:val="ListBullet"/>
      </w:pPr>
      <w:r>
        <w:t xml:space="preserve">          jsx-pascal-case.js</w:t>
      </w:r>
    </w:p>
    <w:p>
      <w:pPr>
        <w:pStyle w:val="ListBullet"/>
      </w:pPr>
      <w:r>
        <w:t xml:space="preserve">          jsx-props-no-multi-spaces.js</w:t>
      </w:r>
    </w:p>
    <w:p>
      <w:pPr>
        <w:pStyle w:val="ListBullet"/>
      </w:pPr>
      <w:r>
        <w:t xml:space="preserve">          jsx-props-no-spread-multi.js</w:t>
      </w:r>
    </w:p>
    <w:p>
      <w:pPr>
        <w:pStyle w:val="ListBullet"/>
      </w:pPr>
      <w:r>
        <w:t xml:space="preserve">          jsx-props-no-spreading.js</w:t>
      </w:r>
    </w:p>
    <w:p>
      <w:pPr>
        <w:pStyle w:val="ListBullet"/>
      </w:pPr>
      <w:r>
        <w:t xml:space="preserve">          jsx-sort-default-props.js</w:t>
      </w:r>
    </w:p>
    <w:p>
      <w:pPr>
        <w:pStyle w:val="ListBullet"/>
      </w:pPr>
      <w:r>
        <w:t xml:space="preserve">          jsx-sort-props.js</w:t>
      </w:r>
    </w:p>
    <w:p>
      <w:pPr>
        <w:pStyle w:val="ListBullet"/>
      </w:pPr>
      <w:r>
        <w:t xml:space="preserve">          jsx-space-before-closing.js</w:t>
      </w:r>
    </w:p>
    <w:p>
      <w:pPr>
        <w:pStyle w:val="ListBullet"/>
      </w:pPr>
      <w:r>
        <w:t xml:space="preserve">          jsx-tag-spacing.js</w:t>
      </w:r>
    </w:p>
    <w:p>
      <w:pPr>
        <w:pStyle w:val="ListBullet"/>
      </w:pPr>
      <w:r>
        <w:t xml:space="preserve">          jsx-uses-react.js</w:t>
      </w:r>
    </w:p>
    <w:p>
      <w:pPr>
        <w:pStyle w:val="ListBullet"/>
      </w:pPr>
      <w:r>
        <w:t xml:space="preserve">          jsx-uses-vars.js</w:t>
      </w:r>
    </w:p>
    <w:p>
      <w:pPr>
        <w:pStyle w:val="ListBullet"/>
      </w:pPr>
      <w:r>
        <w:t xml:space="preserve">          jsx-wrap-multilines.js</w:t>
      </w:r>
    </w:p>
    <w:p>
      <w:pPr>
        <w:pStyle w:val="ListBullet"/>
      </w:pPr>
      <w:r>
        <w:t xml:space="preserve">          no-access-state-in-setstate.js</w:t>
      </w:r>
    </w:p>
    <w:p>
      <w:pPr>
        <w:pStyle w:val="ListBullet"/>
      </w:pPr>
      <w:r>
        <w:t xml:space="preserve">          no-adjacent-inline-elements.js</w:t>
      </w:r>
    </w:p>
    <w:p>
      <w:pPr>
        <w:pStyle w:val="ListBullet"/>
      </w:pPr>
      <w:r>
        <w:t xml:space="preserve">          no-array-index-key.js</w:t>
      </w:r>
    </w:p>
    <w:p>
      <w:pPr>
        <w:pStyle w:val="ListBullet"/>
      </w:pPr>
      <w:r>
        <w:t xml:space="preserve">          no-arrow-function-lifecycle.js</w:t>
      </w:r>
    </w:p>
    <w:p>
      <w:pPr>
        <w:pStyle w:val="ListBullet"/>
      </w:pPr>
      <w:r>
        <w:t xml:space="preserve">          no-children-prop.js</w:t>
      </w:r>
    </w:p>
    <w:p>
      <w:pPr>
        <w:pStyle w:val="ListBullet"/>
      </w:pPr>
      <w:r>
        <w:t xml:space="preserve">          no-danger-with-children.js</w:t>
      </w:r>
    </w:p>
    <w:p>
      <w:pPr>
        <w:pStyle w:val="ListBullet"/>
      </w:pPr>
      <w:r>
        <w:t xml:space="preserve">          no-danger.js</w:t>
      </w:r>
    </w:p>
    <w:p>
      <w:pPr>
        <w:pStyle w:val="ListBullet"/>
      </w:pPr>
      <w:r>
        <w:t xml:space="preserve">          no-deprecated.js</w:t>
      </w:r>
    </w:p>
    <w:p>
      <w:pPr>
        <w:pStyle w:val="ListBullet"/>
      </w:pPr>
      <w:r>
        <w:t xml:space="preserve">          no-did-mount-set-state.js</w:t>
      </w:r>
    </w:p>
    <w:p>
      <w:pPr>
        <w:pStyle w:val="ListBullet"/>
      </w:pPr>
      <w:r>
        <w:t xml:space="preserve">          no-did-update-set-state.js</w:t>
      </w:r>
    </w:p>
    <w:p>
      <w:pPr>
        <w:pStyle w:val="ListBullet"/>
      </w:pPr>
      <w:r>
        <w:t xml:space="preserve">          no-direct-mutation-state.js</w:t>
      </w:r>
    </w:p>
    <w:p>
      <w:pPr>
        <w:pStyle w:val="ListBullet"/>
      </w:pPr>
      <w:r>
        <w:t xml:space="preserve">          no-find-dom-node.js</w:t>
      </w:r>
    </w:p>
    <w:p>
      <w:pPr>
        <w:pStyle w:val="ListBullet"/>
      </w:pPr>
      <w:r>
        <w:t xml:space="preserve">          no-invalid-html-attribute.js</w:t>
      </w:r>
    </w:p>
    <w:p>
      <w:pPr>
        <w:pStyle w:val="ListBullet"/>
      </w:pPr>
      <w:r>
        <w:t xml:space="preserve">          no-is-mounted.js</w:t>
      </w:r>
    </w:p>
    <w:p>
      <w:pPr>
        <w:pStyle w:val="ListBullet"/>
      </w:pPr>
      <w:r>
        <w:t xml:space="preserve">          no-multi-comp.js</w:t>
      </w:r>
    </w:p>
    <w:p>
      <w:pPr>
        <w:pStyle w:val="ListBullet"/>
      </w:pPr>
      <w:r>
        <w:t xml:space="preserve">          no-namespace.js</w:t>
      </w:r>
    </w:p>
    <w:p>
      <w:pPr>
        <w:pStyle w:val="ListBullet"/>
      </w:pPr>
      <w:r>
        <w:t xml:space="preserve">          no-object-type-as-default-prop.js</w:t>
      </w:r>
    </w:p>
    <w:p>
      <w:pPr>
        <w:pStyle w:val="ListBullet"/>
      </w:pPr>
      <w:r>
        <w:t xml:space="preserve">          no-redundant-should-component-update.js</w:t>
      </w:r>
    </w:p>
    <w:p>
      <w:pPr>
        <w:pStyle w:val="ListBullet"/>
      </w:pPr>
      <w:r>
        <w:t xml:space="preserve">          no-render-return-value.js</w:t>
      </w:r>
    </w:p>
    <w:p>
      <w:pPr>
        <w:pStyle w:val="ListBullet"/>
      </w:pPr>
      <w:r>
        <w:t xml:space="preserve">          no-set-state.js</w:t>
      </w:r>
    </w:p>
    <w:p>
      <w:pPr>
        <w:pStyle w:val="ListBullet"/>
      </w:pPr>
      <w:r>
        <w:t xml:space="preserve">          no-string-refs.js</w:t>
      </w:r>
    </w:p>
    <w:p>
      <w:pPr>
        <w:pStyle w:val="ListBullet"/>
      </w:pPr>
      <w:r>
        <w:t xml:space="preserve">          no-this-in-sfc.js</w:t>
      </w:r>
    </w:p>
    <w:p>
      <w:pPr>
        <w:pStyle w:val="ListBullet"/>
      </w:pPr>
      <w:r>
        <w:t xml:space="preserve">          no-typos.js</w:t>
      </w:r>
    </w:p>
    <w:p>
      <w:pPr>
        <w:pStyle w:val="ListBullet"/>
      </w:pPr>
      <w:r>
        <w:t xml:space="preserve">          no-unescaped-entities.js</w:t>
      </w:r>
    </w:p>
    <w:p>
      <w:pPr>
        <w:pStyle w:val="ListBullet"/>
      </w:pPr>
      <w:r>
        <w:t xml:space="preserve">          no-unknown-property.js</w:t>
      </w:r>
    </w:p>
    <w:p>
      <w:pPr>
        <w:pStyle w:val="ListBullet"/>
      </w:pPr>
      <w:r>
        <w:t xml:space="preserve">          no-unsafe.js</w:t>
      </w:r>
    </w:p>
    <w:p>
      <w:pPr>
        <w:pStyle w:val="ListBullet"/>
      </w:pPr>
      <w:r>
        <w:t xml:space="preserve">          no-unstable-nested-components.js</w:t>
      </w:r>
    </w:p>
    <w:p>
      <w:pPr>
        <w:pStyle w:val="ListBullet"/>
      </w:pPr>
      <w:r>
        <w:t xml:space="preserve">          no-unused-class-component-methods.js</w:t>
      </w:r>
    </w:p>
    <w:p>
      <w:pPr>
        <w:pStyle w:val="ListBullet"/>
      </w:pPr>
      <w:r>
        <w:t xml:space="preserve">          no-unused-prop-types.js</w:t>
      </w:r>
    </w:p>
    <w:p>
      <w:pPr>
        <w:pStyle w:val="ListBullet"/>
      </w:pPr>
      <w:r>
        <w:t xml:space="preserve">          no-unused-state.js</w:t>
      </w:r>
    </w:p>
    <w:p>
      <w:pPr>
        <w:pStyle w:val="ListBullet"/>
      </w:pPr>
      <w:r>
        <w:t xml:space="preserve">          no-will-update-set-state.js</w:t>
      </w:r>
    </w:p>
    <w:p>
      <w:pPr>
        <w:pStyle w:val="ListBullet"/>
      </w:pPr>
      <w:r>
        <w:t xml:space="preserve">          prefer-es6-class.js</w:t>
      </w:r>
    </w:p>
    <w:p>
      <w:pPr>
        <w:pStyle w:val="ListBullet"/>
      </w:pPr>
      <w:r>
        <w:t xml:space="preserve">          prefer-exact-props.js</w:t>
      </w:r>
    </w:p>
    <w:p>
      <w:pPr>
        <w:pStyle w:val="ListBullet"/>
      </w:pPr>
      <w:r>
        <w:t xml:space="preserve">          prefer-read-only-props.js</w:t>
      </w:r>
    </w:p>
    <w:p>
      <w:pPr>
        <w:pStyle w:val="ListBullet"/>
      </w:pPr>
      <w:r>
        <w:t xml:space="preserve">          prefer-stateless-function.js</w:t>
      </w:r>
    </w:p>
    <w:p>
      <w:pPr>
        <w:pStyle w:val="ListBullet"/>
      </w:pPr>
      <w:r>
        <w:t xml:space="preserve">          prop-types.js</w:t>
      </w:r>
    </w:p>
    <w:p>
      <w:pPr>
        <w:pStyle w:val="ListBullet"/>
      </w:pPr>
      <w:r>
        <w:t xml:space="preserve">          react-in-jsx-scope.js</w:t>
      </w:r>
    </w:p>
    <w:p>
      <w:pPr>
        <w:pStyle w:val="ListBullet"/>
      </w:pPr>
      <w:r>
        <w:t xml:space="preserve">          require-default-props.js</w:t>
      </w:r>
    </w:p>
    <w:p>
      <w:pPr>
        <w:pStyle w:val="ListBullet"/>
      </w:pPr>
      <w:r>
        <w:t xml:space="preserve">          require-optimization.js</w:t>
      </w:r>
    </w:p>
    <w:p>
      <w:pPr>
        <w:pStyle w:val="ListBullet"/>
      </w:pPr>
      <w:r>
        <w:t xml:space="preserve">          require-render-return.js</w:t>
      </w:r>
    </w:p>
    <w:p>
      <w:pPr>
        <w:pStyle w:val="ListBullet"/>
      </w:pPr>
      <w:r>
        <w:t xml:space="preserve">          self-closing-comp.js</w:t>
      </w:r>
    </w:p>
    <w:p>
      <w:pPr>
        <w:pStyle w:val="ListBullet"/>
      </w:pPr>
      <w:r>
        <w:t xml:space="preserve">          sort-comp.js</w:t>
      </w:r>
    </w:p>
    <w:p>
      <w:pPr>
        <w:pStyle w:val="ListBullet"/>
      </w:pPr>
      <w:r>
        <w:t xml:space="preserve">          sort-default-props.js</w:t>
      </w:r>
    </w:p>
    <w:p>
      <w:pPr>
        <w:pStyle w:val="ListBullet"/>
      </w:pPr>
      <w:r>
        <w:t xml:space="preserve">          sort-prop-types.js</w:t>
      </w:r>
    </w:p>
    <w:p>
      <w:pPr>
        <w:pStyle w:val="ListBullet"/>
      </w:pPr>
      <w:r>
        <w:t xml:space="preserve">          state-in-constructor.js</w:t>
      </w:r>
    </w:p>
    <w:p>
      <w:pPr>
        <w:pStyle w:val="ListBullet"/>
      </w:pPr>
      <w:r>
        <w:t xml:space="preserve">          static-property-placement.js</w:t>
      </w:r>
    </w:p>
    <w:p>
      <w:pPr>
        <w:pStyle w:val="ListBullet"/>
      </w:pPr>
      <w:r>
        <w:t xml:space="preserve">          style-prop-object.js</w:t>
      </w:r>
    </w:p>
    <w:p>
      <w:pPr>
        <w:pStyle w:val="ListBullet"/>
      </w:pPr>
      <w:r>
        <w:t xml:space="preserve">          void-dom-elements-no-children.js</w:t>
      </w:r>
    </w:p>
    <w:p>
      <w:r>
        <w:t xml:space="preserve">        util</w:t>
      </w:r>
    </w:p>
    <w:p>
      <w:pPr>
        <w:pStyle w:val="ListBullet"/>
      </w:pPr>
      <w:r>
        <w:t xml:space="preserve">          annotations.js</w:t>
      </w:r>
    </w:p>
    <w:p>
      <w:pPr>
        <w:pStyle w:val="ListBullet"/>
      </w:pPr>
      <w:r>
        <w:t xml:space="preserve">          ast.js</w:t>
      </w:r>
    </w:p>
    <w:p>
      <w:pPr>
        <w:pStyle w:val="ListBullet"/>
      </w:pPr>
      <w:r>
        <w:t xml:space="preserve">          Components.js</w:t>
      </w:r>
    </w:p>
    <w:p>
      <w:pPr>
        <w:pStyle w:val="ListBullet"/>
      </w:pPr>
      <w:r>
        <w:t xml:space="preserve">          componentUtil.js</w:t>
      </w:r>
    </w:p>
    <w:p>
      <w:pPr>
        <w:pStyle w:val="ListBullet"/>
      </w:pPr>
      <w:r>
        <w:t xml:space="preserve">          defaultProps.js</w:t>
      </w:r>
    </w:p>
    <w:p>
      <w:pPr>
        <w:pStyle w:val="ListBullet"/>
      </w:pPr>
      <w:r>
        <w:t xml:space="preserve">          docsUrl.js</w:t>
      </w:r>
    </w:p>
    <w:p>
      <w:pPr>
        <w:pStyle w:val="ListBullet"/>
      </w:pPr>
      <w:r>
        <w:t xml:space="preserve">          error.js</w:t>
      </w:r>
    </w:p>
    <w:p>
      <w:pPr>
        <w:pStyle w:val="ListBullet"/>
      </w:pPr>
      <w:r>
        <w:t xml:space="preserve">          eslint.js</w:t>
      </w:r>
    </w:p>
    <w:p>
      <w:pPr>
        <w:pStyle w:val="ListBullet"/>
      </w:pPr>
      <w:r>
        <w:t xml:space="preserve">          getTokenBeforeClosingBracket.js</w:t>
      </w:r>
    </w:p>
    <w:p>
      <w:pPr>
        <w:pStyle w:val="ListBullet"/>
      </w:pPr>
      <w:r>
        <w:t xml:space="preserve">          isCreateContext.js</w:t>
      </w:r>
    </w:p>
    <w:p>
      <w:pPr>
        <w:pStyle w:val="ListBullet"/>
      </w:pPr>
      <w:r>
        <w:t xml:space="preserve">          isCreateElement.js</w:t>
      </w:r>
    </w:p>
    <w:p>
      <w:pPr>
        <w:pStyle w:val="ListBullet"/>
      </w:pPr>
      <w:r>
        <w:t xml:space="preserve">          isDestructuredFromPragmaImport.js</w:t>
      </w:r>
    </w:p>
    <w:p>
      <w:pPr>
        <w:pStyle w:val="ListBullet"/>
      </w:pPr>
      <w:r>
        <w:t xml:space="preserve">          isFirstLetterCapitalized.js</w:t>
      </w:r>
    </w:p>
    <w:p>
      <w:pPr>
        <w:pStyle w:val="ListBullet"/>
      </w:pPr>
      <w:r>
        <w:t xml:space="preserve">          jsx.js</w:t>
      </w:r>
    </w:p>
    <w:p>
      <w:pPr>
        <w:pStyle w:val="ListBullet"/>
      </w:pPr>
      <w:r>
        <w:t xml:space="preserve">          lifecycleMethods.js</w:t>
      </w:r>
    </w:p>
    <w:p>
      <w:pPr>
        <w:pStyle w:val="ListBullet"/>
      </w:pPr>
      <w:r>
        <w:t xml:space="preserve">          linkComponents.js</w:t>
      </w:r>
    </w:p>
    <w:p>
      <w:pPr>
        <w:pStyle w:val="ListBullet"/>
      </w:pPr>
      <w:r>
        <w:t xml:space="preserve">          log.js</w:t>
      </w:r>
    </w:p>
    <w:p>
      <w:pPr>
        <w:pStyle w:val="ListBullet"/>
      </w:pPr>
      <w:r>
        <w:t xml:space="preserve">          makeNoMethodSetStateRule.js</w:t>
      </w:r>
    </w:p>
    <w:p>
      <w:pPr>
        <w:pStyle w:val="ListBullet"/>
      </w:pPr>
      <w:r>
        <w:t xml:space="preserve">          message.js</w:t>
      </w:r>
    </w:p>
    <w:p>
      <w:pPr>
        <w:pStyle w:val="ListBullet"/>
      </w:pPr>
      <w:r>
        <w:t xml:space="preserve">          pragma.js</w:t>
      </w:r>
    </w:p>
    <w:p>
      <w:pPr>
        <w:pStyle w:val="ListBullet"/>
      </w:pPr>
      <w:r>
        <w:t xml:space="preserve">          props.js</w:t>
      </w:r>
    </w:p>
    <w:p>
      <w:pPr>
        <w:pStyle w:val="ListBullet"/>
      </w:pPr>
      <w:r>
        <w:t xml:space="preserve">          propTypes.js</w:t>
      </w:r>
    </w:p>
    <w:p>
      <w:pPr>
        <w:pStyle w:val="ListBullet"/>
      </w:pPr>
      <w:r>
        <w:t xml:space="preserve">          propTypesSort.js</w:t>
      </w:r>
    </w:p>
    <w:p>
      <w:pPr>
        <w:pStyle w:val="ListBullet"/>
      </w:pPr>
      <w:r>
        <w:t xml:space="preserve">          propWrapper.js</w:t>
      </w:r>
    </w:p>
    <w:p>
      <w:pPr>
        <w:pStyle w:val="ListBullet"/>
      </w:pPr>
      <w:r>
        <w:t xml:space="preserve">          report.js</w:t>
      </w:r>
    </w:p>
    <w:p>
      <w:pPr>
        <w:pStyle w:val="ListBullet"/>
      </w:pPr>
      <w:r>
        <w:t xml:space="preserve">          usedPropTypes.js</w:t>
      </w:r>
    </w:p>
    <w:p>
      <w:pPr>
        <w:pStyle w:val="ListBullet"/>
      </w:pPr>
      <w:r>
        <w:t xml:space="preserve">          variable.js</w:t>
      </w:r>
    </w:p>
    <w:p>
      <w:pPr>
        <w:pStyle w:val="ListBullet"/>
      </w:pPr>
      <w:r>
        <w:t xml:space="preserve">          version.js</w:t>
      </w:r>
    </w:p>
    <w:p>
      <w:pPr>
        <w:pStyle w:val="ListBullet"/>
      </w:pPr>
      <w:r>
        <w:t xml:space="preserve">        types.d.ts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resolve</w:t>
      </w:r>
    </w:p>
    <w:p>
      <w:pPr>
        <w:pStyle w:val="ListBullet"/>
      </w:pPr>
      <w:r>
        <w:t xml:space="preserve">          resolve.cmd</w:t>
      </w:r>
    </w:p>
    <w:p>
      <w:pPr>
        <w:pStyle w:val="ListBullet"/>
      </w:pPr>
      <w:r>
        <w:t xml:space="preserve">          resolve.ps1</w:t>
      </w:r>
    </w:p>
    <w:p>
      <w:pPr>
        <w:pStyle w:val="ListBullet"/>
      </w:pPr>
      <w:r>
        <w:t xml:space="preserve">          semver</w:t>
      </w:r>
    </w:p>
    <w:p>
      <w:pPr>
        <w:pStyle w:val="ListBullet"/>
      </w:pPr>
      <w:r>
        <w:t xml:space="preserve">          semver.cmd</w:t>
      </w:r>
    </w:p>
    <w:p>
      <w:pPr>
        <w:pStyle w:val="ListBullet"/>
      </w:pPr>
      <w:r>
        <w:t xml:space="preserve">          semver.ps1</w:t>
      </w:r>
    </w:p>
    <w:p>
      <w:r>
        <w:t xml:space="preserve">        doctrine</w:t>
      </w:r>
    </w:p>
    <w:p>
      <w:r>
        <w:t xml:space="preserve">          lib</w:t>
      </w:r>
    </w:p>
    <w:p>
      <w:pPr>
        <w:pStyle w:val="ListBullet"/>
      </w:pPr>
      <w:r>
        <w:t xml:space="preserve">            doctrine.js</w:t>
      </w:r>
    </w:p>
    <w:p>
      <w:pPr>
        <w:pStyle w:val="ListBullet"/>
      </w:pPr>
      <w:r>
        <w:t xml:space="preserve">            typed.js</w:t>
      </w:r>
    </w:p>
    <w:p>
      <w:pPr>
        <w:pStyle w:val="ListBullet"/>
      </w:pPr>
      <w:r>
        <w:t xml:space="preserve">            utility.js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LICENSE.closure-compiler</w:t>
      </w:r>
    </w:p>
    <w:p>
      <w:pPr>
        <w:pStyle w:val="ListBullet"/>
      </w:pPr>
      <w:r>
        <w:t xml:space="preserve">          LICENSE.esprima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resolve</w:t>
      </w:r>
    </w:p>
    <w:p>
      <w:r>
        <w:t xml:space="preserve">          .github</w:t>
      </w:r>
    </w:p>
    <w:p>
      <w:pPr>
        <w:pStyle w:val="ListBullet"/>
      </w:pPr>
      <w:r>
        <w:t xml:space="preserve">            FUNDING.yml</w:t>
      </w:r>
    </w:p>
    <w:p>
      <w:r>
        <w:t xml:space="preserve">          bin</w:t>
      </w:r>
    </w:p>
    <w:p>
      <w:pPr>
        <w:pStyle w:val="ListBullet"/>
      </w:pPr>
      <w:r>
        <w:t xml:space="preserve">            resolve</w:t>
      </w:r>
    </w:p>
    <w:p>
      <w:r>
        <w:t xml:space="preserve">          example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sync.js</w:t>
      </w:r>
    </w:p>
    <w:p>
      <w:r>
        <w:t xml:space="preserve">          lib</w:t>
      </w:r>
    </w:p>
    <w:p>
      <w:pPr>
        <w:pStyle w:val="ListBullet"/>
      </w:pPr>
      <w:r>
        <w:t xml:space="preserve">            async.js</w:t>
      </w:r>
    </w:p>
    <w:p>
      <w:pPr>
        <w:pStyle w:val="ListBullet"/>
      </w:pPr>
      <w:r>
        <w:t xml:space="preserve">            caller.js</w:t>
      </w:r>
    </w:p>
    <w:p>
      <w:pPr>
        <w:pStyle w:val="ListBullet"/>
      </w:pPr>
      <w:r>
        <w:t xml:space="preserve">            homedir.js</w:t>
      </w:r>
    </w:p>
    <w:p>
      <w:pPr>
        <w:pStyle w:val="ListBullet"/>
      </w:pPr>
      <w:r>
        <w:t xml:space="preserve">            node-modules-paths.js</w:t>
      </w:r>
    </w:p>
    <w:p>
      <w:pPr>
        <w:pStyle w:val="ListBullet"/>
      </w:pPr>
      <w:r>
        <w:t xml:space="preserve">            normalize-options.js</w:t>
      </w:r>
    </w:p>
    <w:p>
      <w:pPr>
        <w:pStyle w:val="ListBullet"/>
      </w:pPr>
      <w:r>
        <w:t xml:space="preserve">            sync.js</w:t>
      </w:r>
    </w:p>
    <w:p>
      <w:r>
        <w:t xml:space="preserve">          test</w:t>
      </w:r>
    </w:p>
    <w:p>
      <w:r>
        <w:t xml:space="preserve">            dotdot</w:t>
      </w:r>
    </w:p>
    <w:p>
      <w:r>
        <w:t xml:space="preserve">              abc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index.js</w:t>
      </w:r>
    </w:p>
    <w:p>
      <w:r>
        <w:t xml:space="preserve">            module_dir</w:t>
      </w:r>
    </w:p>
    <w:p>
      <w:r>
        <w:t xml:space="preserve">              xmodules</w:t>
      </w:r>
    </w:p>
    <w:p>
      <w:r>
        <w:t xml:space="preserve">                aaa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ymodules</w:t>
      </w:r>
    </w:p>
    <w:p>
      <w:r>
        <w:t xml:space="preserve">                aaa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zmodules</w:t>
      </w:r>
    </w:p>
    <w:p>
      <w:r>
        <w:t xml:space="preserve">                bbb</w:t>
      </w:r>
    </w:p>
    <w:p>
      <w:pPr>
        <w:pStyle w:val="ListBullet"/>
      </w:pPr>
      <w:r>
        <w:t xml:space="preserve">                  main.js</w:t>
      </w:r>
    </w:p>
    <w:p>
      <w:pPr>
        <w:pStyle w:val="ListBullet"/>
      </w:pPr>
      <w:r>
        <w:t xml:space="preserve">                  package.json</w:t>
      </w:r>
    </w:p>
    <w:p>
      <w:r>
        <w:t xml:space="preserve">            node_path</w:t>
      </w:r>
    </w:p>
    <w:p>
      <w:r>
        <w:t xml:space="preserve">              x</w:t>
      </w:r>
    </w:p>
    <w:p>
      <w:r>
        <w:t xml:space="preserve">                aaa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ccc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y</w:t>
      </w:r>
    </w:p>
    <w:p>
      <w:r>
        <w:t xml:space="preserve">                bbb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  ccc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pathfilter</w:t>
      </w:r>
    </w:p>
    <w:p>
      <w:r>
        <w:t xml:space="preserve">              deep_ref</w:t>
      </w:r>
    </w:p>
    <w:p>
      <w:pPr>
        <w:pStyle w:val="ListBullet"/>
      </w:pPr>
      <w:r>
        <w:t xml:space="preserve">                main.js</w:t>
      </w:r>
    </w:p>
    <w:p>
      <w:r>
        <w:t xml:space="preserve">            precedence</w:t>
      </w:r>
    </w:p>
    <w:p>
      <w:r>
        <w:t xml:space="preserve">              aaa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main.js</w:t>
      </w:r>
    </w:p>
    <w:p>
      <w:r>
        <w:t xml:space="preserve">              bbb</w:t>
      </w:r>
    </w:p>
    <w:p>
      <w:pPr>
        <w:pStyle w:val="ListBullet"/>
      </w:pPr>
      <w:r>
        <w:t xml:space="preserve">                main.js</w:t>
      </w:r>
    </w:p>
    <w:p>
      <w:pPr>
        <w:pStyle w:val="ListBullet"/>
      </w:pPr>
      <w:r>
        <w:t xml:space="preserve">              aaa.js</w:t>
      </w:r>
    </w:p>
    <w:p>
      <w:pPr>
        <w:pStyle w:val="ListBullet"/>
      </w:pPr>
      <w:r>
        <w:t xml:space="preserve">              bbb.js</w:t>
      </w:r>
    </w:p>
    <w:p>
      <w:r>
        <w:t xml:space="preserve">            resolver</w:t>
      </w:r>
    </w:p>
    <w:p>
      <w:r>
        <w:t xml:space="preserve">              baz</w:t>
      </w:r>
    </w:p>
    <w:p>
      <w:pPr>
        <w:pStyle w:val="ListBullet"/>
      </w:pPr>
      <w:r>
        <w:t xml:space="preserve">                doom.js</w:t>
      </w:r>
    </w:p>
    <w:p>
      <w:pPr>
        <w:pStyle w:val="ListBullet"/>
      </w:pPr>
      <w:r>
        <w:t xml:space="preserve">                package.json</w:t>
      </w:r>
    </w:p>
    <w:p>
      <w:pPr>
        <w:pStyle w:val="ListBullet"/>
      </w:pPr>
      <w:r>
        <w:t xml:space="preserve">                quux.js</w:t>
      </w:r>
    </w:p>
    <w:p>
      <w:r>
        <w:t xml:space="preserve">              browser_field</w:t>
      </w:r>
    </w:p>
    <w:p>
      <w:pPr>
        <w:pStyle w:val="ListBullet"/>
      </w:pPr>
      <w:r>
        <w:t xml:space="preserve">                a.js</w:t>
      </w:r>
    </w:p>
    <w:p>
      <w:pPr>
        <w:pStyle w:val="ListBullet"/>
      </w:pPr>
      <w:r>
        <w:t xml:space="preserve">                b.js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dot_main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dot_slash_main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empty_main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false_main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incorrect_main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invalid_main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missing_index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missing_main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multirepo</w:t>
      </w:r>
    </w:p>
    <w:p>
      <w:r>
        <w:t xml:space="preserve">                packages</w:t>
      </w:r>
    </w:p>
    <w:p>
      <w:r>
        <w:t xml:space="preserve">                  package-a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    package.json</w:t>
      </w:r>
    </w:p>
    <w:p>
      <w:r>
        <w:t xml:space="preserve">                  package-b</w:t>
      </w:r>
    </w:p>
    <w:p>
      <w:pPr>
        <w:pStyle w:val="ListBullet"/>
      </w:pPr>
      <w:r>
        <w:t xml:space="preserve">                    index.js</w:t>
      </w:r>
    </w:p>
    <w:p>
      <w:pPr>
        <w:pStyle w:val="ListBullet"/>
      </w:pPr>
      <w:r>
        <w:t xml:space="preserve">                    package.json</w:t>
      </w:r>
    </w:p>
    <w:p>
      <w:pPr>
        <w:pStyle w:val="ListBullet"/>
      </w:pPr>
      <w:r>
        <w:t xml:space="preserve">                lerna.json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nested_symlinks</w:t>
      </w:r>
    </w:p>
    <w:p>
      <w:r>
        <w:t xml:space="preserve">                mylib</w:t>
      </w:r>
    </w:p>
    <w:p>
      <w:pPr>
        <w:pStyle w:val="ListBullet"/>
      </w:pPr>
      <w:r>
        <w:t xml:space="preserve">                  async.js</w:t>
      </w:r>
    </w:p>
    <w:p>
      <w:pPr>
        <w:pStyle w:val="ListBullet"/>
      </w:pPr>
      <w:r>
        <w:t xml:space="preserve">                  package.json</w:t>
      </w:r>
    </w:p>
    <w:p>
      <w:pPr>
        <w:pStyle w:val="ListBullet"/>
      </w:pPr>
      <w:r>
        <w:t xml:space="preserve">                  sync.js</w:t>
      </w:r>
    </w:p>
    <w:p>
      <w:r>
        <w:t xml:space="preserve">              null_main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other_path</w:t>
      </w:r>
    </w:p>
    <w:p>
      <w:r>
        <w:t xml:space="preserve">                lib</w:t>
      </w:r>
    </w:p>
    <w:p>
      <w:pPr>
        <w:pStyle w:val="ListBullet"/>
      </w:pPr>
      <w:r>
        <w:t xml:space="preserve">                  other-lib.js</w:t>
      </w:r>
    </w:p>
    <w:p>
      <w:pPr>
        <w:pStyle w:val="ListBullet"/>
      </w:pPr>
      <w:r>
        <w:t xml:space="preserve">                root.js</w:t>
      </w:r>
    </w:p>
    <w:p>
      <w:r>
        <w:t xml:space="preserve">              quux</w:t>
      </w:r>
    </w:p>
    <w:p>
      <w:r>
        <w:t xml:space="preserve">                foo</w:t>
      </w:r>
    </w:p>
    <w:p>
      <w:pPr>
        <w:pStyle w:val="ListBullet"/>
      </w:pPr>
      <w:r>
        <w:t xml:space="preserve">                  index.js</w:t>
      </w:r>
    </w:p>
    <w:p>
      <w:r>
        <w:t xml:space="preserve">              same_names</w:t>
      </w:r>
    </w:p>
    <w:p>
      <w:r>
        <w:t xml:space="preserve">                foo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    foo.js</w:t>
      </w:r>
    </w:p>
    <w:p>
      <w:r>
        <w:t xml:space="preserve">              symlinked</w:t>
      </w:r>
    </w:p>
    <w:p>
      <w:r>
        <w:t xml:space="preserve">                package</w:t>
      </w:r>
    </w:p>
    <w:p>
      <w:pPr>
        <w:pStyle w:val="ListBullet"/>
      </w:pPr>
      <w:r>
        <w:t xml:space="preserve">                  bar.js</w:t>
      </w:r>
    </w:p>
    <w:p>
      <w:pPr>
        <w:pStyle w:val="ListBullet"/>
      </w:pPr>
      <w:r>
        <w:t xml:space="preserve">                  package.json</w:t>
      </w:r>
    </w:p>
    <w:p>
      <w:r>
        <w:t xml:space="preserve">                _</w:t>
      </w:r>
    </w:p>
    <w:p>
      <w:r>
        <w:t xml:space="preserve">                  node_modules</w:t>
      </w:r>
    </w:p>
    <w:p>
      <w:pPr>
        <w:pStyle w:val="ListBullet"/>
      </w:pPr>
      <w:r>
        <w:t xml:space="preserve">                    foo.js</w:t>
      </w:r>
    </w:p>
    <w:p>
      <w:r>
        <w:t xml:space="preserve">                  symlink_target</w:t>
      </w:r>
    </w:p>
    <w:p>
      <w:pPr>
        <w:pStyle w:val="ListBullet"/>
      </w:pPr>
      <w:r>
        <w:t xml:space="preserve">                    .gitkeep</w:t>
      </w:r>
    </w:p>
    <w:p>
      <w:r>
        <w:t xml:space="preserve">              without_basedir</w:t>
      </w:r>
    </w:p>
    <w:p>
      <w:pPr>
        <w:pStyle w:val="ListBullet"/>
      </w:pPr>
      <w:r>
        <w:t xml:space="preserve">                main.js</w:t>
      </w:r>
    </w:p>
    <w:p>
      <w:pPr>
        <w:pStyle w:val="ListBullet"/>
      </w:pPr>
      <w:r>
        <w:t xml:space="preserve">              cup.coffee</w:t>
      </w:r>
    </w:p>
    <w:p>
      <w:pPr>
        <w:pStyle w:val="ListBullet"/>
      </w:pPr>
      <w:r>
        <w:t xml:space="preserve">              foo.js</w:t>
      </w:r>
    </w:p>
    <w:p>
      <w:pPr>
        <w:pStyle w:val="ListBullet"/>
      </w:pPr>
      <w:r>
        <w:t xml:space="preserve">              mug.coffee</w:t>
      </w:r>
    </w:p>
    <w:p>
      <w:pPr>
        <w:pStyle w:val="ListBullet"/>
      </w:pPr>
      <w:r>
        <w:t xml:space="preserve">              mug.js</w:t>
      </w:r>
    </w:p>
    <w:p>
      <w:r>
        <w:t xml:space="preserve">            shadowed_core</w:t>
      </w:r>
    </w:p>
    <w:p>
      <w:r>
        <w:t xml:space="preserve">              node_modules</w:t>
      </w:r>
    </w:p>
    <w:p>
      <w:r>
        <w:t xml:space="preserve">                util</w:t>
      </w:r>
    </w:p>
    <w:p>
      <w:pPr>
        <w:pStyle w:val="ListBullet"/>
      </w:pPr>
      <w:r>
        <w:t xml:space="preserve">                  index.js</w:t>
      </w:r>
    </w:p>
    <w:p>
      <w:pPr>
        <w:pStyle w:val="ListBullet"/>
      </w:pPr>
      <w:r>
        <w:t xml:space="preserve">            dotdot.js</w:t>
      </w:r>
    </w:p>
    <w:p>
      <w:pPr>
        <w:pStyle w:val="ListBullet"/>
      </w:pPr>
      <w:r>
        <w:t xml:space="preserve">            faulty_basedir.js</w:t>
      </w:r>
    </w:p>
    <w:p>
      <w:pPr>
        <w:pStyle w:val="ListBullet"/>
      </w:pPr>
      <w:r>
        <w:t xml:space="preserve">            filter.js</w:t>
      </w:r>
    </w:p>
    <w:p>
      <w:pPr>
        <w:pStyle w:val="ListBullet"/>
      </w:pPr>
      <w:r>
        <w:t xml:space="preserve">            filter_sync.js</w:t>
      </w:r>
    </w:p>
    <w:p>
      <w:pPr>
        <w:pStyle w:val="ListBullet"/>
      </w:pPr>
      <w:r>
        <w:t xml:space="preserve">            home_paths.js</w:t>
      </w:r>
    </w:p>
    <w:p>
      <w:pPr>
        <w:pStyle w:val="ListBullet"/>
      </w:pPr>
      <w:r>
        <w:t xml:space="preserve">            home_paths_sync.js</w:t>
      </w:r>
    </w:p>
    <w:p>
      <w:pPr>
        <w:pStyle w:val="ListBullet"/>
      </w:pPr>
      <w:r>
        <w:t xml:space="preserve">            mock.js</w:t>
      </w:r>
    </w:p>
    <w:p>
      <w:pPr>
        <w:pStyle w:val="ListBullet"/>
      </w:pPr>
      <w:r>
        <w:t xml:space="preserve">            mock_sync.js</w:t>
      </w:r>
    </w:p>
    <w:p>
      <w:pPr>
        <w:pStyle w:val="ListBullet"/>
      </w:pPr>
      <w:r>
        <w:t xml:space="preserve">            module_dir.js</w:t>
      </w:r>
    </w:p>
    <w:p>
      <w:pPr>
        <w:pStyle w:val="ListBullet"/>
      </w:pPr>
      <w:r>
        <w:t xml:space="preserve">            node-modules-paths.js</w:t>
      </w:r>
    </w:p>
    <w:p>
      <w:pPr>
        <w:pStyle w:val="ListBullet"/>
      </w:pPr>
      <w:r>
        <w:t xml:space="preserve">            node_path.js</w:t>
      </w:r>
    </w:p>
    <w:p>
      <w:pPr>
        <w:pStyle w:val="ListBullet"/>
      </w:pPr>
      <w:r>
        <w:t xml:space="preserve">            nonstring.js</w:t>
      </w:r>
    </w:p>
    <w:p>
      <w:pPr>
        <w:pStyle w:val="ListBullet"/>
      </w:pPr>
      <w:r>
        <w:t xml:space="preserve">            pathfilter.js</w:t>
      </w:r>
    </w:p>
    <w:p>
      <w:pPr>
        <w:pStyle w:val="ListBullet"/>
      </w:pPr>
      <w:r>
        <w:t xml:space="preserve">            pathfilter_sync.js</w:t>
      </w:r>
    </w:p>
    <w:p>
      <w:pPr>
        <w:pStyle w:val="ListBullet"/>
      </w:pPr>
      <w:r>
        <w:t xml:space="preserve">            precedence.js</w:t>
      </w:r>
    </w:p>
    <w:p>
      <w:pPr>
        <w:pStyle w:val="ListBullet"/>
      </w:pPr>
      <w:r>
        <w:t xml:space="preserve">            resolver.js</w:t>
      </w:r>
    </w:p>
    <w:p>
      <w:pPr>
        <w:pStyle w:val="ListBullet"/>
      </w:pPr>
      <w:r>
        <w:t xml:space="preserve">            resolver_sync.js</w:t>
      </w:r>
    </w:p>
    <w:p>
      <w:pPr>
        <w:pStyle w:val="ListBullet"/>
      </w:pPr>
      <w:r>
        <w:t xml:space="preserve">            shadowed_core.js</w:t>
      </w:r>
    </w:p>
    <w:p>
      <w:pPr>
        <w:pStyle w:val="ListBullet"/>
      </w:pPr>
      <w:r>
        <w:t xml:space="preserve">            subdirs.js</w:t>
      </w:r>
    </w:p>
    <w:p>
      <w:pPr>
        <w:pStyle w:val="ListBullet"/>
      </w:pPr>
      <w:r>
        <w:t xml:space="preserve">            symlinks.js</w:t>
      </w:r>
    </w:p>
    <w:p>
      <w:pPr>
        <w:pStyle w:val="ListBullet"/>
      </w:pPr>
      <w:r>
        <w:t xml:space="preserve">          .editorconfig</w:t>
      </w:r>
    </w:p>
    <w:p>
      <w:pPr>
        <w:pStyle w:val="ListBullet"/>
      </w:pPr>
      <w:r>
        <w:t xml:space="preserve">          .eslintrc</w:t>
      </w:r>
    </w:p>
    <w:p>
      <w:pPr>
        <w:pStyle w:val="ListBullet"/>
      </w:pPr>
      <w:r>
        <w:t xml:space="preserve">          async.js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index.mjs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readme.markdown</w:t>
      </w:r>
    </w:p>
    <w:p>
      <w:pPr>
        <w:pStyle w:val="ListBullet"/>
      </w:pPr>
      <w:r>
        <w:t xml:space="preserve">          SECURITY.md</w:t>
      </w:r>
    </w:p>
    <w:p>
      <w:pPr>
        <w:pStyle w:val="ListBullet"/>
      </w:pPr>
      <w:r>
        <w:t xml:space="preserve">          sync.js</w:t>
      </w:r>
    </w:p>
    <w:p>
      <w:r>
        <w:t xml:space="preserve">        semver</w:t>
      </w:r>
    </w:p>
    <w:p>
      <w:r>
        <w:t xml:space="preserve">          bin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range.bnf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semver.js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eslint-plugin-react-hooks</w:t>
      </w:r>
    </w:p>
    <w:p>
      <w:r>
        <w:t xml:space="preserve">      cjs</w:t>
      </w:r>
    </w:p>
    <w:p>
      <w:pPr>
        <w:pStyle w:val="ListBullet"/>
      </w:pPr>
      <w:r>
        <w:t xml:space="preserve">        eslint-plugin-react-hooks.development.js</w:t>
      </w:r>
    </w:p>
    <w:p>
      <w:pPr>
        <w:pStyle w:val="ListBullet"/>
      </w:pPr>
      <w:r>
        <w:t xml:space="preserve">        eslint-plugin-react-hooks.production.min.js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eslint-plugin-testing-library</w:t>
      </w:r>
    </w:p>
    <w:p>
      <w:r>
        <w:t xml:space="preserve">      configs</w:t>
      </w:r>
    </w:p>
    <w:p>
      <w:pPr>
        <w:pStyle w:val="ListBullet"/>
      </w:pPr>
      <w:r>
        <w:t xml:space="preserve">        angular.js</w:t>
      </w:r>
    </w:p>
    <w:p>
      <w:pPr>
        <w:pStyle w:val="ListBullet"/>
      </w:pPr>
      <w:r>
        <w:t xml:space="preserve">        dom.js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marko.js</w:t>
      </w:r>
    </w:p>
    <w:p>
      <w:pPr>
        <w:pStyle w:val="ListBullet"/>
      </w:pPr>
      <w:r>
        <w:t xml:space="preserve">        react.js</w:t>
      </w:r>
    </w:p>
    <w:p>
      <w:pPr>
        <w:pStyle w:val="ListBullet"/>
      </w:pPr>
      <w:r>
        <w:t xml:space="preserve">        vue.js</w:t>
      </w:r>
    </w:p>
    <w:p>
      <w:r>
        <w:t xml:space="preserve">      create-testing-library-rule</w:t>
      </w:r>
    </w:p>
    <w:p>
      <w:pPr>
        <w:pStyle w:val="ListBullet"/>
      </w:pPr>
      <w:r>
        <w:t xml:space="preserve">        detect-testing-library-utils.js</w:t>
      </w:r>
    </w:p>
    <w:p>
      <w:pPr>
        <w:pStyle w:val="ListBullet"/>
      </w:pPr>
      <w:r>
        <w:t xml:space="preserve">        index.js</w:t>
      </w:r>
    </w:p>
    <w:p>
      <w:r>
        <w:t xml:space="preserve">      node-utils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is-node-of-type.js</w:t>
      </w:r>
    </w:p>
    <w:p>
      <w:r>
        <w:t xml:space="preserve">      rules</w:t>
      </w:r>
    </w:p>
    <w:p>
      <w:pPr>
        <w:pStyle w:val="ListBullet"/>
      </w:pPr>
      <w:r>
        <w:t xml:space="preserve">        await-async-query.js</w:t>
      </w:r>
    </w:p>
    <w:p>
      <w:pPr>
        <w:pStyle w:val="ListBullet"/>
      </w:pPr>
      <w:r>
        <w:t xml:space="preserve">        await-async-utils.js</w:t>
      </w:r>
    </w:p>
    <w:p>
      <w:pPr>
        <w:pStyle w:val="ListBullet"/>
      </w:pPr>
      <w:r>
        <w:t xml:space="preserve">        await-fire-event.js</w:t>
      </w:r>
    </w:p>
    <w:p>
      <w:pPr>
        <w:pStyle w:val="ListBullet"/>
      </w:pPr>
      <w:r>
        <w:t xml:space="preserve">        consistent-data-testid.js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no-await-sync-events.js</w:t>
      </w:r>
    </w:p>
    <w:p>
      <w:pPr>
        <w:pStyle w:val="ListBullet"/>
      </w:pPr>
      <w:r>
        <w:t xml:space="preserve">        no-await-sync-query.js</w:t>
      </w:r>
    </w:p>
    <w:p>
      <w:pPr>
        <w:pStyle w:val="ListBullet"/>
      </w:pPr>
      <w:r>
        <w:t xml:space="preserve">        no-container.js</w:t>
      </w:r>
    </w:p>
    <w:p>
      <w:pPr>
        <w:pStyle w:val="ListBullet"/>
      </w:pPr>
      <w:r>
        <w:t xml:space="preserve">        no-debugging-utils.js</w:t>
      </w:r>
    </w:p>
    <w:p>
      <w:pPr>
        <w:pStyle w:val="ListBullet"/>
      </w:pPr>
      <w:r>
        <w:t xml:space="preserve">        no-dom-import.js</w:t>
      </w:r>
    </w:p>
    <w:p>
      <w:pPr>
        <w:pStyle w:val="ListBullet"/>
      </w:pPr>
      <w:r>
        <w:t xml:space="preserve">        no-global-regexp-flag-in-query.js</w:t>
      </w:r>
    </w:p>
    <w:p>
      <w:pPr>
        <w:pStyle w:val="ListBullet"/>
      </w:pPr>
      <w:r>
        <w:t xml:space="preserve">        no-manual-cleanup.js</w:t>
      </w:r>
    </w:p>
    <w:p>
      <w:pPr>
        <w:pStyle w:val="ListBullet"/>
      </w:pPr>
      <w:r>
        <w:t xml:space="preserve">        no-node-access.js</w:t>
      </w:r>
    </w:p>
    <w:p>
      <w:pPr>
        <w:pStyle w:val="ListBullet"/>
      </w:pPr>
      <w:r>
        <w:t xml:space="preserve">        no-promise-in-fire-event.js</w:t>
      </w:r>
    </w:p>
    <w:p>
      <w:pPr>
        <w:pStyle w:val="ListBullet"/>
      </w:pPr>
      <w:r>
        <w:t xml:space="preserve">        no-render-in-setup.js</w:t>
      </w:r>
    </w:p>
    <w:p>
      <w:pPr>
        <w:pStyle w:val="ListBullet"/>
      </w:pPr>
      <w:r>
        <w:t xml:space="preserve">        no-unnecessary-act.js</w:t>
      </w:r>
    </w:p>
    <w:p>
      <w:pPr>
        <w:pStyle w:val="ListBullet"/>
      </w:pPr>
      <w:r>
        <w:t xml:space="preserve">        no-wait-for-empty-callback.js</w:t>
      </w:r>
    </w:p>
    <w:p>
      <w:pPr>
        <w:pStyle w:val="ListBullet"/>
      </w:pPr>
      <w:r>
        <w:t xml:space="preserve">        no-wait-for-multiple-assertions.js</w:t>
      </w:r>
    </w:p>
    <w:p>
      <w:pPr>
        <w:pStyle w:val="ListBullet"/>
      </w:pPr>
      <w:r>
        <w:t xml:space="preserve">        no-wait-for-side-effects.js</w:t>
      </w:r>
    </w:p>
    <w:p>
      <w:pPr>
        <w:pStyle w:val="ListBullet"/>
      </w:pPr>
      <w:r>
        <w:t xml:space="preserve">        no-wait-for-snapshot.js</w:t>
      </w:r>
    </w:p>
    <w:p>
      <w:pPr>
        <w:pStyle w:val="ListBullet"/>
      </w:pPr>
      <w:r>
        <w:t xml:space="preserve">        prefer-explicit-assert.js</w:t>
      </w:r>
    </w:p>
    <w:p>
      <w:pPr>
        <w:pStyle w:val="ListBullet"/>
      </w:pPr>
      <w:r>
        <w:t xml:space="preserve">        prefer-find-by.js</w:t>
      </w:r>
    </w:p>
    <w:p>
      <w:pPr>
        <w:pStyle w:val="ListBullet"/>
      </w:pPr>
      <w:r>
        <w:t xml:space="preserve">        prefer-presence-queries.js</w:t>
      </w:r>
    </w:p>
    <w:p>
      <w:pPr>
        <w:pStyle w:val="ListBullet"/>
      </w:pPr>
      <w:r>
        <w:t xml:space="preserve">        prefer-query-by-disappearance.js</w:t>
      </w:r>
    </w:p>
    <w:p>
      <w:pPr>
        <w:pStyle w:val="ListBullet"/>
      </w:pPr>
      <w:r>
        <w:t xml:space="preserve">        prefer-query-matchers.js</w:t>
      </w:r>
    </w:p>
    <w:p>
      <w:pPr>
        <w:pStyle w:val="ListBullet"/>
      </w:pPr>
      <w:r>
        <w:t xml:space="preserve">        prefer-screen-queries.js</w:t>
      </w:r>
    </w:p>
    <w:p>
      <w:pPr>
        <w:pStyle w:val="ListBullet"/>
      </w:pPr>
      <w:r>
        <w:t xml:space="preserve">        prefer-user-event.js</w:t>
      </w:r>
    </w:p>
    <w:p>
      <w:pPr>
        <w:pStyle w:val="ListBullet"/>
      </w:pPr>
      <w:r>
        <w:t xml:space="preserve">        prefer-wait-for.js</w:t>
      </w:r>
    </w:p>
    <w:p>
      <w:pPr>
        <w:pStyle w:val="ListBullet"/>
      </w:pPr>
      <w:r>
        <w:t xml:space="preserve">        render-result-naming-convention.js</w:t>
      </w:r>
    </w:p>
    <w:p>
      <w:r>
        <w:t xml:space="preserve">      utils</w:t>
      </w:r>
    </w:p>
    <w:p>
      <w:pPr>
        <w:pStyle w:val="ListBullet"/>
      </w:pPr>
      <w:r>
        <w:t xml:space="preserve">        file-import.js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eslint-scope</w:t>
      </w:r>
    </w:p>
    <w:p>
      <w:r>
        <w:t xml:space="preserve">      dist</w:t>
      </w:r>
    </w:p>
    <w:p>
      <w:pPr>
        <w:pStyle w:val="ListBullet"/>
      </w:pPr>
      <w:r>
        <w:t xml:space="preserve">        eslint-scope.cjs</w:t>
      </w:r>
    </w:p>
    <w:p>
      <w:r>
        <w:t xml:space="preserve">      lib</w:t>
      </w:r>
    </w:p>
    <w:p>
      <w:pPr>
        <w:pStyle w:val="ListBullet"/>
      </w:pPr>
      <w:r>
        <w:t xml:space="preserve">        definition.js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pattern-visitor.js</w:t>
      </w:r>
    </w:p>
    <w:p>
      <w:pPr>
        <w:pStyle w:val="ListBullet"/>
      </w:pPr>
      <w:r>
        <w:t xml:space="preserve">        reference.js</w:t>
      </w:r>
    </w:p>
    <w:p>
      <w:pPr>
        <w:pStyle w:val="ListBullet"/>
      </w:pPr>
      <w:r>
        <w:t xml:space="preserve">        referencer.js</w:t>
      </w:r>
    </w:p>
    <w:p>
      <w:pPr>
        <w:pStyle w:val="ListBullet"/>
      </w:pPr>
      <w:r>
        <w:t xml:space="preserve">        scope-manager.js</w:t>
      </w:r>
    </w:p>
    <w:p>
      <w:pPr>
        <w:pStyle w:val="ListBullet"/>
      </w:pPr>
      <w:r>
        <w:t xml:space="preserve">        scope.js</w:t>
      </w:r>
    </w:p>
    <w:p>
      <w:pPr>
        <w:pStyle w:val="ListBullet"/>
      </w:pPr>
      <w:r>
        <w:t xml:space="preserve">        variable.js</w:t>
      </w:r>
    </w:p>
    <w:p>
      <w:pPr>
        <w:pStyle w:val="ListBullet"/>
      </w:pPr>
      <w:r>
        <w:t xml:space="preserve">        version.js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eslint-visitor-keys</w:t>
      </w:r>
    </w:p>
    <w:p>
      <w:r>
        <w:t xml:space="preserve">      dist</w:t>
      </w:r>
    </w:p>
    <w:p>
      <w:pPr>
        <w:pStyle w:val="ListBullet"/>
      </w:pPr>
      <w:r>
        <w:t xml:space="preserve">        eslint-visitor-keys.cjs</w:t>
      </w:r>
    </w:p>
    <w:p>
      <w:pPr>
        <w:pStyle w:val="ListBullet"/>
      </w:pPr>
      <w:r>
        <w:t xml:space="preserve">        eslint-visitor-keys.d.cts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visitor-keys.d.ts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visitor-keys.js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eslint-webpack-plugin</w:t>
      </w:r>
    </w:p>
    <w:p>
      <w:r>
        <w:t xml:space="preserve">      dist</w:t>
      </w:r>
    </w:p>
    <w:p>
      <w:pPr>
        <w:pStyle w:val="ListBullet"/>
      </w:pPr>
      <w:r>
        <w:t xml:space="preserve">        ESLintError.js</w:t>
      </w:r>
    </w:p>
    <w:p>
      <w:pPr>
        <w:pStyle w:val="ListBullet"/>
      </w:pPr>
      <w:r>
        <w:t xml:space="preserve">        getESLint.js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linter.js</w:t>
      </w:r>
    </w:p>
    <w:p>
      <w:pPr>
        <w:pStyle w:val="ListBullet"/>
      </w:pPr>
      <w:r>
        <w:t xml:space="preserve">        options.js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worker.js</w:t>
      </w:r>
    </w:p>
    <w:p>
      <w:r>
        <w:t xml:space="preserve">      node_modules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jest-worker</w:t>
      </w:r>
    </w:p>
    <w:p>
      <w:r>
        <w:t xml:space="preserve">          build</w:t>
      </w:r>
    </w:p>
    <w:p>
      <w:r>
        <w:t xml:space="preserve">            base</w:t>
      </w:r>
    </w:p>
    <w:p>
      <w:pPr>
        <w:pStyle w:val="ListBullet"/>
      </w:pPr>
      <w:r>
        <w:t xml:space="preserve">              BaseWorkerPool.js</w:t>
      </w:r>
    </w:p>
    <w:p>
      <w:r>
        <w:t xml:space="preserve">            workers</w:t>
      </w:r>
    </w:p>
    <w:p>
      <w:pPr>
        <w:pStyle w:val="ListBullet"/>
      </w:pPr>
      <w:r>
        <w:t xml:space="preserve">              ChildProcessWorker.js</w:t>
      </w:r>
    </w:p>
    <w:p>
      <w:pPr>
        <w:pStyle w:val="ListBullet"/>
      </w:pPr>
      <w:r>
        <w:t xml:space="preserve">              messageParent.js</w:t>
      </w:r>
    </w:p>
    <w:p>
      <w:pPr>
        <w:pStyle w:val="ListBullet"/>
      </w:pPr>
      <w:r>
        <w:t xml:space="preserve">              NodeThreadsWorker.js</w:t>
      </w:r>
    </w:p>
    <w:p>
      <w:pPr>
        <w:pStyle w:val="ListBullet"/>
      </w:pPr>
      <w:r>
        <w:t xml:space="preserve">              processChild.js</w:t>
      </w:r>
    </w:p>
    <w:p>
      <w:pPr>
        <w:pStyle w:val="ListBullet"/>
      </w:pPr>
      <w:r>
        <w:t xml:space="preserve">              threadChild.js</w:t>
      </w:r>
    </w:p>
    <w:p>
      <w:pPr>
        <w:pStyle w:val="ListBullet"/>
      </w:pPr>
      <w:r>
        <w:t xml:space="preserve">            Farm.js</w:t>
      </w:r>
    </w:p>
    <w:p>
      <w:pPr>
        <w:pStyle w:val="ListBullet"/>
      </w:pPr>
      <w:r>
        <w:t xml:space="preserve">            FifoQueue.js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PriorityQueue.js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WorkerPool.js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types</w:t>
      </w:r>
    </w:p>
    <w:p>
      <w:pPr>
        <w:pStyle w:val="ListBullet"/>
      </w:pPr>
      <w:r>
        <w:t xml:space="preserve">        ESLintError.d.ts</w:t>
      </w:r>
    </w:p>
    <w:p>
      <w:pPr>
        <w:pStyle w:val="ListBullet"/>
      </w:pPr>
      <w:r>
        <w:t xml:space="preserve">        getESLint.d.ts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linter.d.ts</w:t>
      </w:r>
    </w:p>
    <w:p>
      <w:pPr>
        <w:pStyle w:val="ListBullet"/>
      </w:pPr>
      <w:r>
        <w:t xml:space="preserve">        options.d.ts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  worker.d.ts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espree</w:t>
      </w:r>
    </w:p>
    <w:p>
      <w:r>
        <w:t xml:space="preserve">      dist</w:t>
      </w:r>
    </w:p>
    <w:p>
      <w:pPr>
        <w:pStyle w:val="ListBullet"/>
      </w:pPr>
      <w:r>
        <w:t xml:space="preserve">        espree.cjs</w:t>
      </w:r>
    </w:p>
    <w:p>
      <w:r>
        <w:t xml:space="preserve">      lib</w:t>
      </w:r>
    </w:p>
    <w:p>
      <w:pPr>
        <w:pStyle w:val="ListBullet"/>
      </w:pPr>
      <w:r>
        <w:t xml:space="preserve">        espree.js</w:t>
      </w:r>
    </w:p>
    <w:p>
      <w:pPr>
        <w:pStyle w:val="ListBullet"/>
      </w:pPr>
      <w:r>
        <w:t xml:space="preserve">        features.js</w:t>
      </w:r>
    </w:p>
    <w:p>
      <w:pPr>
        <w:pStyle w:val="ListBullet"/>
      </w:pPr>
      <w:r>
        <w:t xml:space="preserve">        options.js</w:t>
      </w:r>
    </w:p>
    <w:p>
      <w:pPr>
        <w:pStyle w:val="ListBullet"/>
      </w:pPr>
      <w:r>
        <w:t xml:space="preserve">        token-translator.js</w:t>
      </w:r>
    </w:p>
    <w:p>
      <w:pPr>
        <w:pStyle w:val="ListBullet"/>
      </w:pPr>
      <w:r>
        <w:t xml:space="preserve">        version.js</w:t>
      </w:r>
    </w:p>
    <w:p>
      <w:pPr>
        <w:pStyle w:val="ListBullet"/>
      </w:pPr>
      <w:r>
        <w:t xml:space="preserve">      espree.js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esprima</w:t>
      </w:r>
    </w:p>
    <w:p>
      <w:r>
        <w:t xml:space="preserve">      bin</w:t>
      </w:r>
    </w:p>
    <w:p>
      <w:pPr>
        <w:pStyle w:val="ListBullet"/>
      </w:pPr>
      <w:r>
        <w:t xml:space="preserve">        esparse.js</w:t>
      </w:r>
    </w:p>
    <w:p>
      <w:pPr>
        <w:pStyle w:val="ListBullet"/>
      </w:pPr>
      <w:r>
        <w:t xml:space="preserve">        esvalidate.js</w:t>
      </w:r>
    </w:p>
    <w:p>
      <w:r>
        <w:t xml:space="preserve">      dist</w:t>
      </w:r>
    </w:p>
    <w:p>
      <w:pPr>
        <w:pStyle w:val="ListBullet"/>
      </w:pPr>
      <w:r>
        <w:t xml:space="preserve">        esprima.js</w:t>
      </w:r>
    </w:p>
    <w:p>
      <w:pPr>
        <w:pStyle w:val="ListBullet"/>
      </w:pPr>
      <w:r>
        <w:t xml:space="preserve">      ChangeLog</w:t>
      </w:r>
    </w:p>
    <w:p>
      <w:pPr>
        <w:pStyle w:val="ListBullet"/>
      </w:pPr>
      <w:r>
        <w:t xml:space="preserve">      LICENSE.BSD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esquery</w:t>
      </w:r>
    </w:p>
    <w:p>
      <w:r>
        <w:t xml:space="preserve">      dist</w:t>
      </w:r>
    </w:p>
    <w:p>
      <w:pPr>
        <w:pStyle w:val="ListBullet"/>
      </w:pPr>
      <w:r>
        <w:t xml:space="preserve">        esquery.esm.js</w:t>
      </w:r>
    </w:p>
    <w:p>
      <w:pPr>
        <w:pStyle w:val="ListBullet"/>
      </w:pPr>
      <w:r>
        <w:t xml:space="preserve">        esquery.esm.min.js</w:t>
      </w:r>
    </w:p>
    <w:p>
      <w:pPr>
        <w:pStyle w:val="ListBullet"/>
      </w:pPr>
      <w:r>
        <w:t xml:space="preserve">        esquery.esm.min.js.map</w:t>
      </w:r>
    </w:p>
    <w:p>
      <w:pPr>
        <w:pStyle w:val="ListBullet"/>
      </w:pPr>
      <w:r>
        <w:t xml:space="preserve">        esquery.js</w:t>
      </w:r>
    </w:p>
    <w:p>
      <w:pPr>
        <w:pStyle w:val="ListBullet"/>
      </w:pPr>
      <w:r>
        <w:t xml:space="preserve">        esquery.lite.js</w:t>
      </w:r>
    </w:p>
    <w:p>
      <w:pPr>
        <w:pStyle w:val="ListBullet"/>
      </w:pPr>
      <w:r>
        <w:t xml:space="preserve">        esquery.lite.min.js</w:t>
      </w:r>
    </w:p>
    <w:p>
      <w:pPr>
        <w:pStyle w:val="ListBullet"/>
      </w:pPr>
      <w:r>
        <w:t xml:space="preserve">        esquery.lite.min.js.map</w:t>
      </w:r>
    </w:p>
    <w:p>
      <w:pPr>
        <w:pStyle w:val="ListBullet"/>
      </w:pPr>
      <w:r>
        <w:t xml:space="preserve">        esquery.min.js</w:t>
      </w:r>
    </w:p>
    <w:p>
      <w:pPr>
        <w:pStyle w:val="ListBullet"/>
      </w:pPr>
      <w:r>
        <w:t xml:space="preserve">        esquery.min.js.map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parser.js</w:t>
      </w:r>
    </w:p>
    <w:p>
      <w:pPr>
        <w:pStyle w:val="ListBullet"/>
      </w:pPr>
      <w:r>
        <w:t xml:space="preserve">      README.md</w:t>
      </w:r>
    </w:p>
    <w:p>
      <w:r>
        <w:t xml:space="preserve">    esrecurse</w:t>
      </w:r>
    </w:p>
    <w:p>
      <w:pPr>
        <w:pStyle w:val="ListBullet"/>
      </w:pPr>
      <w:r>
        <w:t xml:space="preserve">      .babelrc</w:t>
      </w:r>
    </w:p>
    <w:p>
      <w:pPr>
        <w:pStyle w:val="ListBullet"/>
      </w:pPr>
      <w:r>
        <w:t xml:space="preserve">      esrecurse.js</w:t>
      </w:r>
    </w:p>
    <w:p>
      <w:pPr>
        <w:pStyle w:val="ListBullet"/>
      </w:pPr>
      <w:r>
        <w:t xml:space="preserve">      gulpfile.babel.js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estraverse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estraverse.js</w:t>
      </w:r>
    </w:p>
    <w:p>
      <w:pPr>
        <w:pStyle w:val="ListBullet"/>
      </w:pPr>
      <w:r>
        <w:t xml:space="preserve">      gulpfile.js</w:t>
      </w:r>
    </w:p>
    <w:p>
      <w:pPr>
        <w:pStyle w:val="ListBullet"/>
      </w:pPr>
      <w:r>
        <w:t xml:space="preserve">      LICENSE.BSD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estree-walker</w:t>
      </w:r>
    </w:p>
    <w:p>
      <w:r>
        <w:t xml:space="preserve">      dist</w:t>
      </w:r>
    </w:p>
    <w:p>
      <w:pPr>
        <w:pStyle w:val="ListBullet"/>
      </w:pPr>
      <w:r>
        <w:t xml:space="preserve">        estree-walker.umd.js</w:t>
      </w:r>
    </w:p>
    <w:p>
      <w:pPr>
        <w:pStyle w:val="ListBullet"/>
      </w:pPr>
      <w:r>
        <w:t xml:space="preserve">        estree-walker.umd.js.map</w:t>
      </w:r>
    </w:p>
    <w:p>
      <w:r>
        <w:t xml:space="preserve">      src</w:t>
      </w:r>
    </w:p>
    <w:p>
      <w:pPr>
        <w:pStyle w:val="ListBullet"/>
      </w:pPr>
      <w:r>
        <w:t xml:space="preserve">        estree-walker.js</w:t>
      </w:r>
    </w:p>
    <w:p>
      <w:pPr>
        <w:pStyle w:val="ListBullet"/>
      </w:pPr>
      <w:r>
        <w:t xml:space="preserve">        index.ts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esutils</w:t>
      </w:r>
    </w:p>
    <w:p>
      <w:r>
        <w:t xml:space="preserve">      lib</w:t>
      </w:r>
    </w:p>
    <w:p>
      <w:pPr>
        <w:pStyle w:val="ListBullet"/>
      </w:pPr>
      <w:r>
        <w:t xml:space="preserve">        ast.js</w:t>
      </w:r>
    </w:p>
    <w:p>
      <w:pPr>
        <w:pStyle w:val="ListBullet"/>
      </w:pPr>
      <w:r>
        <w:t xml:space="preserve">        code.js</w:t>
      </w:r>
    </w:p>
    <w:p>
      <w:pPr>
        <w:pStyle w:val="ListBullet"/>
      </w:pPr>
      <w:r>
        <w:t xml:space="preserve">        keyword.js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LICENSE.BSD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etag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eventemitter3</w:t>
      </w:r>
    </w:p>
    <w:p>
      <w:r>
        <w:t xml:space="preserve">      umd</w:t>
      </w:r>
    </w:p>
    <w:p>
      <w:pPr>
        <w:pStyle w:val="ListBullet"/>
      </w:pPr>
      <w:r>
        <w:t xml:space="preserve">        eventemitter3.js</w:t>
      </w:r>
    </w:p>
    <w:p>
      <w:pPr>
        <w:pStyle w:val="ListBullet"/>
      </w:pPr>
      <w:r>
        <w:t xml:space="preserve">        eventemitter3.min.js</w:t>
      </w:r>
    </w:p>
    <w:p>
      <w:pPr>
        <w:pStyle w:val="ListBullet"/>
      </w:pPr>
      <w:r>
        <w:t xml:space="preserve">        eventemitter3.min.js.map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events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tests</w:t>
      </w:r>
    </w:p>
    <w:p>
      <w:pPr>
        <w:pStyle w:val="ListBullet"/>
      </w:pPr>
      <w:r>
        <w:t xml:space="preserve">        add-listeners.js</w:t>
      </w:r>
    </w:p>
    <w:p>
      <w:pPr>
        <w:pStyle w:val="ListBullet"/>
      </w:pPr>
      <w:r>
        <w:t xml:space="preserve">        check-listener-leaks.js</w:t>
      </w:r>
    </w:p>
    <w:p>
      <w:pPr>
        <w:pStyle w:val="ListBullet"/>
      </w:pPr>
      <w:r>
        <w:t xml:space="preserve">        common.js</w:t>
      </w:r>
    </w:p>
    <w:p>
      <w:pPr>
        <w:pStyle w:val="ListBullet"/>
      </w:pPr>
      <w:r>
        <w:t xml:space="preserve">        errors.js</w:t>
      </w:r>
    </w:p>
    <w:p>
      <w:pPr>
        <w:pStyle w:val="ListBullet"/>
      </w:pPr>
      <w:r>
        <w:t xml:space="preserve">        events-list.js</w:t>
      </w:r>
    </w:p>
    <w:p>
      <w:pPr>
        <w:pStyle w:val="ListBullet"/>
      </w:pPr>
      <w:r>
        <w:t xml:space="preserve">        events-once.js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legacy-compat.js</w:t>
      </w:r>
    </w:p>
    <w:p>
      <w:pPr>
        <w:pStyle w:val="ListBullet"/>
      </w:pPr>
      <w:r>
        <w:t xml:space="preserve">        listener-count.js</w:t>
      </w:r>
    </w:p>
    <w:p>
      <w:pPr>
        <w:pStyle w:val="ListBullet"/>
      </w:pPr>
      <w:r>
        <w:t xml:space="preserve">        listeners-side-effects.js</w:t>
      </w:r>
    </w:p>
    <w:p>
      <w:pPr>
        <w:pStyle w:val="ListBullet"/>
      </w:pPr>
      <w:r>
        <w:t xml:space="preserve">        listeners.js</w:t>
      </w:r>
    </w:p>
    <w:p>
      <w:pPr>
        <w:pStyle w:val="ListBullet"/>
      </w:pPr>
      <w:r>
        <w:t xml:space="preserve">        max-listeners.js</w:t>
      </w:r>
    </w:p>
    <w:p>
      <w:pPr>
        <w:pStyle w:val="ListBullet"/>
      </w:pPr>
      <w:r>
        <w:t xml:space="preserve">        method-names.js</w:t>
      </w:r>
    </w:p>
    <w:p>
      <w:pPr>
        <w:pStyle w:val="ListBullet"/>
      </w:pPr>
      <w:r>
        <w:t xml:space="preserve">        modify-in-emit.js</w:t>
      </w:r>
    </w:p>
    <w:p>
      <w:pPr>
        <w:pStyle w:val="ListBullet"/>
      </w:pPr>
      <w:r>
        <w:t xml:space="preserve">        num-args.js</w:t>
      </w:r>
    </w:p>
    <w:p>
      <w:pPr>
        <w:pStyle w:val="ListBullet"/>
      </w:pPr>
      <w:r>
        <w:t xml:space="preserve">        once.js</w:t>
      </w:r>
    </w:p>
    <w:p>
      <w:pPr>
        <w:pStyle w:val="ListBullet"/>
      </w:pPr>
      <w:r>
        <w:t xml:space="preserve">        prepend.js</w:t>
      </w:r>
    </w:p>
    <w:p>
      <w:pPr>
        <w:pStyle w:val="ListBullet"/>
      </w:pPr>
      <w:r>
        <w:t xml:space="preserve">        remove-all-listeners.js</w:t>
      </w:r>
    </w:p>
    <w:p>
      <w:pPr>
        <w:pStyle w:val="ListBullet"/>
      </w:pPr>
      <w:r>
        <w:t xml:space="preserve">        remove-listeners.js</w:t>
      </w:r>
    </w:p>
    <w:p>
      <w:pPr>
        <w:pStyle w:val="ListBullet"/>
      </w:pPr>
      <w:r>
        <w:t xml:space="preserve">        set-max-listeners-side-effects.js</w:t>
      </w:r>
    </w:p>
    <w:p>
      <w:pPr>
        <w:pStyle w:val="ListBullet"/>
      </w:pPr>
      <w:r>
        <w:t xml:space="preserve">        special-event-names.js</w:t>
      </w:r>
    </w:p>
    <w:p>
      <w:pPr>
        <w:pStyle w:val="ListBullet"/>
      </w:pPr>
      <w:r>
        <w:t xml:space="preserve">        subclass.js</w:t>
      </w:r>
    </w:p>
    <w:p>
      <w:pPr>
        <w:pStyle w:val="ListBullet"/>
      </w:pPr>
      <w:r>
        <w:t xml:space="preserve">        symbols.js</w:t>
      </w:r>
    </w:p>
    <w:p>
      <w:pPr>
        <w:pStyle w:val="ListBullet"/>
      </w:pPr>
      <w:r>
        <w:t xml:space="preserve">      .airtap.yml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events.js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execa</w:t>
      </w:r>
    </w:p>
    <w:p>
      <w:r>
        <w:t xml:space="preserve">      lib</w:t>
      </w:r>
    </w:p>
    <w:p>
      <w:pPr>
        <w:pStyle w:val="ListBullet"/>
      </w:pPr>
      <w:r>
        <w:t xml:space="preserve">        command.js</w:t>
      </w:r>
    </w:p>
    <w:p>
      <w:pPr>
        <w:pStyle w:val="ListBullet"/>
      </w:pPr>
      <w:r>
        <w:t xml:space="preserve">        error.js</w:t>
      </w:r>
    </w:p>
    <w:p>
      <w:pPr>
        <w:pStyle w:val="ListBullet"/>
      </w:pPr>
      <w:r>
        <w:t xml:space="preserve">        kill.js</w:t>
      </w:r>
    </w:p>
    <w:p>
      <w:pPr>
        <w:pStyle w:val="ListBullet"/>
      </w:pPr>
      <w:r>
        <w:t xml:space="preserve">        promise.js</w:t>
      </w:r>
    </w:p>
    <w:p>
      <w:pPr>
        <w:pStyle w:val="ListBullet"/>
      </w:pPr>
      <w:r>
        <w:t xml:space="preserve">        stdio.js</w:t>
      </w:r>
    </w:p>
    <w:p>
      <w:pPr>
        <w:pStyle w:val="ListBullet"/>
      </w:pPr>
      <w:r>
        <w:t xml:space="preserve">        stream.js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exit</w:t>
      </w:r>
    </w:p>
    <w:p>
      <w:r>
        <w:t xml:space="preserve">      lib</w:t>
      </w:r>
    </w:p>
    <w:p>
      <w:pPr>
        <w:pStyle w:val="ListBullet"/>
      </w:pPr>
      <w:r>
        <w:t xml:space="preserve">        exit.js</w:t>
      </w:r>
    </w:p>
    <w:p>
      <w:r>
        <w:t xml:space="preserve">      test</w:t>
      </w:r>
    </w:p>
    <w:p>
      <w:r>
        <w:t xml:space="preserve">        fixtures</w:t>
      </w:r>
    </w:p>
    <w:p>
      <w:pPr>
        <w:pStyle w:val="ListBullet"/>
      </w:pPr>
      <w:r>
        <w:t xml:space="preserve">          10-stderr.txt</w:t>
      </w:r>
    </w:p>
    <w:p>
      <w:pPr>
        <w:pStyle w:val="ListBullet"/>
      </w:pPr>
      <w:r>
        <w:t xml:space="preserve">          10-stdout-stderr.txt</w:t>
      </w:r>
    </w:p>
    <w:p>
      <w:pPr>
        <w:pStyle w:val="ListBullet"/>
      </w:pPr>
      <w:r>
        <w:t xml:space="preserve">          10-stdout.txt</w:t>
      </w:r>
    </w:p>
    <w:p>
      <w:pPr>
        <w:pStyle w:val="ListBullet"/>
      </w:pPr>
      <w:r>
        <w:t xml:space="preserve">          100-stderr.txt</w:t>
      </w:r>
    </w:p>
    <w:p>
      <w:pPr>
        <w:pStyle w:val="ListBullet"/>
      </w:pPr>
      <w:r>
        <w:t xml:space="preserve">          100-stdout-stderr.txt</w:t>
      </w:r>
    </w:p>
    <w:p>
      <w:pPr>
        <w:pStyle w:val="ListBullet"/>
      </w:pPr>
      <w:r>
        <w:t xml:space="preserve">          100-stdout.txt</w:t>
      </w:r>
    </w:p>
    <w:p>
      <w:pPr>
        <w:pStyle w:val="ListBullet"/>
      </w:pPr>
      <w:r>
        <w:t xml:space="preserve">          1000-stderr.txt</w:t>
      </w:r>
    </w:p>
    <w:p>
      <w:pPr>
        <w:pStyle w:val="ListBullet"/>
      </w:pPr>
      <w:r>
        <w:t xml:space="preserve">          1000-stdout-stderr.txt</w:t>
      </w:r>
    </w:p>
    <w:p>
      <w:pPr>
        <w:pStyle w:val="ListBullet"/>
      </w:pPr>
      <w:r>
        <w:t xml:space="preserve">          1000-stdout.txt</w:t>
      </w:r>
    </w:p>
    <w:p>
      <w:pPr>
        <w:pStyle w:val="ListBullet"/>
      </w:pPr>
      <w:r>
        <w:t xml:space="preserve">          create-files.sh</w:t>
      </w:r>
    </w:p>
    <w:p>
      <w:pPr>
        <w:pStyle w:val="ListBullet"/>
      </w:pPr>
      <w:r>
        <w:t xml:space="preserve">          log-broken.js</w:t>
      </w:r>
    </w:p>
    <w:p>
      <w:pPr>
        <w:pStyle w:val="ListBullet"/>
      </w:pPr>
      <w:r>
        <w:t xml:space="preserve">          log.js</w:t>
      </w:r>
    </w:p>
    <w:p>
      <w:pPr>
        <w:pStyle w:val="ListBullet"/>
      </w:pPr>
      <w:r>
        <w:t xml:space="preserve">        exit_test.js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Gruntfile.js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expect</w:t>
      </w:r>
    </w:p>
    <w:p>
      <w:r>
        <w:t xml:space="preserve">      build</w:t>
      </w:r>
    </w:p>
    <w:p>
      <w:pPr>
        <w:pStyle w:val="ListBullet"/>
      </w:pPr>
      <w:r>
        <w:t xml:space="preserve">        asymmetricMatchers.d.ts</w:t>
      </w:r>
    </w:p>
    <w:p>
      <w:pPr>
        <w:pStyle w:val="ListBullet"/>
      </w:pPr>
      <w:r>
        <w:t xml:space="preserve">        asymmetricMatchers.js</w:t>
      </w:r>
    </w:p>
    <w:p>
      <w:pPr>
        <w:pStyle w:val="ListBullet"/>
      </w:pPr>
      <w:r>
        <w:t xml:space="preserve">        extractExpectedAssertionsErrors.d.ts</w:t>
      </w:r>
    </w:p>
    <w:p>
      <w:pPr>
        <w:pStyle w:val="ListBullet"/>
      </w:pPr>
      <w:r>
        <w:t xml:space="preserve">        extractExpectedAssertionsErrors.js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jasmineUtils.d.ts</w:t>
      </w:r>
    </w:p>
    <w:p>
      <w:pPr>
        <w:pStyle w:val="ListBullet"/>
      </w:pPr>
      <w:r>
        <w:t xml:space="preserve">        jasmineUtils.js</w:t>
      </w:r>
    </w:p>
    <w:p>
      <w:pPr>
        <w:pStyle w:val="ListBullet"/>
      </w:pPr>
      <w:r>
        <w:t xml:space="preserve">        jestMatchersObject.d.ts</w:t>
      </w:r>
    </w:p>
    <w:p>
      <w:pPr>
        <w:pStyle w:val="ListBullet"/>
      </w:pPr>
      <w:r>
        <w:t xml:space="preserve">        jestMatchersObject.js</w:t>
      </w:r>
    </w:p>
    <w:p>
      <w:pPr>
        <w:pStyle w:val="ListBullet"/>
      </w:pPr>
      <w:r>
        <w:t xml:space="preserve">        matchers.d.ts</w:t>
      </w:r>
    </w:p>
    <w:p>
      <w:pPr>
        <w:pStyle w:val="ListBullet"/>
      </w:pPr>
      <w:r>
        <w:t xml:space="preserve">        matchers.js</w:t>
      </w:r>
    </w:p>
    <w:p>
      <w:pPr>
        <w:pStyle w:val="ListBullet"/>
      </w:pPr>
      <w:r>
        <w:t xml:space="preserve">        print.d.ts</w:t>
      </w:r>
    </w:p>
    <w:p>
      <w:pPr>
        <w:pStyle w:val="ListBullet"/>
      </w:pPr>
      <w:r>
        <w:t xml:space="preserve">        print.js</w:t>
      </w:r>
    </w:p>
    <w:p>
      <w:pPr>
        <w:pStyle w:val="ListBullet"/>
      </w:pPr>
      <w:r>
        <w:t xml:space="preserve">        spyMatchers.d.ts</w:t>
      </w:r>
    </w:p>
    <w:p>
      <w:pPr>
        <w:pStyle w:val="ListBullet"/>
      </w:pPr>
      <w:r>
        <w:t xml:space="preserve">        spyMatchers.js</w:t>
      </w:r>
    </w:p>
    <w:p>
      <w:pPr>
        <w:pStyle w:val="ListBullet"/>
      </w:pPr>
      <w:r>
        <w:t xml:space="preserve">        toThrowMatchers.d.ts</w:t>
      </w:r>
    </w:p>
    <w:p>
      <w:pPr>
        <w:pStyle w:val="ListBullet"/>
      </w:pPr>
      <w:r>
        <w:t xml:space="preserve">        toThrowMatchers.js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express</w:t>
      </w:r>
    </w:p>
    <w:p>
      <w:r>
        <w:t xml:space="preserve">      lib</w:t>
      </w:r>
    </w:p>
    <w:p>
      <w:r>
        <w:t xml:space="preserve">        middleware</w:t>
      </w:r>
    </w:p>
    <w:p>
      <w:pPr>
        <w:pStyle w:val="ListBullet"/>
      </w:pPr>
      <w:r>
        <w:t xml:space="preserve">          init.js</w:t>
      </w:r>
    </w:p>
    <w:p>
      <w:pPr>
        <w:pStyle w:val="ListBullet"/>
      </w:pPr>
      <w:r>
        <w:t xml:space="preserve">          query.js</w:t>
      </w:r>
    </w:p>
    <w:p>
      <w:r>
        <w:t xml:space="preserve">        router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layer.js</w:t>
      </w:r>
    </w:p>
    <w:p>
      <w:pPr>
        <w:pStyle w:val="ListBullet"/>
      </w:pPr>
      <w:r>
        <w:t xml:space="preserve">          route.js</w:t>
      </w:r>
    </w:p>
    <w:p>
      <w:pPr>
        <w:pStyle w:val="ListBullet"/>
      </w:pPr>
      <w:r>
        <w:t xml:space="preserve">        application.js</w:t>
      </w:r>
    </w:p>
    <w:p>
      <w:pPr>
        <w:pStyle w:val="ListBullet"/>
      </w:pPr>
      <w:r>
        <w:t xml:space="preserve">        express.js</w:t>
      </w:r>
    </w:p>
    <w:p>
      <w:pPr>
        <w:pStyle w:val="ListBullet"/>
      </w:pPr>
      <w:r>
        <w:t xml:space="preserve">        request.js</w:t>
      </w:r>
    </w:p>
    <w:p>
      <w:pPr>
        <w:pStyle w:val="ListBullet"/>
      </w:pPr>
      <w:r>
        <w:t xml:space="preserve">        response.js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view.js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debug.js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inspector-log.js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.coveralls.yml</w:t>
      </w:r>
    </w:p>
    <w:p>
      <w:pPr>
        <w:pStyle w:val="ListBullet"/>
      </w:pPr>
      <w:r>
        <w:t xml:space="preserve">          .eslintrc</w:t>
      </w:r>
    </w:p>
    <w:p>
      <w:pPr>
        <w:pStyle w:val="ListBullet"/>
      </w:pPr>
      <w:r>
        <w:t xml:space="preserve">          .npmignore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component.json</w:t>
      </w:r>
    </w:p>
    <w:p>
      <w:pPr>
        <w:pStyle w:val="ListBullet"/>
      </w:pPr>
      <w:r>
        <w:t xml:space="preserve">          karma.conf.js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Makefile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fast-deep-equal</w:t>
      </w:r>
    </w:p>
    <w:p>
      <w:r>
        <w:t xml:space="preserve">      es6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react.d.ts</w:t>
      </w:r>
    </w:p>
    <w:p>
      <w:pPr>
        <w:pStyle w:val="ListBullet"/>
      </w:pPr>
      <w:r>
        <w:t xml:space="preserve">        react.js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react.d.ts</w:t>
      </w:r>
    </w:p>
    <w:p>
      <w:pPr>
        <w:pStyle w:val="ListBullet"/>
      </w:pPr>
      <w:r>
        <w:t xml:space="preserve">      react.js</w:t>
      </w:r>
    </w:p>
    <w:p>
      <w:pPr>
        <w:pStyle w:val="ListBullet"/>
      </w:pPr>
      <w:r>
        <w:t xml:space="preserve">      README.md</w:t>
      </w:r>
    </w:p>
    <w:p>
      <w:r>
        <w:t xml:space="preserve">    fast-glob</w:t>
      </w:r>
    </w:p>
    <w:p>
      <w:r>
        <w:t xml:space="preserve">      node_modules</w:t>
      </w:r>
    </w:p>
    <w:p>
      <w:r>
        <w:t xml:space="preserve">        glob-parent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out</w:t>
      </w:r>
    </w:p>
    <w:p>
      <w:r>
        <w:t xml:space="preserve">        managers</w:t>
      </w:r>
    </w:p>
    <w:p>
      <w:pPr>
        <w:pStyle w:val="ListBullet"/>
      </w:pPr>
      <w:r>
        <w:t xml:space="preserve">          tasks.d.ts</w:t>
      </w:r>
    </w:p>
    <w:p>
      <w:pPr>
        <w:pStyle w:val="ListBullet"/>
      </w:pPr>
      <w:r>
        <w:t xml:space="preserve">          tasks.js</w:t>
      </w:r>
    </w:p>
    <w:p>
      <w:r>
        <w:t xml:space="preserve">        providers</w:t>
      </w:r>
    </w:p>
    <w:p>
      <w:r>
        <w:t xml:space="preserve">          filters</w:t>
      </w:r>
    </w:p>
    <w:p>
      <w:pPr>
        <w:pStyle w:val="ListBullet"/>
      </w:pPr>
      <w:r>
        <w:t xml:space="preserve">            deep.d.ts</w:t>
      </w:r>
    </w:p>
    <w:p>
      <w:pPr>
        <w:pStyle w:val="ListBullet"/>
      </w:pPr>
      <w:r>
        <w:t xml:space="preserve">            deep.js</w:t>
      </w:r>
    </w:p>
    <w:p>
      <w:pPr>
        <w:pStyle w:val="ListBullet"/>
      </w:pPr>
      <w:r>
        <w:t xml:space="preserve">            entry.d.ts</w:t>
      </w:r>
    </w:p>
    <w:p>
      <w:pPr>
        <w:pStyle w:val="ListBullet"/>
      </w:pPr>
      <w:r>
        <w:t xml:space="preserve">            entry.js</w:t>
      </w:r>
    </w:p>
    <w:p>
      <w:pPr>
        <w:pStyle w:val="ListBullet"/>
      </w:pPr>
      <w:r>
        <w:t xml:space="preserve">            error.d.ts</w:t>
      </w:r>
    </w:p>
    <w:p>
      <w:pPr>
        <w:pStyle w:val="ListBullet"/>
      </w:pPr>
      <w:r>
        <w:t xml:space="preserve">            error.js</w:t>
      </w:r>
    </w:p>
    <w:p>
      <w:r>
        <w:t xml:space="preserve">          matchers</w:t>
      </w:r>
    </w:p>
    <w:p>
      <w:pPr>
        <w:pStyle w:val="ListBullet"/>
      </w:pPr>
      <w:r>
        <w:t xml:space="preserve">            matcher.d.ts</w:t>
      </w:r>
    </w:p>
    <w:p>
      <w:pPr>
        <w:pStyle w:val="ListBullet"/>
      </w:pPr>
      <w:r>
        <w:t xml:space="preserve">            matcher.js</w:t>
      </w:r>
    </w:p>
    <w:p>
      <w:pPr>
        <w:pStyle w:val="ListBullet"/>
      </w:pPr>
      <w:r>
        <w:t xml:space="preserve">            partial.d.ts</w:t>
      </w:r>
    </w:p>
    <w:p>
      <w:pPr>
        <w:pStyle w:val="ListBullet"/>
      </w:pPr>
      <w:r>
        <w:t xml:space="preserve">            partial.js</w:t>
      </w:r>
    </w:p>
    <w:p>
      <w:r>
        <w:t xml:space="preserve">          transformers</w:t>
      </w:r>
    </w:p>
    <w:p>
      <w:pPr>
        <w:pStyle w:val="ListBullet"/>
      </w:pPr>
      <w:r>
        <w:t xml:space="preserve">            entry.d.ts</w:t>
      </w:r>
    </w:p>
    <w:p>
      <w:pPr>
        <w:pStyle w:val="ListBullet"/>
      </w:pPr>
      <w:r>
        <w:t xml:space="preserve">            entry.js</w:t>
      </w:r>
    </w:p>
    <w:p>
      <w:pPr>
        <w:pStyle w:val="ListBullet"/>
      </w:pPr>
      <w:r>
        <w:t xml:space="preserve">          async.d.ts</w:t>
      </w:r>
    </w:p>
    <w:p>
      <w:pPr>
        <w:pStyle w:val="ListBullet"/>
      </w:pPr>
      <w:r>
        <w:t xml:space="preserve">          async.js</w:t>
      </w:r>
    </w:p>
    <w:p>
      <w:pPr>
        <w:pStyle w:val="ListBullet"/>
      </w:pPr>
      <w:r>
        <w:t xml:space="preserve">          provider.d.ts</w:t>
      </w:r>
    </w:p>
    <w:p>
      <w:pPr>
        <w:pStyle w:val="ListBullet"/>
      </w:pPr>
      <w:r>
        <w:t xml:space="preserve">          provider.js</w:t>
      </w:r>
    </w:p>
    <w:p>
      <w:pPr>
        <w:pStyle w:val="ListBullet"/>
      </w:pPr>
      <w:r>
        <w:t xml:space="preserve">          stream.d.ts</w:t>
      </w:r>
    </w:p>
    <w:p>
      <w:pPr>
        <w:pStyle w:val="ListBullet"/>
      </w:pPr>
      <w:r>
        <w:t xml:space="preserve">          stream.js</w:t>
      </w:r>
    </w:p>
    <w:p>
      <w:pPr>
        <w:pStyle w:val="ListBullet"/>
      </w:pPr>
      <w:r>
        <w:t xml:space="preserve">          sync.d.ts</w:t>
      </w:r>
    </w:p>
    <w:p>
      <w:pPr>
        <w:pStyle w:val="ListBullet"/>
      </w:pPr>
      <w:r>
        <w:t xml:space="preserve">          sync.js</w:t>
      </w:r>
    </w:p>
    <w:p>
      <w:r>
        <w:t xml:space="preserve">        readers</w:t>
      </w:r>
    </w:p>
    <w:p>
      <w:pPr>
        <w:pStyle w:val="ListBullet"/>
      </w:pPr>
      <w:r>
        <w:t xml:space="preserve">          async.d.ts</w:t>
      </w:r>
    </w:p>
    <w:p>
      <w:pPr>
        <w:pStyle w:val="ListBullet"/>
      </w:pPr>
      <w:r>
        <w:t xml:space="preserve">          async.js</w:t>
      </w:r>
    </w:p>
    <w:p>
      <w:pPr>
        <w:pStyle w:val="ListBullet"/>
      </w:pPr>
      <w:r>
        <w:t xml:space="preserve">          reader.d.ts</w:t>
      </w:r>
    </w:p>
    <w:p>
      <w:pPr>
        <w:pStyle w:val="ListBullet"/>
      </w:pPr>
      <w:r>
        <w:t xml:space="preserve">          reader.js</w:t>
      </w:r>
    </w:p>
    <w:p>
      <w:pPr>
        <w:pStyle w:val="ListBullet"/>
      </w:pPr>
      <w:r>
        <w:t xml:space="preserve">          stream.d.ts</w:t>
      </w:r>
    </w:p>
    <w:p>
      <w:pPr>
        <w:pStyle w:val="ListBullet"/>
      </w:pPr>
      <w:r>
        <w:t xml:space="preserve">          stream.js</w:t>
      </w:r>
    </w:p>
    <w:p>
      <w:pPr>
        <w:pStyle w:val="ListBullet"/>
      </w:pPr>
      <w:r>
        <w:t xml:space="preserve">          sync.d.ts</w:t>
      </w:r>
    </w:p>
    <w:p>
      <w:pPr>
        <w:pStyle w:val="ListBullet"/>
      </w:pPr>
      <w:r>
        <w:t xml:space="preserve">          sync.js</w:t>
      </w:r>
    </w:p>
    <w:p>
      <w:r>
        <w:t xml:space="preserve">        types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r>
        <w:t xml:space="preserve">        utils</w:t>
      </w:r>
    </w:p>
    <w:p>
      <w:pPr>
        <w:pStyle w:val="ListBullet"/>
      </w:pPr>
      <w:r>
        <w:t xml:space="preserve">          array.d.ts</w:t>
      </w:r>
    </w:p>
    <w:p>
      <w:pPr>
        <w:pStyle w:val="ListBullet"/>
      </w:pPr>
      <w:r>
        <w:t xml:space="preserve">          array.js</w:t>
      </w:r>
    </w:p>
    <w:p>
      <w:pPr>
        <w:pStyle w:val="ListBullet"/>
      </w:pPr>
      <w:r>
        <w:t xml:space="preserve">          errno.d.ts</w:t>
      </w:r>
    </w:p>
    <w:p>
      <w:pPr>
        <w:pStyle w:val="ListBullet"/>
      </w:pPr>
      <w:r>
        <w:t xml:space="preserve">          errno.js</w:t>
      </w:r>
    </w:p>
    <w:p>
      <w:pPr>
        <w:pStyle w:val="ListBullet"/>
      </w:pPr>
      <w:r>
        <w:t xml:space="preserve">          fs.d.ts</w:t>
      </w:r>
    </w:p>
    <w:p>
      <w:pPr>
        <w:pStyle w:val="ListBullet"/>
      </w:pPr>
      <w:r>
        <w:t xml:space="preserve">          fs.js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path.d.ts</w:t>
      </w:r>
    </w:p>
    <w:p>
      <w:pPr>
        <w:pStyle w:val="ListBullet"/>
      </w:pPr>
      <w:r>
        <w:t xml:space="preserve">          path.js</w:t>
      </w:r>
    </w:p>
    <w:p>
      <w:pPr>
        <w:pStyle w:val="ListBullet"/>
      </w:pPr>
      <w:r>
        <w:t xml:space="preserve">          pattern.d.ts</w:t>
      </w:r>
    </w:p>
    <w:p>
      <w:pPr>
        <w:pStyle w:val="ListBullet"/>
      </w:pPr>
      <w:r>
        <w:t xml:space="preserve">          pattern.js</w:t>
      </w:r>
    </w:p>
    <w:p>
      <w:pPr>
        <w:pStyle w:val="ListBullet"/>
      </w:pPr>
      <w:r>
        <w:t xml:space="preserve">          stream.d.ts</w:t>
      </w:r>
    </w:p>
    <w:p>
      <w:pPr>
        <w:pStyle w:val="ListBullet"/>
      </w:pPr>
      <w:r>
        <w:t xml:space="preserve">          stream.js</w:t>
      </w:r>
    </w:p>
    <w:p>
      <w:pPr>
        <w:pStyle w:val="ListBullet"/>
      </w:pPr>
      <w:r>
        <w:t xml:space="preserve">          string.d.ts</w:t>
      </w:r>
    </w:p>
    <w:p>
      <w:pPr>
        <w:pStyle w:val="ListBullet"/>
      </w:pPr>
      <w:r>
        <w:t xml:space="preserve">          string.js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settings.d.ts</w:t>
      </w:r>
    </w:p>
    <w:p>
      <w:pPr>
        <w:pStyle w:val="ListBullet"/>
      </w:pPr>
      <w:r>
        <w:t xml:space="preserve">        settings.js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fast-json-stable-stringify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benchmark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test.json</w:t>
      </w:r>
    </w:p>
    <w:p>
      <w:r>
        <w:t xml:space="preserve">      example</w:t>
      </w:r>
    </w:p>
    <w:p>
      <w:pPr>
        <w:pStyle w:val="ListBullet"/>
      </w:pPr>
      <w:r>
        <w:t xml:space="preserve">        key_cmp.js</w:t>
      </w:r>
    </w:p>
    <w:p>
      <w:pPr>
        <w:pStyle w:val="ListBullet"/>
      </w:pPr>
      <w:r>
        <w:t xml:space="preserve">        nested.js</w:t>
      </w:r>
    </w:p>
    <w:p>
      <w:pPr>
        <w:pStyle w:val="ListBullet"/>
      </w:pPr>
      <w:r>
        <w:t xml:space="preserve">        str.js</w:t>
      </w:r>
    </w:p>
    <w:p>
      <w:pPr>
        <w:pStyle w:val="ListBullet"/>
      </w:pPr>
      <w:r>
        <w:t xml:space="preserve">        value_cmp.js</w:t>
      </w:r>
    </w:p>
    <w:p>
      <w:r>
        <w:t xml:space="preserve">      test</w:t>
      </w:r>
    </w:p>
    <w:p>
      <w:pPr>
        <w:pStyle w:val="ListBullet"/>
      </w:pPr>
      <w:r>
        <w:t xml:space="preserve">        cmp.js</w:t>
      </w:r>
    </w:p>
    <w:p>
      <w:pPr>
        <w:pStyle w:val="ListBullet"/>
      </w:pPr>
      <w:r>
        <w:t xml:space="preserve">        nested.js</w:t>
      </w:r>
    </w:p>
    <w:p>
      <w:pPr>
        <w:pStyle w:val="ListBullet"/>
      </w:pPr>
      <w:r>
        <w:t xml:space="preserve">        str.js</w:t>
      </w:r>
    </w:p>
    <w:p>
      <w:pPr>
        <w:pStyle w:val="ListBullet"/>
      </w:pPr>
      <w:r>
        <w:t xml:space="preserve">        to-json.js</w:t>
      </w:r>
    </w:p>
    <w:p>
      <w:pPr>
        <w:pStyle w:val="ListBullet"/>
      </w:pPr>
      <w:r>
        <w:t xml:space="preserve">      .eslintrc.yml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fast-levenshtein</w:t>
      </w:r>
    </w:p>
    <w:p>
      <w:pPr>
        <w:pStyle w:val="ListBullet"/>
      </w:pPr>
      <w:r>
        <w:t xml:space="preserve">      levenshtein.js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fast-uri</w:t>
      </w:r>
    </w:p>
    <w:p>
      <w:r>
        <w:t xml:space="preserve">      .github</w:t>
      </w:r>
    </w:p>
    <w:p>
      <w:r>
        <w:t xml:space="preserve">        workflows</w:t>
      </w:r>
    </w:p>
    <w:p>
      <w:pPr>
        <w:pStyle w:val="ListBullet"/>
      </w:pPr>
      <w:r>
        <w:t xml:space="preserve">          ci.yml</w:t>
      </w:r>
    </w:p>
    <w:p>
      <w:pPr>
        <w:pStyle w:val="ListBullet"/>
      </w:pPr>
      <w:r>
        <w:t xml:space="preserve">          package-manager-ci.yml</w:t>
      </w:r>
    </w:p>
    <w:p>
      <w:pPr>
        <w:pStyle w:val="ListBullet"/>
      </w:pPr>
      <w:r>
        <w:t xml:space="preserve">        .stale.yml</w:t>
      </w:r>
    </w:p>
    <w:p>
      <w:pPr>
        <w:pStyle w:val="ListBullet"/>
      </w:pPr>
      <w:r>
        <w:t xml:space="preserve">        dependabot.yml</w:t>
      </w:r>
    </w:p>
    <w:p>
      <w:pPr>
        <w:pStyle w:val="ListBullet"/>
      </w:pPr>
      <w:r>
        <w:t xml:space="preserve">        tests_checker.yml</w:t>
      </w:r>
    </w:p>
    <w:p>
      <w:r>
        <w:t xml:space="preserve">      lib</w:t>
      </w:r>
    </w:p>
    <w:p>
      <w:pPr>
        <w:pStyle w:val="ListBullet"/>
      </w:pPr>
      <w:r>
        <w:t xml:space="preserve">        schemes.js</w:t>
      </w:r>
    </w:p>
    <w:p>
      <w:pPr>
        <w:pStyle w:val="ListBullet"/>
      </w:pPr>
      <w:r>
        <w:t xml:space="preserve">        scopedChars.js</w:t>
      </w:r>
    </w:p>
    <w:p>
      <w:pPr>
        <w:pStyle w:val="ListBullet"/>
      </w:pPr>
      <w:r>
        <w:t xml:space="preserve">        utils.js</w:t>
      </w:r>
    </w:p>
    <w:p>
      <w:r>
        <w:t xml:space="preserve">      test</w:t>
      </w:r>
    </w:p>
    <w:p>
      <w:pPr>
        <w:pStyle w:val="ListBullet"/>
      </w:pPr>
      <w:r>
        <w:t xml:space="preserve">        .gitkeep</w:t>
      </w:r>
    </w:p>
    <w:p>
      <w:pPr>
        <w:pStyle w:val="ListBullet"/>
      </w:pPr>
      <w:r>
        <w:t xml:space="preserve">        ajv.test.js</w:t>
      </w:r>
    </w:p>
    <w:p>
      <w:pPr>
        <w:pStyle w:val="ListBullet"/>
      </w:pPr>
      <w:r>
        <w:t xml:space="preserve">        compatibility.test.js</w:t>
      </w:r>
    </w:p>
    <w:p>
      <w:pPr>
        <w:pStyle w:val="ListBullet"/>
      </w:pPr>
      <w:r>
        <w:t xml:space="preserve">        equal.test.js</w:t>
      </w:r>
    </w:p>
    <w:p>
      <w:pPr>
        <w:pStyle w:val="ListBullet"/>
      </w:pPr>
      <w:r>
        <w:t xml:space="preserve">        parse.test.js</w:t>
      </w:r>
    </w:p>
    <w:p>
      <w:pPr>
        <w:pStyle w:val="ListBullet"/>
      </w:pPr>
      <w:r>
        <w:t xml:space="preserve">        resolve.test.js</w:t>
      </w:r>
    </w:p>
    <w:p>
      <w:pPr>
        <w:pStyle w:val="ListBullet"/>
      </w:pPr>
      <w:r>
        <w:t xml:space="preserve">        serialize.test.js</w:t>
      </w:r>
    </w:p>
    <w:p>
      <w:pPr>
        <w:pStyle w:val="ListBullet"/>
      </w:pPr>
      <w:r>
        <w:t xml:space="preserve">        uri-js.test.js</w:t>
      </w:r>
    </w:p>
    <w:p>
      <w:pPr>
        <w:pStyle w:val="ListBullet"/>
      </w:pPr>
      <w:r>
        <w:t xml:space="preserve">        util.test.js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index.test-d.ts</w:t>
      </w:r>
    </w:p>
    <w:p>
      <w:pPr>
        <w:pStyle w:val="ListBullet"/>
      </w:pPr>
      <w:r>
        <w:t xml:space="preserve">      .gitattributes</w:t>
      </w:r>
    </w:p>
    <w:p>
      <w:pPr>
        <w:pStyle w:val="ListBullet"/>
      </w:pPr>
      <w:r>
        <w:t xml:space="preserve">      .taprc</w:t>
      </w:r>
    </w:p>
    <w:p>
      <w:pPr>
        <w:pStyle w:val="ListBullet"/>
      </w:pPr>
      <w:r>
        <w:t xml:space="preserve">      benchmark.js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fastq</w:t>
      </w:r>
    </w:p>
    <w:p>
      <w:r>
        <w:t xml:space="preserve">      .github</w:t>
      </w:r>
    </w:p>
    <w:p>
      <w:r>
        <w:t xml:space="preserve">        workflows</w:t>
      </w:r>
    </w:p>
    <w:p>
      <w:pPr>
        <w:pStyle w:val="ListBullet"/>
      </w:pPr>
      <w:r>
        <w:t xml:space="preserve">          ci.yml</w:t>
      </w:r>
    </w:p>
    <w:p>
      <w:pPr>
        <w:pStyle w:val="ListBullet"/>
      </w:pPr>
      <w:r>
        <w:t xml:space="preserve">        dependabot.yml</w:t>
      </w:r>
    </w:p>
    <w:p>
      <w:r>
        <w:t xml:space="preserve">      test</w:t>
      </w:r>
    </w:p>
    <w:p>
      <w:pPr>
        <w:pStyle w:val="ListBullet"/>
      </w:pPr>
      <w:r>
        <w:t xml:space="preserve">        example.ts</w:t>
      </w:r>
    </w:p>
    <w:p>
      <w:pPr>
        <w:pStyle w:val="ListBullet"/>
      </w:pPr>
      <w:r>
        <w:t xml:space="preserve">        promise.js</w:t>
      </w:r>
    </w:p>
    <w:p>
      <w:pPr>
        <w:pStyle w:val="ListBullet"/>
      </w:pPr>
      <w:r>
        <w:t xml:space="preserve">        test.js</w:t>
      </w:r>
    </w:p>
    <w:p>
      <w:pPr>
        <w:pStyle w:val="ListBullet"/>
      </w:pPr>
      <w:r>
        <w:t xml:space="preserve">        tsconfig.json</w:t>
      </w:r>
    </w:p>
    <w:p>
      <w:pPr>
        <w:pStyle w:val="ListBullet"/>
      </w:pPr>
      <w:r>
        <w:t xml:space="preserve">      bench.js</w:t>
      </w:r>
    </w:p>
    <w:p>
      <w:pPr>
        <w:pStyle w:val="ListBullet"/>
      </w:pPr>
      <w:r>
        <w:t xml:space="preserve">      example.js</w:t>
      </w:r>
    </w:p>
    <w:p>
      <w:pPr>
        <w:pStyle w:val="ListBullet"/>
      </w:pPr>
      <w:r>
        <w:t xml:space="preserve">      example.mjs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queue.js</w:t>
      </w:r>
    </w:p>
    <w:p>
      <w:pPr>
        <w:pStyle w:val="ListBullet"/>
      </w:pPr>
      <w:r>
        <w:t xml:space="preserve">      README.md</w:t>
      </w:r>
    </w:p>
    <w:p>
      <w:r>
        <w:t xml:space="preserve">    faye-websocket</w:t>
      </w:r>
    </w:p>
    <w:p>
      <w:r>
        <w:t xml:space="preserve">      lib</w:t>
      </w:r>
    </w:p>
    <w:p>
      <w:r>
        <w:t xml:space="preserve">        faye</w:t>
      </w:r>
    </w:p>
    <w:p>
      <w:r>
        <w:t xml:space="preserve">          websocket</w:t>
      </w:r>
    </w:p>
    <w:p>
      <w:r>
        <w:t xml:space="preserve">            api</w:t>
      </w:r>
    </w:p>
    <w:p>
      <w:pPr>
        <w:pStyle w:val="ListBullet"/>
      </w:pPr>
      <w:r>
        <w:t xml:space="preserve">              event.js</w:t>
      </w:r>
    </w:p>
    <w:p>
      <w:pPr>
        <w:pStyle w:val="ListBullet"/>
      </w:pPr>
      <w:r>
        <w:t xml:space="preserve">              event_target.js</w:t>
      </w:r>
    </w:p>
    <w:p>
      <w:pPr>
        <w:pStyle w:val="ListBullet"/>
      </w:pPr>
      <w:r>
        <w:t xml:space="preserve">            api.js</w:t>
      </w:r>
    </w:p>
    <w:p>
      <w:pPr>
        <w:pStyle w:val="ListBullet"/>
      </w:pPr>
      <w:r>
        <w:t xml:space="preserve">            client.js</w:t>
      </w:r>
    </w:p>
    <w:p>
      <w:pPr>
        <w:pStyle w:val="ListBullet"/>
      </w:pPr>
      <w:r>
        <w:t xml:space="preserve">          eventsource.js</w:t>
      </w:r>
    </w:p>
    <w:p>
      <w:pPr>
        <w:pStyle w:val="ListBullet"/>
      </w:pPr>
      <w:r>
        <w:t xml:space="preserve">          websocket.js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fb-watchman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file-entry-cache</w:t>
      </w:r>
    </w:p>
    <w:p>
      <w:pPr>
        <w:pStyle w:val="ListBullet"/>
      </w:pPr>
      <w:r>
        <w:t xml:space="preserve">      cache.js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file-loader</w:t>
      </w:r>
    </w:p>
    <w:p>
      <w:r>
        <w:t xml:space="preserve">      dist</w:t>
      </w:r>
    </w:p>
    <w:p>
      <w:pPr>
        <w:pStyle w:val="ListBullet"/>
      </w:pPr>
      <w:r>
        <w:t xml:space="preserve">        cjs.js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utils.js</w:t>
      </w:r>
    </w:p>
    <w:p>
      <w:r>
        <w:t xml:space="preserve">      node_modules</w:t>
      </w:r>
    </w:p>
    <w:p>
      <w:r>
        <w:t xml:space="preserve">        schema-utils</w:t>
      </w:r>
    </w:p>
    <w:p>
      <w:r>
        <w:t xml:space="preserve">          declarations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absolutePath.d.ts</w:t>
      </w:r>
    </w:p>
    <w:p>
      <w:pPr>
        <w:pStyle w:val="ListBullet"/>
      </w:pPr>
      <w:r>
        <w:t xml:space="preserve">              undefinedAsNull.d.ts</w:t>
      </w:r>
    </w:p>
    <w:p>
      <w:r>
        <w:t xml:space="preserve">            util</w:t>
      </w:r>
    </w:p>
    <w:p>
      <w:pPr>
        <w:pStyle w:val="ListBullet"/>
      </w:pPr>
      <w:r>
        <w:t xml:space="preserve">              hints.d.ts</w:t>
      </w:r>
    </w:p>
    <w:p>
      <w:pPr>
        <w:pStyle w:val="ListBullet"/>
      </w:pPr>
      <w:r>
        <w:t xml:space="preserve">              Range.d.ts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validate.d.ts</w:t>
      </w:r>
    </w:p>
    <w:p>
      <w:pPr>
        <w:pStyle w:val="ListBullet"/>
      </w:pPr>
      <w:r>
        <w:t xml:space="preserve">            ValidationError.d.ts</w:t>
      </w:r>
    </w:p>
    <w:p>
      <w:r>
        <w:t xml:space="preserve">          dist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absolutePath.js</w:t>
      </w:r>
    </w:p>
    <w:p>
      <w:pPr>
        <w:pStyle w:val="ListBullet"/>
      </w:pPr>
      <w:r>
        <w:t xml:space="preserve">              undefinedAsNull.js</w:t>
      </w:r>
    </w:p>
    <w:p>
      <w:r>
        <w:t xml:space="preserve">            util</w:t>
      </w:r>
    </w:p>
    <w:p>
      <w:pPr>
        <w:pStyle w:val="ListBullet"/>
      </w:pPr>
      <w:r>
        <w:t xml:space="preserve">              hints.js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validate.js</w:t>
      </w:r>
    </w:p>
    <w:p>
      <w:pPr>
        <w:pStyle w:val="ListBullet"/>
      </w:pPr>
      <w:r>
        <w:t xml:space="preserve">            ValidationError.js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filelist</w:t>
      </w:r>
    </w:p>
    <w:p>
      <w:r>
        <w:t xml:space="preserve">      node_modules</w:t>
      </w:r>
    </w:p>
    <w:p>
      <w:r>
        <w:t xml:space="preserve">        brace-expansion</w:t>
      </w:r>
    </w:p>
    <w:p>
      <w:r>
        <w:t xml:space="preserve">          .github</w:t>
      </w:r>
    </w:p>
    <w:p>
      <w:pPr>
        <w:pStyle w:val="ListBullet"/>
      </w:pPr>
      <w:r>
        <w:t xml:space="preserve">            FUNDING.yml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minimatch</w:t>
      </w:r>
    </w:p>
    <w:p>
      <w:r>
        <w:t xml:space="preserve">          lib</w:t>
      </w:r>
    </w:p>
    <w:p>
      <w:pPr>
        <w:pStyle w:val="ListBullet"/>
      </w:pPr>
      <w:r>
        <w:t xml:space="preserve">            path.js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minimatch.js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jakefile.js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filesize</w:t>
      </w:r>
    </w:p>
    <w:p>
      <w:r>
        <w:t xml:space="preserve">      lib</w:t>
      </w:r>
    </w:p>
    <w:p>
      <w:pPr>
        <w:pStyle w:val="ListBullet"/>
      </w:pPr>
      <w:r>
        <w:t xml:space="preserve">        filesize.es6.js</w:t>
      </w:r>
    </w:p>
    <w:p>
      <w:pPr>
        <w:pStyle w:val="ListBullet"/>
      </w:pPr>
      <w:r>
        <w:t xml:space="preserve">        filesize.es6.min.js</w:t>
      </w:r>
    </w:p>
    <w:p>
      <w:pPr>
        <w:pStyle w:val="ListBullet"/>
      </w:pPr>
      <w:r>
        <w:t xml:space="preserve">        filesize.es6.min.js.map</w:t>
      </w:r>
    </w:p>
    <w:p>
      <w:pPr>
        <w:pStyle w:val="ListBullet"/>
      </w:pPr>
      <w:r>
        <w:t xml:space="preserve">        filesize.esm.js</w:t>
      </w:r>
    </w:p>
    <w:p>
      <w:pPr>
        <w:pStyle w:val="ListBullet"/>
      </w:pPr>
      <w:r>
        <w:t xml:space="preserve">        filesize.esm.min.js</w:t>
      </w:r>
    </w:p>
    <w:p>
      <w:pPr>
        <w:pStyle w:val="ListBullet"/>
      </w:pPr>
      <w:r>
        <w:t xml:space="preserve">        filesize.esm.min.js.map</w:t>
      </w:r>
    </w:p>
    <w:p>
      <w:pPr>
        <w:pStyle w:val="ListBullet"/>
      </w:pPr>
      <w:r>
        <w:t xml:space="preserve">        filesize.js</w:t>
      </w:r>
    </w:p>
    <w:p>
      <w:pPr>
        <w:pStyle w:val="ListBullet"/>
      </w:pPr>
      <w:r>
        <w:t xml:space="preserve">        filesize.min.js</w:t>
      </w:r>
    </w:p>
    <w:p>
      <w:pPr>
        <w:pStyle w:val="ListBullet"/>
      </w:pPr>
      <w:r>
        <w:t xml:space="preserve">        filesize.min.js.map</w:t>
      </w:r>
    </w:p>
    <w:p>
      <w:pPr>
        <w:pStyle w:val="ListBullet"/>
      </w:pPr>
      <w:r>
        <w:t xml:space="preserve">      filesize.d.ts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fill-range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finalhandler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debug.js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inspector-log.js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.coveralls.yml</w:t>
      </w:r>
    </w:p>
    <w:p>
      <w:pPr>
        <w:pStyle w:val="ListBullet"/>
      </w:pPr>
      <w:r>
        <w:t xml:space="preserve">          .eslintrc</w:t>
      </w:r>
    </w:p>
    <w:p>
      <w:pPr>
        <w:pStyle w:val="ListBullet"/>
      </w:pPr>
      <w:r>
        <w:t xml:space="preserve">          .npmignore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component.json</w:t>
      </w:r>
    </w:p>
    <w:p>
      <w:pPr>
        <w:pStyle w:val="ListBullet"/>
      </w:pPr>
      <w:r>
        <w:t xml:space="preserve">          karma.conf.js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Makefile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find-cache-dir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find-up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flat-cache</w:t>
      </w:r>
    </w:p>
    <w:p>
      <w:r>
        <w:t xml:space="preserve">      src</w:t>
      </w:r>
    </w:p>
    <w:p>
      <w:pPr>
        <w:pStyle w:val="ListBullet"/>
      </w:pPr>
      <w:r>
        <w:t xml:space="preserve">        cache.js</w:t>
      </w:r>
    </w:p>
    <w:p>
      <w:pPr>
        <w:pStyle w:val="ListBullet"/>
      </w:pPr>
      <w:r>
        <w:t xml:space="preserve">        del.js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flatted</w:t>
      </w:r>
    </w:p>
    <w:p>
      <w:r>
        <w:t xml:space="preserve">      cjs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r>
        <w:t xml:space="preserve">      esm</w:t>
      </w:r>
    </w:p>
    <w:p>
      <w:pPr>
        <w:pStyle w:val="ListBullet"/>
      </w:pPr>
      <w:r>
        <w:t xml:space="preserve">        index.js</w:t>
      </w:r>
    </w:p>
    <w:p>
      <w:r>
        <w:t xml:space="preserve">      php</w:t>
      </w:r>
    </w:p>
    <w:p>
      <w:pPr>
        <w:pStyle w:val="ListBullet"/>
      </w:pPr>
      <w:r>
        <w:t xml:space="preserve">        flatted.php</w:t>
      </w:r>
    </w:p>
    <w:p>
      <w:r>
        <w:t xml:space="preserve">      python</w:t>
      </w:r>
    </w:p>
    <w:p>
      <w:r>
        <w:t xml:space="preserve">        __pycache__</w:t>
      </w:r>
    </w:p>
    <w:p>
      <w:pPr>
        <w:pStyle w:val="ListBullet"/>
      </w:pPr>
      <w:r>
        <w:t xml:space="preserve">          flatted.cpython-311.pyc</w:t>
      </w:r>
    </w:p>
    <w:p>
      <w:pPr>
        <w:pStyle w:val="ListBullet"/>
      </w:pPr>
      <w:r>
        <w:t xml:space="preserve">        flatted.py</w:t>
      </w:r>
    </w:p>
    <w:p>
      <w:pPr>
        <w:pStyle w:val="ListBullet"/>
      </w:pPr>
      <w:r>
        <w:t xml:space="preserve">        test.py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es.js</w:t>
      </w:r>
    </w:p>
    <w:p>
      <w:pPr>
        <w:pStyle w:val="ListBullet"/>
      </w:pPr>
      <w:r>
        <w:t xml:space="preserve">      esm.js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min.js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follow-redirects</w:t>
      </w:r>
    </w:p>
    <w:p>
      <w:pPr>
        <w:pStyle w:val="ListBullet"/>
      </w:pPr>
      <w:r>
        <w:t xml:space="preserve">      debug.js</w:t>
      </w:r>
    </w:p>
    <w:p>
      <w:pPr>
        <w:pStyle w:val="ListBullet"/>
      </w:pPr>
      <w:r>
        <w:t xml:space="preserve">      http.js</w:t>
      </w:r>
    </w:p>
    <w:p>
      <w:pPr>
        <w:pStyle w:val="ListBullet"/>
      </w:pPr>
      <w:r>
        <w:t xml:space="preserve">      https.js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for-each</w:t>
      </w:r>
    </w:p>
    <w:p>
      <w:r>
        <w:t xml:space="preserve">      test</w:t>
      </w:r>
    </w:p>
    <w:p>
      <w:pPr>
        <w:pStyle w:val="ListBullet"/>
      </w:pPr>
      <w:r>
        <w:t xml:space="preserve">        .eslintrc</w:t>
      </w:r>
    </w:p>
    <w:p>
      <w:pPr>
        <w:pStyle w:val="ListBullet"/>
      </w:pPr>
      <w:r>
        <w:t xml:space="preserve">        test.js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foreground-child</w:t>
      </w:r>
    </w:p>
    <w:p>
      <w:r>
        <w:t xml:space="preserve">      dist</w:t>
      </w:r>
    </w:p>
    <w:p>
      <w:r>
        <w:t xml:space="preserve">        commonjs</w:t>
      </w:r>
    </w:p>
    <w:p>
      <w:pPr>
        <w:pStyle w:val="ListBullet"/>
      </w:pPr>
      <w:r>
        <w:t xml:space="preserve">          all-signals.d.ts</w:t>
      </w:r>
    </w:p>
    <w:p>
      <w:pPr>
        <w:pStyle w:val="ListBullet"/>
      </w:pPr>
      <w:r>
        <w:t xml:space="preserve">          all-signals.d.ts.map</w:t>
      </w:r>
    </w:p>
    <w:p>
      <w:pPr>
        <w:pStyle w:val="ListBullet"/>
      </w:pPr>
      <w:r>
        <w:t xml:space="preserve">          all-signals.js</w:t>
      </w:r>
    </w:p>
    <w:p>
      <w:pPr>
        <w:pStyle w:val="ListBullet"/>
      </w:pPr>
      <w:r>
        <w:t xml:space="preserve">          all-signals.js.map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proxy-signals.d.ts</w:t>
      </w:r>
    </w:p>
    <w:p>
      <w:pPr>
        <w:pStyle w:val="ListBullet"/>
      </w:pPr>
      <w:r>
        <w:t xml:space="preserve">          proxy-signals.d.ts.map</w:t>
      </w:r>
    </w:p>
    <w:p>
      <w:pPr>
        <w:pStyle w:val="ListBullet"/>
      </w:pPr>
      <w:r>
        <w:t xml:space="preserve">          proxy-signals.js</w:t>
      </w:r>
    </w:p>
    <w:p>
      <w:pPr>
        <w:pStyle w:val="ListBullet"/>
      </w:pPr>
      <w:r>
        <w:t xml:space="preserve">          proxy-signals.js.map</w:t>
      </w:r>
    </w:p>
    <w:p>
      <w:pPr>
        <w:pStyle w:val="ListBullet"/>
      </w:pPr>
      <w:r>
        <w:t xml:space="preserve">          watchdog.d.ts</w:t>
      </w:r>
    </w:p>
    <w:p>
      <w:pPr>
        <w:pStyle w:val="ListBullet"/>
      </w:pPr>
      <w:r>
        <w:t xml:space="preserve">          watchdog.d.ts.map</w:t>
      </w:r>
    </w:p>
    <w:p>
      <w:pPr>
        <w:pStyle w:val="ListBullet"/>
      </w:pPr>
      <w:r>
        <w:t xml:space="preserve">          watchdog.js</w:t>
      </w:r>
    </w:p>
    <w:p>
      <w:pPr>
        <w:pStyle w:val="ListBullet"/>
      </w:pPr>
      <w:r>
        <w:t xml:space="preserve">          watchdog.js.map</w:t>
      </w:r>
    </w:p>
    <w:p>
      <w:r>
        <w:t xml:space="preserve">        esm</w:t>
      </w:r>
    </w:p>
    <w:p>
      <w:pPr>
        <w:pStyle w:val="ListBullet"/>
      </w:pPr>
      <w:r>
        <w:t xml:space="preserve">          all-signals.d.ts</w:t>
      </w:r>
    </w:p>
    <w:p>
      <w:pPr>
        <w:pStyle w:val="ListBullet"/>
      </w:pPr>
      <w:r>
        <w:t xml:space="preserve">          all-signals.d.ts.map</w:t>
      </w:r>
    </w:p>
    <w:p>
      <w:pPr>
        <w:pStyle w:val="ListBullet"/>
      </w:pPr>
      <w:r>
        <w:t xml:space="preserve">          all-signals.js</w:t>
      </w:r>
    </w:p>
    <w:p>
      <w:pPr>
        <w:pStyle w:val="ListBullet"/>
      </w:pPr>
      <w:r>
        <w:t xml:space="preserve">          all-signals.js.map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proxy-signals.d.ts</w:t>
      </w:r>
    </w:p>
    <w:p>
      <w:pPr>
        <w:pStyle w:val="ListBullet"/>
      </w:pPr>
      <w:r>
        <w:t xml:space="preserve">          proxy-signals.d.ts.map</w:t>
      </w:r>
    </w:p>
    <w:p>
      <w:pPr>
        <w:pStyle w:val="ListBullet"/>
      </w:pPr>
      <w:r>
        <w:t xml:space="preserve">          proxy-signals.js</w:t>
      </w:r>
    </w:p>
    <w:p>
      <w:pPr>
        <w:pStyle w:val="ListBullet"/>
      </w:pPr>
      <w:r>
        <w:t xml:space="preserve">          proxy-signals.js.map</w:t>
      </w:r>
    </w:p>
    <w:p>
      <w:pPr>
        <w:pStyle w:val="ListBullet"/>
      </w:pPr>
      <w:r>
        <w:t xml:space="preserve">          watchdog.d.ts</w:t>
      </w:r>
    </w:p>
    <w:p>
      <w:pPr>
        <w:pStyle w:val="ListBullet"/>
      </w:pPr>
      <w:r>
        <w:t xml:space="preserve">          watchdog.d.ts.map</w:t>
      </w:r>
    </w:p>
    <w:p>
      <w:pPr>
        <w:pStyle w:val="ListBullet"/>
      </w:pPr>
      <w:r>
        <w:t xml:space="preserve">          watchdog.js</w:t>
      </w:r>
    </w:p>
    <w:p>
      <w:pPr>
        <w:pStyle w:val="ListBullet"/>
      </w:pPr>
      <w:r>
        <w:t xml:space="preserve">          watchdog.js.map</w:t>
      </w:r>
    </w:p>
    <w:p>
      <w:r>
        <w:t xml:space="preserve">      node_modules</w:t>
      </w:r>
    </w:p>
    <w:p>
      <w:r>
        <w:t xml:space="preserve">        signal-exit</w:t>
      </w:r>
    </w:p>
    <w:p>
      <w:r>
        <w:t xml:space="preserve">          dist</w:t>
      </w:r>
    </w:p>
    <w:p>
      <w:r>
        <w:t xml:space="preserve">            cjs</w:t>
      </w:r>
    </w:p>
    <w:p>
      <w:pPr>
        <w:pStyle w:val="ListBullet"/>
      </w:pPr>
      <w:r>
        <w:t xml:space="preserve">              browser.d.ts</w:t>
      </w:r>
    </w:p>
    <w:p>
      <w:pPr>
        <w:pStyle w:val="ListBullet"/>
      </w:pPr>
      <w:r>
        <w:t xml:space="preserve">              browser.d.ts.map</w:t>
      </w:r>
    </w:p>
    <w:p>
      <w:pPr>
        <w:pStyle w:val="ListBullet"/>
      </w:pPr>
      <w:r>
        <w:t xml:space="preserve">              browser.js</w:t>
      </w:r>
    </w:p>
    <w:p>
      <w:pPr>
        <w:pStyle w:val="ListBullet"/>
      </w:pPr>
      <w:r>
        <w:t xml:space="preserve">              browser.js.map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index.d.ts.map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signals.d.ts</w:t>
      </w:r>
    </w:p>
    <w:p>
      <w:pPr>
        <w:pStyle w:val="ListBullet"/>
      </w:pPr>
      <w:r>
        <w:t xml:space="preserve">              signals.d.ts.map</w:t>
      </w:r>
    </w:p>
    <w:p>
      <w:pPr>
        <w:pStyle w:val="ListBullet"/>
      </w:pPr>
      <w:r>
        <w:t xml:space="preserve">              signals.js</w:t>
      </w:r>
    </w:p>
    <w:p>
      <w:pPr>
        <w:pStyle w:val="ListBullet"/>
      </w:pPr>
      <w:r>
        <w:t xml:space="preserve">              signals.js.map</w:t>
      </w:r>
    </w:p>
    <w:p>
      <w:r>
        <w:t xml:space="preserve">            mjs</w:t>
      </w:r>
    </w:p>
    <w:p>
      <w:pPr>
        <w:pStyle w:val="ListBullet"/>
      </w:pPr>
      <w:r>
        <w:t xml:space="preserve">              browser.d.ts</w:t>
      </w:r>
    </w:p>
    <w:p>
      <w:pPr>
        <w:pStyle w:val="ListBullet"/>
      </w:pPr>
      <w:r>
        <w:t xml:space="preserve">              browser.d.ts.map</w:t>
      </w:r>
    </w:p>
    <w:p>
      <w:pPr>
        <w:pStyle w:val="ListBullet"/>
      </w:pPr>
      <w:r>
        <w:t xml:space="preserve">              browser.js</w:t>
      </w:r>
    </w:p>
    <w:p>
      <w:pPr>
        <w:pStyle w:val="ListBullet"/>
      </w:pPr>
      <w:r>
        <w:t xml:space="preserve">              browser.js.map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index.d.ts.map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signals.d.ts</w:t>
      </w:r>
    </w:p>
    <w:p>
      <w:pPr>
        <w:pStyle w:val="ListBullet"/>
      </w:pPr>
      <w:r>
        <w:t xml:space="preserve">              signals.d.ts.map</w:t>
      </w:r>
    </w:p>
    <w:p>
      <w:pPr>
        <w:pStyle w:val="ListBullet"/>
      </w:pPr>
      <w:r>
        <w:t xml:space="preserve">              signals.js</w:t>
      </w:r>
    </w:p>
    <w:p>
      <w:pPr>
        <w:pStyle w:val="ListBullet"/>
      </w:pPr>
      <w:r>
        <w:t xml:space="preserve">              signals.js.map</w:t>
      </w:r>
    </w:p>
    <w:p>
      <w:pPr>
        <w:pStyle w:val="ListBullet"/>
      </w:pPr>
      <w:r>
        <w:t xml:space="preserve">          LICENSE.txt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fork-ts-checker-webpack-plugin</w:t>
      </w:r>
    </w:p>
    <w:p>
      <w:r>
        <w:t xml:space="preserve">      lib</w:t>
      </w:r>
    </w:p>
    <w:p>
      <w:r>
        <w:t xml:space="preserve">        error</w:t>
      </w:r>
    </w:p>
    <w:p>
      <w:pPr>
        <w:pStyle w:val="ListBullet"/>
      </w:pPr>
      <w:r>
        <w:t xml:space="preserve">          OperationCanceledError.d.ts</w:t>
      </w:r>
    </w:p>
    <w:p>
      <w:pPr>
        <w:pStyle w:val="ListBullet"/>
      </w:pPr>
      <w:r>
        <w:t xml:space="preserve">          OperationCanceledError.js</w:t>
      </w:r>
    </w:p>
    <w:p>
      <w:r>
        <w:t xml:space="preserve">        eslint-reporter</w:t>
      </w:r>
    </w:p>
    <w:p>
      <w:r>
        <w:t xml:space="preserve">          issue</w:t>
      </w:r>
    </w:p>
    <w:p>
      <w:pPr>
        <w:pStyle w:val="ListBullet"/>
      </w:pPr>
      <w:r>
        <w:t xml:space="preserve">            EsLintIssueFactory.d.ts</w:t>
      </w:r>
    </w:p>
    <w:p>
      <w:pPr>
        <w:pStyle w:val="ListBullet"/>
      </w:pPr>
      <w:r>
        <w:t xml:space="preserve">            EsLintIssueFactory.js</w:t>
      </w:r>
    </w:p>
    <w:p>
      <w:r>
        <w:t xml:space="preserve">          reporter</w:t>
      </w:r>
    </w:p>
    <w:p>
      <w:pPr>
        <w:pStyle w:val="ListBullet"/>
      </w:pPr>
      <w:r>
        <w:t xml:space="preserve">            EsLintReporter.d.ts</w:t>
      </w:r>
    </w:p>
    <w:p>
      <w:pPr>
        <w:pStyle w:val="ListBullet"/>
      </w:pPr>
      <w:r>
        <w:t xml:space="preserve">            EsLintReporter.js</w:t>
      </w:r>
    </w:p>
    <w:p>
      <w:pPr>
        <w:pStyle w:val="ListBullet"/>
      </w:pPr>
      <w:r>
        <w:t xml:space="preserve">            EsLintReporterRpcClient.d.ts</w:t>
      </w:r>
    </w:p>
    <w:p>
      <w:pPr>
        <w:pStyle w:val="ListBullet"/>
      </w:pPr>
      <w:r>
        <w:t xml:space="preserve">            EsLintReporterRpcClient.js</w:t>
      </w:r>
    </w:p>
    <w:p>
      <w:pPr>
        <w:pStyle w:val="ListBullet"/>
      </w:pPr>
      <w:r>
        <w:t xml:space="preserve">            EsLintReporterRpcService.d.ts</w:t>
      </w:r>
    </w:p>
    <w:p>
      <w:pPr>
        <w:pStyle w:val="ListBullet"/>
      </w:pPr>
      <w:r>
        <w:t xml:space="preserve">            EsLintReporterRpcService.js</w:t>
      </w:r>
    </w:p>
    <w:p>
      <w:r>
        <w:t xml:space="preserve">          types</w:t>
      </w:r>
    </w:p>
    <w:p>
      <w:pPr>
        <w:pStyle w:val="ListBullet"/>
      </w:pPr>
      <w:r>
        <w:t xml:space="preserve">            eslint.d.ts</w:t>
      </w:r>
    </w:p>
    <w:p>
      <w:pPr>
        <w:pStyle w:val="ListBullet"/>
      </w:pPr>
      <w:r>
        <w:t xml:space="preserve">            eslint.js</w:t>
      </w:r>
    </w:p>
    <w:p>
      <w:pPr>
        <w:pStyle w:val="ListBullet"/>
      </w:pPr>
      <w:r>
        <w:t xml:space="preserve">          assertEsLintSupport.d.ts</w:t>
      </w:r>
    </w:p>
    <w:p>
      <w:pPr>
        <w:pStyle w:val="ListBullet"/>
      </w:pPr>
      <w:r>
        <w:t xml:space="preserve">          assertEsLintSupport.js</w:t>
      </w:r>
    </w:p>
    <w:p>
      <w:pPr>
        <w:pStyle w:val="ListBullet"/>
      </w:pPr>
      <w:r>
        <w:t xml:space="preserve">          EsLintReporterConfiguration.d.ts</w:t>
      </w:r>
    </w:p>
    <w:p>
      <w:pPr>
        <w:pStyle w:val="ListBullet"/>
      </w:pPr>
      <w:r>
        <w:t xml:space="preserve">          EsLintReporterConfiguration.js</w:t>
      </w:r>
    </w:p>
    <w:p>
      <w:pPr>
        <w:pStyle w:val="ListBullet"/>
      </w:pPr>
      <w:r>
        <w:t xml:space="preserve">          EsLintReporterOptions.d.ts</w:t>
      </w:r>
    </w:p>
    <w:p>
      <w:pPr>
        <w:pStyle w:val="ListBullet"/>
      </w:pPr>
      <w:r>
        <w:t xml:space="preserve">          EsLintReporterOptions.js</w:t>
      </w:r>
    </w:p>
    <w:p>
      <w:r>
        <w:t xml:space="preserve">        formatter</w:t>
      </w:r>
    </w:p>
    <w:p>
      <w:r>
        <w:t xml:space="preserve">          types</w:t>
      </w:r>
    </w:p>
    <w:p>
      <w:pPr>
        <w:pStyle w:val="ListBullet"/>
      </w:pPr>
      <w:r>
        <w:t xml:space="preserve">            babel__code-frame.d.ts</w:t>
      </w:r>
    </w:p>
    <w:p>
      <w:pPr>
        <w:pStyle w:val="ListBullet"/>
      </w:pPr>
      <w:r>
        <w:t xml:space="preserve">            babel__code-frame.js</w:t>
      </w:r>
    </w:p>
    <w:p>
      <w:pPr>
        <w:pStyle w:val="ListBullet"/>
      </w:pPr>
      <w:r>
        <w:t xml:space="preserve">          BasicFormatter.d.ts</w:t>
      </w:r>
    </w:p>
    <w:p>
      <w:pPr>
        <w:pStyle w:val="ListBullet"/>
      </w:pPr>
      <w:r>
        <w:t xml:space="preserve">          BasicFormatter.js</w:t>
      </w:r>
    </w:p>
    <w:p>
      <w:pPr>
        <w:pStyle w:val="ListBullet"/>
      </w:pPr>
      <w:r>
        <w:t xml:space="preserve">          CodeFrameFormatter.d.ts</w:t>
      </w:r>
    </w:p>
    <w:p>
      <w:pPr>
        <w:pStyle w:val="ListBullet"/>
      </w:pPr>
      <w:r>
        <w:t xml:space="preserve">          CodeFrameFormatter.js</w:t>
      </w:r>
    </w:p>
    <w:p>
      <w:pPr>
        <w:pStyle w:val="ListBullet"/>
      </w:pPr>
      <w:r>
        <w:t xml:space="preserve">          Formatter.d.ts</w:t>
      </w:r>
    </w:p>
    <w:p>
      <w:pPr>
        <w:pStyle w:val="ListBullet"/>
      </w:pPr>
      <w:r>
        <w:t xml:space="preserve">          Formatter.js</w:t>
      </w:r>
    </w:p>
    <w:p>
      <w:pPr>
        <w:pStyle w:val="ListBullet"/>
      </w:pPr>
      <w:r>
        <w:t xml:space="preserve">          FormatterConfiguration.d.ts</w:t>
      </w:r>
    </w:p>
    <w:p>
      <w:pPr>
        <w:pStyle w:val="ListBullet"/>
      </w:pPr>
      <w:r>
        <w:t xml:space="preserve">          FormatterConfiguration.js</w:t>
      </w:r>
    </w:p>
    <w:p>
      <w:pPr>
        <w:pStyle w:val="ListBullet"/>
      </w:pPr>
      <w:r>
        <w:t xml:space="preserve">          FormatterFactory.d.ts</w:t>
      </w:r>
    </w:p>
    <w:p>
      <w:pPr>
        <w:pStyle w:val="ListBullet"/>
      </w:pPr>
      <w:r>
        <w:t xml:space="preserve">          FormatterFactory.js</w:t>
      </w:r>
    </w:p>
    <w:p>
      <w:pPr>
        <w:pStyle w:val="ListBullet"/>
      </w:pPr>
      <w:r>
        <w:t xml:space="preserve">          FormatterOptions.d.ts</w:t>
      </w:r>
    </w:p>
    <w:p>
      <w:pPr>
        <w:pStyle w:val="ListBullet"/>
      </w:pPr>
      <w:r>
        <w:t xml:space="preserve">          FormatterOptions.js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WebpackFormatter.d.ts</w:t>
      </w:r>
    </w:p>
    <w:p>
      <w:pPr>
        <w:pStyle w:val="ListBullet"/>
      </w:pPr>
      <w:r>
        <w:t xml:space="preserve">          WebpackFormatter.js</w:t>
      </w:r>
    </w:p>
    <w:p>
      <w:r>
        <w:t xml:space="preserve">        hooks</w:t>
      </w:r>
    </w:p>
    <w:p>
      <w:pPr>
        <w:pStyle w:val="ListBullet"/>
      </w:pPr>
      <w:r>
        <w:t xml:space="preserve">          interceptDoneToGetWebpackDevServerTap.d.ts</w:t>
      </w:r>
    </w:p>
    <w:p>
      <w:pPr>
        <w:pStyle w:val="ListBullet"/>
      </w:pPr>
      <w:r>
        <w:t xml:space="preserve">          interceptDoneToGetWebpackDevServerTap.js</w:t>
      </w:r>
    </w:p>
    <w:p>
      <w:pPr>
        <w:pStyle w:val="ListBullet"/>
      </w:pPr>
      <w:r>
        <w:t xml:space="preserve">          pluginHooks.d.ts</w:t>
      </w:r>
    </w:p>
    <w:p>
      <w:pPr>
        <w:pStyle w:val="ListBullet"/>
      </w:pPr>
      <w:r>
        <w:t xml:space="preserve">          pluginHooks.js</w:t>
      </w:r>
    </w:p>
    <w:p>
      <w:pPr>
        <w:pStyle w:val="ListBullet"/>
      </w:pPr>
      <w:r>
        <w:t xml:space="preserve">          tapAfterCompileToAddDependencies.d.ts</w:t>
      </w:r>
    </w:p>
    <w:p>
      <w:pPr>
        <w:pStyle w:val="ListBullet"/>
      </w:pPr>
      <w:r>
        <w:t xml:space="preserve">          tapAfterCompileToAddDependencies.js</w:t>
      </w:r>
    </w:p>
    <w:p>
      <w:pPr>
        <w:pStyle w:val="ListBullet"/>
      </w:pPr>
      <w:r>
        <w:t xml:space="preserve">          tapAfterCompileToGetIssues.d.ts</w:t>
      </w:r>
    </w:p>
    <w:p>
      <w:pPr>
        <w:pStyle w:val="ListBullet"/>
      </w:pPr>
      <w:r>
        <w:t xml:space="preserve">          tapAfterCompileToGetIssues.js</w:t>
      </w:r>
    </w:p>
    <w:p>
      <w:pPr>
        <w:pStyle w:val="ListBullet"/>
      </w:pPr>
      <w:r>
        <w:t xml:space="preserve">          tapAfterEnvironmentToPatchWatching.d.ts</w:t>
      </w:r>
    </w:p>
    <w:p>
      <w:pPr>
        <w:pStyle w:val="ListBullet"/>
      </w:pPr>
      <w:r>
        <w:t xml:space="preserve">          tapAfterEnvironmentToPatchWatching.js</w:t>
      </w:r>
    </w:p>
    <w:p>
      <w:pPr>
        <w:pStyle w:val="ListBullet"/>
      </w:pPr>
      <w:r>
        <w:t xml:space="preserve">          tapDoneToAsyncGetIssues.d.ts</w:t>
      </w:r>
    </w:p>
    <w:p>
      <w:pPr>
        <w:pStyle w:val="ListBullet"/>
      </w:pPr>
      <w:r>
        <w:t xml:space="preserve">          tapDoneToAsyncGetIssues.js</w:t>
      </w:r>
    </w:p>
    <w:p>
      <w:pPr>
        <w:pStyle w:val="ListBullet"/>
      </w:pPr>
      <w:r>
        <w:t xml:space="preserve">          tapErrorToLogMessage.d.ts</w:t>
      </w:r>
    </w:p>
    <w:p>
      <w:pPr>
        <w:pStyle w:val="ListBullet"/>
      </w:pPr>
      <w:r>
        <w:t xml:space="preserve">          tapErrorToLogMessage.js</w:t>
      </w:r>
    </w:p>
    <w:p>
      <w:pPr>
        <w:pStyle w:val="ListBullet"/>
      </w:pPr>
      <w:r>
        <w:t xml:space="preserve">          tapStartToConnectAndRunReporter.d.ts</w:t>
      </w:r>
    </w:p>
    <w:p>
      <w:pPr>
        <w:pStyle w:val="ListBullet"/>
      </w:pPr>
      <w:r>
        <w:t xml:space="preserve">          tapStartToConnectAndRunReporter.js</w:t>
      </w:r>
    </w:p>
    <w:p>
      <w:pPr>
        <w:pStyle w:val="ListBullet"/>
      </w:pPr>
      <w:r>
        <w:t xml:space="preserve">          tapStopToDisconnectReporter.d.ts</w:t>
      </w:r>
    </w:p>
    <w:p>
      <w:pPr>
        <w:pStyle w:val="ListBullet"/>
      </w:pPr>
      <w:r>
        <w:t xml:space="preserve">          tapStopToDisconnectReporter.js</w:t>
      </w:r>
    </w:p>
    <w:p>
      <w:r>
        <w:t xml:space="preserve">        issue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Issue.d.ts</w:t>
      </w:r>
    </w:p>
    <w:p>
      <w:pPr>
        <w:pStyle w:val="ListBullet"/>
      </w:pPr>
      <w:r>
        <w:t xml:space="preserve">          Issue.js</w:t>
      </w:r>
    </w:p>
    <w:p>
      <w:pPr>
        <w:pStyle w:val="ListBullet"/>
      </w:pPr>
      <w:r>
        <w:t xml:space="preserve">          IssueConfiguration.d.ts</w:t>
      </w:r>
    </w:p>
    <w:p>
      <w:pPr>
        <w:pStyle w:val="ListBullet"/>
      </w:pPr>
      <w:r>
        <w:t xml:space="preserve">          IssueConfiguration.js</w:t>
      </w:r>
    </w:p>
    <w:p>
      <w:pPr>
        <w:pStyle w:val="ListBullet"/>
      </w:pPr>
      <w:r>
        <w:t xml:space="preserve">          IssueLocation.d.ts</w:t>
      </w:r>
    </w:p>
    <w:p>
      <w:pPr>
        <w:pStyle w:val="ListBullet"/>
      </w:pPr>
      <w:r>
        <w:t xml:space="preserve">          IssueLocation.js</w:t>
      </w:r>
    </w:p>
    <w:p>
      <w:pPr>
        <w:pStyle w:val="ListBullet"/>
      </w:pPr>
      <w:r>
        <w:t xml:space="preserve">          IssueMatch.d.ts</w:t>
      </w:r>
    </w:p>
    <w:p>
      <w:pPr>
        <w:pStyle w:val="ListBullet"/>
      </w:pPr>
      <w:r>
        <w:t xml:space="preserve">          IssueMatch.js</w:t>
      </w:r>
    </w:p>
    <w:p>
      <w:pPr>
        <w:pStyle w:val="ListBullet"/>
      </w:pPr>
      <w:r>
        <w:t xml:space="preserve">          IssueOptions.d.ts</w:t>
      </w:r>
    </w:p>
    <w:p>
      <w:pPr>
        <w:pStyle w:val="ListBullet"/>
      </w:pPr>
      <w:r>
        <w:t xml:space="preserve">          IssueOptions.js</w:t>
      </w:r>
    </w:p>
    <w:p>
      <w:pPr>
        <w:pStyle w:val="ListBullet"/>
      </w:pPr>
      <w:r>
        <w:t xml:space="preserve">          IssuePosition.d.ts</w:t>
      </w:r>
    </w:p>
    <w:p>
      <w:pPr>
        <w:pStyle w:val="ListBullet"/>
      </w:pPr>
      <w:r>
        <w:t xml:space="preserve">          IssuePosition.js</w:t>
      </w:r>
    </w:p>
    <w:p>
      <w:pPr>
        <w:pStyle w:val="ListBullet"/>
      </w:pPr>
      <w:r>
        <w:t xml:space="preserve">          IssuePredicate.d.ts</w:t>
      </w:r>
    </w:p>
    <w:p>
      <w:pPr>
        <w:pStyle w:val="ListBullet"/>
      </w:pPr>
      <w:r>
        <w:t xml:space="preserve">          IssuePredicate.js</w:t>
      </w:r>
    </w:p>
    <w:p>
      <w:pPr>
        <w:pStyle w:val="ListBullet"/>
      </w:pPr>
      <w:r>
        <w:t xml:space="preserve">          IssueSeverity.d.ts</w:t>
      </w:r>
    </w:p>
    <w:p>
      <w:pPr>
        <w:pStyle w:val="ListBullet"/>
      </w:pPr>
      <w:r>
        <w:t xml:space="preserve">          IssueSeverity.js</w:t>
      </w:r>
    </w:p>
    <w:p>
      <w:pPr>
        <w:pStyle w:val="ListBullet"/>
      </w:pPr>
      <w:r>
        <w:t xml:space="preserve">          IssueWebpackError.d.ts</w:t>
      </w:r>
    </w:p>
    <w:p>
      <w:pPr>
        <w:pStyle w:val="ListBullet"/>
      </w:pPr>
      <w:r>
        <w:t xml:space="preserve">          IssueWebpackError.js</w:t>
      </w:r>
    </w:p>
    <w:p>
      <w:r>
        <w:t xml:space="preserve">        logger</w:t>
      </w:r>
    </w:p>
    <w:p>
      <w:pPr>
        <w:pStyle w:val="ListBullet"/>
      </w:pPr>
      <w:r>
        <w:t xml:space="preserve">          Logger.d.ts</w:t>
      </w:r>
    </w:p>
    <w:p>
      <w:pPr>
        <w:pStyle w:val="ListBullet"/>
      </w:pPr>
      <w:r>
        <w:t xml:space="preserve">          Logger.js</w:t>
      </w:r>
    </w:p>
    <w:p>
      <w:pPr>
        <w:pStyle w:val="ListBullet"/>
      </w:pPr>
      <w:r>
        <w:t xml:space="preserve">          LoggerConfiguration.d.ts</w:t>
      </w:r>
    </w:p>
    <w:p>
      <w:pPr>
        <w:pStyle w:val="ListBullet"/>
      </w:pPr>
      <w:r>
        <w:t xml:space="preserve">          LoggerConfiguration.js</w:t>
      </w:r>
    </w:p>
    <w:p>
      <w:pPr>
        <w:pStyle w:val="ListBullet"/>
      </w:pPr>
      <w:r>
        <w:t xml:space="preserve">          LoggerFactory.d.ts</w:t>
      </w:r>
    </w:p>
    <w:p>
      <w:pPr>
        <w:pStyle w:val="ListBullet"/>
      </w:pPr>
      <w:r>
        <w:t xml:space="preserve">          LoggerFactory.js</w:t>
      </w:r>
    </w:p>
    <w:p>
      <w:pPr>
        <w:pStyle w:val="ListBullet"/>
      </w:pPr>
      <w:r>
        <w:t xml:space="preserve">          LoggerOptions.d.ts</w:t>
      </w:r>
    </w:p>
    <w:p>
      <w:pPr>
        <w:pStyle w:val="ListBullet"/>
      </w:pPr>
      <w:r>
        <w:t xml:space="preserve">          LoggerOptions.js</w:t>
      </w:r>
    </w:p>
    <w:p>
      <w:pPr>
        <w:pStyle w:val="ListBullet"/>
      </w:pPr>
      <w:r>
        <w:t xml:space="preserve">          PartialLogger.d.ts</w:t>
      </w:r>
    </w:p>
    <w:p>
      <w:pPr>
        <w:pStyle w:val="ListBullet"/>
      </w:pPr>
      <w:r>
        <w:t xml:space="preserve">          PartialLogger.js</w:t>
      </w:r>
    </w:p>
    <w:p>
      <w:pPr>
        <w:pStyle w:val="ListBullet"/>
      </w:pPr>
      <w:r>
        <w:t xml:space="preserve">          WebpackInfrastructureLogger.d.ts</w:t>
      </w:r>
    </w:p>
    <w:p>
      <w:pPr>
        <w:pStyle w:val="ListBullet"/>
      </w:pPr>
      <w:r>
        <w:t xml:space="preserve">          WebpackInfrastructureLogger.js</w:t>
      </w:r>
    </w:p>
    <w:p>
      <w:r>
        <w:t xml:space="preserve">        profile</w:t>
      </w:r>
    </w:p>
    <w:p>
      <w:pPr>
        <w:pStyle w:val="ListBullet"/>
      </w:pPr>
      <w:r>
        <w:t xml:space="preserve">          Performance.d.ts</w:t>
      </w:r>
    </w:p>
    <w:p>
      <w:pPr>
        <w:pStyle w:val="ListBullet"/>
      </w:pPr>
      <w:r>
        <w:t xml:space="preserve">          Performance.js</w:t>
      </w:r>
    </w:p>
    <w:p>
      <w:r>
        <w:t xml:space="preserve">        reporter</w:t>
      </w:r>
    </w:p>
    <w:p>
      <w:r>
        <w:t xml:space="preserve">          reporter-rpc</w:t>
      </w:r>
    </w:p>
    <w:p>
      <w:pPr>
        <w:pStyle w:val="ListBullet"/>
      </w:pPr>
      <w:r>
        <w:t xml:space="preserve">            ReporterRpcClient.d.ts</w:t>
      </w:r>
    </w:p>
    <w:p>
      <w:pPr>
        <w:pStyle w:val="ListBullet"/>
      </w:pPr>
      <w:r>
        <w:t xml:space="preserve">            ReporterRpcClient.js</w:t>
      </w:r>
    </w:p>
    <w:p>
      <w:pPr>
        <w:pStyle w:val="ListBullet"/>
      </w:pPr>
      <w:r>
        <w:t xml:space="preserve">            ReporterRpcProcedure.d.ts</w:t>
      </w:r>
    </w:p>
    <w:p>
      <w:pPr>
        <w:pStyle w:val="ListBullet"/>
      </w:pPr>
      <w:r>
        <w:t xml:space="preserve">            ReporterRpcProcedure.js</w:t>
      </w:r>
    </w:p>
    <w:p>
      <w:pPr>
        <w:pStyle w:val="ListBullet"/>
      </w:pPr>
      <w:r>
        <w:t xml:space="preserve">            ReporterRpcService.d.ts</w:t>
      </w:r>
    </w:p>
    <w:p>
      <w:pPr>
        <w:pStyle w:val="ListBullet"/>
      </w:pPr>
      <w:r>
        <w:t xml:space="preserve">            ReporterRpcService.js</w:t>
      </w:r>
    </w:p>
    <w:p>
      <w:pPr>
        <w:pStyle w:val="ListBullet"/>
      </w:pPr>
      <w:r>
        <w:t xml:space="preserve">          AggregatedReporter.d.ts</w:t>
      </w:r>
    </w:p>
    <w:p>
      <w:pPr>
        <w:pStyle w:val="ListBullet"/>
      </w:pPr>
      <w:r>
        <w:t xml:space="preserve">          AggregatedReporter.js</w:t>
      </w:r>
    </w:p>
    <w:p>
      <w:pPr>
        <w:pStyle w:val="ListBullet"/>
      </w:pPr>
      <w:r>
        <w:t xml:space="preserve">          FilesChange.d.ts</w:t>
      </w:r>
    </w:p>
    <w:p>
      <w:pPr>
        <w:pStyle w:val="ListBullet"/>
      </w:pPr>
      <w:r>
        <w:t xml:space="preserve">          FilesChange.js</w:t>
      </w:r>
    </w:p>
    <w:p>
      <w:pPr>
        <w:pStyle w:val="ListBullet"/>
      </w:pPr>
      <w:r>
        <w:t xml:space="preserve">          FilesMatch.d.ts</w:t>
      </w:r>
    </w:p>
    <w:p>
      <w:pPr>
        <w:pStyle w:val="ListBullet"/>
      </w:pPr>
      <w:r>
        <w:t xml:space="preserve">          FilesMatch.js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Report.d.ts</w:t>
      </w:r>
    </w:p>
    <w:p>
      <w:pPr>
        <w:pStyle w:val="ListBullet"/>
      </w:pPr>
      <w:r>
        <w:t xml:space="preserve">          Report.js</w:t>
      </w:r>
    </w:p>
    <w:p>
      <w:pPr>
        <w:pStyle w:val="ListBullet"/>
      </w:pPr>
      <w:r>
        <w:t xml:space="preserve">          Reporter.d.ts</w:t>
      </w:r>
    </w:p>
    <w:p>
      <w:pPr>
        <w:pStyle w:val="ListBullet"/>
      </w:pPr>
      <w:r>
        <w:t xml:space="preserve">          Reporter.js</w:t>
      </w:r>
    </w:p>
    <w:p>
      <w:r>
        <w:t xml:space="preserve">        rpc</w:t>
      </w:r>
    </w:p>
    <w:p>
      <w:r>
        <w:t xml:space="preserve">          error</w:t>
      </w:r>
    </w:p>
    <w:p>
      <w:pPr>
        <w:pStyle w:val="ListBullet"/>
      </w:pPr>
      <w:r>
        <w:t xml:space="preserve">            RpcMessagePortClosedError.d.ts</w:t>
      </w:r>
    </w:p>
    <w:p>
      <w:pPr>
        <w:pStyle w:val="ListBullet"/>
      </w:pPr>
      <w:r>
        <w:t xml:space="preserve">            RpcMessagePortClosedError.js</w:t>
      </w:r>
    </w:p>
    <w:p>
      <w:pPr>
        <w:pStyle w:val="ListBullet"/>
      </w:pPr>
      <w:r>
        <w:t xml:space="preserve">            RpcRemoteError.d.ts</w:t>
      </w:r>
    </w:p>
    <w:p>
      <w:pPr>
        <w:pStyle w:val="ListBullet"/>
      </w:pPr>
      <w:r>
        <w:t xml:space="preserve">            RpcRemoteError.js</w:t>
      </w:r>
    </w:p>
    <w:p>
      <w:r>
        <w:t xml:space="preserve">          rpc-ipc</w:t>
      </w:r>
    </w:p>
    <w:p>
      <w:r>
        <w:t xml:space="preserve">            error</w:t>
      </w:r>
    </w:p>
    <w:p>
      <w:pPr>
        <w:pStyle w:val="ListBullet"/>
      </w:pPr>
      <w:r>
        <w:t xml:space="preserve">              RpcIpcMessagePortClosedError.d.ts</w:t>
      </w:r>
    </w:p>
    <w:p>
      <w:pPr>
        <w:pStyle w:val="ListBullet"/>
      </w:pPr>
      <w:r>
        <w:t xml:space="preserve">              RpcIpcMessagePortClosedError.js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ProcessLike.d.ts</w:t>
      </w:r>
    </w:p>
    <w:p>
      <w:pPr>
        <w:pStyle w:val="ListBullet"/>
      </w:pPr>
      <w:r>
        <w:t xml:space="preserve">            ProcessLike.js</w:t>
      </w:r>
    </w:p>
    <w:p>
      <w:pPr>
        <w:pStyle w:val="ListBullet"/>
      </w:pPr>
      <w:r>
        <w:t xml:space="preserve">            RpcIpcMessageChannel.d.ts</w:t>
      </w:r>
    </w:p>
    <w:p>
      <w:pPr>
        <w:pStyle w:val="ListBullet"/>
      </w:pPr>
      <w:r>
        <w:t xml:space="preserve">            RpcIpcMessageChannel.js</w:t>
      </w:r>
    </w:p>
    <w:p>
      <w:pPr>
        <w:pStyle w:val="ListBullet"/>
      </w:pPr>
      <w:r>
        <w:t xml:space="preserve">            RpcIpcMessagePort.d.ts</w:t>
      </w:r>
    </w:p>
    <w:p>
      <w:pPr>
        <w:pStyle w:val="ListBullet"/>
      </w:pPr>
      <w:r>
        <w:t xml:space="preserve">            RpcIpcMessagePort.js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RpcClient.d.ts</w:t>
      </w:r>
    </w:p>
    <w:p>
      <w:pPr>
        <w:pStyle w:val="ListBullet"/>
      </w:pPr>
      <w:r>
        <w:t xml:space="preserve">          RpcClient.js</w:t>
      </w:r>
    </w:p>
    <w:p>
      <w:pPr>
        <w:pStyle w:val="ListBullet"/>
      </w:pPr>
      <w:r>
        <w:t xml:space="preserve">          RpcHost.d.ts</w:t>
      </w:r>
    </w:p>
    <w:p>
      <w:pPr>
        <w:pStyle w:val="ListBullet"/>
      </w:pPr>
      <w:r>
        <w:t xml:space="preserve">          RpcHost.js</w:t>
      </w:r>
    </w:p>
    <w:p>
      <w:pPr>
        <w:pStyle w:val="ListBullet"/>
      </w:pPr>
      <w:r>
        <w:t xml:space="preserve">          RpcMessage.d.ts</w:t>
      </w:r>
    </w:p>
    <w:p>
      <w:pPr>
        <w:pStyle w:val="ListBullet"/>
      </w:pPr>
      <w:r>
        <w:t xml:space="preserve">          RpcMessage.js</w:t>
      </w:r>
    </w:p>
    <w:p>
      <w:pPr>
        <w:pStyle w:val="ListBullet"/>
      </w:pPr>
      <w:r>
        <w:t xml:space="preserve">          RpcMessageChannel.d.ts</w:t>
      </w:r>
    </w:p>
    <w:p>
      <w:pPr>
        <w:pStyle w:val="ListBullet"/>
      </w:pPr>
      <w:r>
        <w:t xml:space="preserve">          RpcMessageChannel.js</w:t>
      </w:r>
    </w:p>
    <w:p>
      <w:pPr>
        <w:pStyle w:val="ListBullet"/>
      </w:pPr>
      <w:r>
        <w:t xml:space="preserve">          RpcMessagePort.d.ts</w:t>
      </w:r>
    </w:p>
    <w:p>
      <w:pPr>
        <w:pStyle w:val="ListBullet"/>
      </w:pPr>
      <w:r>
        <w:t xml:space="preserve">          RpcMessagePort.js</w:t>
      </w:r>
    </w:p>
    <w:p>
      <w:pPr>
        <w:pStyle w:val="ListBullet"/>
      </w:pPr>
      <w:r>
        <w:t xml:space="preserve">          RpcProcedure.d.ts</w:t>
      </w:r>
    </w:p>
    <w:p>
      <w:pPr>
        <w:pStyle w:val="ListBullet"/>
      </w:pPr>
      <w:r>
        <w:t xml:space="preserve">          RpcProcedure.js</w:t>
      </w:r>
    </w:p>
    <w:p>
      <w:pPr>
        <w:pStyle w:val="ListBullet"/>
      </w:pPr>
      <w:r>
        <w:t xml:space="preserve">          RpcService.d.ts</w:t>
      </w:r>
    </w:p>
    <w:p>
      <w:pPr>
        <w:pStyle w:val="ListBullet"/>
      </w:pPr>
      <w:r>
        <w:t xml:space="preserve">          RpcService.js</w:t>
      </w:r>
    </w:p>
    <w:p>
      <w:r>
        <w:t xml:space="preserve">        typescript-reporter</w:t>
      </w:r>
    </w:p>
    <w:p>
      <w:r>
        <w:t xml:space="preserve">          extension</w:t>
      </w:r>
    </w:p>
    <w:p>
      <w:r>
        <w:t xml:space="preserve">            vue</w:t>
      </w:r>
    </w:p>
    <w:p>
      <w:r>
        <w:t xml:space="preserve">              types</w:t>
      </w:r>
    </w:p>
    <w:p>
      <w:pPr>
        <w:pStyle w:val="ListBullet"/>
      </w:pPr>
      <w:r>
        <w:t xml:space="preserve">                vue-template-compiler.d.ts</w:t>
      </w:r>
    </w:p>
    <w:p>
      <w:pPr>
        <w:pStyle w:val="ListBullet"/>
      </w:pPr>
      <w:r>
        <w:t xml:space="preserve">                vue-template-compiler.js</w:t>
      </w:r>
    </w:p>
    <w:p>
      <w:pPr>
        <w:pStyle w:val="ListBullet"/>
      </w:pPr>
      <w:r>
        <w:t xml:space="preserve">                vue__compiler-sfc.d.ts</w:t>
      </w:r>
    </w:p>
    <w:p>
      <w:pPr>
        <w:pStyle w:val="ListBullet"/>
      </w:pPr>
      <w:r>
        <w:t xml:space="preserve">                vue__compiler-sfc.js</w:t>
      </w:r>
    </w:p>
    <w:p>
      <w:pPr>
        <w:pStyle w:val="ListBullet"/>
      </w:pPr>
      <w:r>
        <w:t xml:space="preserve">              TypeScriptVueExtension.d.ts</w:t>
      </w:r>
    </w:p>
    <w:p>
      <w:pPr>
        <w:pStyle w:val="ListBullet"/>
      </w:pPr>
      <w:r>
        <w:t xml:space="preserve">              TypeScriptVueExtension.js</w:t>
      </w:r>
    </w:p>
    <w:p>
      <w:pPr>
        <w:pStyle w:val="ListBullet"/>
      </w:pPr>
      <w:r>
        <w:t xml:space="preserve">              TypeScriptVueExtensionConfiguration.d.ts</w:t>
      </w:r>
    </w:p>
    <w:p>
      <w:pPr>
        <w:pStyle w:val="ListBullet"/>
      </w:pPr>
      <w:r>
        <w:t xml:space="preserve">              TypeScriptVueExtensionConfiguration.js</w:t>
      </w:r>
    </w:p>
    <w:p>
      <w:pPr>
        <w:pStyle w:val="ListBullet"/>
      </w:pPr>
      <w:r>
        <w:t xml:space="preserve">              TypeScriptVueExtensionOptions.d.ts</w:t>
      </w:r>
    </w:p>
    <w:p>
      <w:pPr>
        <w:pStyle w:val="ListBullet"/>
      </w:pPr>
      <w:r>
        <w:t xml:space="preserve">              TypeScriptVueExtensionOptions.js</w:t>
      </w:r>
    </w:p>
    <w:p>
      <w:pPr>
        <w:pStyle w:val="ListBullet"/>
      </w:pPr>
      <w:r>
        <w:t xml:space="preserve">              TypeScriptVueExtensionSupport.d.ts</w:t>
      </w:r>
    </w:p>
    <w:p>
      <w:pPr>
        <w:pStyle w:val="ListBullet"/>
      </w:pPr>
      <w:r>
        <w:t xml:space="preserve">              TypeScriptVueExtensionSupport.js</w:t>
      </w:r>
    </w:p>
    <w:p>
      <w:pPr>
        <w:pStyle w:val="ListBullet"/>
      </w:pPr>
      <w:r>
        <w:t xml:space="preserve">            TypeScriptEmbeddedExtension.d.ts</w:t>
      </w:r>
    </w:p>
    <w:p>
      <w:pPr>
        <w:pStyle w:val="ListBullet"/>
      </w:pPr>
      <w:r>
        <w:t xml:space="preserve">            TypeScriptEmbeddedExtension.js</w:t>
      </w:r>
    </w:p>
    <w:p>
      <w:pPr>
        <w:pStyle w:val="ListBullet"/>
      </w:pPr>
      <w:r>
        <w:t xml:space="preserve">            TypeScriptExtension.d.ts</w:t>
      </w:r>
    </w:p>
    <w:p>
      <w:pPr>
        <w:pStyle w:val="ListBullet"/>
      </w:pPr>
      <w:r>
        <w:t xml:space="preserve">            TypeScriptExtension.js</w:t>
      </w:r>
    </w:p>
    <w:p>
      <w:r>
        <w:t xml:space="preserve">          file-system</w:t>
      </w:r>
    </w:p>
    <w:p>
      <w:pPr>
        <w:pStyle w:val="ListBullet"/>
      </w:pPr>
      <w:r>
        <w:t xml:space="preserve">            FileSystem.d.ts</w:t>
      </w:r>
    </w:p>
    <w:p>
      <w:pPr>
        <w:pStyle w:val="ListBullet"/>
      </w:pPr>
      <w:r>
        <w:t xml:space="preserve">            FileSystem.js</w:t>
      </w:r>
    </w:p>
    <w:p>
      <w:pPr>
        <w:pStyle w:val="ListBullet"/>
      </w:pPr>
      <w:r>
        <w:t xml:space="preserve">            MemFileSystem.d.ts</w:t>
      </w:r>
    </w:p>
    <w:p>
      <w:pPr>
        <w:pStyle w:val="ListBullet"/>
      </w:pPr>
      <w:r>
        <w:t xml:space="preserve">            MemFileSystem.js</w:t>
      </w:r>
    </w:p>
    <w:p>
      <w:pPr>
        <w:pStyle w:val="ListBullet"/>
      </w:pPr>
      <w:r>
        <w:t xml:space="preserve">            PassiveFileSystem.d.ts</w:t>
      </w:r>
    </w:p>
    <w:p>
      <w:pPr>
        <w:pStyle w:val="ListBullet"/>
      </w:pPr>
      <w:r>
        <w:t xml:space="preserve">            PassiveFileSystem.js</w:t>
      </w:r>
    </w:p>
    <w:p>
      <w:pPr>
        <w:pStyle w:val="ListBullet"/>
      </w:pPr>
      <w:r>
        <w:t xml:space="preserve">            RealFileSystem.d.ts</w:t>
      </w:r>
    </w:p>
    <w:p>
      <w:pPr>
        <w:pStyle w:val="ListBullet"/>
      </w:pPr>
      <w:r>
        <w:t xml:space="preserve">            RealFileSystem.js</w:t>
      </w:r>
    </w:p>
    <w:p>
      <w:r>
        <w:t xml:space="preserve">          issue</w:t>
      </w:r>
    </w:p>
    <w:p>
      <w:pPr>
        <w:pStyle w:val="ListBullet"/>
      </w:pPr>
      <w:r>
        <w:t xml:space="preserve">            TypeScriptIssueFactory.d.ts</w:t>
      </w:r>
    </w:p>
    <w:p>
      <w:pPr>
        <w:pStyle w:val="ListBullet"/>
      </w:pPr>
      <w:r>
        <w:t xml:space="preserve">            TypeScriptIssueFactory.js</w:t>
      </w:r>
    </w:p>
    <w:p>
      <w:r>
        <w:t xml:space="preserve">          profile</w:t>
      </w:r>
    </w:p>
    <w:p>
      <w:pPr>
        <w:pStyle w:val="ListBullet"/>
      </w:pPr>
      <w:r>
        <w:t xml:space="preserve">            TypeScriptPerformance.d.ts</w:t>
      </w:r>
    </w:p>
    <w:p>
      <w:pPr>
        <w:pStyle w:val="ListBullet"/>
      </w:pPr>
      <w:r>
        <w:t xml:space="preserve">            TypeScriptPerformance.js</w:t>
      </w:r>
    </w:p>
    <w:p>
      <w:r>
        <w:t xml:space="preserve">          reporter</w:t>
      </w:r>
    </w:p>
    <w:p>
      <w:pPr>
        <w:pStyle w:val="ListBullet"/>
      </w:pPr>
      <w:r>
        <w:t xml:space="preserve">            ControlledTypeScriptSystem.d.ts</w:t>
      </w:r>
    </w:p>
    <w:p>
      <w:pPr>
        <w:pStyle w:val="ListBullet"/>
      </w:pPr>
      <w:r>
        <w:t xml:space="preserve">            ControlledTypeScriptSystem.js</w:t>
      </w:r>
    </w:p>
    <w:p>
      <w:pPr>
        <w:pStyle w:val="ListBullet"/>
      </w:pPr>
      <w:r>
        <w:t xml:space="preserve">            ControlledWatchCompilerHost.d.ts</w:t>
      </w:r>
    </w:p>
    <w:p>
      <w:pPr>
        <w:pStyle w:val="ListBullet"/>
      </w:pPr>
      <w:r>
        <w:t xml:space="preserve">            ControlledWatchCompilerHost.js</w:t>
      </w:r>
    </w:p>
    <w:p>
      <w:pPr>
        <w:pStyle w:val="ListBullet"/>
      </w:pPr>
      <w:r>
        <w:t xml:space="preserve">            ControlledWatchSolutionBuilderHost.d.ts</w:t>
      </w:r>
    </w:p>
    <w:p>
      <w:pPr>
        <w:pStyle w:val="ListBullet"/>
      </w:pPr>
      <w:r>
        <w:t xml:space="preserve">            ControlledWatchSolutionBuilderHost.js</w:t>
      </w:r>
    </w:p>
    <w:p>
      <w:pPr>
        <w:pStyle w:val="ListBullet"/>
      </w:pPr>
      <w:r>
        <w:t xml:space="preserve">            TypeScriptConfigurationParser.d.ts</w:t>
      </w:r>
    </w:p>
    <w:p>
      <w:pPr>
        <w:pStyle w:val="ListBullet"/>
      </w:pPr>
      <w:r>
        <w:t xml:space="preserve">            TypeScriptConfigurationParser.js</w:t>
      </w:r>
    </w:p>
    <w:p>
      <w:pPr>
        <w:pStyle w:val="ListBullet"/>
      </w:pPr>
      <w:r>
        <w:t xml:space="preserve">            TypeScriptReporter.d.ts</w:t>
      </w:r>
    </w:p>
    <w:p>
      <w:pPr>
        <w:pStyle w:val="ListBullet"/>
      </w:pPr>
      <w:r>
        <w:t xml:space="preserve">            TypeScriptReporter.js</w:t>
      </w:r>
    </w:p>
    <w:p>
      <w:pPr>
        <w:pStyle w:val="ListBullet"/>
      </w:pPr>
      <w:r>
        <w:t xml:space="preserve">            TypeScriptReporterRpcClient.d.ts</w:t>
      </w:r>
    </w:p>
    <w:p>
      <w:pPr>
        <w:pStyle w:val="ListBullet"/>
      </w:pPr>
      <w:r>
        <w:t xml:space="preserve">            TypeScriptReporterRpcClient.js</w:t>
      </w:r>
    </w:p>
    <w:p>
      <w:pPr>
        <w:pStyle w:val="ListBullet"/>
      </w:pPr>
      <w:r>
        <w:t xml:space="preserve">            TypeScriptReporterRpcService.d.ts</w:t>
      </w:r>
    </w:p>
    <w:p>
      <w:pPr>
        <w:pStyle w:val="ListBullet"/>
      </w:pPr>
      <w:r>
        <w:t xml:space="preserve">            TypeScriptReporterRpcService.js</w:t>
      </w:r>
    </w:p>
    <w:p>
      <w:pPr>
        <w:pStyle w:val="ListBullet"/>
      </w:pPr>
      <w:r>
        <w:t xml:space="preserve">          TypeScriptConfigurationOverwrite.d.ts</w:t>
      </w:r>
    </w:p>
    <w:p>
      <w:pPr>
        <w:pStyle w:val="ListBullet"/>
      </w:pPr>
      <w:r>
        <w:t xml:space="preserve">          TypeScriptConfigurationOverwrite.js</w:t>
      </w:r>
    </w:p>
    <w:p>
      <w:pPr>
        <w:pStyle w:val="ListBullet"/>
      </w:pPr>
      <w:r>
        <w:t xml:space="preserve">          TypeScriptDiagnosticsOptions.d.ts</w:t>
      </w:r>
    </w:p>
    <w:p>
      <w:pPr>
        <w:pStyle w:val="ListBullet"/>
      </w:pPr>
      <w:r>
        <w:t xml:space="preserve">          TypeScriptDiagnosticsOptions.js</w:t>
      </w:r>
    </w:p>
    <w:p>
      <w:pPr>
        <w:pStyle w:val="ListBullet"/>
      </w:pPr>
      <w:r>
        <w:t xml:space="preserve">          TypeScriptReporterConfiguration.d.ts</w:t>
      </w:r>
    </w:p>
    <w:p>
      <w:pPr>
        <w:pStyle w:val="ListBullet"/>
      </w:pPr>
      <w:r>
        <w:t xml:space="preserve">          TypeScriptReporterConfiguration.js</w:t>
      </w:r>
    </w:p>
    <w:p>
      <w:pPr>
        <w:pStyle w:val="ListBullet"/>
      </w:pPr>
      <w:r>
        <w:t xml:space="preserve">          TypeScriptReporterOptions.d.ts</w:t>
      </w:r>
    </w:p>
    <w:p>
      <w:pPr>
        <w:pStyle w:val="ListBullet"/>
      </w:pPr>
      <w:r>
        <w:t xml:space="preserve">          TypeScriptReporterOptions.js</w:t>
      </w:r>
    </w:p>
    <w:p>
      <w:pPr>
        <w:pStyle w:val="ListBullet"/>
      </w:pPr>
      <w:r>
        <w:t xml:space="preserve">          TypeScriptSupport.d.ts</w:t>
      </w:r>
    </w:p>
    <w:p>
      <w:pPr>
        <w:pStyle w:val="ListBullet"/>
      </w:pPr>
      <w:r>
        <w:t xml:space="preserve">          TypeScriptSupport.js</w:t>
      </w:r>
    </w:p>
    <w:p>
      <w:r>
        <w:t xml:space="preserve">        utils</w:t>
      </w:r>
    </w:p>
    <w:p>
      <w:r>
        <w:t xml:space="preserve">          array</w:t>
      </w:r>
    </w:p>
    <w:p>
      <w:pPr>
        <w:pStyle w:val="ListBullet"/>
      </w:pPr>
      <w:r>
        <w:t xml:space="preserve">            flatten.d.ts</w:t>
      </w:r>
    </w:p>
    <w:p>
      <w:pPr>
        <w:pStyle w:val="ListBullet"/>
      </w:pPr>
      <w:r>
        <w:t xml:space="preserve">            flatten.js</w:t>
      </w:r>
    </w:p>
    <w:p>
      <w:pPr>
        <w:pStyle w:val="ListBullet"/>
      </w:pPr>
      <w:r>
        <w:t xml:space="preserve">            intersect.d.ts</w:t>
      </w:r>
    </w:p>
    <w:p>
      <w:pPr>
        <w:pStyle w:val="ListBullet"/>
      </w:pPr>
      <w:r>
        <w:t xml:space="preserve">            intersect.js</w:t>
      </w:r>
    </w:p>
    <w:p>
      <w:pPr>
        <w:pStyle w:val="ListBullet"/>
      </w:pPr>
      <w:r>
        <w:t xml:space="preserve">            substract.d.ts</w:t>
      </w:r>
    </w:p>
    <w:p>
      <w:pPr>
        <w:pStyle w:val="ListBullet"/>
      </w:pPr>
      <w:r>
        <w:t xml:space="preserve">            substract.js</w:t>
      </w:r>
    </w:p>
    <w:p>
      <w:pPr>
        <w:pStyle w:val="ListBullet"/>
      </w:pPr>
      <w:r>
        <w:t xml:space="preserve">            unique.d.ts</w:t>
      </w:r>
    </w:p>
    <w:p>
      <w:pPr>
        <w:pStyle w:val="ListBullet"/>
      </w:pPr>
      <w:r>
        <w:t xml:space="preserve">            unique.js</w:t>
      </w:r>
    </w:p>
    <w:p>
      <w:r>
        <w:t xml:space="preserve">          async</w:t>
      </w:r>
    </w:p>
    <w:p>
      <w:pPr>
        <w:pStyle w:val="ListBullet"/>
      </w:pPr>
      <w:r>
        <w:t xml:space="preserve">            isPending.d.ts</w:t>
      </w:r>
    </w:p>
    <w:p>
      <w:pPr>
        <w:pStyle w:val="ListBullet"/>
      </w:pPr>
      <w:r>
        <w:t xml:space="preserve">            isPending.js</w:t>
      </w:r>
    </w:p>
    <w:p>
      <w:pPr>
        <w:pStyle w:val="ListBullet"/>
      </w:pPr>
      <w:r>
        <w:t xml:space="preserve">            pool.d.ts</w:t>
      </w:r>
    </w:p>
    <w:p>
      <w:pPr>
        <w:pStyle w:val="ListBullet"/>
      </w:pPr>
      <w:r>
        <w:t xml:space="preserve">            pool.js</w:t>
      </w:r>
    </w:p>
    <w:p>
      <w:pPr>
        <w:pStyle w:val="ListBullet"/>
      </w:pPr>
      <w:r>
        <w:t xml:space="preserve">            wait.d.ts</w:t>
      </w:r>
    </w:p>
    <w:p>
      <w:pPr>
        <w:pStyle w:val="ListBullet"/>
      </w:pPr>
      <w:r>
        <w:t xml:space="preserve">            wait.js</w:t>
      </w:r>
    </w:p>
    <w:p>
      <w:r>
        <w:t xml:space="preserve">          path</w:t>
      </w:r>
    </w:p>
    <w:p>
      <w:pPr>
        <w:pStyle w:val="ListBullet"/>
      </w:pPr>
      <w:r>
        <w:t xml:space="preserve">            forwardSlash.d.ts</w:t>
      </w:r>
    </w:p>
    <w:p>
      <w:pPr>
        <w:pStyle w:val="ListBullet"/>
      </w:pPr>
      <w:r>
        <w:t xml:space="preserve">            forwardSlash.js</w:t>
      </w:r>
    </w:p>
    <w:p>
      <w:r>
        <w:t xml:space="preserve">        watch</w:t>
      </w:r>
    </w:p>
    <w:p>
      <w:pPr>
        <w:pStyle w:val="ListBullet"/>
      </w:pPr>
      <w:r>
        <w:t xml:space="preserve">          CompilerWithWatchFileSystem.d.ts</w:t>
      </w:r>
    </w:p>
    <w:p>
      <w:pPr>
        <w:pStyle w:val="ListBullet"/>
      </w:pPr>
      <w:r>
        <w:t xml:space="preserve">          CompilerWithWatchFileSystem.js</w:t>
      </w:r>
    </w:p>
    <w:p>
      <w:pPr>
        <w:pStyle w:val="ListBullet"/>
      </w:pPr>
      <w:r>
        <w:t xml:space="preserve">          InclusiveNodeWatchFileSystem.d.ts</w:t>
      </w:r>
    </w:p>
    <w:p>
      <w:pPr>
        <w:pStyle w:val="ListBullet"/>
      </w:pPr>
      <w:r>
        <w:t xml:space="preserve">          InclusiveNodeWatchFileSystem.js</w:t>
      </w:r>
    </w:p>
    <w:p>
      <w:pPr>
        <w:pStyle w:val="ListBullet"/>
      </w:pPr>
      <w:r>
        <w:t xml:space="preserve">          WatchFileSystem.d.ts</w:t>
      </w:r>
    </w:p>
    <w:p>
      <w:pPr>
        <w:pStyle w:val="ListBullet"/>
      </w:pPr>
      <w:r>
        <w:t xml:space="preserve">          WatchFileSystem.js</w:t>
      </w:r>
    </w:p>
    <w:p>
      <w:pPr>
        <w:pStyle w:val="ListBullet"/>
      </w:pPr>
      <w:r>
        <w:t xml:space="preserve">        ForkTsCheckerWebpackPlugin.d.ts</w:t>
      </w:r>
    </w:p>
    <w:p>
      <w:pPr>
        <w:pStyle w:val="ListBullet"/>
      </w:pPr>
      <w:r>
        <w:t xml:space="preserve">        ForkTsCheckerWebpackPlugin.js</w:t>
      </w:r>
    </w:p>
    <w:p>
      <w:pPr>
        <w:pStyle w:val="ListBullet"/>
      </w:pPr>
      <w:r>
        <w:t xml:space="preserve">        ForkTsCheckerWebpackPluginConfiguration.d.ts</w:t>
      </w:r>
    </w:p>
    <w:p>
      <w:pPr>
        <w:pStyle w:val="ListBullet"/>
      </w:pPr>
      <w:r>
        <w:t xml:space="preserve">        ForkTsCheckerWebpackPluginConfiguration.js</w:t>
      </w:r>
    </w:p>
    <w:p>
      <w:pPr>
        <w:pStyle w:val="ListBullet"/>
      </w:pPr>
      <w:r>
        <w:t xml:space="preserve">        ForkTsCheckerWebpackPluginOptions.d.ts</w:t>
      </w:r>
    </w:p>
    <w:p>
      <w:pPr>
        <w:pStyle w:val="ListBullet"/>
      </w:pPr>
      <w:r>
        <w:t xml:space="preserve">        ForkTsCheckerWebpackPluginOptions.js</w:t>
      </w:r>
    </w:p>
    <w:p>
      <w:pPr>
        <w:pStyle w:val="ListBullet"/>
      </w:pPr>
      <w:r>
        <w:t xml:space="preserve">        ForkTsCheckerWebpackPluginOptions.json</w:t>
      </w:r>
    </w:p>
    <w:p>
      <w:pPr>
        <w:pStyle w:val="ListBullet"/>
      </w:pPr>
      <w:r>
        <w:t xml:space="preserve">        ForkTsCheckerWebpackPluginState.d.ts</w:t>
      </w:r>
    </w:p>
    <w:p>
      <w:pPr>
        <w:pStyle w:val="ListBullet"/>
      </w:pPr>
      <w:r>
        <w:t xml:space="preserve">        ForkTsCheckerWebpackPluginState.js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cosmiconfig</w:t>
      </w:r>
    </w:p>
    <w:p>
      <w:r>
        <w:t xml:space="preserve">          dist</w:t>
      </w:r>
    </w:p>
    <w:p>
      <w:pPr>
        <w:pStyle w:val="ListBullet"/>
      </w:pPr>
      <w:r>
        <w:t xml:space="preserve">            cacheWrapper.d.ts</w:t>
      </w:r>
    </w:p>
    <w:p>
      <w:pPr>
        <w:pStyle w:val="ListBullet"/>
      </w:pPr>
      <w:r>
        <w:t xml:space="preserve">            cacheWrapper.d.ts.map</w:t>
      </w:r>
    </w:p>
    <w:p>
      <w:pPr>
        <w:pStyle w:val="ListBullet"/>
      </w:pPr>
      <w:r>
        <w:t xml:space="preserve">            cacheWrapper.js</w:t>
      </w:r>
    </w:p>
    <w:p>
      <w:pPr>
        <w:pStyle w:val="ListBullet"/>
      </w:pPr>
      <w:r>
        <w:t xml:space="preserve">            cacheWrapper.js.map</w:t>
      </w:r>
    </w:p>
    <w:p>
      <w:pPr>
        <w:pStyle w:val="ListBullet"/>
      </w:pPr>
      <w:r>
        <w:t xml:space="preserve">            Explorer.d.ts</w:t>
      </w:r>
    </w:p>
    <w:p>
      <w:pPr>
        <w:pStyle w:val="ListBullet"/>
      </w:pPr>
      <w:r>
        <w:t xml:space="preserve">            Explorer.d.ts.map</w:t>
      </w:r>
    </w:p>
    <w:p>
      <w:pPr>
        <w:pStyle w:val="ListBullet"/>
      </w:pPr>
      <w:r>
        <w:t xml:space="preserve">            Explorer.js</w:t>
      </w:r>
    </w:p>
    <w:p>
      <w:pPr>
        <w:pStyle w:val="ListBullet"/>
      </w:pPr>
      <w:r>
        <w:t xml:space="preserve">            Explorer.js.map</w:t>
      </w:r>
    </w:p>
    <w:p>
      <w:pPr>
        <w:pStyle w:val="ListBullet"/>
      </w:pPr>
      <w:r>
        <w:t xml:space="preserve">            ExplorerBase.d.ts</w:t>
      </w:r>
    </w:p>
    <w:p>
      <w:pPr>
        <w:pStyle w:val="ListBullet"/>
      </w:pPr>
      <w:r>
        <w:t xml:space="preserve">            ExplorerBase.d.ts.map</w:t>
      </w:r>
    </w:p>
    <w:p>
      <w:pPr>
        <w:pStyle w:val="ListBullet"/>
      </w:pPr>
      <w:r>
        <w:t xml:space="preserve">            ExplorerBase.js</w:t>
      </w:r>
    </w:p>
    <w:p>
      <w:pPr>
        <w:pStyle w:val="ListBullet"/>
      </w:pPr>
      <w:r>
        <w:t xml:space="preserve">            ExplorerBase.js.map</w:t>
      </w:r>
    </w:p>
    <w:p>
      <w:pPr>
        <w:pStyle w:val="ListBullet"/>
      </w:pPr>
      <w:r>
        <w:t xml:space="preserve">            ExplorerSync.d.ts</w:t>
      </w:r>
    </w:p>
    <w:p>
      <w:pPr>
        <w:pStyle w:val="ListBullet"/>
      </w:pPr>
      <w:r>
        <w:t xml:space="preserve">            ExplorerSync.d.ts.map</w:t>
      </w:r>
    </w:p>
    <w:p>
      <w:pPr>
        <w:pStyle w:val="ListBullet"/>
      </w:pPr>
      <w:r>
        <w:t xml:space="preserve">            ExplorerSync.js</w:t>
      </w:r>
    </w:p>
    <w:p>
      <w:pPr>
        <w:pStyle w:val="ListBullet"/>
      </w:pPr>
      <w:r>
        <w:t xml:space="preserve">            ExplorerSync.js.map</w:t>
      </w:r>
    </w:p>
    <w:p>
      <w:pPr>
        <w:pStyle w:val="ListBullet"/>
      </w:pPr>
      <w:r>
        <w:t xml:space="preserve">            getDirectory.d.ts</w:t>
      </w:r>
    </w:p>
    <w:p>
      <w:pPr>
        <w:pStyle w:val="ListBullet"/>
      </w:pPr>
      <w:r>
        <w:t xml:space="preserve">            getDirectory.d.ts.map</w:t>
      </w:r>
    </w:p>
    <w:p>
      <w:pPr>
        <w:pStyle w:val="ListBullet"/>
      </w:pPr>
      <w:r>
        <w:t xml:space="preserve">            getDirectory.js</w:t>
      </w:r>
    </w:p>
    <w:p>
      <w:pPr>
        <w:pStyle w:val="ListBullet"/>
      </w:pPr>
      <w:r>
        <w:t xml:space="preserve">            getDirectory.js.map</w:t>
      </w:r>
    </w:p>
    <w:p>
      <w:pPr>
        <w:pStyle w:val="ListBullet"/>
      </w:pPr>
      <w:r>
        <w:t xml:space="preserve">            getPropertyByPath.d.ts</w:t>
      </w:r>
    </w:p>
    <w:p>
      <w:pPr>
        <w:pStyle w:val="ListBullet"/>
      </w:pPr>
      <w:r>
        <w:t xml:space="preserve">            getPropertyByPath.d.ts.map</w:t>
      </w:r>
    </w:p>
    <w:p>
      <w:pPr>
        <w:pStyle w:val="ListBullet"/>
      </w:pPr>
      <w:r>
        <w:t xml:space="preserve">            getPropertyByPath.js</w:t>
      </w:r>
    </w:p>
    <w:p>
      <w:pPr>
        <w:pStyle w:val="ListBullet"/>
      </w:pPr>
      <w:r>
        <w:t xml:space="preserve">            getPropertyByPath.js.map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pPr>
        <w:pStyle w:val="ListBullet"/>
      </w:pPr>
      <w:r>
        <w:t xml:space="preserve">            loaders.d.ts</w:t>
      </w:r>
    </w:p>
    <w:p>
      <w:pPr>
        <w:pStyle w:val="ListBullet"/>
      </w:pPr>
      <w:r>
        <w:t xml:space="preserve">            loaders.d.ts.map</w:t>
      </w:r>
    </w:p>
    <w:p>
      <w:pPr>
        <w:pStyle w:val="ListBullet"/>
      </w:pPr>
      <w:r>
        <w:t xml:space="preserve">            loaders.js</w:t>
      </w:r>
    </w:p>
    <w:p>
      <w:pPr>
        <w:pStyle w:val="ListBullet"/>
      </w:pPr>
      <w:r>
        <w:t xml:space="preserve">            loaders.js.map</w:t>
      </w:r>
    </w:p>
    <w:p>
      <w:pPr>
        <w:pStyle w:val="ListBullet"/>
      </w:pPr>
      <w:r>
        <w:t xml:space="preserve">            readFile.d.ts</w:t>
      </w:r>
    </w:p>
    <w:p>
      <w:pPr>
        <w:pStyle w:val="ListBullet"/>
      </w:pPr>
      <w:r>
        <w:t xml:space="preserve">            readFile.d.ts.map</w:t>
      </w:r>
    </w:p>
    <w:p>
      <w:pPr>
        <w:pStyle w:val="ListBullet"/>
      </w:pPr>
      <w:r>
        <w:t xml:space="preserve">            readFile.js</w:t>
      </w:r>
    </w:p>
    <w:p>
      <w:pPr>
        <w:pStyle w:val="ListBullet"/>
      </w:pPr>
      <w:r>
        <w:t xml:space="preserve">            readFile.js.map</w:t>
      </w:r>
    </w:p>
    <w:p>
      <w:pPr>
        <w:pStyle w:val="ListBullet"/>
      </w:pPr>
      <w:r>
        <w:t xml:space="preserve">            types.d.ts</w:t>
      </w:r>
    </w:p>
    <w:p>
      <w:pPr>
        <w:pStyle w:val="ListBullet"/>
      </w:pPr>
      <w:r>
        <w:t xml:space="preserve">            types.d.ts.map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types.js.map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fs-extra</w:t>
      </w:r>
    </w:p>
    <w:p>
      <w:r>
        <w:t xml:space="preserve">          lib</w:t>
      </w:r>
    </w:p>
    <w:p>
      <w:r>
        <w:t xml:space="preserve">            copy</w:t>
      </w:r>
    </w:p>
    <w:p>
      <w:pPr>
        <w:pStyle w:val="ListBullet"/>
      </w:pPr>
      <w:r>
        <w:t xml:space="preserve">              copy.js</w:t>
      </w:r>
    </w:p>
    <w:p>
      <w:pPr>
        <w:pStyle w:val="ListBullet"/>
      </w:pPr>
      <w:r>
        <w:t xml:space="preserve">              index.js</w:t>
      </w:r>
    </w:p>
    <w:p>
      <w:r>
        <w:t xml:space="preserve">            copy-sync</w:t>
      </w:r>
    </w:p>
    <w:p>
      <w:pPr>
        <w:pStyle w:val="ListBullet"/>
      </w:pPr>
      <w:r>
        <w:t xml:space="preserve">              copy-sync.js</w:t>
      </w:r>
    </w:p>
    <w:p>
      <w:pPr>
        <w:pStyle w:val="ListBullet"/>
      </w:pPr>
      <w:r>
        <w:t xml:space="preserve">              index.js</w:t>
      </w:r>
    </w:p>
    <w:p>
      <w:r>
        <w:t xml:space="preserve">            empty</w:t>
      </w:r>
    </w:p>
    <w:p>
      <w:pPr>
        <w:pStyle w:val="ListBullet"/>
      </w:pPr>
      <w:r>
        <w:t xml:space="preserve">              index.js</w:t>
      </w:r>
    </w:p>
    <w:p>
      <w:r>
        <w:t xml:space="preserve">            ensure</w:t>
      </w:r>
    </w:p>
    <w:p>
      <w:pPr>
        <w:pStyle w:val="ListBullet"/>
      </w:pPr>
      <w:r>
        <w:t xml:space="preserve">              file.js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link.js</w:t>
      </w:r>
    </w:p>
    <w:p>
      <w:pPr>
        <w:pStyle w:val="ListBullet"/>
      </w:pPr>
      <w:r>
        <w:t xml:space="preserve">              symlink-paths.js</w:t>
      </w:r>
    </w:p>
    <w:p>
      <w:pPr>
        <w:pStyle w:val="ListBullet"/>
      </w:pPr>
      <w:r>
        <w:t xml:space="preserve">              symlink-type.js</w:t>
      </w:r>
    </w:p>
    <w:p>
      <w:pPr>
        <w:pStyle w:val="ListBullet"/>
      </w:pPr>
      <w:r>
        <w:t xml:space="preserve">              symlink.js</w:t>
      </w:r>
    </w:p>
    <w:p>
      <w:r>
        <w:t xml:space="preserve">            fs</w:t>
      </w:r>
    </w:p>
    <w:p>
      <w:pPr>
        <w:pStyle w:val="ListBullet"/>
      </w:pPr>
      <w:r>
        <w:t xml:space="preserve">              index.js</w:t>
      </w:r>
    </w:p>
    <w:p>
      <w:r>
        <w:t xml:space="preserve">            json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jsonfile.js</w:t>
      </w:r>
    </w:p>
    <w:p>
      <w:pPr>
        <w:pStyle w:val="ListBullet"/>
      </w:pPr>
      <w:r>
        <w:t xml:space="preserve">              output-json-sync.js</w:t>
      </w:r>
    </w:p>
    <w:p>
      <w:pPr>
        <w:pStyle w:val="ListBullet"/>
      </w:pPr>
      <w:r>
        <w:t xml:space="preserve">              output-json.js</w:t>
      </w:r>
    </w:p>
    <w:p>
      <w:r>
        <w:t xml:space="preserve">            mkdirs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make-dir.js</w:t>
      </w:r>
    </w:p>
    <w:p>
      <w:r>
        <w:t xml:space="preserve">            move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move.js</w:t>
      </w:r>
    </w:p>
    <w:p>
      <w:r>
        <w:t xml:space="preserve">            move-sync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move-sync.js</w:t>
      </w:r>
    </w:p>
    <w:p>
      <w:r>
        <w:t xml:space="preserve">            output</w:t>
      </w:r>
    </w:p>
    <w:p>
      <w:pPr>
        <w:pStyle w:val="ListBullet"/>
      </w:pPr>
      <w:r>
        <w:t xml:space="preserve">              index.js</w:t>
      </w:r>
    </w:p>
    <w:p>
      <w:r>
        <w:t xml:space="preserve">            path-exists</w:t>
      </w:r>
    </w:p>
    <w:p>
      <w:pPr>
        <w:pStyle w:val="ListBullet"/>
      </w:pPr>
      <w:r>
        <w:t xml:space="preserve">              index.js</w:t>
      </w:r>
    </w:p>
    <w:p>
      <w:r>
        <w:t xml:space="preserve">            remove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rimraf.js</w:t>
      </w:r>
    </w:p>
    <w:p>
      <w:r>
        <w:t xml:space="preserve">            util</w:t>
      </w:r>
    </w:p>
    <w:p>
      <w:pPr>
        <w:pStyle w:val="ListBullet"/>
      </w:pPr>
      <w:r>
        <w:t xml:space="preserve">              stat.js</w:t>
      </w:r>
    </w:p>
    <w:p>
      <w:pPr>
        <w:pStyle w:val="ListBullet"/>
      </w:pPr>
      <w:r>
        <w:t xml:space="preserve">              utimes.js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schema-utils</w:t>
      </w:r>
    </w:p>
    <w:p>
      <w:r>
        <w:t xml:space="preserve">          declarations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absolutePath.d.ts</w:t>
      </w:r>
    </w:p>
    <w:p>
      <w:r>
        <w:t xml:space="preserve">            util</w:t>
      </w:r>
    </w:p>
    <w:p>
      <w:pPr>
        <w:pStyle w:val="ListBullet"/>
      </w:pPr>
      <w:r>
        <w:t xml:space="preserve">              hints.d.ts</w:t>
      </w:r>
    </w:p>
    <w:p>
      <w:pPr>
        <w:pStyle w:val="ListBullet"/>
      </w:pPr>
      <w:r>
        <w:t xml:space="preserve">              Range.d.ts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validate.d.ts</w:t>
      </w:r>
    </w:p>
    <w:p>
      <w:pPr>
        <w:pStyle w:val="ListBullet"/>
      </w:pPr>
      <w:r>
        <w:t xml:space="preserve">            ValidationError.d.ts</w:t>
      </w:r>
    </w:p>
    <w:p>
      <w:r>
        <w:t xml:space="preserve">          dist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absolutePath.js</w:t>
      </w:r>
    </w:p>
    <w:p>
      <w:r>
        <w:t xml:space="preserve">            util</w:t>
      </w:r>
    </w:p>
    <w:p>
      <w:pPr>
        <w:pStyle w:val="ListBullet"/>
      </w:pPr>
      <w:r>
        <w:t xml:space="preserve">              hints.js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validate.js</w:t>
      </w:r>
    </w:p>
    <w:p>
      <w:pPr>
        <w:pStyle w:val="ListBullet"/>
      </w:pPr>
      <w:r>
        <w:t xml:space="preserve">            ValidationError.js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tapable</w:t>
      </w:r>
    </w:p>
    <w:p>
      <w:r>
        <w:t xml:space="preserve">          lib</w:t>
      </w:r>
    </w:p>
    <w:p>
      <w:pPr>
        <w:pStyle w:val="ListBullet"/>
      </w:pPr>
      <w:r>
        <w:t xml:space="preserve">            AsyncParallelBailHook.js</w:t>
      </w:r>
    </w:p>
    <w:p>
      <w:pPr>
        <w:pStyle w:val="ListBullet"/>
      </w:pPr>
      <w:r>
        <w:t xml:space="preserve">            AsyncParallelHook.js</w:t>
      </w:r>
    </w:p>
    <w:p>
      <w:pPr>
        <w:pStyle w:val="ListBullet"/>
      </w:pPr>
      <w:r>
        <w:t xml:space="preserve">            AsyncSeriesBailHook.js</w:t>
      </w:r>
    </w:p>
    <w:p>
      <w:pPr>
        <w:pStyle w:val="ListBullet"/>
      </w:pPr>
      <w:r>
        <w:t xml:space="preserve">            AsyncSeriesHook.js</w:t>
      </w:r>
    </w:p>
    <w:p>
      <w:pPr>
        <w:pStyle w:val="ListBullet"/>
      </w:pPr>
      <w:r>
        <w:t xml:space="preserve">            AsyncSeriesLoopHook.js</w:t>
      </w:r>
    </w:p>
    <w:p>
      <w:pPr>
        <w:pStyle w:val="ListBullet"/>
      </w:pPr>
      <w:r>
        <w:t xml:space="preserve">            AsyncSeriesWaterfallHook.js</w:t>
      </w:r>
    </w:p>
    <w:p>
      <w:pPr>
        <w:pStyle w:val="ListBullet"/>
      </w:pPr>
      <w:r>
        <w:t xml:space="preserve">            Hook.js</w:t>
      </w:r>
    </w:p>
    <w:p>
      <w:pPr>
        <w:pStyle w:val="ListBullet"/>
      </w:pPr>
      <w:r>
        <w:t xml:space="preserve">            HookCodeFactory.js</w:t>
      </w:r>
    </w:p>
    <w:p>
      <w:pPr>
        <w:pStyle w:val="ListBullet"/>
      </w:pPr>
      <w:r>
        <w:t xml:space="preserve">            HookMap.js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MultiHook.js</w:t>
      </w:r>
    </w:p>
    <w:p>
      <w:pPr>
        <w:pStyle w:val="ListBullet"/>
      </w:pPr>
      <w:r>
        <w:t xml:space="preserve">            SyncBailHook.js</w:t>
      </w:r>
    </w:p>
    <w:p>
      <w:pPr>
        <w:pStyle w:val="ListBullet"/>
      </w:pPr>
      <w:r>
        <w:t xml:space="preserve">            SyncHook.js</w:t>
      </w:r>
    </w:p>
    <w:p>
      <w:pPr>
        <w:pStyle w:val="ListBullet"/>
      </w:pPr>
      <w:r>
        <w:t xml:space="preserve">            SyncLoopHook.js</w:t>
      </w:r>
    </w:p>
    <w:p>
      <w:pPr>
        <w:pStyle w:val="ListBullet"/>
      </w:pPr>
      <w:r>
        <w:t xml:space="preserve">            SyncWaterfallHook.js</w:t>
      </w:r>
    </w:p>
    <w:p>
      <w:pPr>
        <w:pStyle w:val="ListBullet"/>
      </w:pPr>
      <w:r>
        <w:t xml:space="preserve">            Tapable.js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changelog.config.js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form-data</w:t>
      </w:r>
    </w:p>
    <w:p>
      <w:r>
        <w:t xml:space="preserve">      lib</w:t>
      </w:r>
    </w:p>
    <w:p>
      <w:pPr>
        <w:pStyle w:val="ListBullet"/>
      </w:pPr>
      <w:r>
        <w:t xml:space="preserve">        browser.js</w:t>
      </w:r>
    </w:p>
    <w:p>
      <w:pPr>
        <w:pStyle w:val="ListBullet"/>
      </w:pPr>
      <w:r>
        <w:t xml:space="preserve">        form_data.js</w:t>
      </w:r>
    </w:p>
    <w:p>
      <w:pPr>
        <w:pStyle w:val="ListBullet"/>
      </w:pPr>
      <w:r>
        <w:t xml:space="preserve">        populate.js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README.md.bak</w:t>
      </w:r>
    </w:p>
    <w:p>
      <w:r>
        <w:t xml:space="preserve">    forwarded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fraction.js</w:t>
      </w:r>
    </w:p>
    <w:p>
      <w:pPr>
        <w:pStyle w:val="ListBullet"/>
      </w:pPr>
      <w:r>
        <w:t xml:space="preserve">      bigfraction.js</w:t>
      </w:r>
    </w:p>
    <w:p>
      <w:pPr>
        <w:pStyle w:val="ListBullet"/>
      </w:pPr>
      <w:r>
        <w:t xml:space="preserve">      fraction.cjs</w:t>
      </w:r>
    </w:p>
    <w:p>
      <w:pPr>
        <w:pStyle w:val="ListBullet"/>
      </w:pPr>
      <w:r>
        <w:t xml:space="preserve">      fraction.d.ts</w:t>
      </w:r>
    </w:p>
    <w:p>
      <w:pPr>
        <w:pStyle w:val="ListBullet"/>
      </w:pPr>
      <w:r>
        <w:t xml:space="preserve">      fraction.js</w:t>
      </w:r>
    </w:p>
    <w:p>
      <w:pPr>
        <w:pStyle w:val="ListBullet"/>
      </w:pPr>
      <w:r>
        <w:t xml:space="preserve">      fraction.min.js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fresh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fs-extra</w:t>
      </w:r>
    </w:p>
    <w:p>
      <w:r>
        <w:t xml:space="preserve">      lib</w:t>
      </w:r>
    </w:p>
    <w:p>
      <w:r>
        <w:t xml:space="preserve">        copy</w:t>
      </w:r>
    </w:p>
    <w:p>
      <w:pPr>
        <w:pStyle w:val="ListBullet"/>
      </w:pPr>
      <w:r>
        <w:t xml:space="preserve">          copy-sync.js</w:t>
      </w:r>
    </w:p>
    <w:p>
      <w:pPr>
        <w:pStyle w:val="ListBullet"/>
      </w:pPr>
      <w:r>
        <w:t xml:space="preserve">          copy.js</w:t>
      </w:r>
    </w:p>
    <w:p>
      <w:pPr>
        <w:pStyle w:val="ListBullet"/>
      </w:pPr>
      <w:r>
        <w:t xml:space="preserve">          index.js</w:t>
      </w:r>
    </w:p>
    <w:p>
      <w:r>
        <w:t xml:space="preserve">        empty</w:t>
      </w:r>
    </w:p>
    <w:p>
      <w:pPr>
        <w:pStyle w:val="ListBullet"/>
      </w:pPr>
      <w:r>
        <w:t xml:space="preserve">          index.js</w:t>
      </w:r>
    </w:p>
    <w:p>
      <w:r>
        <w:t xml:space="preserve">        ensure</w:t>
      </w:r>
    </w:p>
    <w:p>
      <w:pPr>
        <w:pStyle w:val="ListBullet"/>
      </w:pPr>
      <w:r>
        <w:t xml:space="preserve">          file.js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link.js</w:t>
      </w:r>
    </w:p>
    <w:p>
      <w:pPr>
        <w:pStyle w:val="ListBullet"/>
      </w:pPr>
      <w:r>
        <w:t xml:space="preserve">          symlink-paths.js</w:t>
      </w:r>
    </w:p>
    <w:p>
      <w:pPr>
        <w:pStyle w:val="ListBullet"/>
      </w:pPr>
      <w:r>
        <w:t xml:space="preserve">          symlink-type.js</w:t>
      </w:r>
    </w:p>
    <w:p>
      <w:pPr>
        <w:pStyle w:val="ListBullet"/>
      </w:pPr>
      <w:r>
        <w:t xml:space="preserve">          symlink.js</w:t>
      </w:r>
    </w:p>
    <w:p>
      <w:r>
        <w:t xml:space="preserve">        fs</w:t>
      </w:r>
    </w:p>
    <w:p>
      <w:pPr>
        <w:pStyle w:val="ListBullet"/>
      </w:pPr>
      <w:r>
        <w:t xml:space="preserve">          index.js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jsonfile.js</w:t>
      </w:r>
    </w:p>
    <w:p>
      <w:pPr>
        <w:pStyle w:val="ListBullet"/>
      </w:pPr>
      <w:r>
        <w:t xml:space="preserve">          output-json-sync.js</w:t>
      </w:r>
    </w:p>
    <w:p>
      <w:pPr>
        <w:pStyle w:val="ListBullet"/>
      </w:pPr>
      <w:r>
        <w:t xml:space="preserve">          output-json.js</w:t>
      </w:r>
    </w:p>
    <w:p>
      <w:r>
        <w:t xml:space="preserve">        mkdirs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make-dir.js</w:t>
      </w:r>
    </w:p>
    <w:p>
      <w:pPr>
        <w:pStyle w:val="ListBullet"/>
      </w:pPr>
      <w:r>
        <w:t xml:space="preserve">          utils.js</w:t>
      </w:r>
    </w:p>
    <w:p>
      <w:r>
        <w:t xml:space="preserve">        move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move-sync.js</w:t>
      </w:r>
    </w:p>
    <w:p>
      <w:pPr>
        <w:pStyle w:val="ListBullet"/>
      </w:pPr>
      <w:r>
        <w:t xml:space="preserve">          move.js</w:t>
      </w:r>
    </w:p>
    <w:p>
      <w:r>
        <w:t xml:space="preserve">        output-file</w:t>
      </w:r>
    </w:p>
    <w:p>
      <w:pPr>
        <w:pStyle w:val="ListBullet"/>
      </w:pPr>
      <w:r>
        <w:t xml:space="preserve">          index.js</w:t>
      </w:r>
    </w:p>
    <w:p>
      <w:r>
        <w:t xml:space="preserve">        path-exists</w:t>
      </w:r>
    </w:p>
    <w:p>
      <w:pPr>
        <w:pStyle w:val="ListBullet"/>
      </w:pPr>
      <w:r>
        <w:t xml:space="preserve">          index.js</w:t>
      </w:r>
    </w:p>
    <w:p>
      <w:r>
        <w:t xml:space="preserve">        remove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rimraf.js</w:t>
      </w:r>
    </w:p>
    <w:p>
      <w:r>
        <w:t xml:space="preserve">        util</w:t>
      </w:r>
    </w:p>
    <w:p>
      <w:pPr>
        <w:pStyle w:val="ListBullet"/>
      </w:pPr>
      <w:r>
        <w:t xml:space="preserve">          stat.js</w:t>
      </w:r>
    </w:p>
    <w:p>
      <w:pPr>
        <w:pStyle w:val="ListBullet"/>
      </w:pPr>
      <w:r>
        <w:t xml:space="preserve">          utimes.js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fs-monkey</w:t>
      </w:r>
    </w:p>
    <w:p>
      <w:r>
        <w:t xml:space="preserve">      docs</w:t>
      </w:r>
    </w:p>
    <w:p>
      <w:r>
        <w:t xml:space="preserve">        api</w:t>
      </w:r>
    </w:p>
    <w:p>
      <w:pPr>
        <w:pStyle w:val="ListBullet"/>
      </w:pPr>
      <w:r>
        <w:t xml:space="preserve">          patchFs.md</w:t>
      </w:r>
    </w:p>
    <w:p>
      <w:pPr>
        <w:pStyle w:val="ListBullet"/>
      </w:pPr>
      <w:r>
        <w:t xml:space="preserve">          patchRequire.md</w:t>
      </w:r>
    </w:p>
    <w:p>
      <w:r>
        <w:t xml:space="preserve">      lib</w:t>
      </w:r>
    </w:p>
    <w:p>
      <w:r>
        <w:t xml:space="preserve">        util</w:t>
      </w:r>
    </w:p>
    <w:p>
      <w:pPr>
        <w:pStyle w:val="ListBullet"/>
      </w:pPr>
      <w:r>
        <w:t xml:space="preserve">          lists.js</w:t>
      </w:r>
    </w:p>
    <w:p>
      <w:pPr>
        <w:pStyle w:val="ListBullet"/>
      </w:pPr>
      <w:r>
        <w:t xml:space="preserve">        correctPath.js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patchFs.js</w:t>
      </w:r>
    </w:p>
    <w:p>
      <w:pPr>
        <w:pStyle w:val="ListBullet"/>
      </w:pPr>
      <w:r>
        <w:t xml:space="preserve">        patchRequire.js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fs.realpath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old.js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function-bind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  SECURITY.md</w:t>
      </w:r>
    </w:p>
    <w:p>
      <w:r>
        <w:t xml:space="preserve">      test</w:t>
      </w:r>
    </w:p>
    <w:p>
      <w:pPr>
        <w:pStyle w:val="ListBullet"/>
      </w:pPr>
      <w:r>
        <w:t xml:space="preserve">        .eslintrc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function.prototype.name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helpers</w:t>
      </w:r>
    </w:p>
    <w:p>
      <w:pPr>
        <w:pStyle w:val="ListBullet"/>
      </w:pPr>
      <w:r>
        <w:t xml:space="preserve">        functionsHaveNames.js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  uglified.js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functions-have-names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gensync</w:t>
      </w:r>
    </w:p>
    <w:p>
      <w:r>
        <w:t xml:space="preserve">      test</w:t>
      </w:r>
    </w:p>
    <w:p>
      <w:pPr>
        <w:pStyle w:val="ListBullet"/>
      </w:pPr>
      <w:r>
        <w:t xml:space="preserve">        .babelrc</w:t>
      </w:r>
    </w:p>
    <w:p>
      <w:pPr>
        <w:pStyle w:val="ListBullet"/>
      </w:pPr>
      <w:r>
        <w:t xml:space="preserve">        index.test.js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index.js.flow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get-caller-file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index.js.map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get-intrinsic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GetIntrinsic.js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get-own-enumerable-property-symbols</w:t>
      </w:r>
    </w:p>
    <w:p>
      <w:r>
        <w:t xml:space="preserve">      lib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get-package-type</w:t>
      </w:r>
    </w:p>
    <w:p>
      <w:pPr>
        <w:pStyle w:val="ListBullet"/>
      </w:pPr>
      <w:r>
        <w:t xml:space="preserve">      async.cjs</w:t>
      </w:r>
    </w:p>
    <w:p>
      <w:pPr>
        <w:pStyle w:val="ListBullet"/>
      </w:pPr>
      <w:r>
        <w:t xml:space="preserve">      cache.cjs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  is-node-modules.cjs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sync.cjs</w:t>
      </w:r>
    </w:p>
    <w:p>
      <w:r>
        <w:t xml:space="preserve">    get-stream</w:t>
      </w:r>
    </w:p>
    <w:p>
      <w:pPr>
        <w:pStyle w:val="ListBullet"/>
      </w:pPr>
      <w:r>
        <w:t xml:space="preserve">      buffer-stream.js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get-symbol-description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getInferredName.js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glob</w:t>
      </w:r>
    </w:p>
    <w:p>
      <w:pPr>
        <w:pStyle w:val="ListBullet"/>
      </w:pPr>
      <w:r>
        <w:t xml:space="preserve">      common.js</w:t>
      </w:r>
    </w:p>
    <w:p>
      <w:pPr>
        <w:pStyle w:val="ListBullet"/>
      </w:pPr>
      <w:r>
        <w:t xml:space="preserve">      glob.js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sync.js</w:t>
      </w:r>
    </w:p>
    <w:p>
      <w:r>
        <w:t xml:space="preserve">    glob-parent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glob-to-regexp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global-modules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global-prefix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which</w:t>
      </w:r>
    </w:p>
    <w:p>
      <w:pPr>
        <w:pStyle w:val="ListBullet"/>
      </w:pPr>
      <w:r>
        <w:t xml:space="preserve">          which.cmd</w:t>
      </w:r>
    </w:p>
    <w:p>
      <w:pPr>
        <w:pStyle w:val="ListBullet"/>
      </w:pPr>
      <w:r>
        <w:t xml:space="preserve">          which.ps1</w:t>
      </w:r>
    </w:p>
    <w:p>
      <w:r>
        <w:t xml:space="preserve">        which</w:t>
      </w:r>
    </w:p>
    <w:p>
      <w:r>
        <w:t xml:space="preserve">          bin</w:t>
      </w:r>
    </w:p>
    <w:p>
      <w:pPr>
        <w:pStyle w:val="ListBullet"/>
      </w:pPr>
      <w:r>
        <w:t xml:space="preserve">            which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which.js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globals</w:t>
      </w:r>
    </w:p>
    <w:p>
      <w:pPr>
        <w:pStyle w:val="ListBullet"/>
      </w:pPr>
      <w:r>
        <w:t xml:space="preserve">      globals.json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globalthis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native.js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implementation.browser.js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globby</w:t>
      </w:r>
    </w:p>
    <w:p>
      <w:pPr>
        <w:pStyle w:val="ListBullet"/>
      </w:pPr>
      <w:r>
        <w:t xml:space="preserve">      gitignore.js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stream-utils.js</w:t>
      </w:r>
    </w:p>
    <w:p>
      <w:r>
        <w:t xml:space="preserve">    gopd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graceful-fs</w:t>
      </w:r>
    </w:p>
    <w:p>
      <w:pPr>
        <w:pStyle w:val="ListBullet"/>
      </w:pPr>
      <w:r>
        <w:t xml:space="preserve">      clone.js</w:t>
      </w:r>
    </w:p>
    <w:p>
      <w:pPr>
        <w:pStyle w:val="ListBullet"/>
      </w:pPr>
      <w:r>
        <w:t xml:space="preserve">      graceful-fs.js</w:t>
      </w:r>
    </w:p>
    <w:p>
      <w:pPr>
        <w:pStyle w:val="ListBullet"/>
      </w:pPr>
      <w:r>
        <w:t xml:space="preserve">      legacy-streams.js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polyfills.js</w:t>
      </w:r>
    </w:p>
    <w:p>
      <w:pPr>
        <w:pStyle w:val="ListBullet"/>
      </w:pPr>
      <w:r>
        <w:t xml:space="preserve">      README.md</w:t>
      </w:r>
    </w:p>
    <w:p>
      <w:r>
        <w:t xml:space="preserve">    graphemer</w:t>
      </w:r>
    </w:p>
    <w:p>
      <w:r>
        <w:t xml:space="preserve">      lib</w:t>
      </w:r>
    </w:p>
    <w:p>
      <w:pPr>
        <w:pStyle w:val="ListBullet"/>
      </w:pPr>
      <w:r>
        <w:t xml:space="preserve">        boundaries.d.ts</w:t>
      </w:r>
    </w:p>
    <w:p>
      <w:pPr>
        <w:pStyle w:val="ListBullet"/>
      </w:pPr>
      <w:r>
        <w:t xml:space="preserve">        boundaries.d.ts.map</w:t>
      </w:r>
    </w:p>
    <w:p>
      <w:pPr>
        <w:pStyle w:val="ListBullet"/>
      </w:pPr>
      <w:r>
        <w:t xml:space="preserve">        boundaries.js</w:t>
      </w:r>
    </w:p>
    <w:p>
      <w:pPr>
        <w:pStyle w:val="ListBullet"/>
      </w:pPr>
      <w:r>
        <w:t xml:space="preserve">        Graphemer.d.ts</w:t>
      </w:r>
    </w:p>
    <w:p>
      <w:pPr>
        <w:pStyle w:val="ListBullet"/>
      </w:pPr>
      <w:r>
        <w:t xml:space="preserve">        Graphemer.d.ts.map</w:t>
      </w:r>
    </w:p>
    <w:p>
      <w:pPr>
        <w:pStyle w:val="ListBullet"/>
      </w:pPr>
      <w:r>
        <w:t xml:space="preserve">        Graphemer.js</w:t>
      </w:r>
    </w:p>
    <w:p>
      <w:pPr>
        <w:pStyle w:val="ListBullet"/>
      </w:pPr>
      <w:r>
        <w:t xml:space="preserve">        GraphemerHelper.d.ts</w:t>
      </w:r>
    </w:p>
    <w:p>
      <w:pPr>
        <w:pStyle w:val="ListBullet"/>
      </w:pPr>
      <w:r>
        <w:t xml:space="preserve">        GraphemerHelper.d.ts.map</w:t>
      </w:r>
    </w:p>
    <w:p>
      <w:pPr>
        <w:pStyle w:val="ListBullet"/>
      </w:pPr>
      <w:r>
        <w:t xml:space="preserve">        GraphemerHelper.js</w:t>
      </w:r>
    </w:p>
    <w:p>
      <w:pPr>
        <w:pStyle w:val="ListBullet"/>
      </w:pPr>
      <w:r>
        <w:t xml:space="preserve">        GraphemerIterator.d.ts</w:t>
      </w:r>
    </w:p>
    <w:p>
      <w:pPr>
        <w:pStyle w:val="ListBullet"/>
      </w:pPr>
      <w:r>
        <w:t xml:space="preserve">        GraphemerIterator.d.ts.map</w:t>
      </w:r>
    </w:p>
    <w:p>
      <w:pPr>
        <w:pStyle w:val="ListBullet"/>
      </w:pPr>
      <w:r>
        <w:t xml:space="preserve">        GraphemerIterator.js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gzip-size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handle-thing</w:t>
      </w:r>
    </w:p>
    <w:p>
      <w:r>
        <w:t xml:space="preserve">      lib</w:t>
      </w:r>
    </w:p>
    <w:p>
      <w:pPr>
        <w:pStyle w:val="ListBullet"/>
      </w:pPr>
      <w:r>
        <w:t xml:space="preserve">        handle.js</w:t>
      </w:r>
    </w:p>
    <w:p>
      <w:pPr>
        <w:pStyle w:val="ListBullet"/>
      </w:pPr>
      <w:r>
        <w:t xml:space="preserve">        queue.js</w:t>
      </w:r>
    </w:p>
    <w:p>
      <w:r>
        <w:t xml:space="preserve">      test</w:t>
      </w:r>
    </w:p>
    <w:p>
      <w:pPr>
        <w:pStyle w:val="ListBullet"/>
      </w:pPr>
      <w:r>
        <w:t xml:space="preserve">        api-test.js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harmony-reflect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reflect.js</w:t>
      </w:r>
    </w:p>
    <w:p>
      <w:r>
        <w:t xml:space="preserve">    has-bigints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has-flag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has-property-descriptors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has-proto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has-symbols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r>
        <w:t xml:space="preserve">        shams</w:t>
      </w:r>
    </w:p>
    <w:p>
      <w:pPr>
        <w:pStyle w:val="ListBullet"/>
      </w:pPr>
      <w:r>
        <w:t xml:space="preserve">          core-js.js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shams.js</w:t>
      </w:r>
    </w:p>
    <w:p>
      <w:r>
        <w:t xml:space="preserve">    has-tostringtag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r>
        <w:t xml:space="preserve">        shams</w:t>
      </w:r>
    </w:p>
    <w:p>
      <w:pPr>
        <w:pStyle w:val="ListBullet"/>
      </w:pPr>
      <w:r>
        <w:t xml:space="preserve">          core-js.js</w:t>
      </w:r>
    </w:p>
    <w:p>
      <w:pPr>
        <w:pStyle w:val="ListBullet"/>
      </w:pPr>
      <w:r>
        <w:t xml:space="preserve">          get-own-property-symbols.js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shams.d.ts</w:t>
      </w:r>
    </w:p>
    <w:p>
      <w:pPr>
        <w:pStyle w:val="ListBullet"/>
      </w:pPr>
      <w:r>
        <w:t xml:space="preserve">      shams.js</w:t>
      </w:r>
    </w:p>
    <w:p>
      <w:pPr>
        <w:pStyle w:val="ListBullet"/>
      </w:pPr>
      <w:r>
        <w:t xml:space="preserve">      tsconfig.json</w:t>
      </w:r>
    </w:p>
    <w:p>
      <w:r>
        <w:t xml:space="preserve">    hasown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he</w:t>
      </w:r>
    </w:p>
    <w:p>
      <w:r>
        <w:t xml:space="preserve">      bin</w:t>
      </w:r>
    </w:p>
    <w:p>
      <w:pPr>
        <w:pStyle w:val="ListBullet"/>
      </w:pPr>
      <w:r>
        <w:t xml:space="preserve">        he</w:t>
      </w:r>
    </w:p>
    <w:p>
      <w:r>
        <w:t xml:space="preserve">      man</w:t>
      </w:r>
    </w:p>
    <w:p>
      <w:pPr>
        <w:pStyle w:val="ListBullet"/>
      </w:pPr>
      <w:r>
        <w:t xml:space="preserve">        he.1</w:t>
      </w:r>
    </w:p>
    <w:p>
      <w:pPr>
        <w:pStyle w:val="ListBullet"/>
      </w:pPr>
      <w:r>
        <w:t xml:space="preserve">      he.js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hoopy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.gitlab-ci.yml</w:t>
      </w:r>
    </w:p>
    <w:p>
      <w:pPr>
        <w:pStyle w:val="ListBullet"/>
      </w:pPr>
      <w:r>
        <w:t xml:space="preserve">      AUTHORS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hpack.js</w:t>
      </w:r>
    </w:p>
    <w:p>
      <w:r>
        <w:t xml:space="preserve">      bin</w:t>
      </w:r>
    </w:p>
    <w:p>
      <w:pPr>
        <w:pStyle w:val="ListBullet"/>
      </w:pPr>
      <w:r>
        <w:t xml:space="preserve">        benchmark</w:t>
      </w:r>
    </w:p>
    <w:p>
      <w:r>
        <w:t xml:space="preserve">      lib</w:t>
      </w:r>
    </w:p>
    <w:p>
      <w:r>
        <w:t xml:space="preserve">        hpack</w:t>
      </w:r>
    </w:p>
    <w:p>
      <w:pPr>
        <w:pStyle w:val="ListBullet"/>
      </w:pPr>
      <w:r>
        <w:t xml:space="preserve">          compressor.js</w:t>
      </w:r>
    </w:p>
    <w:p>
      <w:pPr>
        <w:pStyle w:val="ListBullet"/>
      </w:pPr>
      <w:r>
        <w:t xml:space="preserve">          decoder.js</w:t>
      </w:r>
    </w:p>
    <w:p>
      <w:pPr>
        <w:pStyle w:val="ListBullet"/>
      </w:pPr>
      <w:r>
        <w:t xml:space="preserve">          decompressor.js</w:t>
      </w:r>
    </w:p>
    <w:p>
      <w:pPr>
        <w:pStyle w:val="ListBullet"/>
      </w:pPr>
      <w:r>
        <w:t xml:space="preserve">          encoder.js</w:t>
      </w:r>
    </w:p>
    <w:p>
      <w:pPr>
        <w:pStyle w:val="ListBullet"/>
      </w:pPr>
      <w:r>
        <w:t xml:space="preserve">          huffman.js</w:t>
      </w:r>
    </w:p>
    <w:p>
      <w:pPr>
        <w:pStyle w:val="ListBullet"/>
      </w:pPr>
      <w:r>
        <w:t xml:space="preserve">          static-table.js</w:t>
      </w:r>
    </w:p>
    <w:p>
      <w:pPr>
        <w:pStyle w:val="ListBullet"/>
      </w:pPr>
      <w:r>
        <w:t xml:space="preserve">          table.js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hpack.js</w:t>
      </w:r>
    </w:p>
    <w:p>
      <w:r>
        <w:t xml:space="preserve">      node_modules</w:t>
      </w:r>
    </w:p>
    <w:p>
      <w:r>
        <w:t xml:space="preserve">        isarray</w:t>
      </w:r>
    </w:p>
    <w:p>
      <w:pPr>
        <w:pStyle w:val="ListBullet"/>
      </w:pPr>
      <w:r>
        <w:t xml:space="preserve">          .npmignore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component.json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Makefile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test.js</w:t>
      </w:r>
    </w:p>
    <w:p>
      <w:r>
        <w:t xml:space="preserve">        readable-stream</w:t>
      </w:r>
    </w:p>
    <w:p>
      <w:r>
        <w:t xml:space="preserve">          doc</w:t>
      </w:r>
    </w:p>
    <w:p>
      <w:r>
        <w:t xml:space="preserve">            wg-meetings</w:t>
      </w:r>
    </w:p>
    <w:p>
      <w:pPr>
        <w:pStyle w:val="ListBullet"/>
      </w:pPr>
      <w:r>
        <w:t xml:space="preserve">              2015-01-30.md</w:t>
      </w:r>
    </w:p>
    <w:p>
      <w:r>
        <w:t xml:space="preserve">          lib</w:t>
      </w:r>
    </w:p>
    <w:p>
      <w:r>
        <w:t xml:space="preserve">            internal</w:t>
      </w:r>
    </w:p>
    <w:p>
      <w:r>
        <w:t xml:space="preserve">              streams</w:t>
      </w:r>
    </w:p>
    <w:p>
      <w:pPr>
        <w:pStyle w:val="ListBullet"/>
      </w:pPr>
      <w:r>
        <w:t xml:space="preserve">                BufferList.js</w:t>
      </w:r>
    </w:p>
    <w:p>
      <w:pPr>
        <w:pStyle w:val="ListBullet"/>
      </w:pPr>
      <w:r>
        <w:t xml:space="preserve">                destroy.js</w:t>
      </w:r>
    </w:p>
    <w:p>
      <w:pPr>
        <w:pStyle w:val="ListBullet"/>
      </w:pPr>
      <w:r>
        <w:t xml:space="preserve">                stream-browser.js</w:t>
      </w:r>
    </w:p>
    <w:p>
      <w:pPr>
        <w:pStyle w:val="ListBullet"/>
      </w:pPr>
      <w:r>
        <w:t xml:space="preserve">                stream.js</w:t>
      </w:r>
    </w:p>
    <w:p>
      <w:pPr>
        <w:pStyle w:val="ListBullet"/>
      </w:pPr>
      <w:r>
        <w:t xml:space="preserve">            _stream_duplex.js</w:t>
      </w:r>
    </w:p>
    <w:p>
      <w:pPr>
        <w:pStyle w:val="ListBullet"/>
      </w:pPr>
      <w:r>
        <w:t xml:space="preserve">            _stream_passthrough.js</w:t>
      </w:r>
    </w:p>
    <w:p>
      <w:pPr>
        <w:pStyle w:val="ListBullet"/>
      </w:pPr>
      <w:r>
        <w:t xml:space="preserve">            _stream_readable.js</w:t>
      </w:r>
    </w:p>
    <w:p>
      <w:pPr>
        <w:pStyle w:val="ListBullet"/>
      </w:pPr>
      <w:r>
        <w:t xml:space="preserve">            _stream_transform.js</w:t>
      </w:r>
    </w:p>
    <w:p>
      <w:pPr>
        <w:pStyle w:val="ListBullet"/>
      </w:pPr>
      <w:r>
        <w:t xml:space="preserve">            _stream_writable.js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CONTRIBUTING.md</w:t>
      </w:r>
    </w:p>
    <w:p>
      <w:pPr>
        <w:pStyle w:val="ListBullet"/>
      </w:pPr>
      <w:r>
        <w:t xml:space="preserve">          duplex-browser.js</w:t>
      </w:r>
    </w:p>
    <w:p>
      <w:pPr>
        <w:pStyle w:val="ListBullet"/>
      </w:pPr>
      <w:r>
        <w:t xml:space="preserve">          duplex.js</w:t>
      </w:r>
    </w:p>
    <w:p>
      <w:pPr>
        <w:pStyle w:val="ListBullet"/>
      </w:pPr>
      <w:r>
        <w:t xml:space="preserve">          GOVERNANCE.md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passthrough.js</w:t>
      </w:r>
    </w:p>
    <w:p>
      <w:pPr>
        <w:pStyle w:val="ListBullet"/>
      </w:pPr>
      <w:r>
        <w:t xml:space="preserve">          readable-browser.js</w:t>
      </w:r>
    </w:p>
    <w:p>
      <w:pPr>
        <w:pStyle w:val="ListBullet"/>
      </w:pPr>
      <w:r>
        <w:t xml:space="preserve">          readable.js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transform.js</w:t>
      </w:r>
    </w:p>
    <w:p>
      <w:pPr>
        <w:pStyle w:val="ListBullet"/>
      </w:pPr>
      <w:r>
        <w:t xml:space="preserve">          writable-browser.js</w:t>
      </w:r>
    </w:p>
    <w:p>
      <w:pPr>
        <w:pStyle w:val="ListBullet"/>
      </w:pPr>
      <w:r>
        <w:t xml:space="preserve">          writable.js</w:t>
      </w:r>
    </w:p>
    <w:p>
      <w:r>
        <w:t xml:space="preserve">        safe-buffer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string_decoder</w:t>
      </w:r>
    </w:p>
    <w:p>
      <w:r>
        <w:t xml:space="preserve">          lib</w:t>
      </w:r>
    </w:p>
    <w:p>
      <w:pPr>
        <w:pStyle w:val="ListBullet"/>
      </w:pPr>
      <w:r>
        <w:t xml:space="preserve">            string_decoder.js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test</w:t>
      </w:r>
    </w:p>
    <w:p>
      <w:pPr>
        <w:pStyle w:val="ListBullet"/>
      </w:pPr>
      <w:r>
        <w:t xml:space="preserve">        compressor-test.js</w:t>
      </w:r>
    </w:p>
    <w:p>
      <w:pPr>
        <w:pStyle w:val="ListBullet"/>
      </w:pPr>
      <w:r>
        <w:t xml:space="preserve">        decoder-test.js</w:t>
      </w:r>
    </w:p>
    <w:p>
      <w:pPr>
        <w:pStyle w:val="ListBullet"/>
      </w:pPr>
      <w:r>
        <w:t xml:space="preserve">        decompressor-test.js</w:t>
      </w:r>
    </w:p>
    <w:p>
      <w:pPr>
        <w:pStyle w:val="ListBullet"/>
      </w:pPr>
      <w:r>
        <w:t xml:space="preserve">        encoder-test.js</w:t>
      </w:r>
    </w:p>
    <w:p>
      <w:pPr>
        <w:pStyle w:val="ListBullet"/>
      </w:pPr>
      <w:r>
        <w:t xml:space="preserve">        fixtures.js</w:t>
      </w:r>
    </w:p>
    <w:p>
      <w:r>
        <w:t xml:space="preserve">      tools</w:t>
      </w:r>
    </w:p>
    <w:p>
      <w:pPr>
        <w:pStyle w:val="ListBullet"/>
      </w:pPr>
      <w:r>
        <w:t xml:space="preserve">        gen-huffman.js</w:t>
      </w:r>
    </w:p>
    <w:p>
      <w:pPr>
        <w:pStyle w:val="ListBullet"/>
      </w:pPr>
      <w:r>
        <w:t xml:space="preserve">        gen-static-table.js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html-encoding-sniffer</w:t>
      </w:r>
    </w:p>
    <w:p>
      <w:r>
        <w:t xml:space="preserve">      lib</w:t>
      </w:r>
    </w:p>
    <w:p>
      <w:pPr>
        <w:pStyle w:val="ListBullet"/>
      </w:pPr>
      <w:r>
        <w:t xml:space="preserve">        html-encoding-sniffer.js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html-entities</w:t>
      </w:r>
    </w:p>
    <w:p>
      <w:r>
        <w:t xml:space="preserve">      lib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index.js.flow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named-references.js</w:t>
      </w:r>
    </w:p>
    <w:p>
      <w:pPr>
        <w:pStyle w:val="ListBullet"/>
      </w:pPr>
      <w:r>
        <w:t xml:space="preserve">        named-references.js.map</w:t>
      </w:r>
    </w:p>
    <w:p>
      <w:pPr>
        <w:pStyle w:val="ListBullet"/>
      </w:pPr>
      <w:r>
        <w:t xml:space="preserve">        numeric-unicode-map.js</w:t>
      </w:r>
    </w:p>
    <w:p>
      <w:pPr>
        <w:pStyle w:val="ListBullet"/>
      </w:pPr>
      <w:r>
        <w:t xml:space="preserve">        numeric-unicode-map.js.map</w:t>
      </w:r>
    </w:p>
    <w:p>
      <w:pPr>
        <w:pStyle w:val="ListBullet"/>
      </w:pPr>
      <w:r>
        <w:t xml:space="preserve">        surrogate-pairs.js</w:t>
      </w:r>
    </w:p>
    <w:p>
      <w:pPr>
        <w:pStyle w:val="ListBullet"/>
      </w:pPr>
      <w:r>
        <w:t xml:space="preserve">        surrogate-pairs.js.map</w:t>
      </w:r>
    </w:p>
    <w:p>
      <w:r>
        <w:t xml:space="preserve">      src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named-references.ts</w:t>
      </w:r>
    </w:p>
    <w:p>
      <w:pPr>
        <w:pStyle w:val="ListBullet"/>
      </w:pPr>
      <w:r>
        <w:t xml:space="preserve">        numeric-unicode-map.ts</w:t>
      </w:r>
    </w:p>
    <w:p>
      <w:pPr>
        <w:pStyle w:val="ListBullet"/>
      </w:pPr>
      <w:r>
        <w:t xml:space="preserve">        surrogate-pairs.ts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html-escaper</w:t>
      </w:r>
    </w:p>
    <w:p>
      <w:r>
        <w:t xml:space="preserve">      cjs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r>
        <w:t xml:space="preserve">      esm</w:t>
      </w:r>
    </w:p>
    <w:p>
      <w:pPr>
        <w:pStyle w:val="ListBullet"/>
      </w:pPr>
      <w:r>
        <w:t xml:space="preserve">        index.js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min.js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html-minifier-terser</w:t>
      </w:r>
    </w:p>
    <w:p>
      <w:r>
        <w:t xml:space="preserve">      src</w:t>
      </w:r>
    </w:p>
    <w:p>
      <w:pPr>
        <w:pStyle w:val="ListBullet"/>
      </w:pPr>
      <w:r>
        <w:t xml:space="preserve">        htmlminifier.js</w:t>
      </w:r>
    </w:p>
    <w:p>
      <w:pPr>
        <w:pStyle w:val="ListBullet"/>
      </w:pPr>
      <w:r>
        <w:t xml:space="preserve">        htmlparser.js</w:t>
      </w:r>
    </w:p>
    <w:p>
      <w:pPr>
        <w:pStyle w:val="ListBullet"/>
      </w:pPr>
      <w:r>
        <w:t xml:space="preserve">        tokenchain.js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sample-cli-config-file.conf</w:t>
      </w:r>
    </w:p>
    <w:p>
      <w:r>
        <w:t xml:space="preserve">    html-webpack-plugin</w:t>
      </w:r>
    </w:p>
    <w:p>
      <w:r>
        <w:t xml:space="preserve">      lib</w:t>
      </w:r>
    </w:p>
    <w:p>
      <w:pPr>
        <w:pStyle w:val="ListBullet"/>
      </w:pPr>
      <w:r>
        <w:t xml:space="preserve">        cached-child-compiler.js</w:t>
      </w:r>
    </w:p>
    <w:p>
      <w:pPr>
        <w:pStyle w:val="ListBullet"/>
      </w:pPr>
      <w:r>
        <w:t xml:space="preserve">        child-compiler.js</w:t>
      </w:r>
    </w:p>
    <w:p>
      <w:pPr>
        <w:pStyle w:val="ListBullet"/>
      </w:pPr>
      <w:r>
        <w:t xml:space="preserve">        chunksorter.js</w:t>
      </w:r>
    </w:p>
    <w:p>
      <w:pPr>
        <w:pStyle w:val="ListBullet"/>
      </w:pPr>
      <w:r>
        <w:t xml:space="preserve">        errors.js</w:t>
      </w:r>
    </w:p>
    <w:p>
      <w:pPr>
        <w:pStyle w:val="ListBullet"/>
      </w:pPr>
      <w:r>
        <w:t xml:space="preserve">        hooks.js</w:t>
      </w:r>
    </w:p>
    <w:p>
      <w:pPr>
        <w:pStyle w:val="ListBullet"/>
      </w:pPr>
      <w:r>
        <w:t xml:space="preserve">        html-tags.js</w:t>
      </w:r>
    </w:p>
    <w:p>
      <w:pPr>
        <w:pStyle w:val="ListBullet"/>
      </w:pPr>
      <w:r>
        <w:t xml:space="preserve">        loader.js</w:t>
      </w:r>
    </w:p>
    <w:p>
      <w:pPr>
        <w:pStyle w:val="ListBullet"/>
      </w:pPr>
      <w:r>
        <w:t xml:space="preserve">      default_index.ejs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typings.d.ts</w:t>
      </w:r>
    </w:p>
    <w:p>
      <w:r>
        <w:t xml:space="preserve">    htmlparser2</w:t>
      </w:r>
    </w:p>
    <w:p>
      <w:r>
        <w:t xml:space="preserve">      lib</w:t>
      </w:r>
    </w:p>
    <w:p>
      <w:pPr>
        <w:pStyle w:val="ListBullet"/>
      </w:pPr>
      <w:r>
        <w:t xml:space="preserve">        CollectingHandler.d.ts</w:t>
      </w:r>
    </w:p>
    <w:p>
      <w:pPr>
        <w:pStyle w:val="ListBullet"/>
      </w:pPr>
      <w:r>
        <w:t xml:space="preserve">        CollectingHandler.d.ts.map</w:t>
      </w:r>
    </w:p>
    <w:p>
      <w:pPr>
        <w:pStyle w:val="ListBullet"/>
      </w:pPr>
      <w:r>
        <w:t xml:space="preserve">        CollectingHandler.js</w:t>
      </w:r>
    </w:p>
    <w:p>
      <w:pPr>
        <w:pStyle w:val="ListBullet"/>
      </w:pPr>
      <w:r>
        <w:t xml:space="preserve">        FeedHandler.d.ts</w:t>
      </w:r>
    </w:p>
    <w:p>
      <w:pPr>
        <w:pStyle w:val="ListBullet"/>
      </w:pPr>
      <w:r>
        <w:t xml:space="preserve">        FeedHandler.d.ts.map</w:t>
      </w:r>
    </w:p>
    <w:p>
      <w:pPr>
        <w:pStyle w:val="ListBullet"/>
      </w:pPr>
      <w:r>
        <w:t xml:space="preserve">        FeedHandler.js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MultiplexHandler.d.ts</w:t>
      </w:r>
    </w:p>
    <w:p>
      <w:pPr>
        <w:pStyle w:val="ListBullet"/>
      </w:pPr>
      <w:r>
        <w:t xml:space="preserve">        MultiplexHandler.d.ts.map</w:t>
      </w:r>
    </w:p>
    <w:p>
      <w:pPr>
        <w:pStyle w:val="ListBullet"/>
      </w:pPr>
      <w:r>
        <w:t xml:space="preserve">        MultiplexHandler.js</w:t>
      </w:r>
    </w:p>
    <w:p>
      <w:pPr>
        <w:pStyle w:val="ListBullet"/>
      </w:pPr>
      <w:r>
        <w:t xml:space="preserve">        Parser.d.ts</w:t>
      </w:r>
    </w:p>
    <w:p>
      <w:pPr>
        <w:pStyle w:val="ListBullet"/>
      </w:pPr>
      <w:r>
        <w:t xml:space="preserve">        Parser.d.ts.map</w:t>
      </w:r>
    </w:p>
    <w:p>
      <w:pPr>
        <w:pStyle w:val="ListBullet"/>
      </w:pPr>
      <w:r>
        <w:t xml:space="preserve">        Parser.js</w:t>
      </w:r>
    </w:p>
    <w:p>
      <w:pPr>
        <w:pStyle w:val="ListBullet"/>
      </w:pPr>
      <w:r>
        <w:t xml:space="preserve">        Tokenizer.d.ts</w:t>
      </w:r>
    </w:p>
    <w:p>
      <w:pPr>
        <w:pStyle w:val="ListBullet"/>
      </w:pPr>
      <w:r>
        <w:t xml:space="preserve">        Tokenizer.d.ts.map</w:t>
      </w:r>
    </w:p>
    <w:p>
      <w:pPr>
        <w:pStyle w:val="ListBullet"/>
      </w:pPr>
      <w:r>
        <w:t xml:space="preserve">        Tokenizer.js</w:t>
      </w:r>
    </w:p>
    <w:p>
      <w:pPr>
        <w:pStyle w:val="ListBullet"/>
      </w:pPr>
      <w:r>
        <w:t xml:space="preserve">        WritableStream.d.ts</w:t>
      </w:r>
    </w:p>
    <w:p>
      <w:pPr>
        <w:pStyle w:val="ListBullet"/>
      </w:pPr>
      <w:r>
        <w:t xml:space="preserve">        WritableStream.d.ts.map</w:t>
      </w:r>
    </w:p>
    <w:p>
      <w:pPr>
        <w:pStyle w:val="ListBullet"/>
      </w:pPr>
      <w:r>
        <w:t xml:space="preserve">        WritableStream.js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http-deceiver</w:t>
      </w:r>
    </w:p>
    <w:p>
      <w:r>
        <w:t xml:space="preserve">      lib</w:t>
      </w:r>
    </w:p>
    <w:p>
      <w:pPr>
        <w:pStyle w:val="ListBullet"/>
      </w:pPr>
      <w:r>
        <w:t xml:space="preserve">        deceiver.js</w:t>
      </w:r>
    </w:p>
    <w:p>
      <w:r>
        <w:t xml:space="preserve">      test</w:t>
      </w:r>
    </w:p>
    <w:p>
      <w:pPr>
        <w:pStyle w:val="ListBullet"/>
      </w:pPr>
      <w:r>
        <w:t xml:space="preserve">        api-test.js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http-errors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http-parser-js</w:t>
      </w:r>
    </w:p>
    <w:p>
      <w:pPr>
        <w:pStyle w:val="ListBullet"/>
      </w:pPr>
      <w:r>
        <w:t xml:space="preserve">      http-parser.d.ts</w:t>
      </w:r>
    </w:p>
    <w:p>
      <w:pPr>
        <w:pStyle w:val="ListBullet"/>
      </w:pPr>
      <w:r>
        <w:t xml:space="preserve">      http-parser.js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http-proxy</w:t>
      </w:r>
    </w:p>
    <w:p>
      <w:r>
        <w:t xml:space="preserve">      lib</w:t>
      </w:r>
    </w:p>
    <w:p>
      <w:r>
        <w:t xml:space="preserve">        http-proxy</w:t>
      </w:r>
    </w:p>
    <w:p>
      <w:r>
        <w:t xml:space="preserve">          passes</w:t>
      </w:r>
    </w:p>
    <w:p>
      <w:pPr>
        <w:pStyle w:val="ListBullet"/>
      </w:pPr>
      <w:r>
        <w:t xml:space="preserve">            web-incoming.js</w:t>
      </w:r>
    </w:p>
    <w:p>
      <w:pPr>
        <w:pStyle w:val="ListBullet"/>
      </w:pPr>
      <w:r>
        <w:t xml:space="preserve">            web-outgoing.js</w:t>
      </w:r>
    </w:p>
    <w:p>
      <w:pPr>
        <w:pStyle w:val="ListBullet"/>
      </w:pPr>
      <w:r>
        <w:t xml:space="preserve">            ws-incoming.js</w:t>
      </w:r>
    </w:p>
    <w:p>
      <w:pPr>
        <w:pStyle w:val="ListBullet"/>
      </w:pPr>
      <w:r>
        <w:t xml:space="preserve">          common.js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http-proxy.js</w:t>
      </w:r>
    </w:p>
    <w:p>
      <w:pPr>
        <w:pStyle w:val="ListBullet"/>
      </w:pPr>
      <w:r>
        <w:t xml:space="preserve">      .auto-changelog</w:t>
      </w:r>
    </w:p>
    <w:p>
      <w:pPr>
        <w:pStyle w:val="ListBullet"/>
      </w:pPr>
      <w:r>
        <w:t xml:space="preserve">      .gitattributes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codecov.yml</w:t>
      </w:r>
    </w:p>
    <w:p>
      <w:pPr>
        <w:pStyle w:val="ListBullet"/>
      </w:pPr>
      <w:r>
        <w:t xml:space="preserve">      CODE_OF_CONDUCT.md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renovate.json</w:t>
      </w:r>
    </w:p>
    <w:p>
      <w:r>
        <w:t xml:space="preserve">    http-proxy-agent</w:t>
      </w:r>
    </w:p>
    <w:p>
      <w:r>
        <w:t xml:space="preserve">      dist</w:t>
      </w:r>
    </w:p>
    <w:p>
      <w:pPr>
        <w:pStyle w:val="ListBullet"/>
      </w:pPr>
      <w:r>
        <w:t xml:space="preserve">        agent.d.ts</w:t>
      </w:r>
    </w:p>
    <w:p>
      <w:pPr>
        <w:pStyle w:val="ListBullet"/>
      </w:pPr>
      <w:r>
        <w:t xml:space="preserve">        agent.js</w:t>
      </w:r>
    </w:p>
    <w:p>
      <w:pPr>
        <w:pStyle w:val="ListBullet"/>
      </w:pPr>
      <w:r>
        <w:t xml:space="preserve">        agent.js.map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http-proxy-middleware</w:t>
      </w:r>
    </w:p>
    <w:p>
      <w:r>
        <w:t xml:space="preserve">      dist</w:t>
      </w:r>
    </w:p>
    <w:p>
      <w:r>
        <w:t xml:space="preserve">        handlers</w:t>
      </w:r>
    </w:p>
    <w:p>
      <w:pPr>
        <w:pStyle w:val="ListBullet"/>
      </w:pPr>
      <w:r>
        <w:t xml:space="preserve">          fix-request-body.d.ts</w:t>
      </w:r>
    </w:p>
    <w:p>
      <w:pPr>
        <w:pStyle w:val="ListBullet"/>
      </w:pPr>
      <w:r>
        <w:t xml:space="preserve">          fix-request-body.js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public.d.ts</w:t>
      </w:r>
    </w:p>
    <w:p>
      <w:pPr>
        <w:pStyle w:val="ListBullet"/>
      </w:pPr>
      <w:r>
        <w:t xml:space="preserve">          public.js</w:t>
      </w:r>
    </w:p>
    <w:p>
      <w:pPr>
        <w:pStyle w:val="ListBullet"/>
      </w:pPr>
      <w:r>
        <w:t xml:space="preserve">          response-interceptor.d.ts</w:t>
      </w:r>
    </w:p>
    <w:p>
      <w:pPr>
        <w:pStyle w:val="ListBullet"/>
      </w:pPr>
      <w:r>
        <w:t xml:space="preserve">          response-interceptor.js</w:t>
      </w:r>
    </w:p>
    <w:p>
      <w:pPr>
        <w:pStyle w:val="ListBullet"/>
      </w:pPr>
      <w:r>
        <w:t xml:space="preserve">        config-factory.d.ts</w:t>
      </w:r>
    </w:p>
    <w:p>
      <w:pPr>
        <w:pStyle w:val="ListBullet"/>
      </w:pPr>
      <w:r>
        <w:t xml:space="preserve">        config-factory.js</w:t>
      </w:r>
    </w:p>
    <w:p>
      <w:pPr>
        <w:pStyle w:val="ListBullet"/>
      </w:pPr>
      <w:r>
        <w:t xml:space="preserve">        context-matcher.d.ts</w:t>
      </w:r>
    </w:p>
    <w:p>
      <w:pPr>
        <w:pStyle w:val="ListBullet"/>
      </w:pPr>
      <w:r>
        <w:t xml:space="preserve">        context-matcher.js</w:t>
      </w:r>
    </w:p>
    <w:p>
      <w:pPr>
        <w:pStyle w:val="ListBullet"/>
      </w:pPr>
      <w:r>
        <w:t xml:space="preserve">        errors.d.ts</w:t>
      </w:r>
    </w:p>
    <w:p>
      <w:pPr>
        <w:pStyle w:val="ListBullet"/>
      </w:pPr>
      <w:r>
        <w:t xml:space="preserve">        errors.js</w:t>
      </w:r>
    </w:p>
    <w:p>
      <w:pPr>
        <w:pStyle w:val="ListBullet"/>
      </w:pPr>
      <w:r>
        <w:t xml:space="preserve">        http-proxy-middleware.d.ts</w:t>
      </w:r>
    </w:p>
    <w:p>
      <w:pPr>
        <w:pStyle w:val="ListBullet"/>
      </w:pPr>
      <w:r>
        <w:t xml:space="preserve">        http-proxy-middleware.js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logger.d.ts</w:t>
      </w:r>
    </w:p>
    <w:p>
      <w:pPr>
        <w:pStyle w:val="ListBullet"/>
      </w:pPr>
      <w:r>
        <w:t xml:space="preserve">        logger.js</w:t>
      </w:r>
    </w:p>
    <w:p>
      <w:pPr>
        <w:pStyle w:val="ListBullet"/>
      </w:pPr>
      <w:r>
        <w:t xml:space="preserve">        path-rewriter.d.ts</w:t>
      </w:r>
    </w:p>
    <w:p>
      <w:pPr>
        <w:pStyle w:val="ListBullet"/>
      </w:pPr>
      <w:r>
        <w:t xml:space="preserve">        path-rewriter.js</w:t>
      </w:r>
    </w:p>
    <w:p>
      <w:pPr>
        <w:pStyle w:val="ListBullet"/>
      </w:pPr>
      <w:r>
        <w:t xml:space="preserve">        router.d.ts</w:t>
      </w:r>
    </w:p>
    <w:p>
      <w:pPr>
        <w:pStyle w:val="ListBullet"/>
      </w:pPr>
      <w:r>
        <w:t xml:space="preserve">        router.js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_handlers.d.ts</w:t>
      </w:r>
    </w:p>
    <w:p>
      <w:pPr>
        <w:pStyle w:val="ListBullet"/>
      </w:pPr>
      <w:r>
        <w:t xml:space="preserve">        _handlers.js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https-proxy-agent</w:t>
      </w:r>
    </w:p>
    <w:p>
      <w:r>
        <w:t xml:space="preserve">      dist</w:t>
      </w:r>
    </w:p>
    <w:p>
      <w:pPr>
        <w:pStyle w:val="ListBullet"/>
      </w:pPr>
      <w:r>
        <w:t xml:space="preserve">        agent.d.ts</w:t>
      </w:r>
    </w:p>
    <w:p>
      <w:pPr>
        <w:pStyle w:val="ListBullet"/>
      </w:pPr>
      <w:r>
        <w:t xml:space="preserve">        agent.js</w:t>
      </w:r>
    </w:p>
    <w:p>
      <w:pPr>
        <w:pStyle w:val="ListBullet"/>
      </w:pPr>
      <w:r>
        <w:t xml:space="preserve">        agent.js.map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parse-proxy-response.d.ts</w:t>
      </w:r>
    </w:p>
    <w:p>
      <w:pPr>
        <w:pStyle w:val="ListBullet"/>
      </w:pPr>
      <w:r>
        <w:t xml:space="preserve">        parse-proxy-response.js</w:t>
      </w:r>
    </w:p>
    <w:p>
      <w:pPr>
        <w:pStyle w:val="ListBullet"/>
      </w:pPr>
      <w:r>
        <w:t xml:space="preserve">        parse-proxy-response.js.map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human-signals</w:t>
      </w:r>
    </w:p>
    <w:p>
      <w:r>
        <w:t xml:space="preserve">      build</w:t>
      </w:r>
    </w:p>
    <w:p>
      <w:r>
        <w:t xml:space="preserve">        src</w:t>
      </w:r>
    </w:p>
    <w:p>
      <w:pPr>
        <w:pStyle w:val="ListBullet"/>
      </w:pPr>
      <w:r>
        <w:t xml:space="preserve">          core.js</w:t>
      </w:r>
    </w:p>
    <w:p>
      <w:pPr>
        <w:pStyle w:val="ListBullet"/>
      </w:pPr>
      <w:r>
        <w:t xml:space="preserve">          core.js.map</w:t>
      </w:r>
    </w:p>
    <w:p>
      <w:pPr>
        <w:pStyle w:val="ListBullet"/>
      </w:pPr>
      <w:r>
        <w:t xml:space="preserve">          main.d.ts</w:t>
      </w:r>
    </w:p>
    <w:p>
      <w:pPr>
        <w:pStyle w:val="ListBullet"/>
      </w:pPr>
      <w:r>
        <w:t xml:space="preserve">          main.js</w:t>
      </w:r>
    </w:p>
    <w:p>
      <w:pPr>
        <w:pStyle w:val="ListBullet"/>
      </w:pPr>
      <w:r>
        <w:t xml:space="preserve">          main.js.map</w:t>
      </w:r>
    </w:p>
    <w:p>
      <w:pPr>
        <w:pStyle w:val="ListBullet"/>
      </w:pPr>
      <w:r>
        <w:t xml:space="preserve">          realtime.js</w:t>
      </w:r>
    </w:p>
    <w:p>
      <w:pPr>
        <w:pStyle w:val="ListBullet"/>
      </w:pPr>
      <w:r>
        <w:t xml:space="preserve">          realtime.js.map</w:t>
      </w:r>
    </w:p>
    <w:p>
      <w:pPr>
        <w:pStyle w:val="ListBullet"/>
      </w:pPr>
      <w:r>
        <w:t xml:space="preserve">          signals.js</w:t>
      </w:r>
    </w:p>
    <w:p>
      <w:pPr>
        <w:pStyle w:val="ListBullet"/>
      </w:pPr>
      <w:r>
        <w:t xml:space="preserve">          signals.js.map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iconv-lite</w:t>
      </w:r>
    </w:p>
    <w:p>
      <w:r>
        <w:t xml:space="preserve">      .github</w:t>
      </w:r>
    </w:p>
    <w:p>
      <w:pPr>
        <w:pStyle w:val="ListBullet"/>
      </w:pPr>
      <w:r>
        <w:t xml:space="preserve">        dependabot.yml</w:t>
      </w:r>
    </w:p>
    <w:p>
      <w:r>
        <w:t xml:space="preserve">      .idea</w:t>
      </w:r>
    </w:p>
    <w:p>
      <w:r>
        <w:t xml:space="preserve">        codeStyles</w:t>
      </w:r>
    </w:p>
    <w:p>
      <w:pPr>
        <w:pStyle w:val="ListBullet"/>
      </w:pPr>
      <w:r>
        <w:t xml:space="preserve">          codeStyleConfig.xml</w:t>
      </w:r>
    </w:p>
    <w:p>
      <w:pPr>
        <w:pStyle w:val="ListBullet"/>
      </w:pPr>
      <w:r>
        <w:t xml:space="preserve">          Project.xml</w:t>
      </w:r>
    </w:p>
    <w:p>
      <w:r>
        <w:t xml:space="preserve">        inspectionProfiles</w:t>
      </w:r>
    </w:p>
    <w:p>
      <w:pPr>
        <w:pStyle w:val="ListBullet"/>
      </w:pPr>
      <w:r>
        <w:t xml:space="preserve">          Project_Default.xml</w:t>
      </w:r>
    </w:p>
    <w:p>
      <w:pPr>
        <w:pStyle w:val="ListBullet"/>
      </w:pPr>
      <w:r>
        <w:t xml:space="preserve">        iconv-lite.iml</w:t>
      </w:r>
    </w:p>
    <w:p>
      <w:pPr>
        <w:pStyle w:val="ListBullet"/>
      </w:pPr>
      <w:r>
        <w:t xml:space="preserve">        modules.xml</w:t>
      </w:r>
    </w:p>
    <w:p>
      <w:pPr>
        <w:pStyle w:val="ListBullet"/>
      </w:pPr>
      <w:r>
        <w:t xml:space="preserve">        vcs.xml</w:t>
      </w:r>
    </w:p>
    <w:p>
      <w:r>
        <w:t xml:space="preserve">      encodings</w:t>
      </w:r>
    </w:p>
    <w:p>
      <w:r>
        <w:t xml:space="preserve">        tables</w:t>
      </w:r>
    </w:p>
    <w:p>
      <w:pPr>
        <w:pStyle w:val="ListBullet"/>
      </w:pPr>
      <w:r>
        <w:t xml:space="preserve">          big5-added.json</w:t>
      </w:r>
    </w:p>
    <w:p>
      <w:pPr>
        <w:pStyle w:val="ListBullet"/>
      </w:pPr>
      <w:r>
        <w:t xml:space="preserve">          cp936.json</w:t>
      </w:r>
    </w:p>
    <w:p>
      <w:pPr>
        <w:pStyle w:val="ListBullet"/>
      </w:pPr>
      <w:r>
        <w:t xml:space="preserve">          cp949.json</w:t>
      </w:r>
    </w:p>
    <w:p>
      <w:pPr>
        <w:pStyle w:val="ListBullet"/>
      </w:pPr>
      <w:r>
        <w:t xml:space="preserve">          cp950.json</w:t>
      </w:r>
    </w:p>
    <w:p>
      <w:pPr>
        <w:pStyle w:val="ListBullet"/>
      </w:pPr>
      <w:r>
        <w:t xml:space="preserve">          eucjp.json</w:t>
      </w:r>
    </w:p>
    <w:p>
      <w:pPr>
        <w:pStyle w:val="ListBullet"/>
      </w:pPr>
      <w:r>
        <w:t xml:space="preserve">          gb18030-ranges.json</w:t>
      </w:r>
    </w:p>
    <w:p>
      <w:pPr>
        <w:pStyle w:val="ListBullet"/>
      </w:pPr>
      <w:r>
        <w:t xml:space="preserve">          gbk-added.json</w:t>
      </w:r>
    </w:p>
    <w:p>
      <w:pPr>
        <w:pStyle w:val="ListBullet"/>
      </w:pPr>
      <w:r>
        <w:t xml:space="preserve">          shiftjis.json</w:t>
      </w:r>
    </w:p>
    <w:p>
      <w:pPr>
        <w:pStyle w:val="ListBullet"/>
      </w:pPr>
      <w:r>
        <w:t xml:space="preserve">        dbcs-codec.js</w:t>
      </w:r>
    </w:p>
    <w:p>
      <w:pPr>
        <w:pStyle w:val="ListBullet"/>
      </w:pPr>
      <w:r>
        <w:t xml:space="preserve">        dbcs-data.js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internal.js</w:t>
      </w:r>
    </w:p>
    <w:p>
      <w:pPr>
        <w:pStyle w:val="ListBullet"/>
      </w:pPr>
      <w:r>
        <w:t xml:space="preserve">        sbcs-codec.js</w:t>
      </w:r>
    </w:p>
    <w:p>
      <w:pPr>
        <w:pStyle w:val="ListBullet"/>
      </w:pPr>
      <w:r>
        <w:t xml:space="preserve">        sbcs-data-generated.js</w:t>
      </w:r>
    </w:p>
    <w:p>
      <w:pPr>
        <w:pStyle w:val="ListBullet"/>
      </w:pPr>
      <w:r>
        <w:t xml:space="preserve">        sbcs-data.js</w:t>
      </w:r>
    </w:p>
    <w:p>
      <w:pPr>
        <w:pStyle w:val="ListBullet"/>
      </w:pPr>
      <w:r>
        <w:t xml:space="preserve">        utf16.js</w:t>
      </w:r>
    </w:p>
    <w:p>
      <w:pPr>
        <w:pStyle w:val="ListBullet"/>
      </w:pPr>
      <w:r>
        <w:t xml:space="preserve">        utf32.js</w:t>
      </w:r>
    </w:p>
    <w:p>
      <w:pPr>
        <w:pStyle w:val="ListBullet"/>
      </w:pPr>
      <w:r>
        <w:t xml:space="preserve">        utf7.js</w:t>
      </w:r>
    </w:p>
    <w:p>
      <w:r>
        <w:t xml:space="preserve">      lib</w:t>
      </w:r>
    </w:p>
    <w:p>
      <w:pPr>
        <w:pStyle w:val="ListBullet"/>
      </w:pPr>
      <w:r>
        <w:t xml:space="preserve">        bom-handling.js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streams.js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icss-utils</w:t>
      </w:r>
    </w:p>
    <w:p>
      <w:r>
        <w:t xml:space="preserve">      src</w:t>
      </w:r>
    </w:p>
    <w:p>
      <w:pPr>
        <w:pStyle w:val="ListBullet"/>
      </w:pPr>
      <w:r>
        <w:t xml:space="preserve">        createICSSRules.js</w:t>
      </w:r>
    </w:p>
    <w:p>
      <w:pPr>
        <w:pStyle w:val="ListBullet"/>
      </w:pPr>
      <w:r>
        <w:t xml:space="preserve">        extractICSS.js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replaceSymbols.js</w:t>
      </w:r>
    </w:p>
    <w:p>
      <w:pPr>
        <w:pStyle w:val="ListBullet"/>
      </w:pPr>
      <w:r>
        <w:t xml:space="preserve">        replaceValueSymbols.js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idb</w:t>
      </w:r>
    </w:p>
    <w:p>
      <w:r>
        <w:t xml:space="preserve">      build</w:t>
      </w:r>
    </w:p>
    <w:p>
      <w:pPr>
        <w:pStyle w:val="ListBullet"/>
      </w:pPr>
      <w:r>
        <w:t xml:space="preserve">        async-iterators.cjs</w:t>
      </w:r>
    </w:p>
    <w:p>
      <w:pPr>
        <w:pStyle w:val="ListBullet"/>
      </w:pPr>
      <w:r>
        <w:t xml:space="preserve">        async-iterators.d.ts</w:t>
      </w:r>
    </w:p>
    <w:p>
      <w:pPr>
        <w:pStyle w:val="ListBullet"/>
      </w:pPr>
      <w:r>
        <w:t xml:space="preserve">        async-iterators.js</w:t>
      </w:r>
    </w:p>
    <w:p>
      <w:pPr>
        <w:pStyle w:val="ListBullet"/>
      </w:pPr>
      <w:r>
        <w:t xml:space="preserve">        database-extras.d.ts</w:t>
      </w:r>
    </w:p>
    <w:p>
      <w:pPr>
        <w:pStyle w:val="ListBullet"/>
      </w:pPr>
      <w:r>
        <w:t xml:space="preserve">        entry.d.ts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umd-with-async-ittr.js</w:t>
      </w:r>
    </w:p>
    <w:p>
      <w:pPr>
        <w:pStyle w:val="ListBullet"/>
      </w:pPr>
      <w:r>
        <w:t xml:space="preserve">        umd.js</w:t>
      </w:r>
    </w:p>
    <w:p>
      <w:pPr>
        <w:pStyle w:val="ListBullet"/>
      </w:pPr>
      <w:r>
        <w:t xml:space="preserve">        util.d.ts</w:t>
      </w:r>
    </w:p>
    <w:p>
      <w:pPr>
        <w:pStyle w:val="ListBullet"/>
      </w:pPr>
      <w:r>
        <w:t xml:space="preserve">        wrap-idb-value.cjs</w:t>
      </w:r>
    </w:p>
    <w:p>
      <w:pPr>
        <w:pStyle w:val="ListBullet"/>
      </w:pPr>
      <w:r>
        <w:t xml:space="preserve">        wrap-idb-value.d.ts</w:t>
      </w:r>
    </w:p>
    <w:p>
      <w:pPr>
        <w:pStyle w:val="ListBullet"/>
      </w:pPr>
      <w:r>
        <w:t xml:space="preserve">        wrap-idb-value.js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with-async-ittr.cjs</w:t>
      </w:r>
    </w:p>
    <w:p>
      <w:pPr>
        <w:pStyle w:val="ListBullet"/>
      </w:pPr>
      <w:r>
        <w:t xml:space="preserve">      with-async-ittr.d.ts</w:t>
      </w:r>
    </w:p>
    <w:p>
      <w:pPr>
        <w:pStyle w:val="ListBullet"/>
      </w:pPr>
      <w:r>
        <w:t xml:space="preserve">      with-async-ittr.js</w:t>
      </w:r>
    </w:p>
    <w:p>
      <w:r>
        <w:t xml:space="preserve">    identity-obj-proxy</w:t>
      </w:r>
    </w:p>
    <w:p>
      <w:r>
        <w:t xml:space="preserve">      src</w:t>
      </w:r>
    </w:p>
    <w:p>
      <w:r>
        <w:t xml:space="preserve">        test-redirections</w:t>
      </w:r>
    </w:p>
    <w:p>
      <w:pPr>
        <w:pStyle w:val="ListBullet"/>
      </w:pPr>
      <w:r>
        <w:t xml:space="preserve">          idObjES6Export.js</w:t>
      </w:r>
    </w:p>
    <w:p>
      <w:pPr>
        <w:pStyle w:val="ListBullet"/>
      </w:pPr>
      <w:r>
        <w:t xml:space="preserve">          idObjES6Import.js</w:t>
      </w:r>
    </w:p>
    <w:p>
      <w:pPr>
        <w:pStyle w:val="ListBullet"/>
      </w:pPr>
      <w:r>
        <w:t xml:space="preserve">          idObjES6ImportExport.js</w:t>
      </w:r>
    </w:p>
    <w:p>
      <w:r>
        <w:t xml:space="preserve">        __tests__</w:t>
      </w:r>
    </w:p>
    <w:p>
      <w:pPr>
        <w:pStyle w:val="ListBullet"/>
      </w:pPr>
      <w:r>
        <w:t xml:space="preserve">          import-es6-export-test.js</w:t>
      </w:r>
    </w:p>
    <w:p>
      <w:pPr>
        <w:pStyle w:val="ListBullet"/>
      </w:pPr>
      <w:r>
        <w:t xml:space="preserve">          import-es6-import-export-test.js</w:t>
      </w:r>
    </w:p>
    <w:p>
      <w:pPr>
        <w:pStyle w:val="ListBullet"/>
      </w:pPr>
      <w:r>
        <w:t xml:space="preserve">          import-es6-import-test.js</w:t>
      </w:r>
    </w:p>
    <w:p>
      <w:pPr>
        <w:pStyle w:val="ListBullet"/>
      </w:pPr>
      <w:r>
        <w:t xml:space="preserve">          import-vanilla-test.js</w:t>
      </w:r>
    </w:p>
    <w:p>
      <w:pPr>
        <w:pStyle w:val="ListBullet"/>
      </w:pPr>
      <w:r>
        <w:t xml:space="preserve">          index-test.js</w:t>
      </w:r>
    </w:p>
    <w:p>
      <w:pPr>
        <w:pStyle w:val="ListBullet"/>
      </w:pPr>
      <w:r>
        <w:t xml:space="preserve">          require-es6-export-test.js</w:t>
      </w:r>
    </w:p>
    <w:p>
      <w:pPr>
        <w:pStyle w:val="ListBullet"/>
      </w:pPr>
      <w:r>
        <w:t xml:space="preserve">          require-es6-import-export-test.js</w:t>
      </w:r>
    </w:p>
    <w:p>
      <w:pPr>
        <w:pStyle w:val="ListBullet"/>
      </w:pPr>
      <w:r>
        <w:t xml:space="preserve">          require-es6-import-test.js</w:t>
      </w:r>
    </w:p>
    <w:p>
      <w:pPr>
        <w:pStyle w:val="ListBullet"/>
      </w:pPr>
      <w:r>
        <w:t xml:space="preserve">          require-vanilla-test.js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.babelrc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ignore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legacy.js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immer</w:t>
      </w:r>
    </w:p>
    <w:p>
      <w:r>
        <w:t xml:space="preserve">      compat</w:t>
      </w:r>
    </w:p>
    <w:p>
      <w:r>
        <w:t xml:space="preserve">        pre-3.7</w:t>
      </w:r>
    </w:p>
    <w:p>
      <w:r>
        <w:t xml:space="preserve">          dist</w:t>
      </w:r>
    </w:p>
    <w:p>
      <w:pPr>
        <w:pStyle w:val="ListBullet"/>
      </w:pPr>
      <w:r>
        <w:t xml:space="preserve">            immer.d.ts</w:t>
      </w:r>
    </w:p>
    <w:p>
      <w:r>
        <w:t xml:space="preserve">      dist</w:t>
      </w:r>
    </w:p>
    <w:p>
      <w:r>
        <w:t xml:space="preserve">        core</w:t>
      </w:r>
    </w:p>
    <w:p>
      <w:pPr>
        <w:pStyle w:val="ListBullet"/>
      </w:pPr>
      <w:r>
        <w:t xml:space="preserve">          current.d.ts</w:t>
      </w:r>
    </w:p>
    <w:p>
      <w:pPr>
        <w:pStyle w:val="ListBullet"/>
      </w:pPr>
      <w:r>
        <w:t xml:space="preserve">          current.d.ts.map</w:t>
      </w:r>
    </w:p>
    <w:p>
      <w:pPr>
        <w:pStyle w:val="ListBullet"/>
      </w:pPr>
      <w:r>
        <w:t xml:space="preserve">          finalize.d.ts</w:t>
      </w:r>
    </w:p>
    <w:p>
      <w:pPr>
        <w:pStyle w:val="ListBullet"/>
      </w:pPr>
      <w:r>
        <w:t xml:space="preserve">          finalize.d.ts.map</w:t>
      </w:r>
    </w:p>
    <w:p>
      <w:pPr>
        <w:pStyle w:val="ListBullet"/>
      </w:pPr>
      <w:r>
        <w:t xml:space="preserve">          immerClass.d.ts</w:t>
      </w:r>
    </w:p>
    <w:p>
      <w:pPr>
        <w:pStyle w:val="ListBullet"/>
      </w:pPr>
      <w:r>
        <w:t xml:space="preserve">          immerClass.d.ts.map</w:t>
      </w:r>
    </w:p>
    <w:p>
      <w:pPr>
        <w:pStyle w:val="ListBullet"/>
      </w:pPr>
      <w:r>
        <w:t xml:space="preserve">          proxy.d.ts</w:t>
      </w:r>
    </w:p>
    <w:p>
      <w:pPr>
        <w:pStyle w:val="ListBullet"/>
      </w:pPr>
      <w:r>
        <w:t xml:space="preserve">          proxy.d.ts.map</w:t>
      </w:r>
    </w:p>
    <w:p>
      <w:pPr>
        <w:pStyle w:val="ListBullet"/>
      </w:pPr>
      <w:r>
        <w:t xml:space="preserve">          scope.d.ts</w:t>
      </w:r>
    </w:p>
    <w:p>
      <w:pPr>
        <w:pStyle w:val="ListBullet"/>
      </w:pPr>
      <w:r>
        <w:t xml:space="preserve">          scope.d.ts.map</w:t>
      </w:r>
    </w:p>
    <w:p>
      <w:r>
        <w:t xml:space="preserve">        plugins</w:t>
      </w:r>
    </w:p>
    <w:p>
      <w:pPr>
        <w:pStyle w:val="ListBullet"/>
      </w:pPr>
      <w:r>
        <w:t xml:space="preserve">          all.d.ts</w:t>
      </w:r>
    </w:p>
    <w:p>
      <w:pPr>
        <w:pStyle w:val="ListBullet"/>
      </w:pPr>
      <w:r>
        <w:t xml:space="preserve">          all.d.ts.map</w:t>
      </w:r>
    </w:p>
    <w:p>
      <w:pPr>
        <w:pStyle w:val="ListBullet"/>
      </w:pPr>
      <w:r>
        <w:t xml:space="preserve">          es5.d.ts</w:t>
      </w:r>
    </w:p>
    <w:p>
      <w:pPr>
        <w:pStyle w:val="ListBullet"/>
      </w:pPr>
      <w:r>
        <w:t xml:space="preserve">          es5.d.ts.map</w:t>
      </w:r>
    </w:p>
    <w:p>
      <w:pPr>
        <w:pStyle w:val="ListBullet"/>
      </w:pPr>
      <w:r>
        <w:t xml:space="preserve">          mapset.d.ts</w:t>
      </w:r>
    </w:p>
    <w:p>
      <w:pPr>
        <w:pStyle w:val="ListBullet"/>
      </w:pPr>
      <w:r>
        <w:t xml:space="preserve">          mapset.d.ts.map</w:t>
      </w:r>
    </w:p>
    <w:p>
      <w:pPr>
        <w:pStyle w:val="ListBullet"/>
      </w:pPr>
      <w:r>
        <w:t xml:space="preserve">          patches.d.ts</w:t>
      </w:r>
    </w:p>
    <w:p>
      <w:pPr>
        <w:pStyle w:val="ListBullet"/>
      </w:pPr>
      <w:r>
        <w:t xml:space="preserve">          patches.d.ts.map</w:t>
      </w:r>
    </w:p>
    <w:p>
      <w:r>
        <w:t xml:space="preserve">        types</w:t>
      </w:r>
    </w:p>
    <w:p>
      <w:pPr>
        <w:pStyle w:val="ListBullet"/>
      </w:pPr>
      <w:r>
        <w:t xml:space="preserve">          types-external.d.ts</w:t>
      </w:r>
    </w:p>
    <w:p>
      <w:pPr>
        <w:pStyle w:val="ListBullet"/>
      </w:pPr>
      <w:r>
        <w:t xml:space="preserve">          types-external.d.ts.map</w:t>
      </w:r>
    </w:p>
    <w:p>
      <w:pPr>
        <w:pStyle w:val="ListBullet"/>
      </w:pPr>
      <w:r>
        <w:t xml:space="preserve">          types-internal.d.ts</w:t>
      </w:r>
    </w:p>
    <w:p>
      <w:pPr>
        <w:pStyle w:val="ListBullet"/>
      </w:pPr>
      <w:r>
        <w:t xml:space="preserve">          types-internal.d.ts.map</w:t>
      </w:r>
    </w:p>
    <w:p>
      <w:r>
        <w:t xml:space="preserve">        utils</w:t>
      </w:r>
    </w:p>
    <w:p>
      <w:pPr>
        <w:pStyle w:val="ListBullet"/>
      </w:pPr>
      <w:r>
        <w:t xml:space="preserve">          common.d.ts</w:t>
      </w:r>
    </w:p>
    <w:p>
      <w:pPr>
        <w:pStyle w:val="ListBullet"/>
      </w:pPr>
      <w:r>
        <w:t xml:space="preserve">          common.d.ts.map</w:t>
      </w:r>
    </w:p>
    <w:p>
      <w:pPr>
        <w:pStyle w:val="ListBullet"/>
      </w:pPr>
      <w:r>
        <w:t xml:space="preserve">          env.d.ts</w:t>
      </w:r>
    </w:p>
    <w:p>
      <w:pPr>
        <w:pStyle w:val="ListBullet"/>
      </w:pPr>
      <w:r>
        <w:t xml:space="preserve">          env.d.ts.map</w:t>
      </w:r>
    </w:p>
    <w:p>
      <w:pPr>
        <w:pStyle w:val="ListBullet"/>
      </w:pPr>
      <w:r>
        <w:t xml:space="preserve">          errors.d.ts</w:t>
      </w:r>
    </w:p>
    <w:p>
      <w:pPr>
        <w:pStyle w:val="ListBullet"/>
      </w:pPr>
      <w:r>
        <w:t xml:space="preserve">          errors.d.ts.map</w:t>
      </w:r>
    </w:p>
    <w:p>
      <w:pPr>
        <w:pStyle w:val="ListBullet"/>
      </w:pPr>
      <w:r>
        <w:t xml:space="preserve">          plugins.d.ts</w:t>
      </w:r>
    </w:p>
    <w:p>
      <w:pPr>
        <w:pStyle w:val="ListBullet"/>
      </w:pPr>
      <w:r>
        <w:t xml:space="preserve">          plugins.d.ts.map</w:t>
      </w:r>
    </w:p>
    <w:p>
      <w:pPr>
        <w:pStyle w:val="ListBullet"/>
      </w:pPr>
      <w:r>
        <w:t xml:space="preserve">        immer.cjs.development.js</w:t>
      </w:r>
    </w:p>
    <w:p>
      <w:pPr>
        <w:pStyle w:val="ListBullet"/>
      </w:pPr>
      <w:r>
        <w:t xml:space="preserve">        immer.cjs.development.js.map</w:t>
      </w:r>
    </w:p>
    <w:p>
      <w:pPr>
        <w:pStyle w:val="ListBullet"/>
      </w:pPr>
      <w:r>
        <w:t xml:space="preserve">        immer.cjs.production.min.js</w:t>
      </w:r>
    </w:p>
    <w:p>
      <w:pPr>
        <w:pStyle w:val="ListBullet"/>
      </w:pPr>
      <w:r>
        <w:t xml:space="preserve">        immer.cjs.production.min.js.map</w:t>
      </w:r>
    </w:p>
    <w:p>
      <w:pPr>
        <w:pStyle w:val="ListBullet"/>
      </w:pPr>
      <w:r>
        <w:t xml:space="preserve">        immer.d.ts</w:t>
      </w:r>
    </w:p>
    <w:p>
      <w:pPr>
        <w:pStyle w:val="ListBullet"/>
      </w:pPr>
      <w:r>
        <w:t xml:space="preserve">        immer.d.ts.map</w:t>
      </w:r>
    </w:p>
    <w:p>
      <w:pPr>
        <w:pStyle w:val="ListBullet"/>
      </w:pPr>
      <w:r>
        <w:t xml:space="preserve">        immer.esm.js</w:t>
      </w:r>
    </w:p>
    <w:p>
      <w:pPr>
        <w:pStyle w:val="ListBullet"/>
      </w:pPr>
      <w:r>
        <w:t xml:space="preserve">        immer.esm.js.map</w:t>
      </w:r>
    </w:p>
    <w:p>
      <w:pPr>
        <w:pStyle w:val="ListBullet"/>
      </w:pPr>
      <w:r>
        <w:t xml:space="preserve">        immer.esm.mjs</w:t>
      </w:r>
    </w:p>
    <w:p>
      <w:pPr>
        <w:pStyle w:val="ListBullet"/>
      </w:pPr>
      <w:r>
        <w:t xml:space="preserve">        immer.umd.development.js</w:t>
      </w:r>
    </w:p>
    <w:p>
      <w:pPr>
        <w:pStyle w:val="ListBullet"/>
      </w:pPr>
      <w:r>
        <w:t xml:space="preserve">        immer.umd.development.js.map</w:t>
      </w:r>
    </w:p>
    <w:p>
      <w:pPr>
        <w:pStyle w:val="ListBullet"/>
      </w:pPr>
      <w:r>
        <w:t xml:space="preserve">        immer.umd.production.min.js</w:t>
      </w:r>
    </w:p>
    <w:p>
      <w:pPr>
        <w:pStyle w:val="ListBullet"/>
      </w:pPr>
      <w:r>
        <w:t xml:space="preserve">        immer.umd.production.min.js.map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index.js.flow</w:t>
      </w:r>
    </w:p>
    <w:p>
      <w:pPr>
        <w:pStyle w:val="ListBullet"/>
      </w:pPr>
      <w:r>
        <w:t xml:space="preserve">        internal.d.ts</w:t>
      </w:r>
    </w:p>
    <w:p>
      <w:pPr>
        <w:pStyle w:val="ListBullet"/>
      </w:pPr>
      <w:r>
        <w:t xml:space="preserve">        internal.d.ts.map</w:t>
      </w:r>
    </w:p>
    <w:p>
      <w:r>
        <w:t xml:space="preserve">      src</w:t>
      </w:r>
    </w:p>
    <w:p>
      <w:r>
        <w:t xml:space="preserve">        core</w:t>
      </w:r>
    </w:p>
    <w:p>
      <w:pPr>
        <w:pStyle w:val="ListBullet"/>
      </w:pPr>
      <w:r>
        <w:t xml:space="preserve">          current.ts</w:t>
      </w:r>
    </w:p>
    <w:p>
      <w:pPr>
        <w:pStyle w:val="ListBullet"/>
      </w:pPr>
      <w:r>
        <w:t xml:space="preserve">          finalize.ts</w:t>
      </w:r>
    </w:p>
    <w:p>
      <w:pPr>
        <w:pStyle w:val="ListBullet"/>
      </w:pPr>
      <w:r>
        <w:t xml:space="preserve">          immerClass.ts</w:t>
      </w:r>
    </w:p>
    <w:p>
      <w:pPr>
        <w:pStyle w:val="ListBullet"/>
      </w:pPr>
      <w:r>
        <w:t xml:space="preserve">          proxy.ts</w:t>
      </w:r>
    </w:p>
    <w:p>
      <w:pPr>
        <w:pStyle w:val="ListBullet"/>
      </w:pPr>
      <w:r>
        <w:t xml:space="preserve">          scope.ts</w:t>
      </w:r>
    </w:p>
    <w:p>
      <w:r>
        <w:t xml:space="preserve">        plugins</w:t>
      </w:r>
    </w:p>
    <w:p>
      <w:pPr>
        <w:pStyle w:val="ListBullet"/>
      </w:pPr>
      <w:r>
        <w:t xml:space="preserve">          all.ts</w:t>
      </w:r>
    </w:p>
    <w:p>
      <w:pPr>
        <w:pStyle w:val="ListBullet"/>
      </w:pPr>
      <w:r>
        <w:t xml:space="preserve">          es5.ts</w:t>
      </w:r>
    </w:p>
    <w:p>
      <w:pPr>
        <w:pStyle w:val="ListBullet"/>
      </w:pPr>
      <w:r>
        <w:t xml:space="preserve">          mapset.ts</w:t>
      </w:r>
    </w:p>
    <w:p>
      <w:pPr>
        <w:pStyle w:val="ListBullet"/>
      </w:pPr>
      <w:r>
        <w:t xml:space="preserve">          patches.ts</w:t>
      </w:r>
    </w:p>
    <w:p>
      <w:r>
        <w:t xml:space="preserve">        types</w:t>
      </w:r>
    </w:p>
    <w:p>
      <w:pPr>
        <w:pStyle w:val="ListBullet"/>
      </w:pPr>
      <w:r>
        <w:t xml:space="preserve">          globals.d.ts</w:t>
      </w:r>
    </w:p>
    <w:p>
      <w:pPr>
        <w:pStyle w:val="ListBullet"/>
      </w:pPr>
      <w:r>
        <w:t xml:space="preserve">          index.js.flow</w:t>
      </w:r>
    </w:p>
    <w:p>
      <w:pPr>
        <w:pStyle w:val="ListBullet"/>
      </w:pPr>
      <w:r>
        <w:t xml:space="preserve">          types-external.ts</w:t>
      </w:r>
    </w:p>
    <w:p>
      <w:pPr>
        <w:pStyle w:val="ListBullet"/>
      </w:pPr>
      <w:r>
        <w:t xml:space="preserve">          types-internal.ts</w:t>
      </w:r>
    </w:p>
    <w:p>
      <w:r>
        <w:t xml:space="preserve">        utils</w:t>
      </w:r>
    </w:p>
    <w:p>
      <w:pPr>
        <w:pStyle w:val="ListBullet"/>
      </w:pPr>
      <w:r>
        <w:t xml:space="preserve">          common.ts</w:t>
      </w:r>
    </w:p>
    <w:p>
      <w:pPr>
        <w:pStyle w:val="ListBullet"/>
      </w:pPr>
      <w:r>
        <w:t xml:space="preserve">          env.ts</w:t>
      </w:r>
    </w:p>
    <w:p>
      <w:pPr>
        <w:pStyle w:val="ListBullet"/>
      </w:pPr>
      <w:r>
        <w:t xml:space="preserve">          errors.ts</w:t>
      </w:r>
    </w:p>
    <w:p>
      <w:pPr>
        <w:pStyle w:val="ListBullet"/>
      </w:pPr>
      <w:r>
        <w:t xml:space="preserve">          plugins.ts</w:t>
      </w:r>
    </w:p>
    <w:p>
      <w:pPr>
        <w:pStyle w:val="ListBullet"/>
      </w:pPr>
      <w:r>
        <w:t xml:space="preserve">        immer.ts</w:t>
      </w:r>
    </w:p>
    <w:p>
      <w:pPr>
        <w:pStyle w:val="ListBullet"/>
      </w:pPr>
      <w:r>
        <w:t xml:space="preserve">        internal.ts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import-fresh</w:t>
      </w:r>
    </w:p>
    <w:p>
      <w:r>
        <w:t xml:space="preserve">      node_modules</w:t>
      </w:r>
    </w:p>
    <w:p>
      <w:r>
        <w:t xml:space="preserve">        resolve-from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import-local</w:t>
      </w:r>
    </w:p>
    <w:p>
      <w:r>
        <w:t xml:space="preserve">      fixtures</w:t>
      </w:r>
    </w:p>
    <w:p>
      <w:pPr>
        <w:pStyle w:val="ListBullet"/>
      </w:pPr>
      <w:r>
        <w:t xml:space="preserve">        cli.js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imurmurhash</w:t>
      </w:r>
    </w:p>
    <w:p>
      <w:pPr>
        <w:pStyle w:val="ListBullet"/>
      </w:pPr>
      <w:r>
        <w:t xml:space="preserve">      imurmurhash.js</w:t>
      </w:r>
    </w:p>
    <w:p>
      <w:pPr>
        <w:pStyle w:val="ListBullet"/>
      </w:pPr>
      <w:r>
        <w:t xml:space="preserve">      imurmurhash.min.js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indent-string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inflight</w:t>
      </w:r>
    </w:p>
    <w:p>
      <w:pPr>
        <w:pStyle w:val="ListBullet"/>
      </w:pPr>
      <w:r>
        <w:t xml:space="preserve">      inflight.js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inherits</w:t>
      </w:r>
    </w:p>
    <w:p>
      <w:pPr>
        <w:pStyle w:val="ListBullet"/>
      </w:pPr>
      <w:r>
        <w:t xml:space="preserve">      inherits.js</w:t>
      </w:r>
    </w:p>
    <w:p>
      <w:pPr>
        <w:pStyle w:val="ListBullet"/>
      </w:pPr>
      <w:r>
        <w:t xml:space="preserve">      inherits_browser.js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ini</w:t>
      </w:r>
    </w:p>
    <w:p>
      <w:pPr>
        <w:pStyle w:val="ListBullet"/>
      </w:pPr>
      <w:r>
        <w:t xml:space="preserve">      ini.js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internal-slot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ipaddr.js</w:t>
      </w:r>
    </w:p>
    <w:p>
      <w:r>
        <w:t xml:space="preserve">      lib</w:t>
      </w:r>
    </w:p>
    <w:p>
      <w:pPr>
        <w:pStyle w:val="ListBullet"/>
      </w:pPr>
      <w:r>
        <w:t xml:space="preserve">        ipaddr.js</w:t>
      </w:r>
    </w:p>
    <w:p>
      <w:pPr>
        <w:pStyle w:val="ListBullet"/>
      </w:pPr>
      <w:r>
        <w:t xml:space="preserve">        ipaddr.js.d.ts</w:t>
      </w:r>
    </w:p>
    <w:p>
      <w:pPr>
        <w:pStyle w:val="ListBullet"/>
      </w:pPr>
      <w:r>
        <w:t xml:space="preserve">      ipaddr.min.js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is-arguments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is-array-buffer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is-arrayish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.istanbul.yml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is-async-function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uglified.js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is-bigint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is-binary-path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is-boolean-object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is-callable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is-core-module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core.json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is-data-view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is-date-object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is-docker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is-extglob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is-finalizationregistry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is-fullwidth-code-point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is-generator-fn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is-generator-function</w:t>
      </w:r>
    </w:p>
    <w:p>
      <w:r>
        <w:t xml:space="preserve">      test</w:t>
      </w:r>
    </w:p>
    <w:p>
      <w:pPr>
        <w:pStyle w:val="ListBullet"/>
      </w:pPr>
      <w:r>
        <w:t xml:space="preserve">        corejs.js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uglified.js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.nvmrc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is-glob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is-map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.gitattributes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is-module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component.json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is-negative-zero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is-number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is-number-object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is-obj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is-path-inside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is-plain-obj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is-potential-custom-element-name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is-regex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is-regexp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is-root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is-set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.gitattributes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is-shared-array-buffer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is-stream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is-string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is-symbol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is-typed-array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is-typedarray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is-weakmap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is-weakref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is-weakset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.gitattributes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is-wsl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isarray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isexe</w:t>
      </w:r>
    </w:p>
    <w:p>
      <w:r>
        <w:t xml:space="preserve">      test</w:t>
      </w:r>
    </w:p>
    <w:p>
      <w:pPr>
        <w:pStyle w:val="ListBullet"/>
      </w:pPr>
      <w:r>
        <w:t xml:space="preserve">        basic.js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mode.js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windows.js</w:t>
      </w:r>
    </w:p>
    <w:p>
      <w:r>
        <w:t xml:space="preserve">    istanbul-lib-coverage</w:t>
      </w:r>
    </w:p>
    <w:p>
      <w:r>
        <w:t xml:space="preserve">      lib</w:t>
      </w:r>
    </w:p>
    <w:p>
      <w:pPr>
        <w:pStyle w:val="ListBullet"/>
      </w:pPr>
      <w:r>
        <w:t xml:space="preserve">        coverage-map.js</w:t>
      </w:r>
    </w:p>
    <w:p>
      <w:pPr>
        <w:pStyle w:val="ListBullet"/>
      </w:pPr>
      <w:r>
        <w:t xml:space="preserve">        coverage-summary.js</w:t>
      </w:r>
    </w:p>
    <w:p>
      <w:pPr>
        <w:pStyle w:val="ListBullet"/>
      </w:pPr>
      <w:r>
        <w:t xml:space="preserve">        data-properties.js</w:t>
      </w:r>
    </w:p>
    <w:p>
      <w:pPr>
        <w:pStyle w:val="ListBullet"/>
      </w:pPr>
      <w:r>
        <w:t xml:space="preserve">        file-coverage.js</w:t>
      </w:r>
    </w:p>
    <w:p>
      <w:pPr>
        <w:pStyle w:val="ListBullet"/>
      </w:pPr>
      <w:r>
        <w:t xml:space="preserve">        percent.js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istanbul-lib-instrument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semver</w:t>
      </w:r>
    </w:p>
    <w:p>
      <w:pPr>
        <w:pStyle w:val="ListBullet"/>
      </w:pPr>
      <w:r>
        <w:t xml:space="preserve">          semver.cmd</w:t>
      </w:r>
    </w:p>
    <w:p>
      <w:pPr>
        <w:pStyle w:val="ListBullet"/>
      </w:pPr>
      <w:r>
        <w:t xml:space="preserve">          semver.ps1</w:t>
      </w:r>
    </w:p>
    <w:p>
      <w:r>
        <w:t xml:space="preserve">        semver</w:t>
      </w:r>
    </w:p>
    <w:p>
      <w:r>
        <w:t xml:space="preserve">          bin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range.bnf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semver.js</w:t>
      </w:r>
    </w:p>
    <w:p>
      <w:r>
        <w:t xml:space="preserve">      src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instrumenter.js</w:t>
      </w:r>
    </w:p>
    <w:p>
      <w:pPr>
        <w:pStyle w:val="ListBullet"/>
      </w:pPr>
      <w:r>
        <w:t xml:space="preserve">        read-coverage.js</w:t>
      </w:r>
    </w:p>
    <w:p>
      <w:pPr>
        <w:pStyle w:val="ListBullet"/>
      </w:pPr>
      <w:r>
        <w:t xml:space="preserve">        source-coverage.js</w:t>
      </w:r>
    </w:p>
    <w:p>
      <w:pPr>
        <w:pStyle w:val="ListBullet"/>
      </w:pPr>
      <w:r>
        <w:t xml:space="preserve">        visitor.js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istanbul-lib-report</w:t>
      </w:r>
    </w:p>
    <w:p>
      <w:r>
        <w:t xml:space="preserve">      lib</w:t>
      </w:r>
    </w:p>
    <w:p>
      <w:pPr>
        <w:pStyle w:val="ListBullet"/>
      </w:pPr>
      <w:r>
        <w:t xml:space="preserve">        context.js</w:t>
      </w:r>
    </w:p>
    <w:p>
      <w:pPr>
        <w:pStyle w:val="ListBullet"/>
      </w:pPr>
      <w:r>
        <w:t xml:space="preserve">        file-writer.js</w:t>
      </w:r>
    </w:p>
    <w:p>
      <w:pPr>
        <w:pStyle w:val="ListBullet"/>
      </w:pPr>
      <w:r>
        <w:t xml:space="preserve">        path.js</w:t>
      </w:r>
    </w:p>
    <w:p>
      <w:pPr>
        <w:pStyle w:val="ListBullet"/>
      </w:pPr>
      <w:r>
        <w:t xml:space="preserve">        report-base.js</w:t>
      </w:r>
    </w:p>
    <w:p>
      <w:pPr>
        <w:pStyle w:val="ListBullet"/>
      </w:pPr>
      <w:r>
        <w:t xml:space="preserve">        summarizer-factory.js</w:t>
      </w:r>
    </w:p>
    <w:p>
      <w:pPr>
        <w:pStyle w:val="ListBullet"/>
      </w:pPr>
      <w:r>
        <w:t xml:space="preserve">        tree.js</w:t>
      </w:r>
    </w:p>
    <w:p>
      <w:pPr>
        <w:pStyle w:val="ListBullet"/>
      </w:pPr>
      <w:r>
        <w:t xml:space="preserve">        watermarks.js</w:t>
      </w:r>
    </w:p>
    <w:p>
      <w:pPr>
        <w:pStyle w:val="ListBullet"/>
      </w:pPr>
      <w:r>
        <w:t xml:space="preserve">        xml-writer.js</w:t>
      </w:r>
    </w:p>
    <w:p>
      <w:r>
        <w:t xml:space="preserve">      node_modules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make-dir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istanbul-lib-source-maps</w:t>
      </w:r>
    </w:p>
    <w:p>
      <w:r>
        <w:t xml:space="preserve">      lib</w:t>
      </w:r>
    </w:p>
    <w:p>
      <w:pPr>
        <w:pStyle w:val="ListBullet"/>
      </w:pPr>
      <w:r>
        <w:t xml:space="preserve">        get-mapping.js</w:t>
      </w:r>
    </w:p>
    <w:p>
      <w:pPr>
        <w:pStyle w:val="ListBullet"/>
      </w:pPr>
      <w:r>
        <w:t xml:space="preserve">        map-store.js</w:t>
      </w:r>
    </w:p>
    <w:p>
      <w:pPr>
        <w:pStyle w:val="ListBullet"/>
      </w:pPr>
      <w:r>
        <w:t xml:space="preserve">        mapped.js</w:t>
      </w:r>
    </w:p>
    <w:p>
      <w:pPr>
        <w:pStyle w:val="ListBullet"/>
      </w:pPr>
      <w:r>
        <w:t xml:space="preserve">        pathutils.js</w:t>
      </w:r>
    </w:p>
    <w:p>
      <w:pPr>
        <w:pStyle w:val="ListBullet"/>
      </w:pPr>
      <w:r>
        <w:t xml:space="preserve">        transform-utils.js</w:t>
      </w:r>
    </w:p>
    <w:p>
      <w:pPr>
        <w:pStyle w:val="ListBullet"/>
      </w:pPr>
      <w:r>
        <w:t xml:space="preserve">        transformer.js</w:t>
      </w:r>
    </w:p>
    <w:p>
      <w:r>
        <w:t xml:space="preserve">      node_modules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istanbul-reports</w:t>
      </w:r>
    </w:p>
    <w:p>
      <w:r>
        <w:t xml:space="preserve">      lib</w:t>
      </w:r>
    </w:p>
    <w:p>
      <w:r>
        <w:t xml:space="preserve">        clover</w:t>
      </w:r>
    </w:p>
    <w:p>
      <w:pPr>
        <w:pStyle w:val="ListBullet"/>
      </w:pPr>
      <w:r>
        <w:t xml:space="preserve">          index.js</w:t>
      </w:r>
    </w:p>
    <w:p>
      <w:r>
        <w:t xml:space="preserve">        cobertura</w:t>
      </w:r>
    </w:p>
    <w:p>
      <w:pPr>
        <w:pStyle w:val="ListBullet"/>
      </w:pPr>
      <w:r>
        <w:t xml:space="preserve">          index.js</w:t>
      </w:r>
    </w:p>
    <w:p>
      <w:r>
        <w:t xml:space="preserve">        html</w:t>
      </w:r>
    </w:p>
    <w:p>
      <w:r>
        <w:t xml:space="preserve">          assets</w:t>
      </w:r>
    </w:p>
    <w:p>
      <w:r>
        <w:t xml:space="preserve">            vendor</w:t>
      </w:r>
    </w:p>
    <w:p>
      <w:pPr>
        <w:pStyle w:val="ListBullet"/>
      </w:pPr>
      <w:r>
        <w:t xml:space="preserve">              prettify.css</w:t>
      </w:r>
    </w:p>
    <w:p>
      <w:pPr>
        <w:pStyle w:val="ListBullet"/>
      </w:pPr>
      <w:r>
        <w:t xml:space="preserve">              prettify.js</w:t>
      </w:r>
    </w:p>
    <w:p>
      <w:pPr>
        <w:pStyle w:val="ListBullet"/>
      </w:pPr>
      <w:r>
        <w:t xml:space="preserve">            base.css</w:t>
      </w:r>
    </w:p>
    <w:p>
      <w:pPr>
        <w:pStyle w:val="ListBullet"/>
      </w:pPr>
      <w:r>
        <w:t xml:space="preserve">            block-navigation.js</w:t>
      </w:r>
    </w:p>
    <w:p>
      <w:pPr>
        <w:pStyle w:val="ListBullet"/>
      </w:pPr>
      <w:r>
        <w:t xml:space="preserve">            favicon.png</w:t>
      </w:r>
    </w:p>
    <w:p>
      <w:pPr>
        <w:pStyle w:val="ListBullet"/>
      </w:pPr>
      <w:r>
        <w:t xml:space="preserve">            sort-arrow-sprite.png</w:t>
      </w:r>
    </w:p>
    <w:p>
      <w:pPr>
        <w:pStyle w:val="ListBullet"/>
      </w:pPr>
      <w:r>
        <w:t xml:space="preserve">            sorter.js</w:t>
      </w:r>
    </w:p>
    <w:p>
      <w:pPr>
        <w:pStyle w:val="ListBullet"/>
      </w:pPr>
      <w:r>
        <w:t xml:space="preserve">          annotator.js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insertion-text.js</w:t>
      </w:r>
    </w:p>
    <w:p>
      <w:r>
        <w:t xml:space="preserve">        html-spa</w:t>
      </w:r>
    </w:p>
    <w:p>
      <w:r>
        <w:t xml:space="preserve">          assets</w:t>
      </w:r>
    </w:p>
    <w:p>
      <w:pPr>
        <w:pStyle w:val="ListBullet"/>
      </w:pPr>
      <w:r>
        <w:t xml:space="preserve">            bundle.js</w:t>
      </w:r>
    </w:p>
    <w:p>
      <w:pPr>
        <w:pStyle w:val="ListBullet"/>
      </w:pPr>
      <w:r>
        <w:t xml:space="preserve">            sort-arrow-sprite.png</w:t>
      </w:r>
    </w:p>
    <w:p>
      <w:pPr>
        <w:pStyle w:val="ListBullet"/>
      </w:pPr>
      <w:r>
        <w:t xml:space="preserve">            spa.css</w:t>
      </w:r>
    </w:p>
    <w:p>
      <w:r>
        <w:t xml:space="preserve">          src</w:t>
      </w:r>
    </w:p>
    <w:p>
      <w:pPr>
        <w:pStyle w:val="ListBullet"/>
      </w:pPr>
      <w:r>
        <w:t xml:space="preserve">            fileBreadcrumbs.js</w:t>
      </w:r>
    </w:p>
    <w:p>
      <w:pPr>
        <w:pStyle w:val="ListBullet"/>
      </w:pPr>
      <w:r>
        <w:t xml:space="preserve">            filterToggle.js</w:t>
      </w:r>
    </w:p>
    <w:p>
      <w:pPr>
        <w:pStyle w:val="ListBullet"/>
      </w:pPr>
      <w:r>
        <w:t xml:space="preserve">            flattenToggle.js</w:t>
      </w:r>
    </w:p>
    <w:p>
      <w:pPr>
        <w:pStyle w:val="ListBullet"/>
      </w:pPr>
      <w:r>
        <w:t xml:space="preserve">            getChildData.js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routing.js</w:t>
      </w:r>
    </w:p>
    <w:p>
      <w:pPr>
        <w:pStyle w:val="ListBullet"/>
      </w:pPr>
      <w:r>
        <w:t xml:space="preserve">            summaryHeader.js</w:t>
      </w:r>
    </w:p>
    <w:p>
      <w:pPr>
        <w:pStyle w:val="ListBullet"/>
      </w:pPr>
      <w:r>
        <w:t xml:space="preserve">            summaryTableHeader.js</w:t>
      </w:r>
    </w:p>
    <w:p>
      <w:pPr>
        <w:pStyle w:val="ListBullet"/>
      </w:pPr>
      <w:r>
        <w:t xml:space="preserve">            summaryTableLine.js</w:t>
      </w:r>
    </w:p>
    <w:p>
      <w:pPr>
        <w:pStyle w:val="ListBullet"/>
      </w:pPr>
      <w:r>
        <w:t xml:space="preserve">          .babelrc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webpack.config.js</w:t>
      </w:r>
    </w:p>
    <w:p>
      <w:r>
        <w:t xml:space="preserve">        json</w:t>
      </w:r>
    </w:p>
    <w:p>
      <w:pPr>
        <w:pStyle w:val="ListBullet"/>
      </w:pPr>
      <w:r>
        <w:t xml:space="preserve">          index.js</w:t>
      </w:r>
    </w:p>
    <w:p>
      <w:r>
        <w:t xml:space="preserve">        json-summary</w:t>
      </w:r>
    </w:p>
    <w:p>
      <w:pPr>
        <w:pStyle w:val="ListBullet"/>
      </w:pPr>
      <w:r>
        <w:t xml:space="preserve">          index.js</w:t>
      </w:r>
    </w:p>
    <w:p>
      <w:r>
        <w:t xml:space="preserve">        lcov</w:t>
      </w:r>
    </w:p>
    <w:p>
      <w:pPr>
        <w:pStyle w:val="ListBullet"/>
      </w:pPr>
      <w:r>
        <w:t xml:space="preserve">          index.js</w:t>
      </w:r>
    </w:p>
    <w:p>
      <w:r>
        <w:t xml:space="preserve">        lcovonly</w:t>
      </w:r>
    </w:p>
    <w:p>
      <w:pPr>
        <w:pStyle w:val="ListBullet"/>
      </w:pPr>
      <w:r>
        <w:t xml:space="preserve">          index.js</w:t>
      </w:r>
    </w:p>
    <w:p>
      <w:r>
        <w:t xml:space="preserve">        none</w:t>
      </w:r>
    </w:p>
    <w:p>
      <w:pPr>
        <w:pStyle w:val="ListBullet"/>
      </w:pPr>
      <w:r>
        <w:t xml:space="preserve">          index.js</w:t>
      </w:r>
    </w:p>
    <w:p>
      <w:r>
        <w:t xml:space="preserve">        teamcity</w:t>
      </w:r>
    </w:p>
    <w:p>
      <w:pPr>
        <w:pStyle w:val="ListBullet"/>
      </w:pPr>
      <w:r>
        <w:t xml:space="preserve">          index.js</w:t>
      </w:r>
    </w:p>
    <w:p>
      <w:r>
        <w:t xml:space="preserve">        text</w:t>
      </w:r>
    </w:p>
    <w:p>
      <w:pPr>
        <w:pStyle w:val="ListBullet"/>
      </w:pPr>
      <w:r>
        <w:t xml:space="preserve">          index.js</w:t>
      </w:r>
    </w:p>
    <w:p>
      <w:r>
        <w:t xml:space="preserve">        text-lcov</w:t>
      </w:r>
    </w:p>
    <w:p>
      <w:pPr>
        <w:pStyle w:val="ListBullet"/>
      </w:pPr>
      <w:r>
        <w:t xml:space="preserve">          index.js</w:t>
      </w:r>
    </w:p>
    <w:p>
      <w:r>
        <w:t xml:space="preserve">        text-summary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iterator.prototype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jackspeak</w:t>
      </w:r>
    </w:p>
    <w:p>
      <w:r>
        <w:t xml:space="preserve">      dist</w:t>
      </w:r>
    </w:p>
    <w:p>
      <w:r>
        <w:t xml:space="preserve">        commonjs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parse-args-cjs.cjs.map</w:t>
      </w:r>
    </w:p>
    <w:p>
      <w:pPr>
        <w:pStyle w:val="ListBullet"/>
      </w:pPr>
      <w:r>
        <w:t xml:space="preserve">          parse-args-cjs.d.cts.map</w:t>
      </w:r>
    </w:p>
    <w:p>
      <w:pPr>
        <w:pStyle w:val="ListBullet"/>
      </w:pPr>
      <w:r>
        <w:t xml:space="preserve">          parse-args.d.ts</w:t>
      </w:r>
    </w:p>
    <w:p>
      <w:pPr>
        <w:pStyle w:val="ListBullet"/>
      </w:pPr>
      <w:r>
        <w:t xml:space="preserve">          parse-args.js</w:t>
      </w:r>
    </w:p>
    <w:p>
      <w:r>
        <w:t xml:space="preserve">        esm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parse-args.d.ts</w:t>
      </w:r>
    </w:p>
    <w:p>
      <w:pPr>
        <w:pStyle w:val="ListBullet"/>
      </w:pPr>
      <w:r>
        <w:t xml:space="preserve">          parse-args.d.ts.map</w:t>
      </w:r>
    </w:p>
    <w:p>
      <w:pPr>
        <w:pStyle w:val="ListBullet"/>
      </w:pPr>
      <w:r>
        <w:t xml:space="preserve">          parse-args.js</w:t>
      </w:r>
    </w:p>
    <w:p>
      <w:pPr>
        <w:pStyle w:val="ListBullet"/>
      </w:pPr>
      <w:r>
        <w:t xml:space="preserve">          parse-args.js.map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jake</w:t>
      </w:r>
    </w:p>
    <w:p>
      <w:r>
        <w:t xml:space="preserve">      bin</w:t>
      </w:r>
    </w:p>
    <w:p>
      <w:pPr>
        <w:pStyle w:val="ListBullet"/>
      </w:pPr>
      <w:r>
        <w:t xml:space="preserve">        bash_completion.sh</w:t>
      </w:r>
    </w:p>
    <w:p>
      <w:pPr>
        <w:pStyle w:val="ListBullet"/>
      </w:pPr>
      <w:r>
        <w:t xml:space="preserve">        cli.js</w:t>
      </w:r>
    </w:p>
    <w:p>
      <w:r>
        <w:t xml:space="preserve">      lib</w:t>
      </w:r>
    </w:p>
    <w:p>
      <w:r>
        <w:t xml:space="preserve">        task</w:t>
      </w:r>
    </w:p>
    <w:p>
      <w:pPr>
        <w:pStyle w:val="ListBullet"/>
      </w:pPr>
      <w:r>
        <w:t xml:space="preserve">          directory_task.js</w:t>
      </w:r>
    </w:p>
    <w:p>
      <w:pPr>
        <w:pStyle w:val="ListBullet"/>
      </w:pPr>
      <w:r>
        <w:t xml:space="preserve">          file_task.js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task.js</w:t>
      </w:r>
    </w:p>
    <w:p>
      <w:r>
        <w:t xml:space="preserve">        utils</w:t>
      </w:r>
    </w:p>
    <w:p>
      <w:pPr>
        <w:pStyle w:val="ListBullet"/>
      </w:pPr>
      <w:r>
        <w:t xml:space="preserve">          file.js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logger.js</w:t>
      </w:r>
    </w:p>
    <w:p>
      <w:pPr>
        <w:pStyle w:val="ListBullet"/>
      </w:pPr>
      <w:r>
        <w:t xml:space="preserve">        api.js</w:t>
      </w:r>
    </w:p>
    <w:p>
      <w:pPr>
        <w:pStyle w:val="ListBullet"/>
      </w:pPr>
      <w:r>
        <w:t xml:space="preserve">        jake.js</w:t>
      </w:r>
    </w:p>
    <w:p>
      <w:pPr>
        <w:pStyle w:val="ListBullet"/>
      </w:pPr>
      <w:r>
        <w:t xml:space="preserve">        loader.js</w:t>
      </w:r>
    </w:p>
    <w:p>
      <w:pPr>
        <w:pStyle w:val="ListBullet"/>
      </w:pPr>
      <w:r>
        <w:t xml:space="preserve">        namespace.js</w:t>
      </w:r>
    </w:p>
    <w:p>
      <w:pPr>
        <w:pStyle w:val="ListBullet"/>
      </w:pPr>
      <w:r>
        <w:t xml:space="preserve">        package_task.js</w:t>
      </w:r>
    </w:p>
    <w:p>
      <w:pPr>
        <w:pStyle w:val="ListBullet"/>
      </w:pPr>
      <w:r>
        <w:t xml:space="preserve">        parseargs.js</w:t>
      </w:r>
    </w:p>
    <w:p>
      <w:pPr>
        <w:pStyle w:val="ListBullet"/>
      </w:pPr>
      <w:r>
        <w:t xml:space="preserve">        program.js</w:t>
      </w:r>
    </w:p>
    <w:p>
      <w:pPr>
        <w:pStyle w:val="ListBullet"/>
      </w:pPr>
      <w:r>
        <w:t xml:space="preserve">        publish_task.js</w:t>
      </w:r>
    </w:p>
    <w:p>
      <w:pPr>
        <w:pStyle w:val="ListBullet"/>
      </w:pPr>
      <w:r>
        <w:t xml:space="preserve">        rule.js</w:t>
      </w:r>
    </w:p>
    <w:p>
      <w:pPr>
        <w:pStyle w:val="ListBullet"/>
      </w:pPr>
      <w:r>
        <w:t xml:space="preserve">        test_task.js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test</w:t>
      </w:r>
    </w:p>
    <w:p>
      <w:r>
        <w:t xml:space="preserve">        integration</w:t>
      </w:r>
    </w:p>
    <w:p>
      <w:r>
        <w:t xml:space="preserve">          jakelib</w:t>
      </w:r>
    </w:p>
    <w:p>
      <w:pPr>
        <w:pStyle w:val="ListBullet"/>
      </w:pPr>
      <w:r>
        <w:t xml:space="preserve">            concurrent.jake.js</w:t>
      </w:r>
    </w:p>
    <w:p>
      <w:pPr>
        <w:pStyle w:val="ListBullet"/>
      </w:pPr>
      <w:r>
        <w:t xml:space="preserve">            publish.jake.js</w:t>
      </w:r>
    </w:p>
    <w:p>
      <w:pPr>
        <w:pStyle w:val="ListBullet"/>
      </w:pPr>
      <w:r>
        <w:t xml:space="preserve">            required_module.jake.js</w:t>
      </w:r>
    </w:p>
    <w:p>
      <w:pPr>
        <w:pStyle w:val="ListBullet"/>
      </w:pPr>
      <w:r>
        <w:t xml:space="preserve">            rule.jake.js</w:t>
      </w:r>
    </w:p>
    <w:p>
      <w:pPr>
        <w:pStyle w:val="ListBullet"/>
      </w:pPr>
      <w:r>
        <w:t xml:space="preserve">          concurrent.js</w:t>
      </w:r>
    </w:p>
    <w:p>
      <w:pPr>
        <w:pStyle w:val="ListBullet"/>
      </w:pPr>
      <w:r>
        <w:t xml:space="preserve">          file.js</w:t>
      </w:r>
    </w:p>
    <w:p>
      <w:pPr>
        <w:pStyle w:val="ListBullet"/>
      </w:pPr>
      <w:r>
        <w:t xml:space="preserve">          file_task.js</w:t>
      </w:r>
    </w:p>
    <w:p>
      <w:pPr>
        <w:pStyle w:val="ListBullet"/>
      </w:pPr>
      <w:r>
        <w:t xml:space="preserve">          helpers.js</w:t>
      </w:r>
    </w:p>
    <w:p>
      <w:pPr>
        <w:pStyle w:val="ListBullet"/>
      </w:pPr>
      <w:r>
        <w:t xml:space="preserve">          jakefile.js</w:t>
      </w:r>
    </w:p>
    <w:p>
      <w:pPr>
        <w:pStyle w:val="ListBullet"/>
      </w:pPr>
      <w:r>
        <w:t xml:space="preserve">          list_tasks.js</w:t>
      </w:r>
    </w:p>
    <w:p>
      <w:pPr>
        <w:pStyle w:val="ListBullet"/>
      </w:pPr>
      <w:r>
        <w:t xml:space="preserve">          publish_task.js</w:t>
      </w:r>
    </w:p>
    <w:p>
      <w:pPr>
        <w:pStyle w:val="ListBullet"/>
      </w:pPr>
      <w:r>
        <w:t xml:space="preserve">          rule.js</w:t>
      </w:r>
    </w:p>
    <w:p>
      <w:pPr>
        <w:pStyle w:val="ListBullet"/>
      </w:pPr>
      <w:r>
        <w:t xml:space="preserve">          selfdep.js</w:t>
      </w:r>
    </w:p>
    <w:p>
      <w:pPr>
        <w:pStyle w:val="ListBullet"/>
      </w:pPr>
      <w:r>
        <w:t xml:space="preserve">          task_base.js</w:t>
      </w:r>
    </w:p>
    <w:p>
      <w:r>
        <w:t xml:space="preserve">        unit</w:t>
      </w:r>
    </w:p>
    <w:p>
      <w:pPr>
        <w:pStyle w:val="ListBullet"/>
      </w:pPr>
      <w:r>
        <w:t xml:space="preserve">          jakefile.js</w:t>
      </w:r>
    </w:p>
    <w:p>
      <w:pPr>
        <w:pStyle w:val="ListBullet"/>
      </w:pPr>
      <w:r>
        <w:t xml:space="preserve">          namespace.js</w:t>
      </w:r>
    </w:p>
    <w:p>
      <w:pPr>
        <w:pStyle w:val="ListBullet"/>
      </w:pPr>
      <w:r>
        <w:t xml:space="preserve">          parseargs.js</w:t>
      </w:r>
    </w:p>
    <w:p>
      <w:pPr>
        <w:pStyle w:val="ListBullet"/>
      </w:pPr>
      <w:r>
        <w:t xml:space="preserve">      jakefile.js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usage.txt</w:t>
      </w:r>
    </w:p>
    <w:p>
      <w:r>
        <w:t xml:space="preserve">    jest</w:t>
      </w:r>
    </w:p>
    <w:p>
      <w:r>
        <w:t xml:space="preserve">      bin</w:t>
      </w:r>
    </w:p>
    <w:p>
      <w:pPr>
        <w:pStyle w:val="ListBullet"/>
      </w:pPr>
      <w:r>
        <w:t xml:space="preserve">        jest.js</w:t>
      </w:r>
    </w:p>
    <w:p>
      <w:r>
        <w:t xml:space="preserve">      build</w:t>
      </w:r>
    </w:p>
    <w:p>
      <w:pPr>
        <w:pStyle w:val="ListBullet"/>
      </w:pPr>
      <w:r>
        <w:t xml:space="preserve">        jest.d.ts</w:t>
      </w:r>
    </w:p>
    <w:p>
      <w:pPr>
        <w:pStyle w:val="ListBullet"/>
      </w:pPr>
      <w:r>
        <w:t xml:space="preserve">        jest.js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jest-changed-files</w:t>
      </w:r>
    </w:p>
    <w:p>
      <w:r>
        <w:t xml:space="preserve">      build</w:t>
      </w:r>
    </w:p>
    <w:p>
      <w:pPr>
        <w:pStyle w:val="ListBullet"/>
      </w:pPr>
      <w:r>
        <w:t xml:space="preserve">        git.d.ts</w:t>
      </w:r>
    </w:p>
    <w:p>
      <w:pPr>
        <w:pStyle w:val="ListBullet"/>
      </w:pPr>
      <w:r>
        <w:t xml:space="preserve">        git.js</w:t>
      </w:r>
    </w:p>
    <w:p>
      <w:pPr>
        <w:pStyle w:val="ListBullet"/>
      </w:pPr>
      <w:r>
        <w:t xml:space="preserve">        hg.d.ts</w:t>
      </w:r>
    </w:p>
    <w:p>
      <w:pPr>
        <w:pStyle w:val="ListBullet"/>
      </w:pPr>
      <w:r>
        <w:t xml:space="preserve">        hg.js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jest-circus</w:t>
      </w:r>
    </w:p>
    <w:p>
      <w:r>
        <w:t xml:space="preserve">      build</w:t>
      </w:r>
    </w:p>
    <w:p>
      <w:r>
        <w:t xml:space="preserve">        legacy-code-todo-rewrite</w:t>
      </w:r>
    </w:p>
    <w:p>
      <w:pPr>
        <w:pStyle w:val="ListBullet"/>
      </w:pPr>
      <w:r>
        <w:t xml:space="preserve">          jestAdapter.d.ts</w:t>
      </w:r>
    </w:p>
    <w:p>
      <w:pPr>
        <w:pStyle w:val="ListBullet"/>
      </w:pPr>
      <w:r>
        <w:t xml:space="preserve">          jestAdapter.js</w:t>
      </w:r>
    </w:p>
    <w:p>
      <w:pPr>
        <w:pStyle w:val="ListBullet"/>
      </w:pPr>
      <w:r>
        <w:t xml:space="preserve">          jestAdapterInit.d.ts</w:t>
      </w:r>
    </w:p>
    <w:p>
      <w:pPr>
        <w:pStyle w:val="ListBullet"/>
      </w:pPr>
      <w:r>
        <w:t xml:space="preserve">          jestAdapterInit.js</w:t>
      </w:r>
    </w:p>
    <w:p>
      <w:pPr>
        <w:pStyle w:val="ListBullet"/>
      </w:pPr>
      <w:r>
        <w:t xml:space="preserve">          jestExpect.d.ts</w:t>
      </w:r>
    </w:p>
    <w:p>
      <w:pPr>
        <w:pStyle w:val="ListBullet"/>
      </w:pPr>
      <w:r>
        <w:t xml:space="preserve">          jestExpect.js</w:t>
      </w:r>
    </w:p>
    <w:p>
      <w:pPr>
        <w:pStyle w:val="ListBullet"/>
      </w:pPr>
      <w:r>
        <w:t xml:space="preserve">        eventHandler.d.ts</w:t>
      </w:r>
    </w:p>
    <w:p>
      <w:pPr>
        <w:pStyle w:val="ListBullet"/>
      </w:pPr>
      <w:r>
        <w:t xml:space="preserve">        eventHandler.js</w:t>
      </w:r>
    </w:p>
    <w:p>
      <w:pPr>
        <w:pStyle w:val="ListBullet"/>
      </w:pPr>
      <w:r>
        <w:t xml:space="preserve">        formatNodeAssertErrors.d.ts</w:t>
      </w:r>
    </w:p>
    <w:p>
      <w:pPr>
        <w:pStyle w:val="ListBullet"/>
      </w:pPr>
      <w:r>
        <w:t xml:space="preserve">        formatNodeAssertErrors.js</w:t>
      </w:r>
    </w:p>
    <w:p>
      <w:pPr>
        <w:pStyle w:val="ListBullet"/>
      </w:pPr>
      <w:r>
        <w:t xml:space="preserve">        globalErrorHandlers.d.ts</w:t>
      </w:r>
    </w:p>
    <w:p>
      <w:pPr>
        <w:pStyle w:val="ListBullet"/>
      </w:pPr>
      <w:r>
        <w:t xml:space="preserve">        globalErrorHandlers.js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run.d.ts</w:t>
      </w:r>
    </w:p>
    <w:p>
      <w:pPr>
        <w:pStyle w:val="ListBullet"/>
      </w:pPr>
      <w:r>
        <w:t xml:space="preserve">        run.js</w:t>
      </w:r>
    </w:p>
    <w:p>
      <w:pPr>
        <w:pStyle w:val="ListBullet"/>
      </w:pPr>
      <w:r>
        <w:t xml:space="preserve">        state.d.ts</w:t>
      </w:r>
    </w:p>
    <w:p>
      <w:pPr>
        <w:pStyle w:val="ListBullet"/>
      </w:pPr>
      <w:r>
        <w:t xml:space="preserve">        state.js</w:t>
      </w:r>
    </w:p>
    <w:p>
      <w:pPr>
        <w:pStyle w:val="ListBullet"/>
      </w:pPr>
      <w:r>
        <w:t xml:space="preserve">        testCaseReportHandler.d.ts</w:t>
      </w:r>
    </w:p>
    <w:p>
      <w:pPr>
        <w:pStyle w:val="ListBullet"/>
      </w:pPr>
      <w:r>
        <w:t xml:space="preserve">        testCaseReportHandler.js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  utils.js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runner.js</w:t>
      </w:r>
    </w:p>
    <w:p>
      <w:r>
        <w:t xml:space="preserve">    jest-cli</w:t>
      </w:r>
    </w:p>
    <w:p>
      <w:r>
        <w:t xml:space="preserve">      bin</w:t>
      </w:r>
    </w:p>
    <w:p>
      <w:pPr>
        <w:pStyle w:val="ListBullet"/>
      </w:pPr>
      <w:r>
        <w:t xml:space="preserve">        jest.js</w:t>
      </w:r>
    </w:p>
    <w:p>
      <w:r>
        <w:t xml:space="preserve">      build</w:t>
      </w:r>
    </w:p>
    <w:p>
      <w:r>
        <w:t xml:space="preserve">        cli</w:t>
      </w:r>
    </w:p>
    <w:p>
      <w:pPr>
        <w:pStyle w:val="ListBullet"/>
      </w:pPr>
      <w:r>
        <w:t xml:space="preserve">          args.d.ts</w:t>
      </w:r>
    </w:p>
    <w:p>
      <w:pPr>
        <w:pStyle w:val="ListBullet"/>
      </w:pPr>
      <w:r>
        <w:t xml:space="preserve">          args.js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r>
        <w:t xml:space="preserve">        init</w:t>
      </w:r>
    </w:p>
    <w:p>
      <w:pPr>
        <w:pStyle w:val="ListBullet"/>
      </w:pPr>
      <w:r>
        <w:t xml:space="preserve">          errors.d.ts</w:t>
      </w:r>
    </w:p>
    <w:p>
      <w:pPr>
        <w:pStyle w:val="ListBullet"/>
      </w:pPr>
      <w:r>
        <w:t xml:space="preserve">          errors.js</w:t>
      </w:r>
    </w:p>
    <w:p>
      <w:pPr>
        <w:pStyle w:val="ListBullet"/>
      </w:pPr>
      <w:r>
        <w:t xml:space="preserve">          generateConfigFile.d.ts</w:t>
      </w:r>
    </w:p>
    <w:p>
      <w:pPr>
        <w:pStyle w:val="ListBullet"/>
      </w:pPr>
      <w:r>
        <w:t xml:space="preserve">          generateConfigFile.js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modifyPackageJson.d.ts</w:t>
      </w:r>
    </w:p>
    <w:p>
      <w:pPr>
        <w:pStyle w:val="ListBullet"/>
      </w:pPr>
      <w:r>
        <w:t xml:space="preserve">          modifyPackageJson.js</w:t>
      </w:r>
    </w:p>
    <w:p>
      <w:pPr>
        <w:pStyle w:val="ListBullet"/>
      </w:pPr>
      <w:r>
        <w:t xml:space="preserve">          questions.d.ts</w:t>
      </w:r>
    </w:p>
    <w:p>
      <w:pPr>
        <w:pStyle w:val="ListBullet"/>
      </w:pPr>
      <w:r>
        <w:t xml:space="preserve">          questions.js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jest-config</w:t>
      </w:r>
    </w:p>
    <w:p>
      <w:r>
        <w:t xml:space="preserve">      build</w:t>
      </w:r>
    </w:p>
    <w:p>
      <w:pPr>
        <w:pStyle w:val="ListBullet"/>
      </w:pPr>
      <w:r>
        <w:t xml:space="preserve">        color.d.ts</w:t>
      </w:r>
    </w:p>
    <w:p>
      <w:pPr>
        <w:pStyle w:val="ListBullet"/>
      </w:pPr>
      <w:r>
        <w:t xml:space="preserve">        color.js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Defaults.d.ts</w:t>
      </w:r>
    </w:p>
    <w:p>
      <w:pPr>
        <w:pStyle w:val="ListBullet"/>
      </w:pPr>
      <w:r>
        <w:t xml:space="preserve">        Defaults.js</w:t>
      </w:r>
    </w:p>
    <w:p>
      <w:pPr>
        <w:pStyle w:val="ListBullet"/>
      </w:pPr>
      <w:r>
        <w:t xml:space="preserve">        Deprecated.d.ts</w:t>
      </w:r>
    </w:p>
    <w:p>
      <w:pPr>
        <w:pStyle w:val="ListBullet"/>
      </w:pPr>
      <w:r>
        <w:t xml:space="preserve">        Deprecated.js</w:t>
      </w:r>
    </w:p>
    <w:p>
      <w:pPr>
        <w:pStyle w:val="ListBullet"/>
      </w:pPr>
      <w:r>
        <w:t xml:space="preserve">        Descriptions.d.ts</w:t>
      </w:r>
    </w:p>
    <w:p>
      <w:pPr>
        <w:pStyle w:val="ListBullet"/>
      </w:pPr>
      <w:r>
        <w:t xml:space="preserve">        Descriptions.js</w:t>
      </w:r>
    </w:p>
    <w:p>
      <w:pPr>
        <w:pStyle w:val="ListBullet"/>
      </w:pPr>
      <w:r>
        <w:t xml:space="preserve">        getCacheDirectory.d.ts</w:t>
      </w:r>
    </w:p>
    <w:p>
      <w:pPr>
        <w:pStyle w:val="ListBullet"/>
      </w:pPr>
      <w:r>
        <w:t xml:space="preserve">        getCacheDirectory.js</w:t>
      </w:r>
    </w:p>
    <w:p>
      <w:pPr>
        <w:pStyle w:val="ListBullet"/>
      </w:pPr>
      <w:r>
        <w:t xml:space="preserve">        getMaxWorkers.d.ts</w:t>
      </w:r>
    </w:p>
    <w:p>
      <w:pPr>
        <w:pStyle w:val="ListBullet"/>
      </w:pPr>
      <w:r>
        <w:t xml:space="preserve">        getMaxWorkers.js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normalize.d.ts</w:t>
      </w:r>
    </w:p>
    <w:p>
      <w:pPr>
        <w:pStyle w:val="ListBullet"/>
      </w:pPr>
      <w:r>
        <w:t xml:space="preserve">        normalize.js</w:t>
      </w:r>
    </w:p>
    <w:p>
      <w:pPr>
        <w:pStyle w:val="ListBullet"/>
      </w:pPr>
      <w:r>
        <w:t xml:space="preserve">        readConfigFileAndSetRootDir.d.ts</w:t>
      </w:r>
    </w:p>
    <w:p>
      <w:pPr>
        <w:pStyle w:val="ListBullet"/>
      </w:pPr>
      <w:r>
        <w:t xml:space="preserve">        readConfigFileAndSetRootDir.js</w:t>
      </w:r>
    </w:p>
    <w:p>
      <w:pPr>
        <w:pStyle w:val="ListBullet"/>
      </w:pPr>
      <w:r>
        <w:t xml:space="preserve">        ReporterValidationErrors.d.ts</w:t>
      </w:r>
    </w:p>
    <w:p>
      <w:pPr>
        <w:pStyle w:val="ListBullet"/>
      </w:pPr>
      <w:r>
        <w:t xml:space="preserve">        ReporterValidationErrors.js</w:t>
      </w:r>
    </w:p>
    <w:p>
      <w:pPr>
        <w:pStyle w:val="ListBullet"/>
      </w:pPr>
      <w:r>
        <w:t xml:space="preserve">        resolveConfigPath.d.ts</w:t>
      </w:r>
    </w:p>
    <w:p>
      <w:pPr>
        <w:pStyle w:val="ListBullet"/>
      </w:pPr>
      <w:r>
        <w:t xml:space="preserve">        resolveConfigPath.js</w:t>
      </w:r>
    </w:p>
    <w:p>
      <w:pPr>
        <w:pStyle w:val="ListBullet"/>
      </w:pPr>
      <w:r>
        <w:t xml:space="preserve">        setFromArgv.d.ts</w:t>
      </w:r>
    </w:p>
    <w:p>
      <w:pPr>
        <w:pStyle w:val="ListBullet"/>
      </w:pPr>
      <w:r>
        <w:t xml:space="preserve">        setFromArgv.js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validatePattern.d.ts</w:t>
      </w:r>
    </w:p>
    <w:p>
      <w:pPr>
        <w:pStyle w:val="ListBullet"/>
      </w:pPr>
      <w:r>
        <w:t xml:space="preserve">        validatePattern.js</w:t>
      </w:r>
    </w:p>
    <w:p>
      <w:pPr>
        <w:pStyle w:val="ListBullet"/>
      </w:pPr>
      <w:r>
        <w:t xml:space="preserve">        ValidConfig.d.ts</w:t>
      </w:r>
    </w:p>
    <w:p>
      <w:pPr>
        <w:pStyle w:val="ListBullet"/>
      </w:pPr>
      <w:r>
        <w:t xml:space="preserve">        ValidConfig.js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jest-diff</w:t>
      </w:r>
    </w:p>
    <w:p>
      <w:r>
        <w:t xml:space="preserve">      build</w:t>
      </w:r>
    </w:p>
    <w:p>
      <w:pPr>
        <w:pStyle w:val="ListBullet"/>
      </w:pPr>
      <w:r>
        <w:t xml:space="preserve">        cleanupSemantic.d.ts</w:t>
      </w:r>
    </w:p>
    <w:p>
      <w:pPr>
        <w:pStyle w:val="ListBullet"/>
      </w:pPr>
      <w:r>
        <w:t xml:space="preserve">        cleanupSemantic.js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diffLines.d.ts</w:t>
      </w:r>
    </w:p>
    <w:p>
      <w:pPr>
        <w:pStyle w:val="ListBullet"/>
      </w:pPr>
      <w:r>
        <w:t xml:space="preserve">        diffLines.js</w:t>
      </w:r>
    </w:p>
    <w:p>
      <w:pPr>
        <w:pStyle w:val="ListBullet"/>
      </w:pPr>
      <w:r>
        <w:t xml:space="preserve">        diffStrings.d.ts</w:t>
      </w:r>
    </w:p>
    <w:p>
      <w:pPr>
        <w:pStyle w:val="ListBullet"/>
      </w:pPr>
      <w:r>
        <w:t xml:space="preserve">        diffStrings.js</w:t>
      </w:r>
    </w:p>
    <w:p>
      <w:pPr>
        <w:pStyle w:val="ListBullet"/>
      </w:pPr>
      <w:r>
        <w:t xml:space="preserve">        getAlignedDiffs.d.ts</w:t>
      </w:r>
    </w:p>
    <w:p>
      <w:pPr>
        <w:pStyle w:val="ListBullet"/>
      </w:pPr>
      <w:r>
        <w:t xml:space="preserve">        getAlignedDiffs.js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joinAlignedDiffs.d.ts</w:t>
      </w:r>
    </w:p>
    <w:p>
      <w:pPr>
        <w:pStyle w:val="ListBullet"/>
      </w:pPr>
      <w:r>
        <w:t xml:space="preserve">        joinAlignedDiffs.js</w:t>
      </w:r>
    </w:p>
    <w:p>
      <w:pPr>
        <w:pStyle w:val="ListBullet"/>
      </w:pPr>
      <w:r>
        <w:t xml:space="preserve">        normalizeDiffOptions.d.ts</w:t>
      </w:r>
    </w:p>
    <w:p>
      <w:pPr>
        <w:pStyle w:val="ListBullet"/>
      </w:pPr>
      <w:r>
        <w:t xml:space="preserve">        normalizeDiffOptions.js</w:t>
      </w:r>
    </w:p>
    <w:p>
      <w:pPr>
        <w:pStyle w:val="ListBullet"/>
      </w:pPr>
      <w:r>
        <w:t xml:space="preserve">        printDiffs.d.ts</w:t>
      </w:r>
    </w:p>
    <w:p>
      <w:pPr>
        <w:pStyle w:val="ListBullet"/>
      </w:pPr>
      <w:r>
        <w:t xml:space="preserve">        printDiffs.js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jest-docblock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jest-each</w:t>
      </w:r>
    </w:p>
    <w:p>
      <w:r>
        <w:t xml:space="preserve">      build</w:t>
      </w:r>
    </w:p>
    <w:p>
      <w:r>
        <w:t xml:space="preserve">        table</w:t>
      </w:r>
    </w:p>
    <w:p>
      <w:pPr>
        <w:pStyle w:val="ListBullet"/>
      </w:pPr>
      <w:r>
        <w:t xml:space="preserve">          array.d.ts</w:t>
      </w:r>
    </w:p>
    <w:p>
      <w:pPr>
        <w:pStyle w:val="ListBullet"/>
      </w:pPr>
      <w:r>
        <w:t xml:space="preserve">          array.js</w:t>
      </w:r>
    </w:p>
    <w:p>
      <w:pPr>
        <w:pStyle w:val="ListBullet"/>
      </w:pPr>
      <w:r>
        <w:t xml:space="preserve">          interpolation.d.ts</w:t>
      </w:r>
    </w:p>
    <w:p>
      <w:pPr>
        <w:pStyle w:val="ListBullet"/>
      </w:pPr>
      <w:r>
        <w:t xml:space="preserve">          interpolation.js</w:t>
      </w:r>
    </w:p>
    <w:p>
      <w:pPr>
        <w:pStyle w:val="ListBullet"/>
      </w:pPr>
      <w:r>
        <w:t xml:space="preserve">          template.d.ts</w:t>
      </w:r>
    </w:p>
    <w:p>
      <w:pPr>
        <w:pStyle w:val="ListBullet"/>
      </w:pPr>
      <w:r>
        <w:t xml:space="preserve">          template.js</w:t>
      </w:r>
    </w:p>
    <w:p>
      <w:pPr>
        <w:pStyle w:val="ListBullet"/>
      </w:pPr>
      <w:r>
        <w:t xml:space="preserve">        bind.d.ts</w:t>
      </w:r>
    </w:p>
    <w:p>
      <w:pPr>
        <w:pStyle w:val="ListBullet"/>
      </w:pPr>
      <w:r>
        <w:t xml:space="preserve">        bind.js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validation.d.ts</w:t>
      </w:r>
    </w:p>
    <w:p>
      <w:pPr>
        <w:pStyle w:val="ListBullet"/>
      </w:pPr>
      <w:r>
        <w:t xml:space="preserve">        validation.js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jest-environment-jsdom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jest-environment-node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jest-get-type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jest-haste-map</w:t>
      </w:r>
    </w:p>
    <w:p>
      <w:r>
        <w:t xml:space="preserve">      build</w:t>
      </w:r>
    </w:p>
    <w:p>
      <w:r>
        <w:t xml:space="preserve">        crawlers</w:t>
      </w:r>
    </w:p>
    <w:p>
      <w:pPr>
        <w:pStyle w:val="ListBullet"/>
      </w:pPr>
      <w:r>
        <w:t xml:space="preserve">          node.d.ts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watchman.d.ts</w:t>
      </w:r>
    </w:p>
    <w:p>
      <w:pPr>
        <w:pStyle w:val="ListBullet"/>
      </w:pPr>
      <w:r>
        <w:t xml:space="preserve">          watchman.js</w:t>
      </w:r>
    </w:p>
    <w:p>
      <w:r>
        <w:t xml:space="preserve">        lib</w:t>
      </w:r>
    </w:p>
    <w:p>
      <w:pPr>
        <w:pStyle w:val="ListBullet"/>
      </w:pPr>
      <w:r>
        <w:t xml:space="preserve">          dependencyExtractor.d.ts</w:t>
      </w:r>
    </w:p>
    <w:p>
      <w:pPr>
        <w:pStyle w:val="ListBullet"/>
      </w:pPr>
      <w:r>
        <w:t xml:space="preserve">          dependencyExtractor.js</w:t>
      </w:r>
    </w:p>
    <w:p>
      <w:pPr>
        <w:pStyle w:val="ListBullet"/>
      </w:pPr>
      <w:r>
        <w:t xml:space="preserve">          fast_path.d.ts</w:t>
      </w:r>
    </w:p>
    <w:p>
      <w:pPr>
        <w:pStyle w:val="ListBullet"/>
      </w:pPr>
      <w:r>
        <w:t xml:space="preserve">          fast_path.js</w:t>
      </w:r>
    </w:p>
    <w:p>
      <w:pPr>
        <w:pStyle w:val="ListBullet"/>
      </w:pPr>
      <w:r>
        <w:t xml:space="preserve">          getPlatformExtension.d.ts</w:t>
      </w:r>
    </w:p>
    <w:p>
      <w:pPr>
        <w:pStyle w:val="ListBullet"/>
      </w:pPr>
      <w:r>
        <w:t xml:space="preserve">          getPlatformExtension.js</w:t>
      </w:r>
    </w:p>
    <w:p>
      <w:pPr>
        <w:pStyle w:val="ListBullet"/>
      </w:pPr>
      <w:r>
        <w:t xml:space="preserve">          isRegExpSupported.d.ts</w:t>
      </w:r>
    </w:p>
    <w:p>
      <w:pPr>
        <w:pStyle w:val="ListBullet"/>
      </w:pPr>
      <w:r>
        <w:t xml:space="preserve">          isRegExpSupported.js</w:t>
      </w:r>
    </w:p>
    <w:p>
      <w:pPr>
        <w:pStyle w:val="ListBullet"/>
      </w:pPr>
      <w:r>
        <w:t xml:space="preserve">          normalizePathSep.d.ts</w:t>
      </w:r>
    </w:p>
    <w:p>
      <w:pPr>
        <w:pStyle w:val="ListBullet"/>
      </w:pPr>
      <w:r>
        <w:t xml:space="preserve">          normalizePathSep.js</w:t>
      </w:r>
    </w:p>
    <w:p>
      <w:r>
        <w:t xml:space="preserve">        watchers</w:t>
      </w:r>
    </w:p>
    <w:p>
      <w:pPr>
        <w:pStyle w:val="ListBullet"/>
      </w:pPr>
      <w:r>
        <w:t xml:space="preserve">          common.js</w:t>
      </w:r>
    </w:p>
    <w:p>
      <w:pPr>
        <w:pStyle w:val="ListBullet"/>
      </w:pPr>
      <w:r>
        <w:t xml:space="preserve">          FSEventsWatcher.d.ts</w:t>
      </w:r>
    </w:p>
    <w:p>
      <w:pPr>
        <w:pStyle w:val="ListBullet"/>
      </w:pPr>
      <w:r>
        <w:t xml:space="preserve">          FSEventsWatcher.js</w:t>
      </w:r>
    </w:p>
    <w:p>
      <w:pPr>
        <w:pStyle w:val="ListBullet"/>
      </w:pPr>
      <w:r>
        <w:t xml:space="preserve">          NodeWatcher.js</w:t>
      </w:r>
    </w:p>
    <w:p>
      <w:pPr>
        <w:pStyle w:val="ListBullet"/>
      </w:pPr>
      <w:r>
        <w:t xml:space="preserve">          RecrawlWarning.js</w:t>
      </w:r>
    </w:p>
    <w:p>
      <w:pPr>
        <w:pStyle w:val="ListBullet"/>
      </w:pPr>
      <w:r>
        <w:t xml:space="preserve">          WatchmanWatcher.js</w:t>
      </w:r>
    </w:p>
    <w:p>
      <w:pPr>
        <w:pStyle w:val="ListBullet"/>
      </w:pPr>
      <w:r>
        <w:t xml:space="preserve">        blacklist.d.ts</w:t>
      </w:r>
    </w:p>
    <w:p>
      <w:pPr>
        <w:pStyle w:val="ListBullet"/>
      </w:pPr>
      <w:r>
        <w:t xml:space="preserve">        blacklist.js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getMockName.d.ts</w:t>
      </w:r>
    </w:p>
    <w:p>
      <w:pPr>
        <w:pStyle w:val="ListBullet"/>
      </w:pPr>
      <w:r>
        <w:t xml:space="preserve">        getMockName.js</w:t>
      </w:r>
    </w:p>
    <w:p>
      <w:pPr>
        <w:pStyle w:val="ListBullet"/>
      </w:pPr>
      <w:r>
        <w:t xml:space="preserve">        HasteFS.d.ts</w:t>
      </w:r>
    </w:p>
    <w:p>
      <w:pPr>
        <w:pStyle w:val="ListBullet"/>
      </w:pPr>
      <w:r>
        <w:t xml:space="preserve">        HasteFS.js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ModuleMap.d.ts</w:t>
      </w:r>
    </w:p>
    <w:p>
      <w:pPr>
        <w:pStyle w:val="ListBullet"/>
      </w:pPr>
      <w:r>
        <w:t xml:space="preserve">        ModuleMap.js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worker.d.ts</w:t>
      </w:r>
    </w:p>
    <w:p>
      <w:pPr>
        <w:pStyle w:val="ListBullet"/>
      </w:pPr>
      <w:r>
        <w:t xml:space="preserve">        worker.js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jest-jasmine2</w:t>
      </w:r>
    </w:p>
    <w:p>
      <w:r>
        <w:t xml:space="preserve">      build</w:t>
      </w:r>
    </w:p>
    <w:p>
      <w:r>
        <w:t xml:space="preserve">        jasmine</w:t>
      </w:r>
    </w:p>
    <w:p>
      <w:pPr>
        <w:pStyle w:val="ListBullet"/>
      </w:pPr>
      <w:r>
        <w:t xml:space="preserve">          CallTracker.d.ts</w:t>
      </w:r>
    </w:p>
    <w:p>
      <w:pPr>
        <w:pStyle w:val="ListBullet"/>
      </w:pPr>
      <w:r>
        <w:t xml:space="preserve">          CallTracker.js</w:t>
      </w:r>
    </w:p>
    <w:p>
      <w:pPr>
        <w:pStyle w:val="ListBullet"/>
      </w:pPr>
      <w:r>
        <w:t xml:space="preserve">          createSpy.d.ts</w:t>
      </w:r>
    </w:p>
    <w:p>
      <w:pPr>
        <w:pStyle w:val="ListBullet"/>
      </w:pPr>
      <w:r>
        <w:t xml:space="preserve">          createSpy.js</w:t>
      </w:r>
    </w:p>
    <w:p>
      <w:pPr>
        <w:pStyle w:val="ListBullet"/>
      </w:pPr>
      <w:r>
        <w:t xml:space="preserve">          Env.d.ts</w:t>
      </w:r>
    </w:p>
    <w:p>
      <w:pPr>
        <w:pStyle w:val="ListBullet"/>
      </w:pPr>
      <w:r>
        <w:t xml:space="preserve">          Env.js</w:t>
      </w:r>
    </w:p>
    <w:p>
      <w:pPr>
        <w:pStyle w:val="ListBullet"/>
      </w:pPr>
      <w:r>
        <w:t xml:space="preserve">          jasmineLight.d.ts</w:t>
      </w:r>
    </w:p>
    <w:p>
      <w:pPr>
        <w:pStyle w:val="ListBullet"/>
      </w:pPr>
      <w:r>
        <w:t xml:space="preserve">          jasmineLight.js</w:t>
      </w:r>
    </w:p>
    <w:p>
      <w:pPr>
        <w:pStyle w:val="ListBullet"/>
      </w:pPr>
      <w:r>
        <w:t xml:space="preserve">          JsApiReporter.d.ts</w:t>
      </w:r>
    </w:p>
    <w:p>
      <w:pPr>
        <w:pStyle w:val="ListBullet"/>
      </w:pPr>
      <w:r>
        <w:t xml:space="preserve">          JsApiReporter.js</w:t>
      </w:r>
    </w:p>
    <w:p>
      <w:pPr>
        <w:pStyle w:val="ListBullet"/>
      </w:pPr>
      <w:r>
        <w:t xml:space="preserve">          ReportDispatcher.d.ts</w:t>
      </w:r>
    </w:p>
    <w:p>
      <w:pPr>
        <w:pStyle w:val="ListBullet"/>
      </w:pPr>
      <w:r>
        <w:t xml:space="preserve">          ReportDispatcher.js</w:t>
      </w:r>
    </w:p>
    <w:p>
      <w:pPr>
        <w:pStyle w:val="ListBullet"/>
      </w:pPr>
      <w:r>
        <w:t xml:space="preserve">          Spec.d.ts</w:t>
      </w:r>
    </w:p>
    <w:p>
      <w:pPr>
        <w:pStyle w:val="ListBullet"/>
      </w:pPr>
      <w:r>
        <w:t xml:space="preserve">          Spec.js</w:t>
      </w:r>
    </w:p>
    <w:p>
      <w:pPr>
        <w:pStyle w:val="ListBullet"/>
      </w:pPr>
      <w:r>
        <w:t xml:space="preserve">          spyRegistry.d.ts</w:t>
      </w:r>
    </w:p>
    <w:p>
      <w:pPr>
        <w:pStyle w:val="ListBullet"/>
      </w:pPr>
      <w:r>
        <w:t xml:space="preserve">          spyRegistry.js</w:t>
      </w:r>
    </w:p>
    <w:p>
      <w:pPr>
        <w:pStyle w:val="ListBullet"/>
      </w:pPr>
      <w:r>
        <w:t xml:space="preserve">          SpyStrategy.d.ts</w:t>
      </w:r>
    </w:p>
    <w:p>
      <w:pPr>
        <w:pStyle w:val="ListBullet"/>
      </w:pPr>
      <w:r>
        <w:t xml:space="preserve">          SpyStrategy.js</w:t>
      </w:r>
    </w:p>
    <w:p>
      <w:pPr>
        <w:pStyle w:val="ListBullet"/>
      </w:pPr>
      <w:r>
        <w:t xml:space="preserve">          Suite.d.ts</w:t>
      </w:r>
    </w:p>
    <w:p>
      <w:pPr>
        <w:pStyle w:val="ListBullet"/>
      </w:pPr>
      <w:r>
        <w:t xml:space="preserve">          Suite.js</w:t>
      </w:r>
    </w:p>
    <w:p>
      <w:pPr>
        <w:pStyle w:val="ListBullet"/>
      </w:pPr>
      <w:r>
        <w:t xml:space="preserve">          Timer.d.ts</w:t>
      </w:r>
    </w:p>
    <w:p>
      <w:pPr>
        <w:pStyle w:val="ListBullet"/>
      </w:pPr>
      <w:r>
        <w:t xml:space="preserve">          Timer.js</w:t>
      </w:r>
    </w:p>
    <w:p>
      <w:pPr>
        <w:pStyle w:val="ListBullet"/>
      </w:pPr>
      <w:r>
        <w:t xml:space="preserve">        assertionErrorMessage.d.ts</w:t>
      </w:r>
    </w:p>
    <w:p>
      <w:pPr>
        <w:pStyle w:val="ListBullet"/>
      </w:pPr>
      <w:r>
        <w:t xml:space="preserve">        assertionErrorMessage.js</w:t>
      </w:r>
    </w:p>
    <w:p>
      <w:pPr>
        <w:pStyle w:val="ListBullet"/>
      </w:pPr>
      <w:r>
        <w:t xml:space="preserve">        each.d.ts</w:t>
      </w:r>
    </w:p>
    <w:p>
      <w:pPr>
        <w:pStyle w:val="ListBullet"/>
      </w:pPr>
      <w:r>
        <w:t xml:space="preserve">        each.js</w:t>
      </w:r>
    </w:p>
    <w:p>
      <w:pPr>
        <w:pStyle w:val="ListBullet"/>
      </w:pPr>
      <w:r>
        <w:t xml:space="preserve">        errorOnPrivate.d.ts</w:t>
      </w:r>
    </w:p>
    <w:p>
      <w:pPr>
        <w:pStyle w:val="ListBullet"/>
      </w:pPr>
      <w:r>
        <w:t xml:space="preserve">        errorOnPrivate.js</w:t>
      </w:r>
    </w:p>
    <w:p>
      <w:pPr>
        <w:pStyle w:val="ListBullet"/>
      </w:pPr>
      <w:r>
        <w:t xml:space="preserve">        ExpectationFailed.d.ts</w:t>
      </w:r>
    </w:p>
    <w:p>
      <w:pPr>
        <w:pStyle w:val="ListBullet"/>
      </w:pPr>
      <w:r>
        <w:t xml:space="preserve">        ExpectationFailed.js</w:t>
      </w:r>
    </w:p>
    <w:p>
      <w:pPr>
        <w:pStyle w:val="ListBullet"/>
      </w:pPr>
      <w:r>
        <w:t xml:space="preserve">        expectationResultFactory.d.ts</w:t>
      </w:r>
    </w:p>
    <w:p>
      <w:pPr>
        <w:pStyle w:val="ListBullet"/>
      </w:pPr>
      <w:r>
        <w:t xml:space="preserve">        expectationResultFactory.js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isError.d.ts</w:t>
      </w:r>
    </w:p>
    <w:p>
      <w:pPr>
        <w:pStyle w:val="ListBullet"/>
      </w:pPr>
      <w:r>
        <w:t xml:space="preserve">        isError.js</w:t>
      </w:r>
    </w:p>
    <w:p>
      <w:pPr>
        <w:pStyle w:val="ListBullet"/>
      </w:pPr>
      <w:r>
        <w:t xml:space="preserve">        jasmineAsyncInstall.d.ts</w:t>
      </w:r>
    </w:p>
    <w:p>
      <w:pPr>
        <w:pStyle w:val="ListBullet"/>
      </w:pPr>
      <w:r>
        <w:t xml:space="preserve">        jasmineAsyncInstall.js</w:t>
      </w:r>
    </w:p>
    <w:p>
      <w:pPr>
        <w:pStyle w:val="ListBullet"/>
      </w:pPr>
      <w:r>
        <w:t xml:space="preserve">        jestExpect.d.ts</w:t>
      </w:r>
    </w:p>
    <w:p>
      <w:pPr>
        <w:pStyle w:val="ListBullet"/>
      </w:pPr>
      <w:r>
        <w:t xml:space="preserve">        jestExpect.js</w:t>
      </w:r>
    </w:p>
    <w:p>
      <w:pPr>
        <w:pStyle w:val="ListBullet"/>
      </w:pPr>
      <w:r>
        <w:t xml:space="preserve">        PCancelable.d.ts</w:t>
      </w:r>
    </w:p>
    <w:p>
      <w:pPr>
        <w:pStyle w:val="ListBullet"/>
      </w:pPr>
      <w:r>
        <w:t xml:space="preserve">        PCancelable.js</w:t>
      </w:r>
    </w:p>
    <w:p>
      <w:pPr>
        <w:pStyle w:val="ListBullet"/>
      </w:pPr>
      <w:r>
        <w:t xml:space="preserve">        pTimeout.d.ts</w:t>
      </w:r>
    </w:p>
    <w:p>
      <w:pPr>
        <w:pStyle w:val="ListBullet"/>
      </w:pPr>
      <w:r>
        <w:t xml:space="preserve">        pTimeout.js</w:t>
      </w:r>
    </w:p>
    <w:p>
      <w:pPr>
        <w:pStyle w:val="ListBullet"/>
      </w:pPr>
      <w:r>
        <w:t xml:space="preserve">        queueRunner.d.ts</w:t>
      </w:r>
    </w:p>
    <w:p>
      <w:pPr>
        <w:pStyle w:val="ListBullet"/>
      </w:pPr>
      <w:r>
        <w:t xml:space="preserve">        queueRunner.js</w:t>
      </w:r>
    </w:p>
    <w:p>
      <w:pPr>
        <w:pStyle w:val="ListBullet"/>
      </w:pPr>
      <w:r>
        <w:t xml:space="preserve">        reporter.d.ts</w:t>
      </w:r>
    </w:p>
    <w:p>
      <w:pPr>
        <w:pStyle w:val="ListBullet"/>
      </w:pPr>
      <w:r>
        <w:t xml:space="preserve">        reporter.js</w:t>
      </w:r>
    </w:p>
    <w:p>
      <w:pPr>
        <w:pStyle w:val="ListBullet"/>
      </w:pPr>
      <w:r>
        <w:t xml:space="preserve">        setup_jest_globals.d.ts</w:t>
      </w:r>
    </w:p>
    <w:p>
      <w:pPr>
        <w:pStyle w:val="ListBullet"/>
      </w:pPr>
      <w:r>
        <w:t xml:space="preserve">        setup_jest_globals.js</w:t>
      </w:r>
    </w:p>
    <w:p>
      <w:pPr>
        <w:pStyle w:val="ListBullet"/>
      </w:pPr>
      <w:r>
        <w:t xml:space="preserve">        treeProcessor.d.ts</w:t>
      </w:r>
    </w:p>
    <w:p>
      <w:pPr>
        <w:pStyle w:val="ListBullet"/>
      </w:pPr>
      <w:r>
        <w:t xml:space="preserve">        treeProcessor.js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jest-leak-detector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jest-matcher-utils</w:t>
      </w:r>
    </w:p>
    <w:p>
      <w:r>
        <w:t xml:space="preserve">      build</w:t>
      </w:r>
    </w:p>
    <w:p>
      <w:pPr>
        <w:pStyle w:val="ListBullet"/>
      </w:pPr>
      <w:r>
        <w:t xml:space="preserve">        deepCyclicCopyReplaceable.d.ts</w:t>
      </w:r>
    </w:p>
    <w:p>
      <w:pPr>
        <w:pStyle w:val="ListBullet"/>
      </w:pPr>
      <w:r>
        <w:t xml:space="preserve">        deepCyclicCopyReplaceable.js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Replaceable.d.ts</w:t>
      </w:r>
    </w:p>
    <w:p>
      <w:pPr>
        <w:pStyle w:val="ListBullet"/>
      </w:pPr>
      <w:r>
        <w:t xml:space="preserve">        Replaceable.js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jest-message-util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jest-mock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jest-pnp-resolver</w:t>
      </w:r>
    </w:p>
    <w:p>
      <w:pPr>
        <w:pStyle w:val="ListBullet"/>
      </w:pPr>
      <w:r>
        <w:t xml:space="preserve">      createRequire.js</w:t>
      </w:r>
    </w:p>
    <w:p>
      <w:pPr>
        <w:pStyle w:val="ListBullet"/>
      </w:pPr>
      <w:r>
        <w:t xml:space="preserve">      getDefaultResolver.js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jest-regex-util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jest-resolve</w:t>
      </w:r>
    </w:p>
    <w:p>
      <w:r>
        <w:t xml:space="preserve">      build</w:t>
      </w:r>
    </w:p>
    <w:p>
      <w:pPr>
        <w:pStyle w:val="ListBullet"/>
      </w:pPr>
      <w:r>
        <w:t xml:space="preserve">        defaultResolver.d.ts</w:t>
      </w:r>
    </w:p>
    <w:p>
      <w:pPr>
        <w:pStyle w:val="ListBullet"/>
      </w:pPr>
      <w:r>
        <w:t xml:space="preserve">        defaultResolver.js</w:t>
      </w:r>
    </w:p>
    <w:p>
      <w:pPr>
        <w:pStyle w:val="ListBullet"/>
      </w:pPr>
      <w:r>
        <w:t xml:space="preserve">        fileWalkers.d.ts</w:t>
      </w:r>
    </w:p>
    <w:p>
      <w:pPr>
        <w:pStyle w:val="ListBullet"/>
      </w:pPr>
      <w:r>
        <w:t xml:space="preserve">        fileWalkers.js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isBuiltinModule.d.ts</w:t>
      </w:r>
    </w:p>
    <w:p>
      <w:pPr>
        <w:pStyle w:val="ListBullet"/>
      </w:pPr>
      <w:r>
        <w:t xml:space="preserve">        isBuiltinModule.js</w:t>
      </w:r>
    </w:p>
    <w:p>
      <w:pPr>
        <w:pStyle w:val="ListBullet"/>
      </w:pPr>
      <w:r>
        <w:t xml:space="preserve">        ModuleNotFoundError.d.ts</w:t>
      </w:r>
    </w:p>
    <w:p>
      <w:pPr>
        <w:pStyle w:val="ListBullet"/>
      </w:pPr>
      <w:r>
        <w:t xml:space="preserve">        ModuleNotFoundError.js</w:t>
      </w:r>
    </w:p>
    <w:p>
      <w:pPr>
        <w:pStyle w:val="ListBullet"/>
      </w:pPr>
      <w:r>
        <w:t xml:space="preserve">        nodeModulesPaths.d.ts</w:t>
      </w:r>
    </w:p>
    <w:p>
      <w:pPr>
        <w:pStyle w:val="ListBullet"/>
      </w:pPr>
      <w:r>
        <w:t xml:space="preserve">        nodeModulesPaths.js</w:t>
      </w:r>
    </w:p>
    <w:p>
      <w:pPr>
        <w:pStyle w:val="ListBullet"/>
      </w:pPr>
      <w:r>
        <w:t xml:space="preserve">        resolver.d.ts</w:t>
      </w:r>
    </w:p>
    <w:p>
      <w:pPr>
        <w:pStyle w:val="ListBullet"/>
      </w:pPr>
      <w:r>
        <w:t xml:space="preserve">        resolver.js</w:t>
      </w:r>
    </w:p>
    <w:p>
      <w:pPr>
        <w:pStyle w:val="ListBullet"/>
      </w:pPr>
      <w:r>
        <w:t xml:space="preserve">        shouldLoadAsEsm.d.ts</w:t>
      </w:r>
    </w:p>
    <w:p>
      <w:pPr>
        <w:pStyle w:val="ListBullet"/>
      </w:pPr>
      <w:r>
        <w:t xml:space="preserve">        shouldLoadAsEsm.js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  utils.js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jest-resolve-dependencies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jest-runner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runTest.d.ts</w:t>
      </w:r>
    </w:p>
    <w:p>
      <w:pPr>
        <w:pStyle w:val="ListBullet"/>
      </w:pPr>
      <w:r>
        <w:t xml:space="preserve">        runTest.js</w:t>
      </w:r>
    </w:p>
    <w:p>
      <w:pPr>
        <w:pStyle w:val="ListBullet"/>
      </w:pPr>
      <w:r>
        <w:t xml:space="preserve">        testWorker.d.ts</w:t>
      </w:r>
    </w:p>
    <w:p>
      <w:pPr>
        <w:pStyle w:val="ListBullet"/>
      </w:pPr>
      <w:r>
        <w:t xml:space="preserve">        testWorker.js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jest-runtime</w:t>
      </w:r>
    </w:p>
    <w:p>
      <w:r>
        <w:t xml:space="preserve">      build</w:t>
      </w:r>
    </w:p>
    <w:p>
      <w:pPr>
        <w:pStyle w:val="ListBullet"/>
      </w:pPr>
      <w:r>
        <w:t xml:space="preserve">        helpers.d.ts</w:t>
      </w:r>
    </w:p>
    <w:p>
      <w:pPr>
        <w:pStyle w:val="ListBullet"/>
      </w:pPr>
      <w:r>
        <w:t xml:space="preserve">        helpers.js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jest-serializer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v8.d.ts</w:t>
      </w:r>
    </w:p>
    <w:p>
      <w:r>
        <w:t xml:space="preserve">    jest-snapshot</w:t>
      </w:r>
    </w:p>
    <w:p>
      <w:r>
        <w:t xml:space="preserve">      build</w:t>
      </w:r>
    </w:p>
    <w:p>
      <w:pPr>
        <w:pStyle w:val="ListBullet"/>
      </w:pPr>
      <w:r>
        <w:t xml:space="preserve">        colors.d.ts</w:t>
      </w:r>
    </w:p>
    <w:p>
      <w:pPr>
        <w:pStyle w:val="ListBullet"/>
      </w:pPr>
      <w:r>
        <w:t xml:space="preserve">        colors.js</w:t>
      </w:r>
    </w:p>
    <w:p>
      <w:pPr>
        <w:pStyle w:val="ListBullet"/>
      </w:pPr>
      <w:r>
        <w:t xml:space="preserve">        dedentLines.d.ts</w:t>
      </w:r>
    </w:p>
    <w:p>
      <w:pPr>
        <w:pStyle w:val="ListBullet"/>
      </w:pPr>
      <w:r>
        <w:t xml:space="preserve">        dedentLines.js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InlineSnapshots.d.ts</w:t>
      </w:r>
    </w:p>
    <w:p>
      <w:pPr>
        <w:pStyle w:val="ListBullet"/>
      </w:pPr>
      <w:r>
        <w:t xml:space="preserve">        InlineSnapshots.js</w:t>
      </w:r>
    </w:p>
    <w:p>
      <w:pPr>
        <w:pStyle w:val="ListBullet"/>
      </w:pPr>
      <w:r>
        <w:t xml:space="preserve">        mockSerializer.d.ts</w:t>
      </w:r>
    </w:p>
    <w:p>
      <w:pPr>
        <w:pStyle w:val="ListBullet"/>
      </w:pPr>
      <w:r>
        <w:t xml:space="preserve">        mockSerializer.js</w:t>
      </w:r>
    </w:p>
    <w:p>
      <w:pPr>
        <w:pStyle w:val="ListBullet"/>
      </w:pPr>
      <w:r>
        <w:t xml:space="preserve">        plugins.d.ts</w:t>
      </w:r>
    </w:p>
    <w:p>
      <w:pPr>
        <w:pStyle w:val="ListBullet"/>
      </w:pPr>
      <w:r>
        <w:t xml:space="preserve">        plugins.js</w:t>
      </w:r>
    </w:p>
    <w:p>
      <w:pPr>
        <w:pStyle w:val="ListBullet"/>
      </w:pPr>
      <w:r>
        <w:t xml:space="preserve">        printSnapshot.d.ts</w:t>
      </w:r>
    </w:p>
    <w:p>
      <w:pPr>
        <w:pStyle w:val="ListBullet"/>
      </w:pPr>
      <w:r>
        <w:t xml:space="preserve">        printSnapshot.js</w:t>
      </w:r>
    </w:p>
    <w:p>
      <w:pPr>
        <w:pStyle w:val="ListBullet"/>
      </w:pPr>
      <w:r>
        <w:t xml:space="preserve">        SnapshotResolver.d.ts</w:t>
      </w:r>
    </w:p>
    <w:p>
      <w:pPr>
        <w:pStyle w:val="ListBullet"/>
      </w:pPr>
      <w:r>
        <w:t xml:space="preserve">        SnapshotResolver.js</w:t>
      </w:r>
    </w:p>
    <w:p>
      <w:pPr>
        <w:pStyle w:val="ListBullet"/>
      </w:pPr>
      <w:r>
        <w:t xml:space="preserve">        State.d.ts</w:t>
      </w:r>
    </w:p>
    <w:p>
      <w:pPr>
        <w:pStyle w:val="ListBullet"/>
      </w:pPr>
      <w:r>
        <w:t xml:space="preserve">        State.js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  utils.js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jest-util</w:t>
      </w:r>
    </w:p>
    <w:p>
      <w:r>
        <w:t xml:space="preserve">      build</w:t>
      </w:r>
    </w:p>
    <w:p>
      <w:pPr>
        <w:pStyle w:val="ListBullet"/>
      </w:pPr>
      <w:r>
        <w:t xml:space="preserve">        clearLine.d.ts</w:t>
      </w:r>
    </w:p>
    <w:p>
      <w:pPr>
        <w:pStyle w:val="ListBullet"/>
      </w:pPr>
      <w:r>
        <w:t xml:space="preserve">        clearLine.js</w:t>
      </w:r>
    </w:p>
    <w:p>
      <w:pPr>
        <w:pStyle w:val="ListBullet"/>
      </w:pPr>
      <w:r>
        <w:t xml:space="preserve">        convertDescriptorToString.d.ts</w:t>
      </w:r>
    </w:p>
    <w:p>
      <w:pPr>
        <w:pStyle w:val="ListBullet"/>
      </w:pPr>
      <w:r>
        <w:t xml:space="preserve">        convertDescriptorToString.js</w:t>
      </w:r>
    </w:p>
    <w:p>
      <w:pPr>
        <w:pStyle w:val="ListBullet"/>
      </w:pPr>
      <w:r>
        <w:t xml:space="preserve">        createDirectory.d.ts</w:t>
      </w:r>
    </w:p>
    <w:p>
      <w:pPr>
        <w:pStyle w:val="ListBullet"/>
      </w:pPr>
      <w:r>
        <w:t xml:space="preserve">        createDirectory.js</w:t>
      </w:r>
    </w:p>
    <w:p>
      <w:pPr>
        <w:pStyle w:val="ListBullet"/>
      </w:pPr>
      <w:r>
        <w:t xml:space="preserve">        createProcessObject.d.ts</w:t>
      </w:r>
    </w:p>
    <w:p>
      <w:pPr>
        <w:pStyle w:val="ListBullet"/>
      </w:pPr>
      <w:r>
        <w:t xml:space="preserve">        createProcessObject.js</w:t>
      </w:r>
    </w:p>
    <w:p>
      <w:pPr>
        <w:pStyle w:val="ListBullet"/>
      </w:pPr>
      <w:r>
        <w:t xml:space="preserve">        deepCyclicCopy.d.ts</w:t>
      </w:r>
    </w:p>
    <w:p>
      <w:pPr>
        <w:pStyle w:val="ListBullet"/>
      </w:pPr>
      <w:r>
        <w:t xml:space="preserve">        deepCyclicCopy.js</w:t>
      </w:r>
    </w:p>
    <w:p>
      <w:pPr>
        <w:pStyle w:val="ListBullet"/>
      </w:pPr>
      <w:r>
        <w:t xml:space="preserve">        ErrorWithStack.d.ts</w:t>
      </w:r>
    </w:p>
    <w:p>
      <w:pPr>
        <w:pStyle w:val="ListBullet"/>
      </w:pPr>
      <w:r>
        <w:t xml:space="preserve">        ErrorWithStack.js</w:t>
      </w:r>
    </w:p>
    <w:p>
      <w:pPr>
        <w:pStyle w:val="ListBullet"/>
      </w:pPr>
      <w:r>
        <w:t xml:space="preserve">        formatTime.d.ts</w:t>
      </w:r>
    </w:p>
    <w:p>
      <w:pPr>
        <w:pStyle w:val="ListBullet"/>
      </w:pPr>
      <w:r>
        <w:t xml:space="preserve">        formatTime.js</w:t>
      </w:r>
    </w:p>
    <w:p>
      <w:pPr>
        <w:pStyle w:val="ListBullet"/>
      </w:pPr>
      <w:r>
        <w:t xml:space="preserve">        globsToMatcher.d.ts</w:t>
      </w:r>
    </w:p>
    <w:p>
      <w:pPr>
        <w:pStyle w:val="ListBullet"/>
      </w:pPr>
      <w:r>
        <w:t xml:space="preserve">        globsToMatcher.js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installCommonGlobals.d.ts</w:t>
      </w:r>
    </w:p>
    <w:p>
      <w:pPr>
        <w:pStyle w:val="ListBullet"/>
      </w:pPr>
      <w:r>
        <w:t xml:space="preserve">        installCommonGlobals.js</w:t>
      </w:r>
    </w:p>
    <w:p>
      <w:pPr>
        <w:pStyle w:val="ListBullet"/>
      </w:pPr>
      <w:r>
        <w:t xml:space="preserve">        interopRequireDefault.d.ts</w:t>
      </w:r>
    </w:p>
    <w:p>
      <w:pPr>
        <w:pStyle w:val="ListBullet"/>
      </w:pPr>
      <w:r>
        <w:t xml:space="preserve">        interopRequireDefault.js</w:t>
      </w:r>
    </w:p>
    <w:p>
      <w:pPr>
        <w:pStyle w:val="ListBullet"/>
      </w:pPr>
      <w:r>
        <w:t xml:space="preserve">        isInteractive.d.ts</w:t>
      </w:r>
    </w:p>
    <w:p>
      <w:pPr>
        <w:pStyle w:val="ListBullet"/>
      </w:pPr>
      <w:r>
        <w:t xml:space="preserve">        isInteractive.js</w:t>
      </w:r>
    </w:p>
    <w:p>
      <w:pPr>
        <w:pStyle w:val="ListBullet"/>
      </w:pPr>
      <w:r>
        <w:t xml:space="preserve">        isPromise.d.ts</w:t>
      </w:r>
    </w:p>
    <w:p>
      <w:pPr>
        <w:pStyle w:val="ListBullet"/>
      </w:pPr>
      <w:r>
        <w:t xml:space="preserve">        isPromise.js</w:t>
      </w:r>
    </w:p>
    <w:p>
      <w:pPr>
        <w:pStyle w:val="ListBullet"/>
      </w:pPr>
      <w:r>
        <w:t xml:space="preserve">        pluralize.d.ts</w:t>
      </w:r>
    </w:p>
    <w:p>
      <w:pPr>
        <w:pStyle w:val="ListBullet"/>
      </w:pPr>
      <w:r>
        <w:t xml:space="preserve">        pluralize.js</w:t>
      </w:r>
    </w:p>
    <w:p>
      <w:pPr>
        <w:pStyle w:val="ListBullet"/>
      </w:pPr>
      <w:r>
        <w:t xml:space="preserve">        preRunMessage.d.ts</w:t>
      </w:r>
    </w:p>
    <w:p>
      <w:pPr>
        <w:pStyle w:val="ListBullet"/>
      </w:pPr>
      <w:r>
        <w:t xml:space="preserve">        preRunMessage.js</w:t>
      </w:r>
    </w:p>
    <w:p>
      <w:pPr>
        <w:pStyle w:val="ListBullet"/>
      </w:pPr>
      <w:r>
        <w:t xml:space="preserve">        replacePathSepForGlob.d.ts</w:t>
      </w:r>
    </w:p>
    <w:p>
      <w:pPr>
        <w:pStyle w:val="ListBullet"/>
      </w:pPr>
      <w:r>
        <w:t xml:space="preserve">        replacePathSepForGlob.js</w:t>
      </w:r>
    </w:p>
    <w:p>
      <w:pPr>
        <w:pStyle w:val="ListBullet"/>
      </w:pPr>
      <w:r>
        <w:t xml:space="preserve">        requireOrImportModule.d.ts</w:t>
      </w:r>
    </w:p>
    <w:p>
      <w:pPr>
        <w:pStyle w:val="ListBullet"/>
      </w:pPr>
      <w:r>
        <w:t xml:space="preserve">        requireOrImportModule.js</w:t>
      </w:r>
    </w:p>
    <w:p>
      <w:pPr>
        <w:pStyle w:val="ListBullet"/>
      </w:pPr>
      <w:r>
        <w:t xml:space="preserve">        setGlobal.d.ts</w:t>
      </w:r>
    </w:p>
    <w:p>
      <w:pPr>
        <w:pStyle w:val="ListBullet"/>
      </w:pPr>
      <w:r>
        <w:t xml:space="preserve">        setGlobal.js</w:t>
      </w:r>
    </w:p>
    <w:p>
      <w:pPr>
        <w:pStyle w:val="ListBullet"/>
      </w:pPr>
      <w:r>
        <w:t xml:space="preserve">        specialChars.d.ts</w:t>
      </w:r>
    </w:p>
    <w:p>
      <w:pPr>
        <w:pStyle w:val="ListBullet"/>
      </w:pPr>
      <w:r>
        <w:t xml:space="preserve">        specialChars.js</w:t>
      </w:r>
    </w:p>
    <w:p>
      <w:pPr>
        <w:pStyle w:val="ListBullet"/>
      </w:pPr>
      <w:r>
        <w:t xml:space="preserve">        testPathPatternToRegExp.d.ts</w:t>
      </w:r>
    </w:p>
    <w:p>
      <w:pPr>
        <w:pStyle w:val="ListBullet"/>
      </w:pPr>
      <w:r>
        <w:t xml:space="preserve">        testPathPatternToRegExp.js</w:t>
      </w:r>
    </w:p>
    <w:p>
      <w:pPr>
        <w:pStyle w:val="ListBullet"/>
      </w:pPr>
      <w:r>
        <w:t xml:space="preserve">        tryRealpath.d.ts</w:t>
      </w:r>
    </w:p>
    <w:p>
      <w:pPr>
        <w:pStyle w:val="ListBullet"/>
      </w:pPr>
      <w:r>
        <w:t xml:space="preserve">        tryRealpath.js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jest-validate</w:t>
      </w:r>
    </w:p>
    <w:p>
      <w:r>
        <w:t xml:space="preserve">      build</w:t>
      </w:r>
    </w:p>
    <w:p>
      <w:pPr>
        <w:pStyle w:val="ListBullet"/>
      </w:pPr>
      <w:r>
        <w:t xml:space="preserve">        condition.d.ts</w:t>
      </w:r>
    </w:p>
    <w:p>
      <w:pPr>
        <w:pStyle w:val="ListBullet"/>
      </w:pPr>
      <w:r>
        <w:t xml:space="preserve">        condition.js</w:t>
      </w:r>
    </w:p>
    <w:p>
      <w:pPr>
        <w:pStyle w:val="ListBullet"/>
      </w:pPr>
      <w:r>
        <w:t xml:space="preserve">        defaultConfig.d.ts</w:t>
      </w:r>
    </w:p>
    <w:p>
      <w:pPr>
        <w:pStyle w:val="ListBullet"/>
      </w:pPr>
      <w:r>
        <w:t xml:space="preserve">        defaultConfig.js</w:t>
      </w:r>
    </w:p>
    <w:p>
      <w:pPr>
        <w:pStyle w:val="ListBullet"/>
      </w:pPr>
      <w:r>
        <w:t xml:space="preserve">        deprecated.d.ts</w:t>
      </w:r>
    </w:p>
    <w:p>
      <w:pPr>
        <w:pStyle w:val="ListBullet"/>
      </w:pPr>
      <w:r>
        <w:t xml:space="preserve">        deprecated.js</w:t>
      </w:r>
    </w:p>
    <w:p>
      <w:pPr>
        <w:pStyle w:val="ListBullet"/>
      </w:pPr>
      <w:r>
        <w:t xml:space="preserve">        errors.d.ts</w:t>
      </w:r>
    </w:p>
    <w:p>
      <w:pPr>
        <w:pStyle w:val="ListBullet"/>
      </w:pPr>
      <w:r>
        <w:t xml:space="preserve">        errors.js</w:t>
      </w:r>
    </w:p>
    <w:p>
      <w:pPr>
        <w:pStyle w:val="ListBullet"/>
      </w:pPr>
      <w:r>
        <w:t xml:space="preserve">        exampleConfig.d.ts</w:t>
      </w:r>
    </w:p>
    <w:p>
      <w:pPr>
        <w:pStyle w:val="ListBullet"/>
      </w:pPr>
      <w:r>
        <w:t xml:space="preserve">        exampleConfig.js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validate.d.ts</w:t>
      </w:r>
    </w:p>
    <w:p>
      <w:pPr>
        <w:pStyle w:val="ListBullet"/>
      </w:pPr>
      <w:r>
        <w:t xml:space="preserve">        validate.js</w:t>
      </w:r>
    </w:p>
    <w:p>
      <w:pPr>
        <w:pStyle w:val="ListBullet"/>
      </w:pPr>
      <w:r>
        <w:t xml:space="preserve">        validateCLIOptions.d.ts</w:t>
      </w:r>
    </w:p>
    <w:p>
      <w:pPr>
        <w:pStyle w:val="ListBullet"/>
      </w:pPr>
      <w:r>
        <w:t xml:space="preserve">        validateCLIOptions.js</w:t>
      </w:r>
    </w:p>
    <w:p>
      <w:pPr>
        <w:pStyle w:val="ListBullet"/>
      </w:pPr>
      <w:r>
        <w:t xml:space="preserve">        warnings.d.ts</w:t>
      </w:r>
    </w:p>
    <w:p>
      <w:pPr>
        <w:pStyle w:val="ListBullet"/>
      </w:pPr>
      <w:r>
        <w:t xml:space="preserve">        warnings.js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jest-watch-typeahead</w:t>
      </w:r>
    </w:p>
    <w:p>
      <w:r>
        <w:t xml:space="preserve">      build</w:t>
      </w:r>
    </w:p>
    <w:p>
      <w:r>
        <w:t xml:space="preserve">        file_name_plugin</w:t>
      </w:r>
    </w:p>
    <w:p>
      <w:pPr>
        <w:pStyle w:val="ListBullet"/>
      </w:pPr>
      <w:r>
        <w:t xml:space="preserve">          plugin.js</w:t>
      </w:r>
    </w:p>
    <w:p>
      <w:pPr>
        <w:pStyle w:val="ListBullet"/>
      </w:pPr>
      <w:r>
        <w:t xml:space="preserve">          prompt.js</w:t>
      </w:r>
    </w:p>
    <w:p>
      <w:r>
        <w:t xml:space="preserve">        lib</w:t>
      </w:r>
    </w:p>
    <w:p>
      <w:pPr>
        <w:pStyle w:val="ListBullet"/>
      </w:pPr>
      <w:r>
        <w:t xml:space="preserve">          pattern_mode_helpers.js</w:t>
      </w:r>
    </w:p>
    <w:p>
      <w:pPr>
        <w:pStyle w:val="ListBullet"/>
      </w:pPr>
      <w:r>
        <w:t xml:space="preserve">          scroll.js</w:t>
      </w:r>
    </w:p>
    <w:p>
      <w:pPr>
        <w:pStyle w:val="ListBullet"/>
      </w:pPr>
      <w:r>
        <w:t xml:space="preserve">          utils.js</w:t>
      </w:r>
    </w:p>
    <w:p>
      <w:r>
        <w:t xml:space="preserve">        test_name_plugin</w:t>
      </w:r>
    </w:p>
    <w:p>
      <w:pPr>
        <w:pStyle w:val="ListBullet"/>
      </w:pPr>
      <w:r>
        <w:t xml:space="preserve">          plugin.js</w:t>
      </w:r>
    </w:p>
    <w:p>
      <w:pPr>
        <w:pStyle w:val="ListBullet"/>
      </w:pPr>
      <w:r>
        <w:t xml:space="preserve">          prompt.js</w:t>
      </w:r>
    </w:p>
    <w:p>
      <w:r>
        <w:t xml:space="preserve">        types</w:t>
      </w:r>
    </w:p>
    <w:p>
      <w:pPr>
        <w:pStyle w:val="ListBullet"/>
      </w:pPr>
      <w:r>
        <w:t xml:space="preserve">          Config.js</w:t>
      </w:r>
    </w:p>
    <w:p>
      <w:pPr>
        <w:pStyle w:val="ListBullet"/>
      </w:pPr>
      <w:r>
        <w:t xml:space="preserve">        index.js</w:t>
      </w:r>
    </w:p>
    <w:p>
      <w:r>
        <w:t xml:space="preserve">      node_modules</w:t>
      </w:r>
    </w:p>
    <w:p>
      <w:r>
        <w:t xml:space="preserve">        @jest</w:t>
      </w:r>
    </w:p>
    <w:p>
      <w:r>
        <w:t xml:space="preserve">          console</w:t>
      </w:r>
    </w:p>
    <w:p>
      <w:r>
        <w:t xml:space="preserve">            build</w:t>
      </w:r>
    </w:p>
    <w:p>
      <w:pPr>
        <w:pStyle w:val="ListBullet"/>
      </w:pPr>
      <w:r>
        <w:t xml:space="preserve">              BufferedConsole.js</w:t>
      </w:r>
    </w:p>
    <w:p>
      <w:pPr>
        <w:pStyle w:val="ListBullet"/>
      </w:pPr>
      <w:r>
        <w:t xml:space="preserve">              CustomConsole.js</w:t>
      </w:r>
    </w:p>
    <w:p>
      <w:pPr>
        <w:pStyle w:val="ListBullet"/>
      </w:pPr>
      <w:r>
        <w:t xml:space="preserve">              getConsoleOutput.js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NullConsole.js</w:t>
      </w:r>
    </w:p>
    <w:p>
      <w:pPr>
        <w:pStyle w:val="ListBullet"/>
      </w:pPr>
      <w:r>
        <w:t xml:space="preserve">              types.js</w:t>
      </w:r>
    </w:p>
    <w:p>
      <w:r>
        <w:t xml:space="preserve">            node_modules</w:t>
      </w:r>
    </w:p>
    <w:p>
      <w:r>
        <w:t xml:space="preserve">              slash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license</w:t>
      </w:r>
    </w:p>
    <w:p>
      <w:pPr>
        <w:pStyle w:val="ListBullet"/>
      </w:pPr>
      <w:r>
        <w:t xml:space="preserve">                package.json</w:t>
      </w:r>
    </w:p>
    <w:p>
      <w:pPr>
        <w:pStyle w:val="ListBullet"/>
      </w:pPr>
      <w:r>
        <w:t xml:space="preserve">                readme.md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r>
        <w:t xml:space="preserve">          test-result</w:t>
      </w:r>
    </w:p>
    <w:p>
      <w:r>
        <w:t xml:space="preserve">            build</w:t>
      </w:r>
    </w:p>
    <w:p>
      <w:pPr>
        <w:pStyle w:val="ListBullet"/>
      </w:pPr>
      <w:r>
        <w:t xml:space="preserve">              formatTestResults.js</w:t>
      </w:r>
    </w:p>
    <w:p>
      <w:pPr>
        <w:pStyle w:val="ListBullet"/>
      </w:pPr>
      <w:r>
        <w:t xml:space="preserve">              helpers.js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r>
        <w:t xml:space="preserve">          types</w:t>
      </w:r>
    </w:p>
    <w:p>
      <w:r>
        <w:t xml:space="preserve">            build</w:t>
      </w:r>
    </w:p>
    <w:p>
      <w:pPr>
        <w:pStyle w:val="ListBullet"/>
      </w:pPr>
      <w:r>
        <w:t xml:space="preserve">              Circus.js</w:t>
      </w:r>
    </w:p>
    <w:p>
      <w:pPr>
        <w:pStyle w:val="ListBullet"/>
      </w:pPr>
      <w:r>
        <w:t xml:space="preserve">              Config.js</w:t>
      </w:r>
    </w:p>
    <w:p>
      <w:pPr>
        <w:pStyle w:val="ListBullet"/>
      </w:pPr>
      <w:r>
        <w:t xml:space="preserve">              Global.js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TestResult.js</w:t>
      </w:r>
    </w:p>
    <w:p>
      <w:pPr>
        <w:pStyle w:val="ListBullet"/>
      </w:pPr>
      <w:r>
        <w:t xml:space="preserve">              Transform.js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@types</w:t>
      </w:r>
    </w:p>
    <w:p>
      <w:r>
        <w:t xml:space="preserve">          yargs</w:t>
      </w:r>
    </w:p>
    <w:p>
      <w:pPr>
        <w:pStyle w:val="ListBullet"/>
      </w:pPr>
      <w:r>
        <w:t xml:space="preserve">            helpers.d.mts</w:t>
      </w:r>
    </w:p>
    <w:p>
      <w:pPr>
        <w:pStyle w:val="ListBullet"/>
      </w:pPr>
      <w:r>
        <w:t xml:space="preserve">            helpers.d.ts</w:t>
      </w:r>
    </w:p>
    <w:p>
      <w:pPr>
        <w:pStyle w:val="ListBullet"/>
      </w:pPr>
      <w:r>
        <w:t xml:space="preserve">            index.d.mts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pPr>
        <w:pStyle w:val="ListBullet"/>
      </w:pPr>
      <w:r>
        <w:t xml:space="preserve">            yargs.d.ts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emittery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jest-message-util</w:t>
      </w:r>
    </w:p>
    <w:p>
      <w:r>
        <w:t xml:space="preserve">          build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types.js</w:t>
      </w:r>
    </w:p>
    <w:p>
      <w:r>
        <w:t xml:space="preserve">          node_modules</w:t>
      </w:r>
    </w:p>
    <w:p>
      <w:r>
        <w:t xml:space="preserve">            slash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r>
        <w:t xml:space="preserve">        jest-regex-util</w:t>
      </w:r>
    </w:p>
    <w:p>
      <w:r>
        <w:t xml:space="preserve">          build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r>
        <w:t xml:space="preserve">        jest-util</w:t>
      </w:r>
    </w:p>
    <w:p>
      <w:r>
        <w:t xml:space="preserve">          build</w:t>
      </w:r>
    </w:p>
    <w:p>
      <w:pPr>
        <w:pStyle w:val="ListBullet"/>
      </w:pPr>
      <w:r>
        <w:t xml:space="preserve">            clearLine.js</w:t>
      </w:r>
    </w:p>
    <w:p>
      <w:pPr>
        <w:pStyle w:val="ListBullet"/>
      </w:pPr>
      <w:r>
        <w:t xml:space="preserve">            convertDescriptorToString.js</w:t>
      </w:r>
    </w:p>
    <w:p>
      <w:pPr>
        <w:pStyle w:val="ListBullet"/>
      </w:pPr>
      <w:r>
        <w:t xml:space="preserve">            createDirectory.js</w:t>
      </w:r>
    </w:p>
    <w:p>
      <w:pPr>
        <w:pStyle w:val="ListBullet"/>
      </w:pPr>
      <w:r>
        <w:t xml:space="preserve">            createProcessObject.js</w:t>
      </w:r>
    </w:p>
    <w:p>
      <w:pPr>
        <w:pStyle w:val="ListBullet"/>
      </w:pPr>
      <w:r>
        <w:t xml:space="preserve">            deepCyclicCopy.js</w:t>
      </w:r>
    </w:p>
    <w:p>
      <w:pPr>
        <w:pStyle w:val="ListBullet"/>
      </w:pPr>
      <w:r>
        <w:t xml:space="preserve">            ErrorWithStack.js</w:t>
      </w:r>
    </w:p>
    <w:p>
      <w:pPr>
        <w:pStyle w:val="ListBullet"/>
      </w:pPr>
      <w:r>
        <w:t xml:space="preserve">            formatTime.js</w:t>
      </w:r>
    </w:p>
    <w:p>
      <w:pPr>
        <w:pStyle w:val="ListBullet"/>
      </w:pPr>
      <w:r>
        <w:t xml:space="preserve">            globsToMatcher.js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installCommonGlobals.js</w:t>
      </w:r>
    </w:p>
    <w:p>
      <w:pPr>
        <w:pStyle w:val="ListBullet"/>
      </w:pPr>
      <w:r>
        <w:t xml:space="preserve">            interopRequireDefault.js</w:t>
      </w:r>
    </w:p>
    <w:p>
      <w:pPr>
        <w:pStyle w:val="ListBullet"/>
      </w:pPr>
      <w:r>
        <w:t xml:space="preserve">            isInteractive.js</w:t>
      </w:r>
    </w:p>
    <w:p>
      <w:pPr>
        <w:pStyle w:val="ListBullet"/>
      </w:pPr>
      <w:r>
        <w:t xml:space="preserve">            isPromise.js</w:t>
      </w:r>
    </w:p>
    <w:p>
      <w:pPr>
        <w:pStyle w:val="ListBullet"/>
      </w:pPr>
      <w:r>
        <w:t xml:space="preserve">            pluralize.js</w:t>
      </w:r>
    </w:p>
    <w:p>
      <w:pPr>
        <w:pStyle w:val="ListBullet"/>
      </w:pPr>
      <w:r>
        <w:t xml:space="preserve">            preRunMessage.js</w:t>
      </w:r>
    </w:p>
    <w:p>
      <w:pPr>
        <w:pStyle w:val="ListBullet"/>
      </w:pPr>
      <w:r>
        <w:t xml:space="preserve">            replacePathSepForGlob.js</w:t>
      </w:r>
    </w:p>
    <w:p>
      <w:pPr>
        <w:pStyle w:val="ListBullet"/>
      </w:pPr>
      <w:r>
        <w:t xml:space="preserve">            requireOrImportModule.js</w:t>
      </w:r>
    </w:p>
    <w:p>
      <w:pPr>
        <w:pStyle w:val="ListBullet"/>
      </w:pPr>
      <w:r>
        <w:t xml:space="preserve">            setGlobal.js</w:t>
      </w:r>
    </w:p>
    <w:p>
      <w:pPr>
        <w:pStyle w:val="ListBullet"/>
      </w:pPr>
      <w:r>
        <w:t xml:space="preserve">            specialChars.js</w:t>
      </w:r>
    </w:p>
    <w:p>
      <w:pPr>
        <w:pStyle w:val="ListBullet"/>
      </w:pPr>
      <w:r>
        <w:t xml:space="preserve">            testPathPatternToRegExp.js</w:t>
      </w:r>
    </w:p>
    <w:p>
      <w:pPr>
        <w:pStyle w:val="ListBullet"/>
      </w:pPr>
      <w:r>
        <w:t xml:space="preserve">            tryRealpath.js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r>
        <w:t xml:space="preserve">        jest-watcher</w:t>
      </w:r>
    </w:p>
    <w:p>
      <w:r>
        <w:t xml:space="preserve">          build</w:t>
      </w:r>
    </w:p>
    <w:p>
      <w:r>
        <w:t xml:space="preserve">            lib</w:t>
      </w:r>
    </w:p>
    <w:p>
      <w:pPr>
        <w:pStyle w:val="ListBullet"/>
      </w:pPr>
      <w:r>
        <w:t xml:space="preserve">              colorize.js</w:t>
      </w:r>
    </w:p>
    <w:p>
      <w:pPr>
        <w:pStyle w:val="ListBullet"/>
      </w:pPr>
      <w:r>
        <w:t xml:space="preserve">              formatTestNameByPattern.js</w:t>
      </w:r>
    </w:p>
    <w:p>
      <w:pPr>
        <w:pStyle w:val="ListBullet"/>
      </w:pPr>
      <w:r>
        <w:t xml:space="preserve">              patternModeHelpers.js</w:t>
      </w:r>
    </w:p>
    <w:p>
      <w:pPr>
        <w:pStyle w:val="ListBullet"/>
      </w:pPr>
      <w:r>
        <w:t xml:space="preserve">              Prompt.js</w:t>
      </w:r>
    </w:p>
    <w:p>
      <w:pPr>
        <w:pStyle w:val="ListBullet"/>
      </w:pPr>
      <w:r>
        <w:t xml:space="preserve">              scroll.js</w:t>
      </w:r>
    </w:p>
    <w:p>
      <w:pPr>
        <w:pStyle w:val="ListBullet"/>
      </w:pPr>
      <w:r>
        <w:t xml:space="preserve">            BaseWatchPlugin.js</w:t>
      </w:r>
    </w:p>
    <w:p>
      <w:pPr>
        <w:pStyle w:val="ListBullet"/>
      </w:pPr>
      <w:r>
        <w:t xml:space="preserve">            constants.js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JestHooks.js</w:t>
      </w:r>
    </w:p>
    <w:p>
      <w:pPr>
        <w:pStyle w:val="ListBullet"/>
      </w:pPr>
      <w:r>
        <w:t xml:space="preserve">            PatternPrompt.js</w:t>
      </w:r>
    </w:p>
    <w:p>
      <w:pPr>
        <w:pStyle w:val="ListBullet"/>
      </w:pPr>
      <w:r>
        <w:t xml:space="preserve">            TestWatcher.js</w:t>
      </w:r>
    </w:p>
    <w:p>
      <w:pPr>
        <w:pStyle w:val="ListBullet"/>
      </w:pPr>
      <w:r>
        <w:t xml:space="preserve">            types.js</w:t>
      </w:r>
    </w:p>
    <w:p>
      <w:r>
        <w:t xml:space="preserve">          node_modules</w:t>
      </w:r>
    </w:p>
    <w:p>
      <w:r>
        <w:t xml:space="preserve">            string-length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r>
        <w:t xml:space="preserve">            strip-ansi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r>
        <w:t xml:space="preserve">        pretty-format</w:t>
      </w:r>
    </w:p>
    <w:p>
      <w:r>
        <w:t xml:space="preserve">          build</w:t>
      </w:r>
    </w:p>
    <w:p>
      <w:r>
        <w:t xml:space="preserve">            plugins</w:t>
      </w:r>
    </w:p>
    <w:p>
      <w:r>
        <w:t xml:space="preserve">              lib</w:t>
      </w:r>
    </w:p>
    <w:p>
      <w:pPr>
        <w:pStyle w:val="ListBullet"/>
      </w:pPr>
      <w:r>
        <w:t xml:space="preserve">                escapeHTML.js</w:t>
      </w:r>
    </w:p>
    <w:p>
      <w:pPr>
        <w:pStyle w:val="ListBullet"/>
      </w:pPr>
      <w:r>
        <w:t xml:space="preserve">                markup.js</w:t>
      </w:r>
    </w:p>
    <w:p>
      <w:pPr>
        <w:pStyle w:val="ListBullet"/>
      </w:pPr>
      <w:r>
        <w:t xml:space="preserve">              AsymmetricMatcher.js</w:t>
      </w:r>
    </w:p>
    <w:p>
      <w:pPr>
        <w:pStyle w:val="ListBullet"/>
      </w:pPr>
      <w:r>
        <w:t xml:space="preserve">              ConvertAnsi.js</w:t>
      </w:r>
    </w:p>
    <w:p>
      <w:pPr>
        <w:pStyle w:val="ListBullet"/>
      </w:pPr>
      <w:r>
        <w:t xml:space="preserve">              DOMCollection.js</w:t>
      </w:r>
    </w:p>
    <w:p>
      <w:pPr>
        <w:pStyle w:val="ListBullet"/>
      </w:pPr>
      <w:r>
        <w:t xml:space="preserve">              DOMElement.js</w:t>
      </w:r>
    </w:p>
    <w:p>
      <w:pPr>
        <w:pStyle w:val="ListBullet"/>
      </w:pPr>
      <w:r>
        <w:t xml:space="preserve">              Immutable.js</w:t>
      </w:r>
    </w:p>
    <w:p>
      <w:pPr>
        <w:pStyle w:val="ListBullet"/>
      </w:pPr>
      <w:r>
        <w:t xml:space="preserve">              ReactElement.js</w:t>
      </w:r>
    </w:p>
    <w:p>
      <w:pPr>
        <w:pStyle w:val="ListBullet"/>
      </w:pPr>
      <w:r>
        <w:t xml:space="preserve">              ReactTestComponent.js</w:t>
      </w:r>
    </w:p>
    <w:p>
      <w:pPr>
        <w:pStyle w:val="ListBullet"/>
      </w:pPr>
      <w:r>
        <w:t xml:space="preserve">            collections.js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types.js</w:t>
      </w:r>
    </w:p>
    <w:p>
      <w:r>
        <w:t xml:space="preserve">          node_modules</w:t>
      </w:r>
    </w:p>
    <w:p>
      <w:r>
        <w:t xml:space="preserve">            ansi-styles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react-is</w:t>
      </w:r>
    </w:p>
    <w:p>
      <w:r>
        <w:t xml:space="preserve">          cjs</w:t>
      </w:r>
    </w:p>
    <w:p>
      <w:pPr>
        <w:pStyle w:val="ListBullet"/>
      </w:pPr>
      <w:r>
        <w:t xml:space="preserve">            react-is.development.js</w:t>
      </w:r>
    </w:p>
    <w:p>
      <w:pPr>
        <w:pStyle w:val="ListBullet"/>
      </w:pPr>
      <w:r>
        <w:t xml:space="preserve">            react-is.production.min.js</w:t>
      </w:r>
    </w:p>
    <w:p>
      <w:r>
        <w:t xml:space="preserve">          umd</w:t>
      </w:r>
    </w:p>
    <w:p>
      <w:pPr>
        <w:pStyle w:val="ListBullet"/>
      </w:pPr>
      <w:r>
        <w:t xml:space="preserve">            react-is.development.js</w:t>
      </w:r>
    </w:p>
    <w:p>
      <w:pPr>
        <w:pStyle w:val="ListBullet"/>
      </w:pPr>
      <w:r>
        <w:t xml:space="preserve">            react-is.production.min.js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slash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string-length</w:t>
      </w:r>
    </w:p>
    <w:p>
      <w:r>
        <w:t xml:space="preserve">          node_modules</w:t>
      </w:r>
    </w:p>
    <w:p>
      <w:r>
        <w:t xml:space="preserve">            char-regex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strip-ansi</w:t>
      </w:r>
    </w:p>
    <w:p>
      <w:r>
        <w:t xml:space="preserve">          node_modules</w:t>
      </w:r>
    </w:p>
    <w:p>
      <w:r>
        <w:t xml:space="preserve">            ansi-regex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filename.js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testname.js</w:t>
      </w:r>
    </w:p>
    <w:p>
      <w:r>
        <w:t xml:space="preserve">    jest-watcher</w:t>
      </w:r>
    </w:p>
    <w:p>
      <w:r>
        <w:t xml:space="preserve">      build</w:t>
      </w:r>
    </w:p>
    <w:p>
      <w:r>
        <w:t xml:space="preserve">        lib</w:t>
      </w:r>
    </w:p>
    <w:p>
      <w:pPr>
        <w:pStyle w:val="ListBullet"/>
      </w:pPr>
      <w:r>
        <w:t xml:space="preserve">          colorize.d.ts</w:t>
      </w:r>
    </w:p>
    <w:p>
      <w:pPr>
        <w:pStyle w:val="ListBullet"/>
      </w:pPr>
      <w:r>
        <w:t xml:space="preserve">          colorize.js</w:t>
      </w:r>
    </w:p>
    <w:p>
      <w:pPr>
        <w:pStyle w:val="ListBullet"/>
      </w:pPr>
      <w:r>
        <w:t xml:space="preserve">          formatTestNameByPattern.d.ts</w:t>
      </w:r>
    </w:p>
    <w:p>
      <w:pPr>
        <w:pStyle w:val="ListBullet"/>
      </w:pPr>
      <w:r>
        <w:t xml:space="preserve">          formatTestNameByPattern.js</w:t>
      </w:r>
    </w:p>
    <w:p>
      <w:pPr>
        <w:pStyle w:val="ListBullet"/>
      </w:pPr>
      <w:r>
        <w:t xml:space="preserve">          patternModeHelpers.d.ts</w:t>
      </w:r>
    </w:p>
    <w:p>
      <w:pPr>
        <w:pStyle w:val="ListBullet"/>
      </w:pPr>
      <w:r>
        <w:t xml:space="preserve">          patternModeHelpers.js</w:t>
      </w:r>
    </w:p>
    <w:p>
      <w:pPr>
        <w:pStyle w:val="ListBullet"/>
      </w:pPr>
      <w:r>
        <w:t xml:space="preserve">          Prompt.d.ts</w:t>
      </w:r>
    </w:p>
    <w:p>
      <w:pPr>
        <w:pStyle w:val="ListBullet"/>
      </w:pPr>
      <w:r>
        <w:t xml:space="preserve">          Prompt.js</w:t>
      </w:r>
    </w:p>
    <w:p>
      <w:pPr>
        <w:pStyle w:val="ListBullet"/>
      </w:pPr>
      <w:r>
        <w:t xml:space="preserve">          scroll.d.ts</w:t>
      </w:r>
    </w:p>
    <w:p>
      <w:pPr>
        <w:pStyle w:val="ListBullet"/>
      </w:pPr>
      <w:r>
        <w:t xml:space="preserve">          scroll.js</w:t>
      </w:r>
    </w:p>
    <w:p>
      <w:pPr>
        <w:pStyle w:val="ListBullet"/>
      </w:pPr>
      <w:r>
        <w:t xml:space="preserve">        BaseWatchPlugin.d.ts</w:t>
      </w:r>
    </w:p>
    <w:p>
      <w:pPr>
        <w:pStyle w:val="ListBullet"/>
      </w:pPr>
      <w:r>
        <w:t xml:space="preserve">        BaseWatchPlugin.js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JestHooks.d.ts</w:t>
      </w:r>
    </w:p>
    <w:p>
      <w:pPr>
        <w:pStyle w:val="ListBullet"/>
      </w:pPr>
      <w:r>
        <w:t xml:space="preserve">        JestHooks.js</w:t>
      </w:r>
    </w:p>
    <w:p>
      <w:pPr>
        <w:pStyle w:val="ListBullet"/>
      </w:pPr>
      <w:r>
        <w:t xml:space="preserve">        PatternPrompt.d.ts</w:t>
      </w:r>
    </w:p>
    <w:p>
      <w:pPr>
        <w:pStyle w:val="ListBullet"/>
      </w:pPr>
      <w:r>
        <w:t xml:space="preserve">        PatternPrompt.js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jest-worker</w:t>
      </w:r>
    </w:p>
    <w:p>
      <w:r>
        <w:t xml:space="preserve">      build</w:t>
      </w:r>
    </w:p>
    <w:p>
      <w:r>
        <w:t xml:space="preserve">        base</w:t>
      </w:r>
    </w:p>
    <w:p>
      <w:pPr>
        <w:pStyle w:val="ListBullet"/>
      </w:pPr>
      <w:r>
        <w:t xml:space="preserve">          BaseWorkerPool.d.ts</w:t>
      </w:r>
    </w:p>
    <w:p>
      <w:pPr>
        <w:pStyle w:val="ListBullet"/>
      </w:pPr>
      <w:r>
        <w:t xml:space="preserve">          BaseWorkerPool.js</w:t>
      </w:r>
    </w:p>
    <w:p>
      <w:r>
        <w:t xml:space="preserve">        workers</w:t>
      </w:r>
    </w:p>
    <w:p>
      <w:pPr>
        <w:pStyle w:val="ListBullet"/>
      </w:pPr>
      <w:r>
        <w:t xml:space="preserve">          ChildProcessWorker.d.ts</w:t>
      </w:r>
    </w:p>
    <w:p>
      <w:pPr>
        <w:pStyle w:val="ListBullet"/>
      </w:pPr>
      <w:r>
        <w:t xml:space="preserve">          ChildProcessWorker.js</w:t>
      </w:r>
    </w:p>
    <w:p>
      <w:pPr>
        <w:pStyle w:val="ListBullet"/>
      </w:pPr>
      <w:r>
        <w:t xml:space="preserve">          messageParent.d.ts</w:t>
      </w:r>
    </w:p>
    <w:p>
      <w:pPr>
        <w:pStyle w:val="ListBullet"/>
      </w:pPr>
      <w:r>
        <w:t xml:space="preserve">          messageParent.js</w:t>
      </w:r>
    </w:p>
    <w:p>
      <w:pPr>
        <w:pStyle w:val="ListBullet"/>
      </w:pPr>
      <w:r>
        <w:t xml:space="preserve">          NodeThreadsWorker.d.ts</w:t>
      </w:r>
    </w:p>
    <w:p>
      <w:pPr>
        <w:pStyle w:val="ListBullet"/>
      </w:pPr>
      <w:r>
        <w:t xml:space="preserve">          NodeThreadsWorker.js</w:t>
      </w:r>
    </w:p>
    <w:p>
      <w:pPr>
        <w:pStyle w:val="ListBullet"/>
      </w:pPr>
      <w:r>
        <w:t xml:space="preserve">          processChild.d.ts</w:t>
      </w:r>
    </w:p>
    <w:p>
      <w:pPr>
        <w:pStyle w:val="ListBullet"/>
      </w:pPr>
      <w:r>
        <w:t xml:space="preserve">          processChild.js</w:t>
      </w:r>
    </w:p>
    <w:p>
      <w:pPr>
        <w:pStyle w:val="ListBullet"/>
      </w:pPr>
      <w:r>
        <w:t xml:space="preserve">          threadChild.d.ts</w:t>
      </w:r>
    </w:p>
    <w:p>
      <w:pPr>
        <w:pStyle w:val="ListBullet"/>
      </w:pPr>
      <w:r>
        <w:t xml:space="preserve">          threadChild.js</w:t>
      </w:r>
    </w:p>
    <w:p>
      <w:pPr>
        <w:pStyle w:val="ListBullet"/>
      </w:pPr>
      <w:r>
        <w:t xml:space="preserve">        Farm.d.ts</w:t>
      </w:r>
    </w:p>
    <w:p>
      <w:pPr>
        <w:pStyle w:val="ListBullet"/>
      </w:pPr>
      <w:r>
        <w:t xml:space="preserve">        Farm.js</w:t>
      </w:r>
    </w:p>
    <w:p>
      <w:pPr>
        <w:pStyle w:val="ListBullet"/>
      </w:pPr>
      <w:r>
        <w:t xml:space="preserve">        FifoQueue.d.ts</w:t>
      </w:r>
    </w:p>
    <w:p>
      <w:pPr>
        <w:pStyle w:val="ListBullet"/>
      </w:pPr>
      <w:r>
        <w:t xml:space="preserve">        FifoQueue.js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PriorityQueue.d.ts</w:t>
      </w:r>
    </w:p>
    <w:p>
      <w:pPr>
        <w:pStyle w:val="ListBullet"/>
      </w:pPr>
      <w:r>
        <w:t xml:space="preserve">        PriorityQueue.js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WorkerPool.d.ts</w:t>
      </w:r>
    </w:p>
    <w:p>
      <w:pPr>
        <w:pStyle w:val="ListBullet"/>
      </w:pPr>
      <w:r>
        <w:t xml:space="preserve">        WorkerPool.js</w:t>
      </w:r>
    </w:p>
    <w:p>
      <w:r>
        <w:t xml:space="preserve">      node_modules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jiti</w:t>
      </w:r>
    </w:p>
    <w:p>
      <w:r>
        <w:t xml:space="preserve">      bin</w:t>
      </w:r>
    </w:p>
    <w:p>
      <w:pPr>
        <w:pStyle w:val="ListBullet"/>
      </w:pPr>
      <w:r>
        <w:t xml:space="preserve">        jiti.js</w:t>
      </w:r>
    </w:p>
    <w:p>
      <w:r>
        <w:t xml:space="preserve">      dist</w:t>
      </w:r>
    </w:p>
    <w:p>
      <w:r>
        <w:t xml:space="preserve">        plugins</w:t>
      </w:r>
    </w:p>
    <w:p>
      <w:pPr>
        <w:pStyle w:val="ListBullet"/>
      </w:pPr>
      <w:r>
        <w:t xml:space="preserve">          babel-plugin-transform-import-meta.d.ts</w:t>
      </w:r>
    </w:p>
    <w:p>
      <w:pPr>
        <w:pStyle w:val="ListBullet"/>
      </w:pPr>
      <w:r>
        <w:t xml:space="preserve">          import-meta-env.d.ts</w:t>
      </w:r>
    </w:p>
    <w:p>
      <w:pPr>
        <w:pStyle w:val="ListBullet"/>
      </w:pPr>
      <w:r>
        <w:t xml:space="preserve">        babel.d.ts</w:t>
      </w:r>
    </w:p>
    <w:p>
      <w:pPr>
        <w:pStyle w:val="ListBullet"/>
      </w:pPr>
      <w:r>
        <w:t xml:space="preserve">        babel.js</w:t>
      </w:r>
    </w:p>
    <w:p>
      <w:pPr>
        <w:pStyle w:val="ListBullet"/>
      </w:pPr>
      <w:r>
        <w:t xml:space="preserve">        jiti.d.ts</w:t>
      </w:r>
    </w:p>
    <w:p>
      <w:pPr>
        <w:pStyle w:val="ListBullet"/>
      </w:pPr>
      <w:r>
        <w:t xml:space="preserve">        jiti.js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utils.d.ts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register.js</w:t>
      </w:r>
    </w:p>
    <w:p>
      <w:r>
        <w:t xml:space="preserve">    js-tokens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js-yaml</w:t>
      </w:r>
    </w:p>
    <w:p>
      <w:r>
        <w:t xml:space="preserve">      bin</w:t>
      </w:r>
    </w:p>
    <w:p>
      <w:pPr>
        <w:pStyle w:val="ListBullet"/>
      </w:pPr>
      <w:r>
        <w:t xml:space="preserve">        js-yaml.js</w:t>
      </w:r>
    </w:p>
    <w:p>
      <w:r>
        <w:t xml:space="preserve">      dist</w:t>
      </w:r>
    </w:p>
    <w:p>
      <w:pPr>
        <w:pStyle w:val="ListBullet"/>
      </w:pPr>
      <w:r>
        <w:t xml:space="preserve">        js-yaml.js</w:t>
      </w:r>
    </w:p>
    <w:p>
      <w:pPr>
        <w:pStyle w:val="ListBullet"/>
      </w:pPr>
      <w:r>
        <w:t xml:space="preserve">        js-yaml.min.js</w:t>
      </w:r>
    </w:p>
    <w:p>
      <w:r>
        <w:t xml:space="preserve">      lib</w:t>
      </w:r>
    </w:p>
    <w:p>
      <w:r>
        <w:t xml:space="preserve">        js-yaml</w:t>
      </w:r>
    </w:p>
    <w:p>
      <w:r>
        <w:t xml:space="preserve">          schema</w:t>
      </w:r>
    </w:p>
    <w:p>
      <w:pPr>
        <w:pStyle w:val="ListBullet"/>
      </w:pPr>
      <w:r>
        <w:t xml:space="preserve">            core.js</w:t>
      </w:r>
    </w:p>
    <w:p>
      <w:pPr>
        <w:pStyle w:val="ListBullet"/>
      </w:pPr>
      <w:r>
        <w:t xml:space="preserve">            default_full.js</w:t>
      </w:r>
    </w:p>
    <w:p>
      <w:pPr>
        <w:pStyle w:val="ListBullet"/>
      </w:pPr>
      <w:r>
        <w:t xml:space="preserve">            default_safe.js</w:t>
      </w:r>
    </w:p>
    <w:p>
      <w:pPr>
        <w:pStyle w:val="ListBullet"/>
      </w:pPr>
      <w:r>
        <w:t xml:space="preserve">            failsafe.js</w:t>
      </w:r>
    </w:p>
    <w:p>
      <w:pPr>
        <w:pStyle w:val="ListBullet"/>
      </w:pPr>
      <w:r>
        <w:t xml:space="preserve">            json.js</w:t>
      </w:r>
    </w:p>
    <w:p>
      <w:r>
        <w:t xml:space="preserve">          type</w:t>
      </w:r>
    </w:p>
    <w:p>
      <w:r>
        <w:t xml:space="preserve">            js</w:t>
      </w:r>
    </w:p>
    <w:p>
      <w:pPr>
        <w:pStyle w:val="ListBullet"/>
      </w:pPr>
      <w:r>
        <w:t xml:space="preserve">              function.js</w:t>
      </w:r>
    </w:p>
    <w:p>
      <w:pPr>
        <w:pStyle w:val="ListBullet"/>
      </w:pPr>
      <w:r>
        <w:t xml:space="preserve">              regexp.js</w:t>
      </w:r>
    </w:p>
    <w:p>
      <w:pPr>
        <w:pStyle w:val="ListBullet"/>
      </w:pPr>
      <w:r>
        <w:t xml:space="preserve">              undefined.js</w:t>
      </w:r>
    </w:p>
    <w:p>
      <w:pPr>
        <w:pStyle w:val="ListBullet"/>
      </w:pPr>
      <w:r>
        <w:t xml:space="preserve">            binary.js</w:t>
      </w:r>
    </w:p>
    <w:p>
      <w:pPr>
        <w:pStyle w:val="ListBullet"/>
      </w:pPr>
      <w:r>
        <w:t xml:space="preserve">            bool.js</w:t>
      </w:r>
    </w:p>
    <w:p>
      <w:pPr>
        <w:pStyle w:val="ListBullet"/>
      </w:pPr>
      <w:r>
        <w:t xml:space="preserve">            float.js</w:t>
      </w:r>
    </w:p>
    <w:p>
      <w:pPr>
        <w:pStyle w:val="ListBullet"/>
      </w:pPr>
      <w:r>
        <w:t xml:space="preserve">            int.js</w:t>
      </w:r>
    </w:p>
    <w:p>
      <w:pPr>
        <w:pStyle w:val="ListBullet"/>
      </w:pPr>
      <w:r>
        <w:t xml:space="preserve">            map.js</w:t>
      </w:r>
    </w:p>
    <w:p>
      <w:pPr>
        <w:pStyle w:val="ListBullet"/>
      </w:pPr>
      <w:r>
        <w:t xml:space="preserve">            merge.js</w:t>
      </w:r>
    </w:p>
    <w:p>
      <w:pPr>
        <w:pStyle w:val="ListBullet"/>
      </w:pPr>
      <w:r>
        <w:t xml:space="preserve">            null.js</w:t>
      </w:r>
    </w:p>
    <w:p>
      <w:pPr>
        <w:pStyle w:val="ListBullet"/>
      </w:pPr>
      <w:r>
        <w:t xml:space="preserve">            omap.js</w:t>
      </w:r>
    </w:p>
    <w:p>
      <w:pPr>
        <w:pStyle w:val="ListBullet"/>
      </w:pPr>
      <w:r>
        <w:t xml:space="preserve">            pairs.js</w:t>
      </w:r>
    </w:p>
    <w:p>
      <w:pPr>
        <w:pStyle w:val="ListBullet"/>
      </w:pPr>
      <w:r>
        <w:t xml:space="preserve">            seq.js</w:t>
      </w:r>
    </w:p>
    <w:p>
      <w:pPr>
        <w:pStyle w:val="ListBullet"/>
      </w:pPr>
      <w:r>
        <w:t xml:space="preserve">            set.js</w:t>
      </w:r>
    </w:p>
    <w:p>
      <w:pPr>
        <w:pStyle w:val="ListBullet"/>
      </w:pPr>
      <w:r>
        <w:t xml:space="preserve">            str.js</w:t>
      </w:r>
    </w:p>
    <w:p>
      <w:pPr>
        <w:pStyle w:val="ListBullet"/>
      </w:pPr>
      <w:r>
        <w:t xml:space="preserve">            timestamp.js</w:t>
      </w:r>
    </w:p>
    <w:p>
      <w:pPr>
        <w:pStyle w:val="ListBullet"/>
      </w:pPr>
      <w:r>
        <w:t xml:space="preserve">          common.js</w:t>
      </w:r>
    </w:p>
    <w:p>
      <w:pPr>
        <w:pStyle w:val="ListBullet"/>
      </w:pPr>
      <w:r>
        <w:t xml:space="preserve">          dumper.js</w:t>
      </w:r>
    </w:p>
    <w:p>
      <w:pPr>
        <w:pStyle w:val="ListBullet"/>
      </w:pPr>
      <w:r>
        <w:t xml:space="preserve">          exception.js</w:t>
      </w:r>
    </w:p>
    <w:p>
      <w:pPr>
        <w:pStyle w:val="ListBullet"/>
      </w:pPr>
      <w:r>
        <w:t xml:space="preserve">          loader.js</w:t>
      </w:r>
    </w:p>
    <w:p>
      <w:pPr>
        <w:pStyle w:val="ListBullet"/>
      </w:pPr>
      <w:r>
        <w:t xml:space="preserve">          mark.js</w:t>
      </w:r>
    </w:p>
    <w:p>
      <w:pPr>
        <w:pStyle w:val="ListBullet"/>
      </w:pPr>
      <w:r>
        <w:t xml:space="preserve">          schema.js</w:t>
      </w:r>
    </w:p>
    <w:p>
      <w:pPr>
        <w:pStyle w:val="ListBullet"/>
      </w:pPr>
      <w:r>
        <w:t xml:space="preserve">          type.js</w:t>
      </w:r>
    </w:p>
    <w:p>
      <w:pPr>
        <w:pStyle w:val="ListBullet"/>
      </w:pPr>
      <w:r>
        <w:t xml:space="preserve">        js-yaml.js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jsdom</w:t>
      </w:r>
    </w:p>
    <w:p>
      <w:r>
        <w:t xml:space="preserve">      lib</w:t>
      </w:r>
    </w:p>
    <w:p>
      <w:r>
        <w:t xml:space="preserve">        jsdom</w:t>
      </w:r>
    </w:p>
    <w:p>
      <w:r>
        <w:t xml:space="preserve">          browser</w:t>
      </w:r>
    </w:p>
    <w:p>
      <w:r>
        <w:t xml:space="preserve">            parser</w:t>
      </w:r>
    </w:p>
    <w:p>
      <w:pPr>
        <w:pStyle w:val="ListBullet"/>
      </w:pPr>
      <w:r>
        <w:t xml:space="preserve">              html.js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xml.js</w:t>
      </w:r>
    </w:p>
    <w:p>
      <w:r>
        <w:t xml:space="preserve">            resources</w:t>
      </w:r>
    </w:p>
    <w:p>
      <w:pPr>
        <w:pStyle w:val="ListBullet"/>
      </w:pPr>
      <w:r>
        <w:t xml:space="preserve">              async-resource-queue.js</w:t>
      </w:r>
    </w:p>
    <w:p>
      <w:pPr>
        <w:pStyle w:val="ListBullet"/>
      </w:pPr>
      <w:r>
        <w:t xml:space="preserve">              no-op-resource-loader.js</w:t>
      </w:r>
    </w:p>
    <w:p>
      <w:pPr>
        <w:pStyle w:val="ListBullet"/>
      </w:pPr>
      <w:r>
        <w:t xml:space="preserve">              per-document-resource-loader.js</w:t>
      </w:r>
    </w:p>
    <w:p>
      <w:pPr>
        <w:pStyle w:val="ListBullet"/>
      </w:pPr>
      <w:r>
        <w:t xml:space="preserve">              request-manager.js</w:t>
      </w:r>
    </w:p>
    <w:p>
      <w:pPr>
        <w:pStyle w:val="ListBullet"/>
      </w:pPr>
      <w:r>
        <w:t xml:space="preserve">              resource-loader.js</w:t>
      </w:r>
    </w:p>
    <w:p>
      <w:pPr>
        <w:pStyle w:val="ListBullet"/>
      </w:pPr>
      <w:r>
        <w:t xml:space="preserve">              resource-queue.js</w:t>
      </w:r>
    </w:p>
    <w:p>
      <w:pPr>
        <w:pStyle w:val="ListBullet"/>
      </w:pPr>
      <w:r>
        <w:t xml:space="preserve">            default-stylesheet.js</w:t>
      </w:r>
    </w:p>
    <w:p>
      <w:pPr>
        <w:pStyle w:val="ListBullet"/>
      </w:pPr>
      <w:r>
        <w:t xml:space="preserve">            js-globals.json</w:t>
      </w:r>
    </w:p>
    <w:p>
      <w:pPr>
        <w:pStyle w:val="ListBullet"/>
      </w:pPr>
      <w:r>
        <w:t xml:space="preserve">            not-implemented.js</w:t>
      </w:r>
    </w:p>
    <w:p>
      <w:pPr>
        <w:pStyle w:val="ListBullet"/>
      </w:pPr>
      <w:r>
        <w:t xml:space="preserve">            Window.js</w:t>
      </w:r>
    </w:p>
    <w:p>
      <w:r>
        <w:t xml:space="preserve">          level2</w:t>
      </w:r>
    </w:p>
    <w:p>
      <w:pPr>
        <w:pStyle w:val="ListBullet"/>
      </w:pPr>
      <w:r>
        <w:t xml:space="preserve">            style.js</w:t>
      </w:r>
    </w:p>
    <w:p>
      <w:r>
        <w:t xml:space="preserve">          level3</w:t>
      </w:r>
    </w:p>
    <w:p>
      <w:pPr>
        <w:pStyle w:val="ListBullet"/>
      </w:pPr>
      <w:r>
        <w:t xml:space="preserve">            xpath.js</w:t>
      </w:r>
    </w:p>
    <w:p>
      <w:r>
        <w:t xml:space="preserve">          living</w:t>
      </w:r>
    </w:p>
    <w:p>
      <w:r>
        <w:t xml:space="preserve">            aborting</w:t>
      </w:r>
    </w:p>
    <w:p>
      <w:pPr>
        <w:pStyle w:val="ListBullet"/>
      </w:pPr>
      <w:r>
        <w:t xml:space="preserve">              AbortController-impl.js</w:t>
      </w:r>
    </w:p>
    <w:p>
      <w:pPr>
        <w:pStyle w:val="ListBullet"/>
      </w:pPr>
      <w:r>
        <w:t xml:space="preserve">              AbortSignal-impl.js</w:t>
      </w:r>
    </w:p>
    <w:p>
      <w:r>
        <w:t xml:space="preserve">            attributes</w:t>
      </w:r>
    </w:p>
    <w:p>
      <w:pPr>
        <w:pStyle w:val="ListBullet"/>
      </w:pPr>
      <w:r>
        <w:t xml:space="preserve">              Attr-impl.js</w:t>
      </w:r>
    </w:p>
    <w:p>
      <w:pPr>
        <w:pStyle w:val="ListBullet"/>
      </w:pPr>
      <w:r>
        <w:t xml:space="preserve">              NamedNodeMap-impl.js</w:t>
      </w:r>
    </w:p>
    <w:p>
      <w:r>
        <w:t xml:space="preserve">            constraint-validation</w:t>
      </w:r>
    </w:p>
    <w:p>
      <w:pPr>
        <w:pStyle w:val="ListBullet"/>
      </w:pPr>
      <w:r>
        <w:t xml:space="preserve">              DefaultConstraintValidation-impl.js</w:t>
      </w:r>
    </w:p>
    <w:p>
      <w:pPr>
        <w:pStyle w:val="ListBullet"/>
      </w:pPr>
      <w:r>
        <w:t xml:space="preserve">              ValidityState-impl.js</w:t>
      </w:r>
    </w:p>
    <w:p>
      <w:r>
        <w:t xml:space="preserve">            cssom</w:t>
      </w:r>
    </w:p>
    <w:p>
      <w:pPr>
        <w:pStyle w:val="ListBullet"/>
      </w:pPr>
      <w:r>
        <w:t xml:space="preserve">              StyleSheetList-impl.js</w:t>
      </w:r>
    </w:p>
    <w:p>
      <w:r>
        <w:t xml:space="preserve">            custom-elements</w:t>
      </w:r>
    </w:p>
    <w:p>
      <w:pPr>
        <w:pStyle w:val="ListBullet"/>
      </w:pPr>
      <w:r>
        <w:t xml:space="preserve">              CustomElementRegistry-impl.js</w:t>
      </w:r>
    </w:p>
    <w:p>
      <w:r>
        <w:t xml:space="preserve">            domparsing</w:t>
      </w:r>
    </w:p>
    <w:p>
      <w:pPr>
        <w:pStyle w:val="ListBullet"/>
      </w:pPr>
      <w:r>
        <w:t xml:space="preserve">              DOMParser-impl.js</w:t>
      </w:r>
    </w:p>
    <w:p>
      <w:pPr>
        <w:pStyle w:val="ListBullet"/>
      </w:pPr>
      <w:r>
        <w:t xml:space="preserve">              InnerHTML-impl.js</w:t>
      </w:r>
    </w:p>
    <w:p>
      <w:pPr>
        <w:pStyle w:val="ListBullet"/>
      </w:pPr>
      <w:r>
        <w:t xml:space="preserve">              parse5-adapter-serialization.js</w:t>
      </w:r>
    </w:p>
    <w:p>
      <w:pPr>
        <w:pStyle w:val="ListBullet"/>
      </w:pPr>
      <w:r>
        <w:t xml:space="preserve">              serialization.js</w:t>
      </w:r>
    </w:p>
    <w:p>
      <w:pPr>
        <w:pStyle w:val="ListBullet"/>
      </w:pPr>
      <w:r>
        <w:t xml:space="preserve">              XMLSerializer-impl.js</w:t>
      </w:r>
    </w:p>
    <w:p>
      <w:r>
        <w:t xml:space="preserve">            events</w:t>
      </w:r>
    </w:p>
    <w:p>
      <w:pPr>
        <w:pStyle w:val="ListBullet"/>
      </w:pPr>
      <w:r>
        <w:t xml:space="preserve">              CloseEvent-impl.js</w:t>
      </w:r>
    </w:p>
    <w:p>
      <w:pPr>
        <w:pStyle w:val="ListBullet"/>
      </w:pPr>
      <w:r>
        <w:t xml:space="preserve">              CompositionEvent-impl.js</w:t>
      </w:r>
    </w:p>
    <w:p>
      <w:pPr>
        <w:pStyle w:val="ListBullet"/>
      </w:pPr>
      <w:r>
        <w:t xml:space="preserve">              CustomEvent-impl.js</w:t>
      </w:r>
    </w:p>
    <w:p>
      <w:pPr>
        <w:pStyle w:val="ListBullet"/>
      </w:pPr>
      <w:r>
        <w:t xml:space="preserve">              ErrorEvent-impl.js</w:t>
      </w:r>
    </w:p>
    <w:p>
      <w:pPr>
        <w:pStyle w:val="ListBullet"/>
      </w:pPr>
      <w:r>
        <w:t xml:space="preserve">              Event-impl.js</w:t>
      </w:r>
    </w:p>
    <w:p>
      <w:pPr>
        <w:pStyle w:val="ListBullet"/>
      </w:pPr>
      <w:r>
        <w:t xml:space="preserve">              EventModifierMixin-impl.js</w:t>
      </w:r>
    </w:p>
    <w:p>
      <w:pPr>
        <w:pStyle w:val="ListBullet"/>
      </w:pPr>
      <w:r>
        <w:t xml:space="preserve">              EventTarget-impl.js</w:t>
      </w:r>
    </w:p>
    <w:p>
      <w:pPr>
        <w:pStyle w:val="ListBullet"/>
      </w:pPr>
      <w:r>
        <w:t xml:space="preserve">              FocusEvent-impl.js</w:t>
      </w:r>
    </w:p>
    <w:p>
      <w:pPr>
        <w:pStyle w:val="ListBullet"/>
      </w:pPr>
      <w:r>
        <w:t xml:space="preserve">              HashChangeEvent-impl.js</w:t>
      </w:r>
    </w:p>
    <w:p>
      <w:pPr>
        <w:pStyle w:val="ListBullet"/>
      </w:pPr>
      <w:r>
        <w:t xml:space="preserve">              InputEvent-impl.js</w:t>
      </w:r>
    </w:p>
    <w:p>
      <w:pPr>
        <w:pStyle w:val="ListBullet"/>
      </w:pPr>
      <w:r>
        <w:t xml:space="preserve">              KeyboardEvent-impl.js</w:t>
      </w:r>
    </w:p>
    <w:p>
      <w:pPr>
        <w:pStyle w:val="ListBullet"/>
      </w:pPr>
      <w:r>
        <w:t xml:space="preserve">              MessageEvent-impl.js</w:t>
      </w:r>
    </w:p>
    <w:p>
      <w:pPr>
        <w:pStyle w:val="ListBullet"/>
      </w:pPr>
      <w:r>
        <w:t xml:space="preserve">              MouseEvent-impl.js</w:t>
      </w:r>
    </w:p>
    <w:p>
      <w:pPr>
        <w:pStyle w:val="ListBullet"/>
      </w:pPr>
      <w:r>
        <w:t xml:space="preserve">              PageTransitionEvent-impl.js</w:t>
      </w:r>
    </w:p>
    <w:p>
      <w:pPr>
        <w:pStyle w:val="ListBullet"/>
      </w:pPr>
      <w:r>
        <w:t xml:space="preserve">              PopStateEvent-impl.js</w:t>
      </w:r>
    </w:p>
    <w:p>
      <w:pPr>
        <w:pStyle w:val="ListBullet"/>
      </w:pPr>
      <w:r>
        <w:t xml:space="preserve">              ProgressEvent-impl.js</w:t>
      </w:r>
    </w:p>
    <w:p>
      <w:pPr>
        <w:pStyle w:val="ListBullet"/>
      </w:pPr>
      <w:r>
        <w:t xml:space="preserve">              StorageEvent-impl.js</w:t>
      </w:r>
    </w:p>
    <w:p>
      <w:pPr>
        <w:pStyle w:val="ListBullet"/>
      </w:pPr>
      <w:r>
        <w:t xml:space="preserve">              TouchEvent-impl.js</w:t>
      </w:r>
    </w:p>
    <w:p>
      <w:pPr>
        <w:pStyle w:val="ListBullet"/>
      </w:pPr>
      <w:r>
        <w:t xml:space="preserve">              UIEvent-impl.js</w:t>
      </w:r>
    </w:p>
    <w:p>
      <w:pPr>
        <w:pStyle w:val="ListBullet"/>
      </w:pPr>
      <w:r>
        <w:t xml:space="preserve">              WheelEvent-impl.js</w:t>
      </w:r>
    </w:p>
    <w:p>
      <w:r>
        <w:t xml:space="preserve">            fetch</w:t>
      </w:r>
    </w:p>
    <w:p>
      <w:pPr>
        <w:pStyle w:val="ListBullet"/>
      </w:pPr>
      <w:r>
        <w:t xml:space="preserve">              header-list.js</w:t>
      </w:r>
    </w:p>
    <w:p>
      <w:pPr>
        <w:pStyle w:val="ListBullet"/>
      </w:pPr>
      <w:r>
        <w:t xml:space="preserve">              header-types.js</w:t>
      </w:r>
    </w:p>
    <w:p>
      <w:pPr>
        <w:pStyle w:val="ListBullet"/>
      </w:pPr>
      <w:r>
        <w:t xml:space="preserve">              Headers-impl.js</w:t>
      </w:r>
    </w:p>
    <w:p>
      <w:r>
        <w:t xml:space="preserve">            file-api</w:t>
      </w:r>
    </w:p>
    <w:p>
      <w:pPr>
        <w:pStyle w:val="ListBullet"/>
      </w:pPr>
      <w:r>
        <w:t xml:space="preserve">              Blob-impl.js</w:t>
      </w:r>
    </w:p>
    <w:p>
      <w:pPr>
        <w:pStyle w:val="ListBullet"/>
      </w:pPr>
      <w:r>
        <w:t xml:space="preserve">              File-impl.js</w:t>
      </w:r>
    </w:p>
    <w:p>
      <w:pPr>
        <w:pStyle w:val="ListBullet"/>
      </w:pPr>
      <w:r>
        <w:t xml:space="preserve">              FileList-impl.js</w:t>
      </w:r>
    </w:p>
    <w:p>
      <w:pPr>
        <w:pStyle w:val="ListBullet"/>
      </w:pPr>
      <w:r>
        <w:t xml:space="preserve">              FileReader-impl.js</w:t>
      </w:r>
    </w:p>
    <w:p>
      <w:r>
        <w:t xml:space="preserve">            generated</w:t>
      </w:r>
    </w:p>
    <w:p>
      <w:pPr>
        <w:pStyle w:val="ListBullet"/>
      </w:pPr>
      <w:r>
        <w:t xml:space="preserve">              AbortController.js</w:t>
      </w:r>
    </w:p>
    <w:p>
      <w:pPr>
        <w:pStyle w:val="ListBullet"/>
      </w:pPr>
      <w:r>
        <w:t xml:space="preserve">              AbortSignal.js</w:t>
      </w:r>
    </w:p>
    <w:p>
      <w:pPr>
        <w:pStyle w:val="ListBullet"/>
      </w:pPr>
      <w:r>
        <w:t xml:space="preserve">              AbstractRange.js</w:t>
      </w:r>
    </w:p>
    <w:p>
      <w:pPr>
        <w:pStyle w:val="ListBullet"/>
      </w:pPr>
      <w:r>
        <w:t xml:space="preserve">              AddEventListenerOptions.js</w:t>
      </w:r>
    </w:p>
    <w:p>
      <w:pPr>
        <w:pStyle w:val="ListBullet"/>
      </w:pPr>
      <w:r>
        <w:t xml:space="preserve">              AssignedNodesOptions.js</w:t>
      </w:r>
    </w:p>
    <w:p>
      <w:pPr>
        <w:pStyle w:val="ListBullet"/>
      </w:pPr>
      <w:r>
        <w:t xml:space="preserve">              Attr.js</w:t>
      </w:r>
    </w:p>
    <w:p>
      <w:pPr>
        <w:pStyle w:val="ListBullet"/>
      </w:pPr>
      <w:r>
        <w:t xml:space="preserve">              BarProp.js</w:t>
      </w:r>
    </w:p>
    <w:p>
      <w:pPr>
        <w:pStyle w:val="ListBullet"/>
      </w:pPr>
      <w:r>
        <w:t xml:space="preserve">              BinaryType.js</w:t>
      </w:r>
    </w:p>
    <w:p>
      <w:pPr>
        <w:pStyle w:val="ListBullet"/>
      </w:pPr>
      <w:r>
        <w:t xml:space="preserve">              Blob.js</w:t>
      </w:r>
    </w:p>
    <w:p>
      <w:pPr>
        <w:pStyle w:val="ListBullet"/>
      </w:pPr>
      <w:r>
        <w:t xml:space="preserve">              BlobCallback.js</w:t>
      </w:r>
    </w:p>
    <w:p>
      <w:pPr>
        <w:pStyle w:val="ListBullet"/>
      </w:pPr>
      <w:r>
        <w:t xml:space="preserve">              BlobPropertyBag.js</w:t>
      </w:r>
    </w:p>
    <w:p>
      <w:pPr>
        <w:pStyle w:val="ListBullet"/>
      </w:pPr>
      <w:r>
        <w:t xml:space="preserve">              CanPlayTypeResult.js</w:t>
      </w:r>
    </w:p>
    <w:p>
      <w:pPr>
        <w:pStyle w:val="ListBullet"/>
      </w:pPr>
      <w:r>
        <w:t xml:space="preserve">              CDATASection.js</w:t>
      </w:r>
    </w:p>
    <w:p>
      <w:pPr>
        <w:pStyle w:val="ListBullet"/>
      </w:pPr>
      <w:r>
        <w:t xml:space="preserve">              CharacterData.js</w:t>
      </w:r>
    </w:p>
    <w:p>
      <w:pPr>
        <w:pStyle w:val="ListBullet"/>
      </w:pPr>
      <w:r>
        <w:t xml:space="preserve">              CloseEvent.js</w:t>
      </w:r>
    </w:p>
    <w:p>
      <w:pPr>
        <w:pStyle w:val="ListBullet"/>
      </w:pPr>
      <w:r>
        <w:t xml:space="preserve">              CloseEventInit.js</w:t>
      </w:r>
    </w:p>
    <w:p>
      <w:pPr>
        <w:pStyle w:val="ListBullet"/>
      </w:pPr>
      <w:r>
        <w:t xml:space="preserve">              Comment.js</w:t>
      </w:r>
    </w:p>
    <w:p>
      <w:pPr>
        <w:pStyle w:val="ListBullet"/>
      </w:pPr>
      <w:r>
        <w:t xml:space="preserve">              CompositionEvent.js</w:t>
      </w:r>
    </w:p>
    <w:p>
      <w:pPr>
        <w:pStyle w:val="ListBullet"/>
      </w:pPr>
      <w:r>
        <w:t xml:space="preserve">              CompositionEventInit.js</w:t>
      </w:r>
    </w:p>
    <w:p>
      <w:pPr>
        <w:pStyle w:val="ListBullet"/>
      </w:pPr>
      <w:r>
        <w:t xml:space="preserve">              CustomElementConstructor.js</w:t>
      </w:r>
    </w:p>
    <w:p>
      <w:pPr>
        <w:pStyle w:val="ListBullet"/>
      </w:pPr>
      <w:r>
        <w:t xml:space="preserve">              CustomElementRegistry.js</w:t>
      </w:r>
    </w:p>
    <w:p>
      <w:pPr>
        <w:pStyle w:val="ListBullet"/>
      </w:pPr>
      <w:r>
        <w:t xml:space="preserve">              CustomEvent.js</w:t>
      </w:r>
    </w:p>
    <w:p>
      <w:pPr>
        <w:pStyle w:val="ListBullet"/>
      </w:pPr>
      <w:r>
        <w:t xml:space="preserve">              CustomEventInit.js</w:t>
      </w:r>
    </w:p>
    <w:p>
      <w:pPr>
        <w:pStyle w:val="ListBullet"/>
      </w:pPr>
      <w:r>
        <w:t xml:space="preserve">              Document.js</w:t>
      </w:r>
    </w:p>
    <w:p>
      <w:pPr>
        <w:pStyle w:val="ListBullet"/>
      </w:pPr>
      <w:r>
        <w:t xml:space="preserve">              DocumentFragment.js</w:t>
      </w:r>
    </w:p>
    <w:p>
      <w:pPr>
        <w:pStyle w:val="ListBullet"/>
      </w:pPr>
      <w:r>
        <w:t xml:space="preserve">              DocumentReadyState.js</w:t>
      </w:r>
    </w:p>
    <w:p>
      <w:pPr>
        <w:pStyle w:val="ListBullet"/>
      </w:pPr>
      <w:r>
        <w:t xml:space="preserve">              DocumentType.js</w:t>
      </w:r>
    </w:p>
    <w:p>
      <w:pPr>
        <w:pStyle w:val="ListBullet"/>
      </w:pPr>
      <w:r>
        <w:t xml:space="preserve">              DOMImplementation.js</w:t>
      </w:r>
    </w:p>
    <w:p>
      <w:pPr>
        <w:pStyle w:val="ListBullet"/>
      </w:pPr>
      <w:r>
        <w:t xml:space="preserve">              DOMParser.js</w:t>
      </w:r>
    </w:p>
    <w:p>
      <w:pPr>
        <w:pStyle w:val="ListBullet"/>
      </w:pPr>
      <w:r>
        <w:t xml:space="preserve">              DOMStringMap.js</w:t>
      </w:r>
    </w:p>
    <w:p>
      <w:pPr>
        <w:pStyle w:val="ListBullet"/>
      </w:pPr>
      <w:r>
        <w:t xml:space="preserve">              DOMTokenList.js</w:t>
      </w:r>
    </w:p>
    <w:p>
      <w:pPr>
        <w:pStyle w:val="ListBullet"/>
      </w:pPr>
      <w:r>
        <w:t xml:space="preserve">              Element.js</w:t>
      </w:r>
    </w:p>
    <w:p>
      <w:pPr>
        <w:pStyle w:val="ListBullet"/>
      </w:pPr>
      <w:r>
        <w:t xml:space="preserve">              ElementCreationOptions.js</w:t>
      </w:r>
    </w:p>
    <w:p>
      <w:pPr>
        <w:pStyle w:val="ListBullet"/>
      </w:pPr>
      <w:r>
        <w:t xml:space="preserve">              ElementDefinitionOptions.js</w:t>
      </w:r>
    </w:p>
    <w:p>
      <w:pPr>
        <w:pStyle w:val="ListBullet"/>
      </w:pPr>
      <w:r>
        <w:t xml:space="preserve">              EndingType.js</w:t>
      </w:r>
    </w:p>
    <w:p>
      <w:pPr>
        <w:pStyle w:val="ListBullet"/>
      </w:pPr>
      <w:r>
        <w:t xml:space="preserve">              ErrorEvent.js</w:t>
      </w:r>
    </w:p>
    <w:p>
      <w:pPr>
        <w:pStyle w:val="ListBullet"/>
      </w:pPr>
      <w:r>
        <w:t xml:space="preserve">              ErrorEventInit.js</w:t>
      </w:r>
    </w:p>
    <w:p>
      <w:pPr>
        <w:pStyle w:val="ListBullet"/>
      </w:pPr>
      <w:r>
        <w:t xml:space="preserve">              Event.js</w:t>
      </w:r>
    </w:p>
    <w:p>
      <w:pPr>
        <w:pStyle w:val="ListBullet"/>
      </w:pPr>
      <w:r>
        <w:t xml:space="preserve">              EventHandlerNonNull.js</w:t>
      </w:r>
    </w:p>
    <w:p>
      <w:pPr>
        <w:pStyle w:val="ListBullet"/>
      </w:pPr>
      <w:r>
        <w:t xml:space="preserve">              EventInit.js</w:t>
      </w:r>
    </w:p>
    <w:p>
      <w:pPr>
        <w:pStyle w:val="ListBullet"/>
      </w:pPr>
      <w:r>
        <w:t xml:space="preserve">              EventListener.js</w:t>
      </w:r>
    </w:p>
    <w:p>
      <w:pPr>
        <w:pStyle w:val="ListBullet"/>
      </w:pPr>
      <w:r>
        <w:t xml:space="preserve">              EventListenerOptions.js</w:t>
      </w:r>
    </w:p>
    <w:p>
      <w:pPr>
        <w:pStyle w:val="ListBullet"/>
      </w:pPr>
      <w:r>
        <w:t xml:space="preserve">              EventModifierInit.js</w:t>
      </w:r>
    </w:p>
    <w:p>
      <w:pPr>
        <w:pStyle w:val="ListBullet"/>
      </w:pPr>
      <w:r>
        <w:t xml:space="preserve">              EventTarget.js</w:t>
      </w:r>
    </w:p>
    <w:p>
      <w:pPr>
        <w:pStyle w:val="ListBullet"/>
      </w:pPr>
      <w:r>
        <w:t xml:space="preserve">              External.js</w:t>
      </w:r>
    </w:p>
    <w:p>
      <w:pPr>
        <w:pStyle w:val="ListBullet"/>
      </w:pPr>
      <w:r>
        <w:t xml:space="preserve">              File.js</w:t>
      </w:r>
    </w:p>
    <w:p>
      <w:pPr>
        <w:pStyle w:val="ListBullet"/>
      </w:pPr>
      <w:r>
        <w:t xml:space="preserve">              FileList.js</w:t>
      </w:r>
    </w:p>
    <w:p>
      <w:pPr>
        <w:pStyle w:val="ListBullet"/>
      </w:pPr>
      <w:r>
        <w:t xml:space="preserve">              FilePropertyBag.js</w:t>
      </w:r>
    </w:p>
    <w:p>
      <w:pPr>
        <w:pStyle w:val="ListBullet"/>
      </w:pPr>
      <w:r>
        <w:t xml:space="preserve">              FileReader.js</w:t>
      </w:r>
    </w:p>
    <w:p>
      <w:pPr>
        <w:pStyle w:val="ListBullet"/>
      </w:pPr>
      <w:r>
        <w:t xml:space="preserve">              FocusEvent.js</w:t>
      </w:r>
    </w:p>
    <w:p>
      <w:pPr>
        <w:pStyle w:val="ListBullet"/>
      </w:pPr>
      <w:r>
        <w:t xml:space="preserve">              FocusEventInit.js</w:t>
      </w:r>
    </w:p>
    <w:p>
      <w:pPr>
        <w:pStyle w:val="ListBullet"/>
      </w:pPr>
      <w:r>
        <w:t xml:space="preserve">              FormData.js</w:t>
      </w:r>
    </w:p>
    <w:p>
      <w:pPr>
        <w:pStyle w:val="ListBullet"/>
      </w:pPr>
      <w:r>
        <w:t xml:space="preserve">              Function.js</w:t>
      </w:r>
    </w:p>
    <w:p>
      <w:pPr>
        <w:pStyle w:val="ListBullet"/>
      </w:pPr>
      <w:r>
        <w:t xml:space="preserve">              GetRootNodeOptions.js</w:t>
      </w:r>
    </w:p>
    <w:p>
      <w:pPr>
        <w:pStyle w:val="ListBullet"/>
      </w:pPr>
      <w:r>
        <w:t xml:space="preserve">              HashChangeEvent.js</w:t>
      </w:r>
    </w:p>
    <w:p>
      <w:pPr>
        <w:pStyle w:val="ListBullet"/>
      </w:pPr>
      <w:r>
        <w:t xml:space="preserve">              HashChangeEventInit.js</w:t>
      </w:r>
    </w:p>
    <w:p>
      <w:pPr>
        <w:pStyle w:val="ListBullet"/>
      </w:pPr>
      <w:r>
        <w:t xml:space="preserve">              Headers.js</w:t>
      </w:r>
    </w:p>
    <w:p>
      <w:pPr>
        <w:pStyle w:val="ListBullet"/>
      </w:pPr>
      <w:r>
        <w:t xml:space="preserve">              History.js</w:t>
      </w:r>
    </w:p>
    <w:p>
      <w:pPr>
        <w:pStyle w:val="ListBullet"/>
      </w:pPr>
      <w:r>
        <w:t xml:space="preserve">              HTMLAnchorElement.js</w:t>
      </w:r>
    </w:p>
    <w:p>
      <w:pPr>
        <w:pStyle w:val="ListBullet"/>
      </w:pPr>
      <w:r>
        <w:t xml:space="preserve">              HTMLAreaElement.js</w:t>
      </w:r>
    </w:p>
    <w:p>
      <w:pPr>
        <w:pStyle w:val="ListBullet"/>
      </w:pPr>
      <w:r>
        <w:t xml:space="preserve">              HTMLAudioElement.js</w:t>
      </w:r>
    </w:p>
    <w:p>
      <w:pPr>
        <w:pStyle w:val="ListBullet"/>
      </w:pPr>
      <w:r>
        <w:t xml:space="preserve">              HTMLBaseElement.js</w:t>
      </w:r>
    </w:p>
    <w:p>
      <w:pPr>
        <w:pStyle w:val="ListBullet"/>
      </w:pPr>
      <w:r>
        <w:t xml:space="preserve">              HTMLBodyElement.js</w:t>
      </w:r>
    </w:p>
    <w:p>
      <w:pPr>
        <w:pStyle w:val="ListBullet"/>
      </w:pPr>
      <w:r>
        <w:t xml:space="preserve">              HTMLBRElement.js</w:t>
      </w:r>
    </w:p>
    <w:p>
      <w:pPr>
        <w:pStyle w:val="ListBullet"/>
      </w:pPr>
      <w:r>
        <w:t xml:space="preserve">              HTMLButtonElement.js</w:t>
      </w:r>
    </w:p>
    <w:p>
      <w:pPr>
        <w:pStyle w:val="ListBullet"/>
      </w:pPr>
      <w:r>
        <w:t xml:space="preserve">              HTMLCanvasElement.js</w:t>
      </w:r>
    </w:p>
    <w:p>
      <w:pPr>
        <w:pStyle w:val="ListBullet"/>
      </w:pPr>
      <w:r>
        <w:t xml:space="preserve">              HTMLCollection.js</w:t>
      </w:r>
    </w:p>
    <w:p>
      <w:pPr>
        <w:pStyle w:val="ListBullet"/>
      </w:pPr>
      <w:r>
        <w:t xml:space="preserve">              HTMLDataElement.js</w:t>
      </w:r>
    </w:p>
    <w:p>
      <w:pPr>
        <w:pStyle w:val="ListBullet"/>
      </w:pPr>
      <w:r>
        <w:t xml:space="preserve">              HTMLDataListElement.js</w:t>
      </w:r>
    </w:p>
    <w:p>
      <w:pPr>
        <w:pStyle w:val="ListBullet"/>
      </w:pPr>
      <w:r>
        <w:t xml:space="preserve">              HTMLDetailsElement.js</w:t>
      </w:r>
    </w:p>
    <w:p>
      <w:pPr>
        <w:pStyle w:val="ListBullet"/>
      </w:pPr>
      <w:r>
        <w:t xml:space="preserve">              HTMLDialogElement.js</w:t>
      </w:r>
    </w:p>
    <w:p>
      <w:pPr>
        <w:pStyle w:val="ListBullet"/>
      </w:pPr>
      <w:r>
        <w:t xml:space="preserve">              HTMLDirectoryElement.js</w:t>
      </w:r>
    </w:p>
    <w:p>
      <w:pPr>
        <w:pStyle w:val="ListBullet"/>
      </w:pPr>
      <w:r>
        <w:t xml:space="preserve">              HTMLDivElement.js</w:t>
      </w:r>
    </w:p>
    <w:p>
      <w:pPr>
        <w:pStyle w:val="ListBullet"/>
      </w:pPr>
      <w:r>
        <w:t xml:space="preserve">              HTMLDListElement.js</w:t>
      </w:r>
    </w:p>
    <w:p>
      <w:pPr>
        <w:pStyle w:val="ListBullet"/>
      </w:pPr>
      <w:r>
        <w:t xml:space="preserve">              HTMLElement.js</w:t>
      </w:r>
    </w:p>
    <w:p>
      <w:pPr>
        <w:pStyle w:val="ListBullet"/>
      </w:pPr>
      <w:r>
        <w:t xml:space="preserve">              HTMLEmbedElement.js</w:t>
      </w:r>
    </w:p>
    <w:p>
      <w:pPr>
        <w:pStyle w:val="ListBullet"/>
      </w:pPr>
      <w:r>
        <w:t xml:space="preserve">              HTMLFieldSetElement.js</w:t>
      </w:r>
    </w:p>
    <w:p>
      <w:pPr>
        <w:pStyle w:val="ListBullet"/>
      </w:pPr>
      <w:r>
        <w:t xml:space="preserve">              HTMLFontElement.js</w:t>
      </w:r>
    </w:p>
    <w:p>
      <w:pPr>
        <w:pStyle w:val="ListBullet"/>
      </w:pPr>
      <w:r>
        <w:t xml:space="preserve">              HTMLFormElement.js</w:t>
      </w:r>
    </w:p>
    <w:p>
      <w:pPr>
        <w:pStyle w:val="ListBullet"/>
      </w:pPr>
      <w:r>
        <w:t xml:space="preserve">              HTMLFrameElement.js</w:t>
      </w:r>
    </w:p>
    <w:p>
      <w:pPr>
        <w:pStyle w:val="ListBullet"/>
      </w:pPr>
      <w:r>
        <w:t xml:space="preserve">              HTMLFrameSetElement.js</w:t>
      </w:r>
    </w:p>
    <w:p>
      <w:pPr>
        <w:pStyle w:val="ListBullet"/>
      </w:pPr>
      <w:r>
        <w:t xml:space="preserve">              HTMLHeadElement.js</w:t>
      </w:r>
    </w:p>
    <w:p>
      <w:pPr>
        <w:pStyle w:val="ListBullet"/>
      </w:pPr>
      <w:r>
        <w:t xml:space="preserve">              HTMLHeadingElement.js</w:t>
      </w:r>
    </w:p>
    <w:p>
      <w:pPr>
        <w:pStyle w:val="ListBullet"/>
      </w:pPr>
      <w:r>
        <w:t xml:space="preserve">              HTMLHRElement.js</w:t>
      </w:r>
    </w:p>
    <w:p>
      <w:pPr>
        <w:pStyle w:val="ListBullet"/>
      </w:pPr>
      <w:r>
        <w:t xml:space="preserve">              HTMLHtmlElement.js</w:t>
      </w:r>
    </w:p>
    <w:p>
      <w:pPr>
        <w:pStyle w:val="ListBullet"/>
      </w:pPr>
      <w:r>
        <w:t xml:space="preserve">              HTMLIFrameElement.js</w:t>
      </w:r>
    </w:p>
    <w:p>
      <w:pPr>
        <w:pStyle w:val="ListBullet"/>
      </w:pPr>
      <w:r>
        <w:t xml:space="preserve">              HTMLImageElement.js</w:t>
      </w:r>
    </w:p>
    <w:p>
      <w:pPr>
        <w:pStyle w:val="ListBullet"/>
      </w:pPr>
      <w:r>
        <w:t xml:space="preserve">              HTMLInputElement.js</w:t>
      </w:r>
    </w:p>
    <w:p>
      <w:pPr>
        <w:pStyle w:val="ListBullet"/>
      </w:pPr>
      <w:r>
        <w:t xml:space="preserve">              HTMLLabelElement.js</w:t>
      </w:r>
    </w:p>
    <w:p>
      <w:pPr>
        <w:pStyle w:val="ListBullet"/>
      </w:pPr>
      <w:r>
        <w:t xml:space="preserve">              HTMLLegendElement.js</w:t>
      </w:r>
    </w:p>
    <w:p>
      <w:pPr>
        <w:pStyle w:val="ListBullet"/>
      </w:pPr>
      <w:r>
        <w:t xml:space="preserve">              HTMLLIElement.js</w:t>
      </w:r>
    </w:p>
    <w:p>
      <w:pPr>
        <w:pStyle w:val="ListBullet"/>
      </w:pPr>
      <w:r>
        <w:t xml:space="preserve">              HTMLLinkElement.js</w:t>
      </w:r>
    </w:p>
    <w:p>
      <w:pPr>
        <w:pStyle w:val="ListBullet"/>
      </w:pPr>
      <w:r>
        <w:t xml:space="preserve">              HTMLMapElement.js</w:t>
      </w:r>
    </w:p>
    <w:p>
      <w:pPr>
        <w:pStyle w:val="ListBullet"/>
      </w:pPr>
      <w:r>
        <w:t xml:space="preserve">              HTMLMarqueeElement.js</w:t>
      </w:r>
    </w:p>
    <w:p>
      <w:pPr>
        <w:pStyle w:val="ListBullet"/>
      </w:pPr>
      <w:r>
        <w:t xml:space="preserve">              HTMLMediaElement.js</w:t>
      </w:r>
    </w:p>
    <w:p>
      <w:pPr>
        <w:pStyle w:val="ListBullet"/>
      </w:pPr>
      <w:r>
        <w:t xml:space="preserve">              HTMLMenuElement.js</w:t>
      </w:r>
    </w:p>
    <w:p>
      <w:pPr>
        <w:pStyle w:val="ListBullet"/>
      </w:pPr>
      <w:r>
        <w:t xml:space="preserve">              HTMLMetaElement.js</w:t>
      </w:r>
    </w:p>
    <w:p>
      <w:pPr>
        <w:pStyle w:val="ListBullet"/>
      </w:pPr>
      <w:r>
        <w:t xml:space="preserve">              HTMLMeterElement.js</w:t>
      </w:r>
    </w:p>
    <w:p>
      <w:pPr>
        <w:pStyle w:val="ListBullet"/>
      </w:pPr>
      <w:r>
        <w:t xml:space="preserve">              HTMLModElement.js</w:t>
      </w:r>
    </w:p>
    <w:p>
      <w:pPr>
        <w:pStyle w:val="ListBullet"/>
      </w:pPr>
      <w:r>
        <w:t xml:space="preserve">              HTMLObjectElement.js</w:t>
      </w:r>
    </w:p>
    <w:p>
      <w:pPr>
        <w:pStyle w:val="ListBullet"/>
      </w:pPr>
      <w:r>
        <w:t xml:space="preserve">              HTMLOListElement.js</w:t>
      </w:r>
    </w:p>
    <w:p>
      <w:pPr>
        <w:pStyle w:val="ListBullet"/>
      </w:pPr>
      <w:r>
        <w:t xml:space="preserve">              HTMLOptGroupElement.js</w:t>
      </w:r>
    </w:p>
    <w:p>
      <w:pPr>
        <w:pStyle w:val="ListBullet"/>
      </w:pPr>
      <w:r>
        <w:t xml:space="preserve">              HTMLOptionElement.js</w:t>
      </w:r>
    </w:p>
    <w:p>
      <w:pPr>
        <w:pStyle w:val="ListBullet"/>
      </w:pPr>
      <w:r>
        <w:t xml:space="preserve">              HTMLOptionsCollection.js</w:t>
      </w:r>
    </w:p>
    <w:p>
      <w:pPr>
        <w:pStyle w:val="ListBullet"/>
      </w:pPr>
      <w:r>
        <w:t xml:space="preserve">              HTMLOutputElement.js</w:t>
      </w:r>
    </w:p>
    <w:p>
      <w:pPr>
        <w:pStyle w:val="ListBullet"/>
      </w:pPr>
      <w:r>
        <w:t xml:space="preserve">              HTMLParagraphElement.js</w:t>
      </w:r>
    </w:p>
    <w:p>
      <w:pPr>
        <w:pStyle w:val="ListBullet"/>
      </w:pPr>
      <w:r>
        <w:t xml:space="preserve">              HTMLParamElement.js</w:t>
      </w:r>
    </w:p>
    <w:p>
      <w:pPr>
        <w:pStyle w:val="ListBullet"/>
      </w:pPr>
      <w:r>
        <w:t xml:space="preserve">              HTMLPictureElement.js</w:t>
      </w:r>
    </w:p>
    <w:p>
      <w:pPr>
        <w:pStyle w:val="ListBullet"/>
      </w:pPr>
      <w:r>
        <w:t xml:space="preserve">              HTMLPreElement.js</w:t>
      </w:r>
    </w:p>
    <w:p>
      <w:pPr>
        <w:pStyle w:val="ListBullet"/>
      </w:pPr>
      <w:r>
        <w:t xml:space="preserve">              HTMLProgressElement.js</w:t>
      </w:r>
    </w:p>
    <w:p>
      <w:pPr>
        <w:pStyle w:val="ListBullet"/>
      </w:pPr>
      <w:r>
        <w:t xml:space="preserve">              HTMLQuoteElement.js</w:t>
      </w:r>
    </w:p>
    <w:p>
      <w:pPr>
        <w:pStyle w:val="ListBullet"/>
      </w:pPr>
      <w:r>
        <w:t xml:space="preserve">              HTMLScriptElement.js</w:t>
      </w:r>
    </w:p>
    <w:p>
      <w:pPr>
        <w:pStyle w:val="ListBullet"/>
      </w:pPr>
      <w:r>
        <w:t xml:space="preserve">              HTMLSelectElement.js</w:t>
      </w:r>
    </w:p>
    <w:p>
      <w:pPr>
        <w:pStyle w:val="ListBullet"/>
      </w:pPr>
      <w:r>
        <w:t xml:space="preserve">              HTMLSlotElement.js</w:t>
      </w:r>
    </w:p>
    <w:p>
      <w:pPr>
        <w:pStyle w:val="ListBullet"/>
      </w:pPr>
      <w:r>
        <w:t xml:space="preserve">              HTMLSourceElement.js</w:t>
      </w:r>
    </w:p>
    <w:p>
      <w:pPr>
        <w:pStyle w:val="ListBullet"/>
      </w:pPr>
      <w:r>
        <w:t xml:space="preserve">              HTMLSpanElement.js</w:t>
      </w:r>
    </w:p>
    <w:p>
      <w:pPr>
        <w:pStyle w:val="ListBullet"/>
      </w:pPr>
      <w:r>
        <w:t xml:space="preserve">              HTMLStyleElement.js</w:t>
      </w:r>
    </w:p>
    <w:p>
      <w:pPr>
        <w:pStyle w:val="ListBullet"/>
      </w:pPr>
      <w:r>
        <w:t xml:space="preserve">              HTMLTableCaptionElement.js</w:t>
      </w:r>
    </w:p>
    <w:p>
      <w:pPr>
        <w:pStyle w:val="ListBullet"/>
      </w:pPr>
      <w:r>
        <w:t xml:space="preserve">              HTMLTableCellElement.js</w:t>
      </w:r>
    </w:p>
    <w:p>
      <w:pPr>
        <w:pStyle w:val="ListBullet"/>
      </w:pPr>
      <w:r>
        <w:t xml:space="preserve">              HTMLTableColElement.js</w:t>
      </w:r>
    </w:p>
    <w:p>
      <w:pPr>
        <w:pStyle w:val="ListBullet"/>
      </w:pPr>
      <w:r>
        <w:t xml:space="preserve">              HTMLTableElement.js</w:t>
      </w:r>
    </w:p>
    <w:p>
      <w:pPr>
        <w:pStyle w:val="ListBullet"/>
      </w:pPr>
      <w:r>
        <w:t xml:space="preserve">              HTMLTableRowElement.js</w:t>
      </w:r>
    </w:p>
    <w:p>
      <w:pPr>
        <w:pStyle w:val="ListBullet"/>
      </w:pPr>
      <w:r>
        <w:t xml:space="preserve">              HTMLTableSectionElement.js</w:t>
      </w:r>
    </w:p>
    <w:p>
      <w:pPr>
        <w:pStyle w:val="ListBullet"/>
      </w:pPr>
      <w:r>
        <w:t xml:space="preserve">              HTMLTemplateElement.js</w:t>
      </w:r>
    </w:p>
    <w:p>
      <w:pPr>
        <w:pStyle w:val="ListBullet"/>
      </w:pPr>
      <w:r>
        <w:t xml:space="preserve">              HTMLTextAreaElement.js</w:t>
      </w:r>
    </w:p>
    <w:p>
      <w:pPr>
        <w:pStyle w:val="ListBullet"/>
      </w:pPr>
      <w:r>
        <w:t xml:space="preserve">              HTMLTimeElement.js</w:t>
      </w:r>
    </w:p>
    <w:p>
      <w:pPr>
        <w:pStyle w:val="ListBullet"/>
      </w:pPr>
      <w:r>
        <w:t xml:space="preserve">              HTMLTitleElement.js</w:t>
      </w:r>
    </w:p>
    <w:p>
      <w:pPr>
        <w:pStyle w:val="ListBullet"/>
      </w:pPr>
      <w:r>
        <w:t xml:space="preserve">              HTMLTrackElement.js</w:t>
      </w:r>
    </w:p>
    <w:p>
      <w:pPr>
        <w:pStyle w:val="ListBullet"/>
      </w:pPr>
      <w:r>
        <w:t xml:space="preserve">              HTMLUListElement.js</w:t>
      </w:r>
    </w:p>
    <w:p>
      <w:pPr>
        <w:pStyle w:val="ListBullet"/>
      </w:pPr>
      <w:r>
        <w:t xml:space="preserve">              HTMLUnknownElement.js</w:t>
      </w:r>
    </w:p>
    <w:p>
      <w:pPr>
        <w:pStyle w:val="ListBullet"/>
      </w:pPr>
      <w:r>
        <w:t xml:space="preserve">              HTMLVideoElement.js</w:t>
      </w:r>
    </w:p>
    <w:p>
      <w:pPr>
        <w:pStyle w:val="ListBullet"/>
      </w:pPr>
      <w:r>
        <w:t xml:space="preserve">              InputEvent.js</w:t>
      </w:r>
    </w:p>
    <w:p>
      <w:pPr>
        <w:pStyle w:val="ListBullet"/>
      </w:pPr>
      <w:r>
        <w:t xml:space="preserve">              InputEventInit.js</w:t>
      </w:r>
    </w:p>
    <w:p>
      <w:pPr>
        <w:pStyle w:val="ListBullet"/>
      </w:pPr>
      <w:r>
        <w:t xml:space="preserve">              KeyboardEvent.js</w:t>
      </w:r>
    </w:p>
    <w:p>
      <w:pPr>
        <w:pStyle w:val="ListBullet"/>
      </w:pPr>
      <w:r>
        <w:t xml:space="preserve">              KeyboardEventInit.js</w:t>
      </w:r>
    </w:p>
    <w:p>
      <w:pPr>
        <w:pStyle w:val="ListBullet"/>
      </w:pPr>
      <w:r>
        <w:t xml:space="preserve">              Location.js</w:t>
      </w:r>
    </w:p>
    <w:p>
      <w:pPr>
        <w:pStyle w:val="ListBullet"/>
      </w:pPr>
      <w:r>
        <w:t xml:space="preserve">              MessageEvent.js</w:t>
      </w:r>
    </w:p>
    <w:p>
      <w:pPr>
        <w:pStyle w:val="ListBullet"/>
      </w:pPr>
      <w:r>
        <w:t xml:space="preserve">              MessageEventInit.js</w:t>
      </w:r>
    </w:p>
    <w:p>
      <w:pPr>
        <w:pStyle w:val="ListBullet"/>
      </w:pPr>
      <w:r>
        <w:t xml:space="preserve">              MimeType.js</w:t>
      </w:r>
    </w:p>
    <w:p>
      <w:pPr>
        <w:pStyle w:val="ListBullet"/>
      </w:pPr>
      <w:r>
        <w:t xml:space="preserve">              MimeTypeArray.js</w:t>
      </w:r>
    </w:p>
    <w:p>
      <w:pPr>
        <w:pStyle w:val="ListBullet"/>
      </w:pPr>
      <w:r>
        <w:t xml:space="preserve">              MouseEvent.js</w:t>
      </w:r>
    </w:p>
    <w:p>
      <w:pPr>
        <w:pStyle w:val="ListBullet"/>
      </w:pPr>
      <w:r>
        <w:t xml:space="preserve">              MouseEventInit.js</w:t>
      </w:r>
    </w:p>
    <w:p>
      <w:pPr>
        <w:pStyle w:val="ListBullet"/>
      </w:pPr>
      <w:r>
        <w:t xml:space="preserve">              MutationCallback.js</w:t>
      </w:r>
    </w:p>
    <w:p>
      <w:pPr>
        <w:pStyle w:val="ListBullet"/>
      </w:pPr>
      <w:r>
        <w:t xml:space="preserve">              MutationObserver.js</w:t>
      </w:r>
    </w:p>
    <w:p>
      <w:pPr>
        <w:pStyle w:val="ListBullet"/>
      </w:pPr>
      <w:r>
        <w:t xml:space="preserve">              MutationObserverInit.js</w:t>
      </w:r>
    </w:p>
    <w:p>
      <w:pPr>
        <w:pStyle w:val="ListBullet"/>
      </w:pPr>
      <w:r>
        <w:t xml:space="preserve">              MutationRecord.js</w:t>
      </w:r>
    </w:p>
    <w:p>
      <w:pPr>
        <w:pStyle w:val="ListBullet"/>
      </w:pPr>
      <w:r>
        <w:t xml:space="preserve">              NamedNodeMap.js</w:t>
      </w:r>
    </w:p>
    <w:p>
      <w:pPr>
        <w:pStyle w:val="ListBullet"/>
      </w:pPr>
      <w:r>
        <w:t xml:space="preserve">              Navigator.js</w:t>
      </w:r>
    </w:p>
    <w:p>
      <w:pPr>
        <w:pStyle w:val="ListBullet"/>
      </w:pPr>
      <w:r>
        <w:t xml:space="preserve">              Node.js</w:t>
      </w:r>
    </w:p>
    <w:p>
      <w:pPr>
        <w:pStyle w:val="ListBullet"/>
      </w:pPr>
      <w:r>
        <w:t xml:space="preserve">              NodeFilter.js</w:t>
      </w:r>
    </w:p>
    <w:p>
      <w:pPr>
        <w:pStyle w:val="ListBullet"/>
      </w:pPr>
      <w:r>
        <w:t xml:space="preserve">              NodeIterator.js</w:t>
      </w:r>
    </w:p>
    <w:p>
      <w:pPr>
        <w:pStyle w:val="ListBullet"/>
      </w:pPr>
      <w:r>
        <w:t xml:space="preserve">              NodeList.js</w:t>
      </w:r>
    </w:p>
    <w:p>
      <w:pPr>
        <w:pStyle w:val="ListBullet"/>
      </w:pPr>
      <w:r>
        <w:t xml:space="preserve">              OnBeforeUnloadEventHandlerNonNull.js</w:t>
      </w:r>
    </w:p>
    <w:p>
      <w:pPr>
        <w:pStyle w:val="ListBullet"/>
      </w:pPr>
      <w:r>
        <w:t xml:space="preserve">              OnErrorEventHandlerNonNull.js</w:t>
      </w:r>
    </w:p>
    <w:p>
      <w:pPr>
        <w:pStyle w:val="ListBullet"/>
      </w:pPr>
      <w:r>
        <w:t xml:space="preserve">              PageTransitionEvent.js</w:t>
      </w:r>
    </w:p>
    <w:p>
      <w:pPr>
        <w:pStyle w:val="ListBullet"/>
      </w:pPr>
      <w:r>
        <w:t xml:space="preserve">              PageTransitionEventInit.js</w:t>
      </w:r>
    </w:p>
    <w:p>
      <w:pPr>
        <w:pStyle w:val="ListBullet"/>
      </w:pPr>
      <w:r>
        <w:t xml:space="preserve">              Performance.js</w:t>
      </w:r>
    </w:p>
    <w:p>
      <w:pPr>
        <w:pStyle w:val="ListBullet"/>
      </w:pPr>
      <w:r>
        <w:t xml:space="preserve">              Plugin.js</w:t>
      </w:r>
    </w:p>
    <w:p>
      <w:pPr>
        <w:pStyle w:val="ListBullet"/>
      </w:pPr>
      <w:r>
        <w:t xml:space="preserve">              PluginArray.js</w:t>
      </w:r>
    </w:p>
    <w:p>
      <w:pPr>
        <w:pStyle w:val="ListBullet"/>
      </w:pPr>
      <w:r>
        <w:t xml:space="preserve">              PopStateEvent.js</w:t>
      </w:r>
    </w:p>
    <w:p>
      <w:pPr>
        <w:pStyle w:val="ListBullet"/>
      </w:pPr>
      <w:r>
        <w:t xml:space="preserve">              PopStateEventInit.js</w:t>
      </w:r>
    </w:p>
    <w:p>
      <w:pPr>
        <w:pStyle w:val="ListBullet"/>
      </w:pPr>
      <w:r>
        <w:t xml:space="preserve">              ProcessingInstruction.js</w:t>
      </w:r>
    </w:p>
    <w:p>
      <w:pPr>
        <w:pStyle w:val="ListBullet"/>
      </w:pPr>
      <w:r>
        <w:t xml:space="preserve">              ProgressEvent.js</w:t>
      </w:r>
    </w:p>
    <w:p>
      <w:pPr>
        <w:pStyle w:val="ListBullet"/>
      </w:pPr>
      <w:r>
        <w:t xml:space="preserve">              ProgressEventInit.js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  Screen.js</w:t>
      </w:r>
    </w:p>
    <w:p>
      <w:pPr>
        <w:pStyle w:val="ListBullet"/>
      </w:pPr>
      <w:r>
        <w:t xml:space="preserve">              ScrollBehavior.js</w:t>
      </w:r>
    </w:p>
    <w:p>
      <w:pPr>
        <w:pStyle w:val="ListBullet"/>
      </w:pPr>
      <w:r>
        <w:t xml:space="preserve">              ScrollIntoViewOptions.js</w:t>
      </w:r>
    </w:p>
    <w:p>
      <w:pPr>
        <w:pStyle w:val="ListBullet"/>
      </w:pPr>
      <w:r>
        <w:t xml:space="preserve">              ScrollLogicalPosition.js</w:t>
      </w:r>
    </w:p>
    <w:p>
      <w:pPr>
        <w:pStyle w:val="ListBullet"/>
      </w:pPr>
      <w:r>
        <w:t xml:space="preserve">              ScrollOptions.js</w:t>
      </w:r>
    </w:p>
    <w:p>
      <w:pPr>
        <w:pStyle w:val="ListBullet"/>
      </w:pPr>
      <w:r>
        <w:t xml:space="preserve">              ScrollRestoration.js</w:t>
      </w:r>
    </w:p>
    <w:p>
      <w:pPr>
        <w:pStyle w:val="ListBullet"/>
      </w:pPr>
      <w:r>
        <w:t xml:space="preserve">              Selection.js</w:t>
      </w:r>
    </w:p>
    <w:p>
      <w:pPr>
        <w:pStyle w:val="ListBullet"/>
      </w:pPr>
      <w:r>
        <w:t xml:space="preserve">              SelectionMode.js</w:t>
      </w:r>
    </w:p>
    <w:p>
      <w:pPr>
        <w:pStyle w:val="ListBullet"/>
      </w:pPr>
      <w:r>
        <w:t xml:space="preserve">              ShadowRoot.js</w:t>
      </w:r>
    </w:p>
    <w:p>
      <w:pPr>
        <w:pStyle w:val="ListBullet"/>
      </w:pPr>
      <w:r>
        <w:t xml:space="preserve">              ShadowRootInit.js</w:t>
      </w:r>
    </w:p>
    <w:p>
      <w:pPr>
        <w:pStyle w:val="ListBullet"/>
      </w:pPr>
      <w:r>
        <w:t xml:space="preserve">              ShadowRootMode.js</w:t>
      </w:r>
    </w:p>
    <w:p>
      <w:pPr>
        <w:pStyle w:val="ListBullet"/>
      </w:pPr>
      <w:r>
        <w:t xml:space="preserve">              StaticRange.js</w:t>
      </w:r>
    </w:p>
    <w:p>
      <w:pPr>
        <w:pStyle w:val="ListBullet"/>
      </w:pPr>
      <w:r>
        <w:t xml:space="preserve">              StaticRangeInit.js</w:t>
      </w:r>
    </w:p>
    <w:p>
      <w:pPr>
        <w:pStyle w:val="ListBullet"/>
      </w:pPr>
      <w:r>
        <w:t xml:space="preserve">              Storage.js</w:t>
      </w:r>
    </w:p>
    <w:p>
      <w:pPr>
        <w:pStyle w:val="ListBullet"/>
      </w:pPr>
      <w:r>
        <w:t xml:space="preserve">              StorageEvent.js</w:t>
      </w:r>
    </w:p>
    <w:p>
      <w:pPr>
        <w:pStyle w:val="ListBullet"/>
      </w:pPr>
      <w:r>
        <w:t xml:space="preserve">              StorageEventInit.js</w:t>
      </w:r>
    </w:p>
    <w:p>
      <w:pPr>
        <w:pStyle w:val="ListBullet"/>
      </w:pPr>
      <w:r>
        <w:t xml:space="preserve">              StyleSheetList.js</w:t>
      </w:r>
    </w:p>
    <w:p>
      <w:pPr>
        <w:pStyle w:val="ListBullet"/>
      </w:pPr>
      <w:r>
        <w:t xml:space="preserve">              SupportedType.js</w:t>
      </w:r>
    </w:p>
    <w:p>
      <w:pPr>
        <w:pStyle w:val="ListBullet"/>
      </w:pPr>
      <w:r>
        <w:t xml:space="preserve">              SVGAnimatedString.js</w:t>
      </w:r>
    </w:p>
    <w:p>
      <w:pPr>
        <w:pStyle w:val="ListBullet"/>
      </w:pPr>
      <w:r>
        <w:t xml:space="preserve">              SVGBoundingBoxOptions.js</w:t>
      </w:r>
    </w:p>
    <w:p>
      <w:pPr>
        <w:pStyle w:val="ListBullet"/>
      </w:pPr>
      <w:r>
        <w:t xml:space="preserve">              SVGElement.js</w:t>
      </w:r>
    </w:p>
    <w:p>
      <w:pPr>
        <w:pStyle w:val="ListBullet"/>
      </w:pPr>
      <w:r>
        <w:t xml:space="preserve">              SVGGraphicsElement.js</w:t>
      </w:r>
    </w:p>
    <w:p>
      <w:pPr>
        <w:pStyle w:val="ListBullet"/>
      </w:pPr>
      <w:r>
        <w:t xml:space="preserve">              SVGNumber.js</w:t>
      </w:r>
    </w:p>
    <w:p>
      <w:pPr>
        <w:pStyle w:val="ListBullet"/>
      </w:pPr>
      <w:r>
        <w:t xml:space="preserve">              SVGStringList.js</w:t>
      </w:r>
    </w:p>
    <w:p>
      <w:pPr>
        <w:pStyle w:val="ListBullet"/>
      </w:pPr>
      <w:r>
        <w:t xml:space="preserve">              SVGSVGElement.js</w:t>
      </w:r>
    </w:p>
    <w:p>
      <w:pPr>
        <w:pStyle w:val="ListBullet"/>
      </w:pPr>
      <w:r>
        <w:t xml:space="preserve">              SVGTitleElement.js</w:t>
      </w:r>
    </w:p>
    <w:p>
      <w:pPr>
        <w:pStyle w:val="ListBullet"/>
      </w:pPr>
      <w:r>
        <w:t xml:space="preserve">              Text.js</w:t>
      </w:r>
    </w:p>
    <w:p>
      <w:pPr>
        <w:pStyle w:val="ListBullet"/>
      </w:pPr>
      <w:r>
        <w:t xml:space="preserve">              TextTrackKind.js</w:t>
      </w:r>
    </w:p>
    <w:p>
      <w:pPr>
        <w:pStyle w:val="ListBullet"/>
      </w:pPr>
      <w:r>
        <w:t xml:space="preserve">              TouchEvent.js</w:t>
      </w:r>
    </w:p>
    <w:p>
      <w:pPr>
        <w:pStyle w:val="ListBullet"/>
      </w:pPr>
      <w:r>
        <w:t xml:space="preserve">              TouchEventInit.js</w:t>
      </w:r>
    </w:p>
    <w:p>
      <w:pPr>
        <w:pStyle w:val="ListBullet"/>
      </w:pPr>
      <w:r>
        <w:t xml:space="preserve">              TreeWalker.js</w:t>
      </w:r>
    </w:p>
    <w:p>
      <w:pPr>
        <w:pStyle w:val="ListBullet"/>
      </w:pPr>
      <w:r>
        <w:t xml:space="preserve">              UIEvent.js</w:t>
      </w:r>
    </w:p>
    <w:p>
      <w:pPr>
        <w:pStyle w:val="ListBullet"/>
      </w:pPr>
      <w:r>
        <w:t xml:space="preserve">              UIEventInit.js</w:t>
      </w:r>
    </w:p>
    <w:p>
      <w:pPr>
        <w:pStyle w:val="ListBullet"/>
      </w:pPr>
      <w:r>
        <w:t xml:space="preserve">              utils.js</w:t>
      </w:r>
    </w:p>
    <w:p>
      <w:pPr>
        <w:pStyle w:val="ListBullet"/>
      </w:pPr>
      <w:r>
        <w:t xml:space="preserve">              ValidityState.js</w:t>
      </w:r>
    </w:p>
    <w:p>
      <w:pPr>
        <w:pStyle w:val="ListBullet"/>
      </w:pPr>
      <w:r>
        <w:t xml:space="preserve">              VisibilityState.js</w:t>
      </w:r>
    </w:p>
    <w:p>
      <w:pPr>
        <w:pStyle w:val="ListBullet"/>
      </w:pPr>
      <w:r>
        <w:t xml:space="preserve">              VoidFunction.js</w:t>
      </w:r>
    </w:p>
    <w:p>
      <w:pPr>
        <w:pStyle w:val="ListBullet"/>
      </w:pPr>
      <w:r>
        <w:t xml:space="preserve">              WebSocket.js</w:t>
      </w:r>
    </w:p>
    <w:p>
      <w:pPr>
        <w:pStyle w:val="ListBullet"/>
      </w:pPr>
      <w:r>
        <w:t xml:space="preserve">              WheelEvent.js</w:t>
      </w:r>
    </w:p>
    <w:p>
      <w:pPr>
        <w:pStyle w:val="ListBullet"/>
      </w:pPr>
      <w:r>
        <w:t xml:space="preserve">              WheelEventInit.js</w:t>
      </w:r>
    </w:p>
    <w:p>
      <w:pPr>
        <w:pStyle w:val="ListBullet"/>
      </w:pPr>
      <w:r>
        <w:t xml:space="preserve">              XMLDocument.js</w:t>
      </w:r>
    </w:p>
    <w:p>
      <w:pPr>
        <w:pStyle w:val="ListBullet"/>
      </w:pPr>
      <w:r>
        <w:t xml:space="preserve">              XMLHttpRequest.js</w:t>
      </w:r>
    </w:p>
    <w:p>
      <w:pPr>
        <w:pStyle w:val="ListBullet"/>
      </w:pPr>
      <w:r>
        <w:t xml:space="preserve">              XMLHttpRequestEventTarget.js</w:t>
      </w:r>
    </w:p>
    <w:p>
      <w:pPr>
        <w:pStyle w:val="ListBullet"/>
      </w:pPr>
      <w:r>
        <w:t xml:space="preserve">              XMLHttpRequestResponseType.js</w:t>
      </w:r>
    </w:p>
    <w:p>
      <w:pPr>
        <w:pStyle w:val="ListBullet"/>
      </w:pPr>
      <w:r>
        <w:t xml:space="preserve">              XMLHttpRequestUpload.js</w:t>
      </w:r>
    </w:p>
    <w:p>
      <w:pPr>
        <w:pStyle w:val="ListBullet"/>
      </w:pPr>
      <w:r>
        <w:t xml:space="preserve">              XMLSerializer.js</w:t>
      </w:r>
    </w:p>
    <w:p>
      <w:r>
        <w:t xml:space="preserve">            helpers</w:t>
      </w:r>
    </w:p>
    <w:p>
      <w:r>
        <w:t xml:space="preserve">              svg</w:t>
      </w:r>
    </w:p>
    <w:p>
      <w:pPr>
        <w:pStyle w:val="ListBullet"/>
      </w:pPr>
      <w:r>
        <w:t xml:space="preserve">                basic-types.js</w:t>
      </w:r>
    </w:p>
    <w:p>
      <w:pPr>
        <w:pStyle w:val="ListBullet"/>
      </w:pPr>
      <w:r>
        <w:t xml:space="preserve">                render.js</w:t>
      </w:r>
    </w:p>
    <w:p>
      <w:pPr>
        <w:pStyle w:val="ListBullet"/>
      </w:pPr>
      <w:r>
        <w:t xml:space="preserve">              agent-factory.js</w:t>
      </w:r>
    </w:p>
    <w:p>
      <w:pPr>
        <w:pStyle w:val="ListBullet"/>
      </w:pPr>
      <w:r>
        <w:t xml:space="preserve">              binary-data.js</w:t>
      </w:r>
    </w:p>
    <w:p>
      <w:pPr>
        <w:pStyle w:val="ListBullet"/>
      </w:pPr>
      <w:r>
        <w:t xml:space="preserve">              create-element.js</w:t>
      </w:r>
    </w:p>
    <w:p>
      <w:pPr>
        <w:pStyle w:val="ListBullet"/>
      </w:pPr>
      <w:r>
        <w:t xml:space="preserve">              create-event-accessor.js</w:t>
      </w:r>
    </w:p>
    <w:p>
      <w:pPr>
        <w:pStyle w:val="ListBullet"/>
      </w:pPr>
      <w:r>
        <w:t xml:space="preserve">              custom-elements.js</w:t>
      </w:r>
    </w:p>
    <w:p>
      <w:pPr>
        <w:pStyle w:val="ListBullet"/>
      </w:pPr>
      <w:r>
        <w:t xml:space="preserve">              dates-and-times.js</w:t>
      </w:r>
    </w:p>
    <w:p>
      <w:pPr>
        <w:pStyle w:val="ListBullet"/>
      </w:pPr>
      <w:r>
        <w:t xml:space="preserve">              details.js</w:t>
      </w:r>
    </w:p>
    <w:p>
      <w:pPr>
        <w:pStyle w:val="ListBullet"/>
      </w:pPr>
      <w:r>
        <w:t xml:space="preserve">              document-base-url.js</w:t>
      </w:r>
    </w:p>
    <w:p>
      <w:pPr>
        <w:pStyle w:val="ListBullet"/>
      </w:pPr>
      <w:r>
        <w:t xml:space="preserve">              events.js</w:t>
      </w:r>
    </w:p>
    <w:p>
      <w:pPr>
        <w:pStyle w:val="ListBullet"/>
      </w:pPr>
      <w:r>
        <w:t xml:space="preserve">              focusing.js</w:t>
      </w:r>
    </w:p>
    <w:p>
      <w:pPr>
        <w:pStyle w:val="ListBullet"/>
      </w:pPr>
      <w:r>
        <w:t xml:space="preserve">              form-controls.js</w:t>
      </w:r>
    </w:p>
    <w:p>
      <w:pPr>
        <w:pStyle w:val="ListBullet"/>
      </w:pPr>
      <w:r>
        <w:t xml:space="preserve">              html-constructor.js</w:t>
      </w:r>
    </w:p>
    <w:p>
      <w:pPr>
        <w:pStyle w:val="ListBullet"/>
      </w:pPr>
      <w:r>
        <w:t xml:space="preserve">              http-request.js</w:t>
      </w:r>
    </w:p>
    <w:p>
      <w:pPr>
        <w:pStyle w:val="ListBullet"/>
      </w:pPr>
      <w:r>
        <w:t xml:space="preserve">              internal-constants.js</w:t>
      </w:r>
    </w:p>
    <w:p>
      <w:pPr>
        <w:pStyle w:val="ListBullet"/>
      </w:pPr>
      <w:r>
        <w:t xml:space="preserve">              iterable-weak-set.js</w:t>
      </w:r>
    </w:p>
    <w:p>
      <w:pPr>
        <w:pStyle w:val="ListBullet"/>
      </w:pPr>
      <w:r>
        <w:t xml:space="preserve">              json.js</w:t>
      </w:r>
    </w:p>
    <w:p>
      <w:pPr>
        <w:pStyle w:val="ListBullet"/>
      </w:pPr>
      <w:r>
        <w:t xml:space="preserve">              mutation-observers.js</w:t>
      </w:r>
    </w:p>
    <w:p>
      <w:pPr>
        <w:pStyle w:val="ListBullet"/>
      </w:pPr>
      <w:r>
        <w:t xml:space="preserve">              namespaces.js</w:t>
      </w:r>
    </w:p>
    <w:p>
      <w:pPr>
        <w:pStyle w:val="ListBullet"/>
      </w:pPr>
      <w:r>
        <w:t xml:space="preserve">              node.js</w:t>
      </w:r>
    </w:p>
    <w:p>
      <w:pPr>
        <w:pStyle w:val="ListBullet"/>
      </w:pPr>
      <w:r>
        <w:t xml:space="preserve">              number-and-date-inputs.js</w:t>
      </w:r>
    </w:p>
    <w:p>
      <w:pPr>
        <w:pStyle w:val="ListBullet"/>
      </w:pPr>
      <w:r>
        <w:t xml:space="preserve">              ordered-set.js</w:t>
      </w:r>
    </w:p>
    <w:p>
      <w:pPr>
        <w:pStyle w:val="ListBullet"/>
      </w:pPr>
      <w:r>
        <w:t xml:space="preserve">              runtime-script-errors.js</w:t>
      </w:r>
    </w:p>
    <w:p>
      <w:pPr>
        <w:pStyle w:val="ListBullet"/>
      </w:pPr>
      <w:r>
        <w:t xml:space="preserve">              selectors.js</w:t>
      </w:r>
    </w:p>
    <w:p>
      <w:pPr>
        <w:pStyle w:val="ListBullet"/>
      </w:pPr>
      <w:r>
        <w:t xml:space="preserve">              shadow-dom.js</w:t>
      </w:r>
    </w:p>
    <w:p>
      <w:pPr>
        <w:pStyle w:val="ListBullet"/>
      </w:pPr>
      <w:r>
        <w:t xml:space="preserve">              strings.js</w:t>
      </w:r>
    </w:p>
    <w:p>
      <w:pPr>
        <w:pStyle w:val="ListBullet"/>
      </w:pPr>
      <w:r>
        <w:t xml:space="preserve">              style-rules.js</w:t>
      </w:r>
    </w:p>
    <w:p>
      <w:pPr>
        <w:pStyle w:val="ListBullet"/>
      </w:pPr>
      <w:r>
        <w:t xml:space="preserve">              stylesheets.js</w:t>
      </w:r>
    </w:p>
    <w:p>
      <w:pPr>
        <w:pStyle w:val="ListBullet"/>
      </w:pPr>
      <w:r>
        <w:t xml:space="preserve">              text.js</w:t>
      </w:r>
    </w:p>
    <w:p>
      <w:pPr>
        <w:pStyle w:val="ListBullet"/>
      </w:pPr>
      <w:r>
        <w:t xml:space="preserve">              traversal.js</w:t>
      </w:r>
    </w:p>
    <w:p>
      <w:pPr>
        <w:pStyle w:val="ListBullet"/>
      </w:pPr>
      <w:r>
        <w:t xml:space="preserve">              validate-names.js</w:t>
      </w:r>
    </w:p>
    <w:p>
      <w:r>
        <w:t xml:space="preserve">            hr-time</w:t>
      </w:r>
    </w:p>
    <w:p>
      <w:pPr>
        <w:pStyle w:val="ListBullet"/>
      </w:pPr>
      <w:r>
        <w:t xml:space="preserve">              Performance-impl.js</w:t>
      </w:r>
    </w:p>
    <w:p>
      <w:r>
        <w:t xml:space="preserve">            mutation-observer</w:t>
      </w:r>
    </w:p>
    <w:p>
      <w:pPr>
        <w:pStyle w:val="ListBullet"/>
      </w:pPr>
      <w:r>
        <w:t xml:space="preserve">              MutationObserver-impl.js</w:t>
      </w:r>
    </w:p>
    <w:p>
      <w:pPr>
        <w:pStyle w:val="ListBullet"/>
      </w:pPr>
      <w:r>
        <w:t xml:space="preserve">              MutationRecord-impl.js</w:t>
      </w:r>
    </w:p>
    <w:p>
      <w:r>
        <w:t xml:space="preserve">            navigator</w:t>
      </w:r>
    </w:p>
    <w:p>
      <w:pPr>
        <w:pStyle w:val="ListBullet"/>
      </w:pPr>
      <w:r>
        <w:t xml:space="preserve">              MimeType-impl.js</w:t>
      </w:r>
    </w:p>
    <w:p>
      <w:pPr>
        <w:pStyle w:val="ListBullet"/>
      </w:pPr>
      <w:r>
        <w:t xml:space="preserve">              MimeTypeArray-impl.js</w:t>
      </w:r>
    </w:p>
    <w:p>
      <w:pPr>
        <w:pStyle w:val="ListBullet"/>
      </w:pPr>
      <w:r>
        <w:t xml:space="preserve">              Navigator-impl.js</w:t>
      </w:r>
    </w:p>
    <w:p>
      <w:pPr>
        <w:pStyle w:val="ListBullet"/>
      </w:pPr>
      <w:r>
        <w:t xml:space="preserve">              NavigatorConcurrentHardware-impl.js</w:t>
      </w:r>
    </w:p>
    <w:p>
      <w:pPr>
        <w:pStyle w:val="ListBullet"/>
      </w:pPr>
      <w:r>
        <w:t xml:space="preserve">              NavigatorCookies-impl.js</w:t>
      </w:r>
    </w:p>
    <w:p>
      <w:pPr>
        <w:pStyle w:val="ListBullet"/>
      </w:pPr>
      <w:r>
        <w:t xml:space="preserve">              NavigatorID-impl.js</w:t>
      </w:r>
    </w:p>
    <w:p>
      <w:pPr>
        <w:pStyle w:val="ListBullet"/>
      </w:pPr>
      <w:r>
        <w:t xml:space="preserve">              NavigatorLanguage-impl.js</w:t>
      </w:r>
    </w:p>
    <w:p>
      <w:pPr>
        <w:pStyle w:val="ListBullet"/>
      </w:pPr>
      <w:r>
        <w:t xml:space="preserve">              NavigatorOnLine-impl.js</w:t>
      </w:r>
    </w:p>
    <w:p>
      <w:pPr>
        <w:pStyle w:val="ListBullet"/>
      </w:pPr>
      <w:r>
        <w:t xml:space="preserve">              NavigatorPlugins-impl.js</w:t>
      </w:r>
    </w:p>
    <w:p>
      <w:pPr>
        <w:pStyle w:val="ListBullet"/>
      </w:pPr>
      <w:r>
        <w:t xml:space="preserve">              Plugin-impl.js</w:t>
      </w:r>
    </w:p>
    <w:p>
      <w:pPr>
        <w:pStyle w:val="ListBullet"/>
      </w:pPr>
      <w:r>
        <w:t xml:space="preserve">              PluginArray-impl.js</w:t>
      </w:r>
    </w:p>
    <w:p>
      <w:r>
        <w:t xml:space="preserve">            nodes</w:t>
      </w:r>
    </w:p>
    <w:p>
      <w:pPr>
        <w:pStyle w:val="ListBullet"/>
      </w:pPr>
      <w:r>
        <w:t xml:space="preserve">              CDATASection-impl.js</w:t>
      </w:r>
    </w:p>
    <w:p>
      <w:pPr>
        <w:pStyle w:val="ListBullet"/>
      </w:pPr>
      <w:r>
        <w:t xml:space="preserve">              CharacterData-impl.js</w:t>
      </w:r>
    </w:p>
    <w:p>
      <w:pPr>
        <w:pStyle w:val="ListBullet"/>
      </w:pPr>
      <w:r>
        <w:t xml:space="preserve">              ChildNode-impl.js</w:t>
      </w:r>
    </w:p>
    <w:p>
      <w:pPr>
        <w:pStyle w:val="ListBullet"/>
      </w:pPr>
      <w:r>
        <w:t xml:space="preserve">              Comment-impl.js</w:t>
      </w:r>
    </w:p>
    <w:p>
      <w:pPr>
        <w:pStyle w:val="ListBullet"/>
      </w:pPr>
      <w:r>
        <w:t xml:space="preserve">              Document-impl.js</w:t>
      </w:r>
    </w:p>
    <w:p>
      <w:pPr>
        <w:pStyle w:val="ListBullet"/>
      </w:pPr>
      <w:r>
        <w:t xml:space="preserve">              DocumentFragment-impl.js</w:t>
      </w:r>
    </w:p>
    <w:p>
      <w:pPr>
        <w:pStyle w:val="ListBullet"/>
      </w:pPr>
      <w:r>
        <w:t xml:space="preserve">              DocumentOrShadowRoot-impl.js</w:t>
      </w:r>
    </w:p>
    <w:p>
      <w:pPr>
        <w:pStyle w:val="ListBullet"/>
      </w:pPr>
      <w:r>
        <w:t xml:space="preserve">              DocumentType-impl.js</w:t>
      </w:r>
    </w:p>
    <w:p>
      <w:pPr>
        <w:pStyle w:val="ListBullet"/>
      </w:pPr>
      <w:r>
        <w:t xml:space="preserve">              DOMImplementation-impl.js</w:t>
      </w:r>
    </w:p>
    <w:p>
      <w:pPr>
        <w:pStyle w:val="ListBullet"/>
      </w:pPr>
      <w:r>
        <w:t xml:space="preserve">              DOMStringMap-impl.js</w:t>
      </w:r>
    </w:p>
    <w:p>
      <w:pPr>
        <w:pStyle w:val="ListBullet"/>
      </w:pPr>
      <w:r>
        <w:t xml:space="preserve">              DOMTokenList-impl.js</w:t>
      </w:r>
    </w:p>
    <w:p>
      <w:pPr>
        <w:pStyle w:val="ListBullet"/>
      </w:pPr>
      <w:r>
        <w:t xml:space="preserve">              Element-impl.js</w:t>
      </w:r>
    </w:p>
    <w:p>
      <w:pPr>
        <w:pStyle w:val="ListBullet"/>
      </w:pPr>
      <w:r>
        <w:t xml:space="preserve">              ElementContentEditable-impl.js</w:t>
      </w:r>
    </w:p>
    <w:p>
      <w:pPr>
        <w:pStyle w:val="ListBullet"/>
      </w:pPr>
      <w:r>
        <w:t xml:space="preserve">              ElementCSSInlineStyle-impl.js</w:t>
      </w:r>
    </w:p>
    <w:p>
      <w:pPr>
        <w:pStyle w:val="ListBullet"/>
      </w:pPr>
      <w:r>
        <w:t xml:space="preserve">              GlobalEventHandlers-impl.js</w:t>
      </w:r>
    </w:p>
    <w:p>
      <w:pPr>
        <w:pStyle w:val="ListBullet"/>
      </w:pPr>
      <w:r>
        <w:t xml:space="preserve">              HTMLAnchorElement-impl.js</w:t>
      </w:r>
    </w:p>
    <w:p>
      <w:pPr>
        <w:pStyle w:val="ListBullet"/>
      </w:pPr>
      <w:r>
        <w:t xml:space="preserve">              HTMLAreaElement-impl.js</w:t>
      </w:r>
    </w:p>
    <w:p>
      <w:pPr>
        <w:pStyle w:val="ListBullet"/>
      </w:pPr>
      <w:r>
        <w:t xml:space="preserve">              HTMLAudioElement-impl.js</w:t>
      </w:r>
    </w:p>
    <w:p>
      <w:pPr>
        <w:pStyle w:val="ListBullet"/>
      </w:pPr>
      <w:r>
        <w:t xml:space="preserve">              HTMLBaseElement-impl.js</w:t>
      </w:r>
    </w:p>
    <w:p>
      <w:pPr>
        <w:pStyle w:val="ListBullet"/>
      </w:pPr>
      <w:r>
        <w:t xml:space="preserve">              HTMLBodyElement-impl.js</w:t>
      </w:r>
    </w:p>
    <w:p>
      <w:pPr>
        <w:pStyle w:val="ListBullet"/>
      </w:pPr>
      <w:r>
        <w:t xml:space="preserve">              HTMLBRElement-impl.js</w:t>
      </w:r>
    </w:p>
    <w:p>
      <w:pPr>
        <w:pStyle w:val="ListBullet"/>
      </w:pPr>
      <w:r>
        <w:t xml:space="preserve">              HTMLButtonElement-impl.js</w:t>
      </w:r>
    </w:p>
    <w:p>
      <w:pPr>
        <w:pStyle w:val="ListBullet"/>
      </w:pPr>
      <w:r>
        <w:t xml:space="preserve">              HTMLCanvasElement-impl.js</w:t>
      </w:r>
    </w:p>
    <w:p>
      <w:pPr>
        <w:pStyle w:val="ListBullet"/>
      </w:pPr>
      <w:r>
        <w:t xml:space="preserve">              HTMLCollection-impl.js</w:t>
      </w:r>
    </w:p>
    <w:p>
      <w:pPr>
        <w:pStyle w:val="ListBullet"/>
      </w:pPr>
      <w:r>
        <w:t xml:space="preserve">              HTMLDataElement-impl.js</w:t>
      </w:r>
    </w:p>
    <w:p>
      <w:pPr>
        <w:pStyle w:val="ListBullet"/>
      </w:pPr>
      <w:r>
        <w:t xml:space="preserve">              HTMLDataListElement-impl.js</w:t>
      </w:r>
    </w:p>
    <w:p>
      <w:pPr>
        <w:pStyle w:val="ListBullet"/>
      </w:pPr>
      <w:r>
        <w:t xml:space="preserve">              HTMLDetailsElement-impl.js</w:t>
      </w:r>
    </w:p>
    <w:p>
      <w:pPr>
        <w:pStyle w:val="ListBullet"/>
      </w:pPr>
      <w:r>
        <w:t xml:space="preserve">              HTMLDialogElement-impl.js</w:t>
      </w:r>
    </w:p>
    <w:p>
      <w:pPr>
        <w:pStyle w:val="ListBullet"/>
      </w:pPr>
      <w:r>
        <w:t xml:space="preserve">              HTMLDirectoryElement-impl.js</w:t>
      </w:r>
    </w:p>
    <w:p>
      <w:pPr>
        <w:pStyle w:val="ListBullet"/>
      </w:pPr>
      <w:r>
        <w:t xml:space="preserve">              HTMLDivElement-impl.js</w:t>
      </w:r>
    </w:p>
    <w:p>
      <w:pPr>
        <w:pStyle w:val="ListBullet"/>
      </w:pPr>
      <w:r>
        <w:t xml:space="preserve">              HTMLDListElement-impl.js</w:t>
      </w:r>
    </w:p>
    <w:p>
      <w:pPr>
        <w:pStyle w:val="ListBullet"/>
      </w:pPr>
      <w:r>
        <w:t xml:space="preserve">              HTMLElement-impl.js</w:t>
      </w:r>
    </w:p>
    <w:p>
      <w:pPr>
        <w:pStyle w:val="ListBullet"/>
      </w:pPr>
      <w:r>
        <w:t xml:space="preserve">              HTMLEmbedElement-impl.js</w:t>
      </w:r>
    </w:p>
    <w:p>
      <w:pPr>
        <w:pStyle w:val="ListBullet"/>
      </w:pPr>
      <w:r>
        <w:t xml:space="preserve">              HTMLFieldSetElement-impl.js</w:t>
      </w:r>
    </w:p>
    <w:p>
      <w:pPr>
        <w:pStyle w:val="ListBullet"/>
      </w:pPr>
      <w:r>
        <w:t xml:space="preserve">              HTMLFontElement-impl.js</w:t>
      </w:r>
    </w:p>
    <w:p>
      <w:pPr>
        <w:pStyle w:val="ListBullet"/>
      </w:pPr>
      <w:r>
        <w:t xml:space="preserve">              HTMLFormElement-impl.js</w:t>
      </w:r>
    </w:p>
    <w:p>
      <w:pPr>
        <w:pStyle w:val="ListBullet"/>
      </w:pPr>
      <w:r>
        <w:t xml:space="preserve">              HTMLFrameElement-impl.js</w:t>
      </w:r>
    </w:p>
    <w:p>
      <w:pPr>
        <w:pStyle w:val="ListBullet"/>
      </w:pPr>
      <w:r>
        <w:t xml:space="preserve">              HTMLFrameSetElement-impl.js</w:t>
      </w:r>
    </w:p>
    <w:p>
      <w:pPr>
        <w:pStyle w:val="ListBullet"/>
      </w:pPr>
      <w:r>
        <w:t xml:space="preserve">              HTMLHeadElement-impl.js</w:t>
      </w:r>
    </w:p>
    <w:p>
      <w:pPr>
        <w:pStyle w:val="ListBullet"/>
      </w:pPr>
      <w:r>
        <w:t xml:space="preserve">              HTMLHeadingElement-impl.js</w:t>
      </w:r>
    </w:p>
    <w:p>
      <w:pPr>
        <w:pStyle w:val="ListBullet"/>
      </w:pPr>
      <w:r>
        <w:t xml:space="preserve">              HTMLHRElement-impl.js</w:t>
      </w:r>
    </w:p>
    <w:p>
      <w:pPr>
        <w:pStyle w:val="ListBullet"/>
      </w:pPr>
      <w:r>
        <w:t xml:space="preserve">              HTMLHtmlElement-impl.js</w:t>
      </w:r>
    </w:p>
    <w:p>
      <w:pPr>
        <w:pStyle w:val="ListBullet"/>
      </w:pPr>
      <w:r>
        <w:t xml:space="preserve">              HTMLHyperlinkElementUtils-impl.js</w:t>
      </w:r>
    </w:p>
    <w:p>
      <w:pPr>
        <w:pStyle w:val="ListBullet"/>
      </w:pPr>
      <w:r>
        <w:t xml:space="preserve">              HTMLIFrameElement-impl.js</w:t>
      </w:r>
    </w:p>
    <w:p>
      <w:pPr>
        <w:pStyle w:val="ListBullet"/>
      </w:pPr>
      <w:r>
        <w:t xml:space="preserve">              HTMLImageElement-impl.js</w:t>
      </w:r>
    </w:p>
    <w:p>
      <w:pPr>
        <w:pStyle w:val="ListBullet"/>
      </w:pPr>
      <w:r>
        <w:t xml:space="preserve">              HTMLInputElement-impl.js</w:t>
      </w:r>
    </w:p>
    <w:p>
      <w:pPr>
        <w:pStyle w:val="ListBullet"/>
      </w:pPr>
      <w:r>
        <w:t xml:space="preserve">              HTMLLabelElement-impl.js</w:t>
      </w:r>
    </w:p>
    <w:p>
      <w:pPr>
        <w:pStyle w:val="ListBullet"/>
      </w:pPr>
      <w:r>
        <w:t xml:space="preserve">              HTMLLegendElement-impl.js</w:t>
      </w:r>
    </w:p>
    <w:p>
      <w:pPr>
        <w:pStyle w:val="ListBullet"/>
      </w:pPr>
      <w:r>
        <w:t xml:space="preserve">              HTMLLIElement-impl.js</w:t>
      </w:r>
    </w:p>
    <w:p>
      <w:pPr>
        <w:pStyle w:val="ListBullet"/>
      </w:pPr>
      <w:r>
        <w:t xml:space="preserve">              HTMLLinkElement-impl.js</w:t>
      </w:r>
    </w:p>
    <w:p>
      <w:pPr>
        <w:pStyle w:val="ListBullet"/>
      </w:pPr>
      <w:r>
        <w:t xml:space="preserve">              HTMLMapElement-impl.js</w:t>
      </w:r>
    </w:p>
    <w:p>
      <w:pPr>
        <w:pStyle w:val="ListBullet"/>
      </w:pPr>
      <w:r>
        <w:t xml:space="preserve">              HTMLMarqueeElement-impl.js</w:t>
      </w:r>
    </w:p>
    <w:p>
      <w:pPr>
        <w:pStyle w:val="ListBullet"/>
      </w:pPr>
      <w:r>
        <w:t xml:space="preserve">              HTMLMediaElement-impl.js</w:t>
      </w:r>
    </w:p>
    <w:p>
      <w:pPr>
        <w:pStyle w:val="ListBullet"/>
      </w:pPr>
      <w:r>
        <w:t xml:space="preserve">              HTMLMenuElement-impl.js</w:t>
      </w:r>
    </w:p>
    <w:p>
      <w:pPr>
        <w:pStyle w:val="ListBullet"/>
      </w:pPr>
      <w:r>
        <w:t xml:space="preserve">              HTMLMetaElement-impl.js</w:t>
      </w:r>
    </w:p>
    <w:p>
      <w:pPr>
        <w:pStyle w:val="ListBullet"/>
      </w:pPr>
      <w:r>
        <w:t xml:space="preserve">              HTMLMeterElement-impl.js</w:t>
      </w:r>
    </w:p>
    <w:p>
      <w:pPr>
        <w:pStyle w:val="ListBullet"/>
      </w:pPr>
      <w:r>
        <w:t xml:space="preserve">              HTMLModElement-impl.js</w:t>
      </w:r>
    </w:p>
    <w:p>
      <w:pPr>
        <w:pStyle w:val="ListBullet"/>
      </w:pPr>
      <w:r>
        <w:t xml:space="preserve">              HTMLObjectElement-impl.js</w:t>
      </w:r>
    </w:p>
    <w:p>
      <w:pPr>
        <w:pStyle w:val="ListBullet"/>
      </w:pPr>
      <w:r>
        <w:t xml:space="preserve">              HTMLOListElement-impl.js</w:t>
      </w:r>
    </w:p>
    <w:p>
      <w:pPr>
        <w:pStyle w:val="ListBullet"/>
      </w:pPr>
      <w:r>
        <w:t xml:space="preserve">              HTMLOptGroupElement-impl.js</w:t>
      </w:r>
    </w:p>
    <w:p>
      <w:pPr>
        <w:pStyle w:val="ListBullet"/>
      </w:pPr>
      <w:r>
        <w:t xml:space="preserve">              HTMLOptionElement-impl.js</w:t>
      </w:r>
    </w:p>
    <w:p>
      <w:pPr>
        <w:pStyle w:val="ListBullet"/>
      </w:pPr>
      <w:r>
        <w:t xml:space="preserve">              HTMLOptionsCollection-impl.js</w:t>
      </w:r>
    </w:p>
    <w:p>
      <w:pPr>
        <w:pStyle w:val="ListBullet"/>
      </w:pPr>
      <w:r>
        <w:t xml:space="preserve">              HTMLOrSVGElement-impl.js</w:t>
      </w:r>
    </w:p>
    <w:p>
      <w:pPr>
        <w:pStyle w:val="ListBullet"/>
      </w:pPr>
      <w:r>
        <w:t xml:space="preserve">              HTMLOutputElement-impl.js</w:t>
      </w:r>
    </w:p>
    <w:p>
      <w:pPr>
        <w:pStyle w:val="ListBullet"/>
      </w:pPr>
      <w:r>
        <w:t xml:space="preserve">              HTMLParagraphElement-impl.js</w:t>
      </w:r>
    </w:p>
    <w:p>
      <w:pPr>
        <w:pStyle w:val="ListBullet"/>
      </w:pPr>
      <w:r>
        <w:t xml:space="preserve">              HTMLParamElement-impl.js</w:t>
      </w:r>
    </w:p>
    <w:p>
      <w:pPr>
        <w:pStyle w:val="ListBullet"/>
      </w:pPr>
      <w:r>
        <w:t xml:space="preserve">              HTMLPictureElement-impl.js</w:t>
      </w:r>
    </w:p>
    <w:p>
      <w:pPr>
        <w:pStyle w:val="ListBullet"/>
      </w:pPr>
      <w:r>
        <w:t xml:space="preserve">              HTMLPreElement-impl.js</w:t>
      </w:r>
    </w:p>
    <w:p>
      <w:pPr>
        <w:pStyle w:val="ListBullet"/>
      </w:pPr>
      <w:r>
        <w:t xml:space="preserve">              HTMLProgressElement-impl.js</w:t>
      </w:r>
    </w:p>
    <w:p>
      <w:pPr>
        <w:pStyle w:val="ListBullet"/>
      </w:pPr>
      <w:r>
        <w:t xml:space="preserve">              HTMLQuoteElement-impl.js</w:t>
      </w:r>
    </w:p>
    <w:p>
      <w:pPr>
        <w:pStyle w:val="ListBullet"/>
      </w:pPr>
      <w:r>
        <w:t xml:space="preserve">              HTMLScriptElement-impl.js</w:t>
      </w:r>
    </w:p>
    <w:p>
      <w:pPr>
        <w:pStyle w:val="ListBullet"/>
      </w:pPr>
      <w:r>
        <w:t xml:space="preserve">              HTMLSelectElement-impl.js</w:t>
      </w:r>
    </w:p>
    <w:p>
      <w:pPr>
        <w:pStyle w:val="ListBullet"/>
      </w:pPr>
      <w:r>
        <w:t xml:space="preserve">              HTMLSlotElement-impl.js</w:t>
      </w:r>
    </w:p>
    <w:p>
      <w:pPr>
        <w:pStyle w:val="ListBullet"/>
      </w:pPr>
      <w:r>
        <w:t xml:space="preserve">              HTMLSourceElement-impl.js</w:t>
      </w:r>
    </w:p>
    <w:p>
      <w:pPr>
        <w:pStyle w:val="ListBullet"/>
      </w:pPr>
      <w:r>
        <w:t xml:space="preserve">              HTMLSpanElement-impl.js</w:t>
      </w:r>
    </w:p>
    <w:p>
      <w:pPr>
        <w:pStyle w:val="ListBullet"/>
      </w:pPr>
      <w:r>
        <w:t xml:space="preserve">              HTMLStyleElement-impl.js</w:t>
      </w:r>
    </w:p>
    <w:p>
      <w:pPr>
        <w:pStyle w:val="ListBullet"/>
      </w:pPr>
      <w:r>
        <w:t xml:space="preserve">              HTMLTableCaptionElement-impl.js</w:t>
      </w:r>
    </w:p>
    <w:p>
      <w:pPr>
        <w:pStyle w:val="ListBullet"/>
      </w:pPr>
      <w:r>
        <w:t xml:space="preserve">              HTMLTableCellElement-impl.js</w:t>
      </w:r>
    </w:p>
    <w:p>
      <w:pPr>
        <w:pStyle w:val="ListBullet"/>
      </w:pPr>
      <w:r>
        <w:t xml:space="preserve">              HTMLTableColElement-impl.js</w:t>
      </w:r>
    </w:p>
    <w:p>
      <w:pPr>
        <w:pStyle w:val="ListBullet"/>
      </w:pPr>
      <w:r>
        <w:t xml:space="preserve">              HTMLTableElement-impl.js</w:t>
      </w:r>
    </w:p>
    <w:p>
      <w:pPr>
        <w:pStyle w:val="ListBullet"/>
      </w:pPr>
      <w:r>
        <w:t xml:space="preserve">              HTMLTableRowElement-impl.js</w:t>
      </w:r>
    </w:p>
    <w:p>
      <w:pPr>
        <w:pStyle w:val="ListBullet"/>
      </w:pPr>
      <w:r>
        <w:t xml:space="preserve">              HTMLTableSectionElement-impl.js</w:t>
      </w:r>
    </w:p>
    <w:p>
      <w:pPr>
        <w:pStyle w:val="ListBullet"/>
      </w:pPr>
      <w:r>
        <w:t xml:space="preserve">              HTMLTemplateElement-impl.js</w:t>
      </w:r>
    </w:p>
    <w:p>
      <w:pPr>
        <w:pStyle w:val="ListBullet"/>
      </w:pPr>
      <w:r>
        <w:t xml:space="preserve">              HTMLTextAreaElement-impl.js</w:t>
      </w:r>
    </w:p>
    <w:p>
      <w:pPr>
        <w:pStyle w:val="ListBullet"/>
      </w:pPr>
      <w:r>
        <w:t xml:space="preserve">              HTMLTimeElement-impl.js</w:t>
      </w:r>
    </w:p>
    <w:p>
      <w:pPr>
        <w:pStyle w:val="ListBullet"/>
      </w:pPr>
      <w:r>
        <w:t xml:space="preserve">              HTMLTitleElement-impl.js</w:t>
      </w:r>
    </w:p>
    <w:p>
      <w:pPr>
        <w:pStyle w:val="ListBullet"/>
      </w:pPr>
      <w:r>
        <w:t xml:space="preserve">              HTMLTrackElement-impl.js</w:t>
      </w:r>
    </w:p>
    <w:p>
      <w:pPr>
        <w:pStyle w:val="ListBullet"/>
      </w:pPr>
      <w:r>
        <w:t xml:space="preserve">              HTMLUListElement-impl.js</w:t>
      </w:r>
    </w:p>
    <w:p>
      <w:pPr>
        <w:pStyle w:val="ListBullet"/>
      </w:pPr>
      <w:r>
        <w:t xml:space="preserve">              HTMLUnknownElement-impl.js</w:t>
      </w:r>
    </w:p>
    <w:p>
      <w:pPr>
        <w:pStyle w:val="ListBullet"/>
      </w:pPr>
      <w:r>
        <w:t xml:space="preserve">              HTMLVideoElement-impl.js</w:t>
      </w:r>
    </w:p>
    <w:p>
      <w:pPr>
        <w:pStyle w:val="ListBullet"/>
      </w:pPr>
      <w:r>
        <w:t xml:space="preserve">              LinkStyle-impl.js</w:t>
      </w:r>
    </w:p>
    <w:p>
      <w:pPr>
        <w:pStyle w:val="ListBullet"/>
      </w:pPr>
      <w:r>
        <w:t xml:space="preserve">              Node-impl.js</w:t>
      </w:r>
    </w:p>
    <w:p>
      <w:pPr>
        <w:pStyle w:val="ListBullet"/>
      </w:pPr>
      <w:r>
        <w:t xml:space="preserve">              NodeList-impl.js</w:t>
      </w:r>
    </w:p>
    <w:p>
      <w:pPr>
        <w:pStyle w:val="ListBullet"/>
      </w:pPr>
      <w:r>
        <w:t xml:space="preserve">              NonDocumentTypeChildNode-impl.js</w:t>
      </w:r>
    </w:p>
    <w:p>
      <w:pPr>
        <w:pStyle w:val="ListBullet"/>
      </w:pPr>
      <w:r>
        <w:t xml:space="preserve">              NonElementParentNode-impl.js</w:t>
      </w:r>
    </w:p>
    <w:p>
      <w:pPr>
        <w:pStyle w:val="ListBullet"/>
      </w:pPr>
      <w:r>
        <w:t xml:space="preserve">              ParentNode-impl.js</w:t>
      </w:r>
    </w:p>
    <w:p>
      <w:pPr>
        <w:pStyle w:val="ListBullet"/>
      </w:pPr>
      <w:r>
        <w:t xml:space="preserve">              ProcessingInstruction-impl.js</w:t>
      </w:r>
    </w:p>
    <w:p>
      <w:pPr>
        <w:pStyle w:val="ListBullet"/>
      </w:pPr>
      <w:r>
        <w:t xml:space="preserve">              ShadowRoot-impl.js</w:t>
      </w:r>
    </w:p>
    <w:p>
      <w:pPr>
        <w:pStyle w:val="ListBullet"/>
      </w:pPr>
      <w:r>
        <w:t xml:space="preserve">              Slotable-impl.js</w:t>
      </w:r>
    </w:p>
    <w:p>
      <w:pPr>
        <w:pStyle w:val="ListBullet"/>
      </w:pPr>
      <w:r>
        <w:t xml:space="preserve">              SVGElement-impl.js</w:t>
      </w:r>
    </w:p>
    <w:p>
      <w:pPr>
        <w:pStyle w:val="ListBullet"/>
      </w:pPr>
      <w:r>
        <w:t xml:space="preserve">              SVGGraphicsElement-impl.js</w:t>
      </w:r>
    </w:p>
    <w:p>
      <w:pPr>
        <w:pStyle w:val="ListBullet"/>
      </w:pPr>
      <w:r>
        <w:t xml:space="preserve">              SVGSVGElement-impl.js</w:t>
      </w:r>
    </w:p>
    <w:p>
      <w:pPr>
        <w:pStyle w:val="ListBullet"/>
      </w:pPr>
      <w:r>
        <w:t xml:space="preserve">              SVGTests-impl.js</w:t>
      </w:r>
    </w:p>
    <w:p>
      <w:pPr>
        <w:pStyle w:val="ListBullet"/>
      </w:pPr>
      <w:r>
        <w:t xml:space="preserve">              SVGTitleElement-impl.js</w:t>
      </w:r>
    </w:p>
    <w:p>
      <w:pPr>
        <w:pStyle w:val="ListBullet"/>
      </w:pPr>
      <w:r>
        <w:t xml:space="preserve">              Text-impl.js</w:t>
      </w:r>
    </w:p>
    <w:p>
      <w:pPr>
        <w:pStyle w:val="ListBullet"/>
      </w:pPr>
      <w:r>
        <w:t xml:space="preserve">              WindowEventHandlers-impl.js</w:t>
      </w:r>
    </w:p>
    <w:p>
      <w:pPr>
        <w:pStyle w:val="ListBullet"/>
      </w:pPr>
      <w:r>
        <w:t xml:space="preserve">              XMLDocument-impl.js</w:t>
      </w:r>
    </w:p>
    <w:p>
      <w:r>
        <w:t xml:space="preserve">            range</w:t>
      </w:r>
    </w:p>
    <w:p>
      <w:pPr>
        <w:pStyle w:val="ListBullet"/>
      </w:pPr>
      <w:r>
        <w:t xml:space="preserve">              AbstractRange-impl.js</w:t>
      </w:r>
    </w:p>
    <w:p>
      <w:pPr>
        <w:pStyle w:val="ListBullet"/>
      </w:pPr>
      <w:r>
        <w:t xml:space="preserve">              boundary-point.js</w:t>
      </w:r>
    </w:p>
    <w:p>
      <w:pPr>
        <w:pStyle w:val="ListBullet"/>
      </w:pPr>
      <w:r>
        <w:t xml:space="preserve">              Range-impl.js</w:t>
      </w:r>
    </w:p>
    <w:p>
      <w:pPr>
        <w:pStyle w:val="ListBullet"/>
      </w:pPr>
      <w:r>
        <w:t xml:space="preserve">              StaticRange-impl.js</w:t>
      </w:r>
    </w:p>
    <w:p>
      <w:r>
        <w:t xml:space="preserve">            selection</w:t>
      </w:r>
    </w:p>
    <w:p>
      <w:pPr>
        <w:pStyle w:val="ListBullet"/>
      </w:pPr>
      <w:r>
        <w:t xml:space="preserve">              Selection-impl.js</w:t>
      </w:r>
    </w:p>
    <w:p>
      <w:r>
        <w:t xml:space="preserve">            svg</w:t>
      </w:r>
    </w:p>
    <w:p>
      <w:pPr>
        <w:pStyle w:val="ListBullet"/>
      </w:pPr>
      <w:r>
        <w:t xml:space="preserve">              SVGAnimatedString-impl.js</w:t>
      </w:r>
    </w:p>
    <w:p>
      <w:pPr>
        <w:pStyle w:val="ListBullet"/>
      </w:pPr>
      <w:r>
        <w:t xml:space="preserve">              SVGListBase.js</w:t>
      </w:r>
    </w:p>
    <w:p>
      <w:pPr>
        <w:pStyle w:val="ListBullet"/>
      </w:pPr>
      <w:r>
        <w:t xml:space="preserve">              SVGNumber-impl.js</w:t>
      </w:r>
    </w:p>
    <w:p>
      <w:pPr>
        <w:pStyle w:val="ListBullet"/>
      </w:pPr>
      <w:r>
        <w:t xml:space="preserve">              SVGStringList-impl.js</w:t>
      </w:r>
    </w:p>
    <w:p>
      <w:r>
        <w:t xml:space="preserve">            traversal</w:t>
      </w:r>
    </w:p>
    <w:p>
      <w:pPr>
        <w:pStyle w:val="ListBullet"/>
      </w:pPr>
      <w:r>
        <w:t xml:space="preserve">              helpers.js</w:t>
      </w:r>
    </w:p>
    <w:p>
      <w:pPr>
        <w:pStyle w:val="ListBullet"/>
      </w:pPr>
      <w:r>
        <w:t xml:space="preserve">              NodeIterator-impl.js</w:t>
      </w:r>
    </w:p>
    <w:p>
      <w:pPr>
        <w:pStyle w:val="ListBullet"/>
      </w:pPr>
      <w:r>
        <w:t xml:space="preserve">              TreeWalker-impl.js</w:t>
      </w:r>
    </w:p>
    <w:p>
      <w:r>
        <w:t xml:space="preserve">            websockets</w:t>
      </w:r>
    </w:p>
    <w:p>
      <w:pPr>
        <w:pStyle w:val="ListBullet"/>
      </w:pPr>
      <w:r>
        <w:t xml:space="preserve">              WebSocket-impl-browser.js</w:t>
      </w:r>
    </w:p>
    <w:p>
      <w:pPr>
        <w:pStyle w:val="ListBullet"/>
      </w:pPr>
      <w:r>
        <w:t xml:space="preserve">              WebSocket-impl.js</w:t>
      </w:r>
    </w:p>
    <w:p>
      <w:r>
        <w:t xml:space="preserve">            webstorage</w:t>
      </w:r>
    </w:p>
    <w:p>
      <w:pPr>
        <w:pStyle w:val="ListBullet"/>
      </w:pPr>
      <w:r>
        <w:t xml:space="preserve">              Storage-impl.js</w:t>
      </w:r>
    </w:p>
    <w:p>
      <w:r>
        <w:t xml:space="preserve">            window</w:t>
      </w:r>
    </w:p>
    <w:p>
      <w:pPr>
        <w:pStyle w:val="ListBullet"/>
      </w:pPr>
      <w:r>
        <w:t xml:space="preserve">              BarProp-impl.js</w:t>
      </w:r>
    </w:p>
    <w:p>
      <w:pPr>
        <w:pStyle w:val="ListBullet"/>
      </w:pPr>
      <w:r>
        <w:t xml:space="preserve">              External-impl.js</w:t>
      </w:r>
    </w:p>
    <w:p>
      <w:pPr>
        <w:pStyle w:val="ListBullet"/>
      </w:pPr>
      <w:r>
        <w:t xml:space="preserve">              History-impl.js</w:t>
      </w:r>
    </w:p>
    <w:p>
      <w:pPr>
        <w:pStyle w:val="ListBullet"/>
      </w:pPr>
      <w:r>
        <w:t xml:space="preserve">              Location-impl.js</w:t>
      </w:r>
    </w:p>
    <w:p>
      <w:pPr>
        <w:pStyle w:val="ListBullet"/>
      </w:pPr>
      <w:r>
        <w:t xml:space="preserve">              navigation.js</w:t>
      </w:r>
    </w:p>
    <w:p>
      <w:pPr>
        <w:pStyle w:val="ListBullet"/>
      </w:pPr>
      <w:r>
        <w:t xml:space="preserve">              Screen-impl.js</w:t>
      </w:r>
    </w:p>
    <w:p>
      <w:pPr>
        <w:pStyle w:val="ListBullet"/>
      </w:pPr>
      <w:r>
        <w:t xml:space="preserve">              SessionHistory.js</w:t>
      </w:r>
    </w:p>
    <w:p>
      <w:r>
        <w:t xml:space="preserve">            xhr</w:t>
      </w:r>
    </w:p>
    <w:p>
      <w:pPr>
        <w:pStyle w:val="ListBullet"/>
      </w:pPr>
      <w:r>
        <w:t xml:space="preserve">              FormData-impl.js</w:t>
      </w:r>
    </w:p>
    <w:p>
      <w:pPr>
        <w:pStyle w:val="ListBullet"/>
      </w:pPr>
      <w:r>
        <w:t xml:space="preserve">              xhr-sync-worker.js</w:t>
      </w:r>
    </w:p>
    <w:p>
      <w:pPr>
        <w:pStyle w:val="ListBullet"/>
      </w:pPr>
      <w:r>
        <w:t xml:space="preserve">              xhr-utils.js</w:t>
      </w:r>
    </w:p>
    <w:p>
      <w:pPr>
        <w:pStyle w:val="ListBullet"/>
      </w:pPr>
      <w:r>
        <w:t xml:space="preserve">              XMLHttpRequest-impl.js</w:t>
      </w:r>
    </w:p>
    <w:p>
      <w:pPr>
        <w:pStyle w:val="ListBullet"/>
      </w:pPr>
      <w:r>
        <w:t xml:space="preserve">              XMLHttpRequestEventTarget-impl.js</w:t>
      </w:r>
    </w:p>
    <w:p>
      <w:pPr>
        <w:pStyle w:val="ListBullet"/>
      </w:pPr>
      <w:r>
        <w:t xml:space="preserve">              XMLHttpRequestUpload-impl.js</w:t>
      </w:r>
    </w:p>
    <w:p>
      <w:pPr>
        <w:pStyle w:val="ListBullet"/>
      </w:pPr>
      <w:r>
        <w:t xml:space="preserve">            attributes.js</w:t>
      </w:r>
    </w:p>
    <w:p>
      <w:pPr>
        <w:pStyle w:val="ListBullet"/>
      </w:pPr>
      <w:r>
        <w:t xml:space="preserve">            documents.js</w:t>
      </w:r>
    </w:p>
    <w:p>
      <w:pPr>
        <w:pStyle w:val="ListBullet"/>
      </w:pPr>
      <w:r>
        <w:t xml:space="preserve">            interfaces.js</w:t>
      </w:r>
    </w:p>
    <w:p>
      <w:pPr>
        <w:pStyle w:val="ListBullet"/>
      </w:pPr>
      <w:r>
        <w:t xml:space="preserve">            named-properties-window.js</w:t>
      </w:r>
    </w:p>
    <w:p>
      <w:pPr>
        <w:pStyle w:val="ListBullet"/>
      </w:pPr>
      <w:r>
        <w:t xml:space="preserve">            node-document-position.js</w:t>
      </w:r>
    </w:p>
    <w:p>
      <w:pPr>
        <w:pStyle w:val="ListBullet"/>
      </w:pPr>
      <w:r>
        <w:t xml:space="preserve">            node-type.js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  post-message.js</w:t>
      </w:r>
    </w:p>
    <w:p>
      <w:pPr>
        <w:pStyle w:val="ListBullet"/>
      </w:pPr>
      <w:r>
        <w:t xml:space="preserve">          named-properties-tracker.js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  virtual-console.js</w:t>
      </w:r>
    </w:p>
    <w:p>
      <w:pPr>
        <w:pStyle w:val="ListBullet"/>
      </w:pPr>
      <w:r>
        <w:t xml:space="preserve">          vm-shim.js</w:t>
      </w:r>
    </w:p>
    <w:p>
      <w:pPr>
        <w:pStyle w:val="ListBullet"/>
      </w:pPr>
      <w:r>
        <w:t xml:space="preserve">        api.js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jsesc</w:t>
      </w:r>
    </w:p>
    <w:p>
      <w:r>
        <w:t xml:space="preserve">      bin</w:t>
      </w:r>
    </w:p>
    <w:p>
      <w:pPr>
        <w:pStyle w:val="ListBullet"/>
      </w:pPr>
      <w:r>
        <w:t xml:space="preserve">        jsesc</w:t>
      </w:r>
    </w:p>
    <w:p>
      <w:r>
        <w:t xml:space="preserve">      man</w:t>
      </w:r>
    </w:p>
    <w:p>
      <w:pPr>
        <w:pStyle w:val="ListBullet"/>
      </w:pPr>
      <w:r>
        <w:t xml:space="preserve">        jsesc.1</w:t>
      </w:r>
    </w:p>
    <w:p>
      <w:pPr>
        <w:pStyle w:val="ListBullet"/>
      </w:pPr>
      <w:r>
        <w:t xml:space="preserve">      jsesc.js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json-buffer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json-parse-even-better-errors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json-schema</w:t>
      </w:r>
    </w:p>
    <w:p>
      <w:r>
        <w:t xml:space="preserve">      lib</w:t>
      </w:r>
    </w:p>
    <w:p>
      <w:pPr>
        <w:pStyle w:val="ListBullet"/>
      </w:pPr>
      <w:r>
        <w:t xml:space="preserve">        links.js</w:t>
      </w:r>
    </w:p>
    <w:p>
      <w:pPr>
        <w:pStyle w:val="ListBullet"/>
      </w:pPr>
      <w:r>
        <w:t xml:space="preserve">        validate.js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json-schema-traverse</w:t>
      </w:r>
    </w:p>
    <w:p>
      <w:r>
        <w:t xml:space="preserve">      spec</w:t>
      </w:r>
    </w:p>
    <w:p>
      <w:r>
        <w:t xml:space="preserve">        fixtures</w:t>
      </w:r>
    </w:p>
    <w:p>
      <w:pPr>
        <w:pStyle w:val="ListBullet"/>
      </w:pPr>
      <w:r>
        <w:t xml:space="preserve">          schema.js</w:t>
      </w:r>
    </w:p>
    <w:p>
      <w:pPr>
        <w:pStyle w:val="ListBullet"/>
      </w:pPr>
      <w:r>
        <w:t xml:space="preserve">        .eslintrc.yml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.eslintrc.yml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json-stable-stringify-without-jsonify</w:t>
      </w:r>
    </w:p>
    <w:p>
      <w:r>
        <w:t xml:space="preserve">      example</w:t>
      </w:r>
    </w:p>
    <w:p>
      <w:pPr>
        <w:pStyle w:val="ListBullet"/>
      </w:pPr>
      <w:r>
        <w:t xml:space="preserve">        key_cmp.js</w:t>
      </w:r>
    </w:p>
    <w:p>
      <w:pPr>
        <w:pStyle w:val="ListBullet"/>
      </w:pPr>
      <w:r>
        <w:t xml:space="preserve">        nested.js</w:t>
      </w:r>
    </w:p>
    <w:p>
      <w:pPr>
        <w:pStyle w:val="ListBullet"/>
      </w:pPr>
      <w:r>
        <w:t xml:space="preserve">        str.js</w:t>
      </w:r>
    </w:p>
    <w:p>
      <w:pPr>
        <w:pStyle w:val="ListBullet"/>
      </w:pPr>
      <w:r>
        <w:t xml:space="preserve">        value_cmp.js</w:t>
      </w:r>
    </w:p>
    <w:p>
      <w:r>
        <w:t xml:space="preserve">      test</w:t>
      </w:r>
    </w:p>
    <w:p>
      <w:pPr>
        <w:pStyle w:val="ListBullet"/>
      </w:pPr>
      <w:r>
        <w:t xml:space="preserve">        cmp.js</w:t>
      </w:r>
    </w:p>
    <w:p>
      <w:pPr>
        <w:pStyle w:val="ListBullet"/>
      </w:pPr>
      <w:r>
        <w:t xml:space="preserve">        nested.js</w:t>
      </w:r>
    </w:p>
    <w:p>
      <w:pPr>
        <w:pStyle w:val="ListBullet"/>
      </w:pPr>
      <w:r>
        <w:t xml:space="preserve">        replacer.js</w:t>
      </w:r>
    </w:p>
    <w:p>
      <w:pPr>
        <w:pStyle w:val="ListBullet"/>
      </w:pPr>
      <w:r>
        <w:t xml:space="preserve">        space.js</w:t>
      </w:r>
    </w:p>
    <w:p>
      <w:pPr>
        <w:pStyle w:val="ListBullet"/>
      </w:pPr>
      <w:r>
        <w:t xml:space="preserve">        str.js</w:t>
      </w:r>
    </w:p>
    <w:p>
      <w:pPr>
        <w:pStyle w:val="ListBullet"/>
      </w:pPr>
      <w:r>
        <w:t xml:space="preserve">        to-json.js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json5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index.min.js</w:t>
      </w:r>
    </w:p>
    <w:p>
      <w:pPr>
        <w:pStyle w:val="ListBullet"/>
      </w:pPr>
      <w:r>
        <w:t xml:space="preserve">        index.min.mjs</w:t>
      </w:r>
    </w:p>
    <w:p>
      <w:pPr>
        <w:pStyle w:val="ListBullet"/>
      </w:pPr>
      <w:r>
        <w:t xml:space="preserve">        index.mjs</w:t>
      </w:r>
    </w:p>
    <w:p>
      <w:r>
        <w:t xml:space="preserve">      lib</w:t>
      </w:r>
    </w:p>
    <w:p>
      <w:pPr>
        <w:pStyle w:val="ListBullet"/>
      </w:pPr>
      <w:r>
        <w:t xml:space="preserve">        cli.js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parse.d.ts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register.js</w:t>
      </w:r>
    </w:p>
    <w:p>
      <w:pPr>
        <w:pStyle w:val="ListBullet"/>
      </w:pPr>
      <w:r>
        <w:t xml:space="preserve">        require.js</w:t>
      </w:r>
    </w:p>
    <w:p>
      <w:pPr>
        <w:pStyle w:val="ListBullet"/>
      </w:pPr>
      <w:r>
        <w:t xml:space="preserve">        stringify.d.ts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unicode.d.ts</w:t>
      </w:r>
    </w:p>
    <w:p>
      <w:pPr>
        <w:pStyle w:val="ListBullet"/>
      </w:pPr>
      <w:r>
        <w:t xml:space="preserve">        unicode.js</w:t>
      </w:r>
    </w:p>
    <w:p>
      <w:pPr>
        <w:pStyle w:val="ListBullet"/>
      </w:pPr>
      <w:r>
        <w:t xml:space="preserve">        util.d.ts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jsonfile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utils.js</w:t>
      </w:r>
    </w:p>
    <w:p>
      <w:r>
        <w:t xml:space="preserve">    jsonpath</w:t>
      </w:r>
    </w:p>
    <w:p>
      <w:r>
        <w:t xml:space="preserve">      bin</w:t>
      </w:r>
    </w:p>
    <w:p>
      <w:pPr>
        <w:pStyle w:val="ListBullet"/>
      </w:pPr>
      <w:r>
        <w:t xml:space="preserve">        generate_parser.js</w:t>
      </w:r>
    </w:p>
    <w:p>
      <w:r>
        <w:t xml:space="preserve">      generated</w:t>
      </w:r>
    </w:p>
    <w:p>
      <w:pPr>
        <w:pStyle w:val="ListBullet"/>
      </w:pPr>
      <w:r>
        <w:t xml:space="preserve">        parser.js</w:t>
      </w:r>
    </w:p>
    <w:p>
      <w:r>
        <w:t xml:space="preserve">      include</w:t>
      </w:r>
    </w:p>
    <w:p>
      <w:pPr>
        <w:pStyle w:val="ListBullet"/>
      </w:pPr>
      <w:r>
        <w:t xml:space="preserve">        action.js</w:t>
      </w:r>
    </w:p>
    <w:p>
      <w:pPr>
        <w:pStyle w:val="ListBullet"/>
      </w:pPr>
      <w:r>
        <w:t xml:space="preserve">        module.js</w:t>
      </w:r>
    </w:p>
    <w:p>
      <w:r>
        <w:t xml:space="preserve">      lib</w:t>
      </w:r>
    </w:p>
    <w:p>
      <w:pPr>
        <w:pStyle w:val="ListBullet"/>
      </w:pPr>
      <w:r>
        <w:t xml:space="preserve">        aesprim.js</w:t>
      </w:r>
    </w:p>
    <w:p>
      <w:pPr>
        <w:pStyle w:val="ListBullet"/>
      </w:pPr>
      <w:r>
        <w:t xml:space="preserve">        dict.js</w:t>
      </w:r>
    </w:p>
    <w:p>
      <w:pPr>
        <w:pStyle w:val="ListBullet"/>
      </w:pPr>
      <w:r>
        <w:t xml:space="preserve">        grammar.js</w:t>
      </w:r>
    </w:p>
    <w:p>
      <w:pPr>
        <w:pStyle w:val="ListBullet"/>
      </w:pPr>
      <w:r>
        <w:t xml:space="preserve">        handlers.js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parser.js</w:t>
      </w:r>
    </w:p>
    <w:p>
      <w:pPr>
        <w:pStyle w:val="ListBullet"/>
      </w:pPr>
      <w:r>
        <w:t xml:space="preserve">        slice.js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esparse</w:t>
      </w:r>
    </w:p>
    <w:p>
      <w:pPr>
        <w:pStyle w:val="ListBullet"/>
      </w:pPr>
      <w:r>
        <w:t xml:space="preserve">          esparse.cmd</w:t>
      </w:r>
    </w:p>
    <w:p>
      <w:pPr>
        <w:pStyle w:val="ListBullet"/>
      </w:pPr>
      <w:r>
        <w:t xml:space="preserve">          esparse.ps1</w:t>
      </w:r>
    </w:p>
    <w:p>
      <w:pPr>
        <w:pStyle w:val="ListBullet"/>
      </w:pPr>
      <w:r>
        <w:t xml:space="preserve">          esvalidate</w:t>
      </w:r>
    </w:p>
    <w:p>
      <w:pPr>
        <w:pStyle w:val="ListBullet"/>
      </w:pPr>
      <w:r>
        <w:t xml:space="preserve">          esvalidate.cmd</w:t>
      </w:r>
    </w:p>
    <w:p>
      <w:pPr>
        <w:pStyle w:val="ListBullet"/>
      </w:pPr>
      <w:r>
        <w:t xml:space="preserve">          esvalidate.ps1</w:t>
      </w:r>
    </w:p>
    <w:p>
      <w:r>
        <w:t xml:space="preserve">        esprima</w:t>
      </w:r>
    </w:p>
    <w:p>
      <w:r>
        <w:t xml:space="preserve">          bin</w:t>
      </w:r>
    </w:p>
    <w:p>
      <w:pPr>
        <w:pStyle w:val="ListBullet"/>
      </w:pPr>
      <w:r>
        <w:t xml:space="preserve">            esparse.js</w:t>
      </w:r>
    </w:p>
    <w:p>
      <w:pPr>
        <w:pStyle w:val="ListBullet"/>
      </w:pPr>
      <w:r>
        <w:t xml:space="preserve">            esvalidate.js</w:t>
      </w:r>
    </w:p>
    <w:p>
      <w:r>
        <w:t xml:space="preserve">          test</w:t>
      </w:r>
    </w:p>
    <w:p>
      <w:pPr>
        <w:pStyle w:val="ListBullet"/>
      </w:pPr>
      <w:r>
        <w:t xml:space="preserve">            compat.js</w:t>
      </w:r>
    </w:p>
    <w:p>
      <w:pPr>
        <w:pStyle w:val="ListBullet"/>
      </w:pPr>
      <w:r>
        <w:t xml:space="preserve">            reflect.js</w:t>
      </w:r>
    </w:p>
    <w:p>
      <w:pPr>
        <w:pStyle w:val="ListBullet"/>
      </w:pPr>
      <w:r>
        <w:t xml:space="preserve">            run.js</w:t>
      </w:r>
    </w:p>
    <w:p>
      <w:pPr>
        <w:pStyle w:val="ListBullet"/>
      </w:pPr>
      <w:r>
        <w:t xml:space="preserve">            runner.js</w:t>
      </w:r>
    </w:p>
    <w:p>
      <w:pPr>
        <w:pStyle w:val="ListBullet"/>
      </w:pPr>
      <w:r>
        <w:t xml:space="preserve">            test.js</w:t>
      </w:r>
    </w:p>
    <w:p>
      <w:pPr>
        <w:pStyle w:val="ListBullet"/>
      </w:pPr>
      <w:r>
        <w:t xml:space="preserve">          esprima.js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test</w:t>
      </w:r>
    </w:p>
    <w:p>
      <w:r>
        <w:t xml:space="preserve">        data</w:t>
      </w:r>
    </w:p>
    <w:p>
      <w:pPr>
        <w:pStyle w:val="ListBullet"/>
      </w:pPr>
      <w:r>
        <w:t xml:space="preserve">          store.json</w:t>
      </w:r>
    </w:p>
    <w:p>
      <w:pPr>
        <w:pStyle w:val="ListBullet"/>
      </w:pPr>
      <w:r>
        <w:t xml:space="preserve">        lessons.js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query.js</w:t>
      </w:r>
    </w:p>
    <w:p>
      <w:pPr>
        <w:pStyle w:val="ListBullet"/>
      </w:pPr>
      <w:r>
        <w:t xml:space="preserve">        slice.js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sugar.js</w:t>
      </w:r>
    </w:p>
    <w:p>
      <w:pPr>
        <w:pStyle w:val="ListBullet"/>
      </w:pPr>
      <w:r>
        <w:t xml:space="preserve">      .jscsrc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Dockerfile</w:t>
      </w:r>
    </w:p>
    <w:p>
      <w:pPr>
        <w:pStyle w:val="ListBullet"/>
      </w:pPr>
      <w:r>
        <w:t xml:space="preserve">      fig.yml</w:t>
      </w:r>
    </w:p>
    <w:p>
      <w:pPr>
        <w:pStyle w:val="ListBullet"/>
      </w:pPr>
      <w:r>
        <w:t xml:space="preserve">      Gruntfile.js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jsonpath.js</w:t>
      </w:r>
    </w:p>
    <w:p>
      <w:pPr>
        <w:pStyle w:val="ListBullet"/>
      </w:pPr>
      <w:r>
        <w:t xml:space="preserve">      jsonpath.min.js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jsonpointer</w:t>
      </w:r>
    </w:p>
    <w:p>
      <w:pPr>
        <w:pStyle w:val="ListBullet"/>
      </w:pPr>
      <w:r>
        <w:t xml:space="preserve">      jsonpointer.d.ts</w:t>
      </w:r>
    </w:p>
    <w:p>
      <w:pPr>
        <w:pStyle w:val="ListBullet"/>
      </w:pPr>
      <w:r>
        <w:t xml:space="preserve">      jsonpointer.js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jsx-ast-utils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lib</w:t>
      </w:r>
    </w:p>
    <w:p>
      <w:r>
        <w:t xml:space="preserve">        values</w:t>
      </w:r>
    </w:p>
    <w:p>
      <w:r>
        <w:t xml:space="preserve">          expressions</w:t>
      </w:r>
    </w:p>
    <w:p>
      <w:pPr>
        <w:pStyle w:val="ListBullet"/>
      </w:pPr>
      <w:r>
        <w:t xml:space="preserve">            ArrayExpression.js</w:t>
      </w:r>
    </w:p>
    <w:p>
      <w:pPr>
        <w:pStyle w:val="ListBullet"/>
      </w:pPr>
      <w:r>
        <w:t xml:space="preserve">            AssignmentExpression.js</w:t>
      </w:r>
    </w:p>
    <w:p>
      <w:pPr>
        <w:pStyle w:val="ListBullet"/>
      </w:pPr>
      <w:r>
        <w:t xml:space="preserve">            BinaryExpression.js</w:t>
      </w:r>
    </w:p>
    <w:p>
      <w:pPr>
        <w:pStyle w:val="ListBullet"/>
      </w:pPr>
      <w:r>
        <w:t xml:space="preserve">            BindExpression.js</w:t>
      </w:r>
    </w:p>
    <w:p>
      <w:pPr>
        <w:pStyle w:val="ListBullet"/>
      </w:pPr>
      <w:r>
        <w:t xml:space="preserve">            CallExpression.js</w:t>
      </w:r>
    </w:p>
    <w:p>
      <w:pPr>
        <w:pStyle w:val="ListBullet"/>
      </w:pPr>
      <w:r>
        <w:t xml:space="preserve">            ChainExpression.js</w:t>
      </w:r>
    </w:p>
    <w:p>
      <w:pPr>
        <w:pStyle w:val="ListBullet"/>
      </w:pPr>
      <w:r>
        <w:t xml:space="preserve">            ConditionalExpression.js</w:t>
      </w:r>
    </w:p>
    <w:p>
      <w:pPr>
        <w:pStyle w:val="ListBullet"/>
      </w:pPr>
      <w:r>
        <w:t xml:space="preserve">            FunctionExpression.js</w:t>
      </w:r>
    </w:p>
    <w:p>
      <w:pPr>
        <w:pStyle w:val="ListBullet"/>
      </w:pPr>
      <w:r>
        <w:t xml:space="preserve">            Identifier.js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LogicalExpression.js</w:t>
      </w:r>
    </w:p>
    <w:p>
      <w:pPr>
        <w:pStyle w:val="ListBullet"/>
      </w:pPr>
      <w:r>
        <w:t xml:space="preserve">            MemberExpression.js</w:t>
      </w:r>
    </w:p>
    <w:p>
      <w:pPr>
        <w:pStyle w:val="ListBullet"/>
      </w:pPr>
      <w:r>
        <w:t xml:space="preserve">            NewExpression.js</w:t>
      </w:r>
    </w:p>
    <w:p>
      <w:pPr>
        <w:pStyle w:val="ListBullet"/>
      </w:pPr>
      <w:r>
        <w:t xml:space="preserve">            ObjectExpression.js</w:t>
      </w:r>
    </w:p>
    <w:p>
      <w:pPr>
        <w:pStyle w:val="ListBullet"/>
      </w:pPr>
      <w:r>
        <w:t xml:space="preserve">            OptionalCallExpression.js</w:t>
      </w:r>
    </w:p>
    <w:p>
      <w:pPr>
        <w:pStyle w:val="ListBullet"/>
      </w:pPr>
      <w:r>
        <w:t xml:space="preserve">            OptionalMemberExpression.js</w:t>
      </w:r>
    </w:p>
    <w:p>
      <w:pPr>
        <w:pStyle w:val="ListBullet"/>
      </w:pPr>
      <w:r>
        <w:t xml:space="preserve">            SequenceExpression.js</w:t>
      </w:r>
    </w:p>
    <w:p>
      <w:pPr>
        <w:pStyle w:val="ListBullet"/>
      </w:pPr>
      <w:r>
        <w:t xml:space="preserve">            SpreadElement.js</w:t>
      </w:r>
    </w:p>
    <w:p>
      <w:pPr>
        <w:pStyle w:val="ListBullet"/>
      </w:pPr>
      <w:r>
        <w:t xml:space="preserve">            TaggedTemplateExpression.js</w:t>
      </w:r>
    </w:p>
    <w:p>
      <w:pPr>
        <w:pStyle w:val="ListBullet"/>
      </w:pPr>
      <w:r>
        <w:t xml:space="preserve">            TemplateLiteral.js</w:t>
      </w:r>
    </w:p>
    <w:p>
      <w:pPr>
        <w:pStyle w:val="ListBullet"/>
      </w:pPr>
      <w:r>
        <w:t xml:space="preserve">            ThisExpression.js</w:t>
      </w:r>
    </w:p>
    <w:p>
      <w:pPr>
        <w:pStyle w:val="ListBullet"/>
      </w:pPr>
      <w:r>
        <w:t xml:space="preserve">            TSNonNullExpression.js</w:t>
      </w:r>
    </w:p>
    <w:p>
      <w:pPr>
        <w:pStyle w:val="ListBullet"/>
      </w:pPr>
      <w:r>
        <w:t xml:space="preserve">            TypeCastExpression.js</w:t>
      </w:r>
    </w:p>
    <w:p>
      <w:pPr>
        <w:pStyle w:val="ListBullet"/>
      </w:pPr>
      <w:r>
        <w:t xml:space="preserve">            UnaryExpression.js</w:t>
      </w:r>
    </w:p>
    <w:p>
      <w:pPr>
        <w:pStyle w:val="ListBullet"/>
      </w:pPr>
      <w:r>
        <w:t xml:space="preserve">            UpdateExpression.js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JSXElement.js</w:t>
      </w:r>
    </w:p>
    <w:p>
      <w:pPr>
        <w:pStyle w:val="ListBullet"/>
      </w:pPr>
      <w:r>
        <w:t xml:space="preserve">          JSXFragment.js</w:t>
      </w:r>
    </w:p>
    <w:p>
      <w:pPr>
        <w:pStyle w:val="ListBullet"/>
      </w:pPr>
      <w:r>
        <w:t xml:space="preserve">          JSXText.js</w:t>
      </w:r>
    </w:p>
    <w:p>
      <w:pPr>
        <w:pStyle w:val="ListBullet"/>
      </w:pPr>
      <w:r>
        <w:t xml:space="preserve">          Literal.js</w:t>
      </w:r>
    </w:p>
    <w:p>
      <w:pPr>
        <w:pStyle w:val="ListBullet"/>
      </w:pPr>
      <w:r>
        <w:t xml:space="preserve">        elementType.js</w:t>
      </w:r>
    </w:p>
    <w:p>
      <w:pPr>
        <w:pStyle w:val="ListBullet"/>
      </w:pPr>
      <w:r>
        <w:t xml:space="preserve">        eventHandlers.js</w:t>
      </w:r>
    </w:p>
    <w:p>
      <w:pPr>
        <w:pStyle w:val="ListBullet"/>
      </w:pPr>
      <w:r>
        <w:t xml:space="preserve">        getProp.js</w:t>
      </w:r>
    </w:p>
    <w:p>
      <w:pPr>
        <w:pStyle w:val="ListBullet"/>
      </w:pPr>
      <w:r>
        <w:t xml:space="preserve">        getPropValue.js</w:t>
      </w:r>
    </w:p>
    <w:p>
      <w:pPr>
        <w:pStyle w:val="ListBullet"/>
      </w:pPr>
      <w:r>
        <w:t xml:space="preserve">        hasProp.js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propName.js</w:t>
      </w:r>
    </w:p>
    <w:p>
      <w:r>
        <w:t xml:space="preserve">      src</w:t>
      </w:r>
    </w:p>
    <w:p>
      <w:r>
        <w:t xml:space="preserve">        values</w:t>
      </w:r>
    </w:p>
    <w:p>
      <w:r>
        <w:t xml:space="preserve">          expressions</w:t>
      </w:r>
    </w:p>
    <w:p>
      <w:pPr>
        <w:pStyle w:val="ListBullet"/>
      </w:pPr>
      <w:r>
        <w:t xml:space="preserve">            ArrayExpression.js</w:t>
      </w:r>
    </w:p>
    <w:p>
      <w:pPr>
        <w:pStyle w:val="ListBullet"/>
      </w:pPr>
      <w:r>
        <w:t xml:space="preserve">            AssignmentExpression.js</w:t>
      </w:r>
    </w:p>
    <w:p>
      <w:pPr>
        <w:pStyle w:val="ListBullet"/>
      </w:pPr>
      <w:r>
        <w:t xml:space="preserve">            BinaryExpression.js</w:t>
      </w:r>
    </w:p>
    <w:p>
      <w:pPr>
        <w:pStyle w:val="ListBullet"/>
      </w:pPr>
      <w:r>
        <w:t xml:space="preserve">            BindExpression.js</w:t>
      </w:r>
    </w:p>
    <w:p>
      <w:pPr>
        <w:pStyle w:val="ListBullet"/>
      </w:pPr>
      <w:r>
        <w:t xml:space="preserve">            CallExpression.js</w:t>
      </w:r>
    </w:p>
    <w:p>
      <w:pPr>
        <w:pStyle w:val="ListBullet"/>
      </w:pPr>
      <w:r>
        <w:t xml:space="preserve">            ChainExpression.js</w:t>
      </w:r>
    </w:p>
    <w:p>
      <w:pPr>
        <w:pStyle w:val="ListBullet"/>
      </w:pPr>
      <w:r>
        <w:t xml:space="preserve">            ConditionalExpression.js</w:t>
      </w:r>
    </w:p>
    <w:p>
      <w:pPr>
        <w:pStyle w:val="ListBullet"/>
      </w:pPr>
      <w:r>
        <w:t xml:space="preserve">            FunctionExpression.js</w:t>
      </w:r>
    </w:p>
    <w:p>
      <w:pPr>
        <w:pStyle w:val="ListBullet"/>
      </w:pPr>
      <w:r>
        <w:t xml:space="preserve">            Identifier.js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LogicalExpression.js</w:t>
      </w:r>
    </w:p>
    <w:p>
      <w:pPr>
        <w:pStyle w:val="ListBullet"/>
      </w:pPr>
      <w:r>
        <w:t xml:space="preserve">            MemberExpression.js</w:t>
      </w:r>
    </w:p>
    <w:p>
      <w:pPr>
        <w:pStyle w:val="ListBullet"/>
      </w:pPr>
      <w:r>
        <w:t xml:space="preserve">            NewExpression.js</w:t>
      </w:r>
    </w:p>
    <w:p>
      <w:pPr>
        <w:pStyle w:val="ListBullet"/>
      </w:pPr>
      <w:r>
        <w:t xml:space="preserve">            ObjectExpression.js</w:t>
      </w:r>
    </w:p>
    <w:p>
      <w:pPr>
        <w:pStyle w:val="ListBullet"/>
      </w:pPr>
      <w:r>
        <w:t xml:space="preserve">            OptionalCallExpression.js</w:t>
      </w:r>
    </w:p>
    <w:p>
      <w:pPr>
        <w:pStyle w:val="ListBullet"/>
      </w:pPr>
      <w:r>
        <w:t xml:space="preserve">            OptionalMemberExpression.js</w:t>
      </w:r>
    </w:p>
    <w:p>
      <w:pPr>
        <w:pStyle w:val="ListBullet"/>
      </w:pPr>
      <w:r>
        <w:t xml:space="preserve">            SequenceExpression.js</w:t>
      </w:r>
    </w:p>
    <w:p>
      <w:pPr>
        <w:pStyle w:val="ListBullet"/>
      </w:pPr>
      <w:r>
        <w:t xml:space="preserve">            SpreadElement.js</w:t>
      </w:r>
    </w:p>
    <w:p>
      <w:pPr>
        <w:pStyle w:val="ListBullet"/>
      </w:pPr>
      <w:r>
        <w:t xml:space="preserve">            TaggedTemplateExpression.js</w:t>
      </w:r>
    </w:p>
    <w:p>
      <w:pPr>
        <w:pStyle w:val="ListBullet"/>
      </w:pPr>
      <w:r>
        <w:t xml:space="preserve">            TemplateLiteral.js</w:t>
      </w:r>
    </w:p>
    <w:p>
      <w:pPr>
        <w:pStyle w:val="ListBullet"/>
      </w:pPr>
      <w:r>
        <w:t xml:space="preserve">            ThisExpression.js</w:t>
      </w:r>
    </w:p>
    <w:p>
      <w:pPr>
        <w:pStyle w:val="ListBullet"/>
      </w:pPr>
      <w:r>
        <w:t xml:space="preserve">            TSNonNullExpression.js</w:t>
      </w:r>
    </w:p>
    <w:p>
      <w:pPr>
        <w:pStyle w:val="ListBullet"/>
      </w:pPr>
      <w:r>
        <w:t xml:space="preserve">            TypeCastExpression.js</w:t>
      </w:r>
    </w:p>
    <w:p>
      <w:pPr>
        <w:pStyle w:val="ListBullet"/>
      </w:pPr>
      <w:r>
        <w:t xml:space="preserve">            UnaryExpression.js</w:t>
      </w:r>
    </w:p>
    <w:p>
      <w:pPr>
        <w:pStyle w:val="ListBullet"/>
      </w:pPr>
      <w:r>
        <w:t xml:space="preserve">            UpdateExpression.js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JSXElement.js</w:t>
      </w:r>
    </w:p>
    <w:p>
      <w:pPr>
        <w:pStyle w:val="ListBullet"/>
      </w:pPr>
      <w:r>
        <w:t xml:space="preserve">          JSXFragment.js</w:t>
      </w:r>
    </w:p>
    <w:p>
      <w:pPr>
        <w:pStyle w:val="ListBullet"/>
      </w:pPr>
      <w:r>
        <w:t xml:space="preserve">          JSXText.js</w:t>
      </w:r>
    </w:p>
    <w:p>
      <w:pPr>
        <w:pStyle w:val="ListBullet"/>
      </w:pPr>
      <w:r>
        <w:t xml:space="preserve">          Literal.js</w:t>
      </w:r>
    </w:p>
    <w:p>
      <w:pPr>
        <w:pStyle w:val="ListBullet"/>
      </w:pPr>
      <w:r>
        <w:t xml:space="preserve">        elementType.js</w:t>
      </w:r>
    </w:p>
    <w:p>
      <w:pPr>
        <w:pStyle w:val="ListBullet"/>
      </w:pPr>
      <w:r>
        <w:t xml:space="preserve">        eventHandlers.js</w:t>
      </w:r>
    </w:p>
    <w:p>
      <w:pPr>
        <w:pStyle w:val="ListBullet"/>
      </w:pPr>
      <w:r>
        <w:t xml:space="preserve">        getProp.js</w:t>
      </w:r>
    </w:p>
    <w:p>
      <w:pPr>
        <w:pStyle w:val="ListBullet"/>
      </w:pPr>
      <w:r>
        <w:t xml:space="preserve">        getPropValue.js</w:t>
      </w:r>
    </w:p>
    <w:p>
      <w:pPr>
        <w:pStyle w:val="ListBullet"/>
      </w:pPr>
      <w:r>
        <w:t xml:space="preserve">        hasProp.js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propName.js</w:t>
      </w:r>
    </w:p>
    <w:p>
      <w:r>
        <w:t xml:space="preserve">      __tests__</w:t>
      </w:r>
    </w:p>
    <w:p>
      <w:r>
        <w:t xml:space="preserve">        src</w:t>
      </w:r>
    </w:p>
    <w:p>
      <w:pPr>
        <w:pStyle w:val="ListBullet"/>
      </w:pPr>
      <w:r>
        <w:t xml:space="preserve">          elementType-test.js</w:t>
      </w:r>
    </w:p>
    <w:p>
      <w:pPr>
        <w:pStyle w:val="ListBullet"/>
      </w:pPr>
      <w:r>
        <w:t xml:space="preserve">          eventHandlers-test.js</w:t>
      </w:r>
    </w:p>
    <w:p>
      <w:pPr>
        <w:pStyle w:val="ListBullet"/>
      </w:pPr>
      <w:r>
        <w:t xml:space="preserve">          getProp-parser-test.js</w:t>
      </w:r>
    </w:p>
    <w:p>
      <w:pPr>
        <w:pStyle w:val="ListBullet"/>
      </w:pPr>
      <w:r>
        <w:t xml:space="preserve">          getProp-test.js</w:t>
      </w:r>
    </w:p>
    <w:p>
      <w:pPr>
        <w:pStyle w:val="ListBullet"/>
      </w:pPr>
      <w:r>
        <w:t xml:space="preserve">          getPropLiteralValue-babelparser-test.js</w:t>
      </w:r>
    </w:p>
    <w:p>
      <w:pPr>
        <w:pStyle w:val="ListBullet"/>
      </w:pPr>
      <w:r>
        <w:t xml:space="preserve">          getPropLiteralValue-flowparser-test.js</w:t>
      </w:r>
    </w:p>
    <w:p>
      <w:pPr>
        <w:pStyle w:val="ListBullet"/>
      </w:pPr>
      <w:r>
        <w:t xml:space="preserve">          getPropValue-babelparser-test.js</w:t>
      </w:r>
    </w:p>
    <w:p>
      <w:pPr>
        <w:pStyle w:val="ListBullet"/>
      </w:pPr>
      <w:r>
        <w:t xml:space="preserve">          getPropValue-flowparser-test.js</w:t>
      </w:r>
    </w:p>
    <w:p>
      <w:pPr>
        <w:pStyle w:val="ListBullet"/>
      </w:pPr>
      <w:r>
        <w:t xml:space="preserve">          hasProp-test.js</w:t>
      </w:r>
    </w:p>
    <w:p>
      <w:pPr>
        <w:pStyle w:val="ListBullet"/>
      </w:pPr>
      <w:r>
        <w:t xml:space="preserve">          index-test.js</w:t>
      </w:r>
    </w:p>
    <w:p>
      <w:pPr>
        <w:pStyle w:val="ListBullet"/>
      </w:pPr>
      <w:r>
        <w:t xml:space="preserve">          propName-test.js</w:t>
      </w:r>
    </w:p>
    <w:p>
      <w:pPr>
        <w:pStyle w:val="ListBullet"/>
      </w:pPr>
      <w:r>
        <w:t xml:space="preserve">        helper.js</w:t>
      </w:r>
    </w:p>
    <w:p>
      <w:pPr>
        <w:pStyle w:val="ListBullet"/>
      </w:pPr>
      <w:r>
        <w:t xml:space="preserve">      .babelrc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elementType.js</w:t>
      </w:r>
    </w:p>
    <w:p>
      <w:pPr>
        <w:pStyle w:val="ListBullet"/>
      </w:pPr>
      <w:r>
        <w:t xml:space="preserve">      eventHandlers.js</w:t>
      </w:r>
    </w:p>
    <w:p>
      <w:pPr>
        <w:pStyle w:val="ListBullet"/>
      </w:pPr>
      <w:r>
        <w:t xml:space="preserve">      eventHandlersByType.js</w:t>
      </w:r>
    </w:p>
    <w:p>
      <w:pPr>
        <w:pStyle w:val="ListBullet"/>
      </w:pPr>
      <w:r>
        <w:t xml:space="preserve">      getLiteralPropValue.js</w:t>
      </w:r>
    </w:p>
    <w:p>
      <w:pPr>
        <w:pStyle w:val="ListBullet"/>
      </w:pPr>
      <w:r>
        <w:t xml:space="preserve">      getProp.js</w:t>
      </w:r>
    </w:p>
    <w:p>
      <w:pPr>
        <w:pStyle w:val="ListBullet"/>
      </w:pPr>
      <w:r>
        <w:t xml:space="preserve">      getPropValue.js</w:t>
      </w:r>
    </w:p>
    <w:p>
      <w:pPr>
        <w:pStyle w:val="ListBullet"/>
      </w:pPr>
      <w:r>
        <w:t xml:space="preserve">      hasAnyProp.js</w:t>
      </w:r>
    </w:p>
    <w:p>
      <w:pPr>
        <w:pStyle w:val="ListBullet"/>
      </w:pPr>
      <w:r>
        <w:t xml:space="preserve">      hasEveryProp.js</w:t>
      </w:r>
    </w:p>
    <w:p>
      <w:pPr>
        <w:pStyle w:val="ListBullet"/>
      </w:pPr>
      <w:r>
        <w:t xml:space="preserve">      hasProp.js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propName.js</w:t>
      </w:r>
    </w:p>
    <w:p>
      <w:pPr>
        <w:pStyle w:val="ListBullet"/>
      </w:pPr>
      <w:r>
        <w:t xml:space="preserve">      README.md</w:t>
      </w:r>
    </w:p>
    <w:p>
      <w:r>
        <w:t xml:space="preserve">    keyv</w:t>
      </w:r>
    </w:p>
    <w:p>
      <w:r>
        <w:t xml:space="preserve">      src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kind-of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kleur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kleur.d.ts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klona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index.min.js</w:t>
      </w:r>
    </w:p>
    <w:p>
      <w:pPr>
        <w:pStyle w:val="ListBullet"/>
      </w:pPr>
      <w:r>
        <w:t xml:space="preserve">        index.mjs</w:t>
      </w:r>
    </w:p>
    <w:p>
      <w:r>
        <w:t xml:space="preserve">      full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index.min.js</w:t>
      </w:r>
    </w:p>
    <w:p>
      <w:pPr>
        <w:pStyle w:val="ListBullet"/>
      </w:pPr>
      <w:r>
        <w:t xml:space="preserve">        index.mjs</w:t>
      </w:r>
    </w:p>
    <w:p>
      <w:r>
        <w:t xml:space="preserve">      json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index.min.js</w:t>
      </w:r>
    </w:p>
    <w:p>
      <w:pPr>
        <w:pStyle w:val="ListBullet"/>
      </w:pPr>
      <w:r>
        <w:t xml:space="preserve">        index.mjs</w:t>
      </w:r>
    </w:p>
    <w:p>
      <w:r>
        <w:t xml:space="preserve">      lite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index.min.js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language-subtag-registry</w:t>
      </w:r>
    </w:p>
    <w:p>
      <w:r>
        <w:t xml:space="preserve">      data</w:t>
      </w:r>
    </w:p>
    <w:p>
      <w:r>
        <w:t xml:space="preserve">        json</w:t>
      </w:r>
    </w:p>
    <w:p>
      <w:pPr>
        <w:pStyle w:val="ListBullet"/>
      </w:pPr>
      <w:r>
        <w:t xml:space="preserve">          collection.json</w:t>
      </w:r>
    </w:p>
    <w:p>
      <w:pPr>
        <w:pStyle w:val="ListBullet"/>
      </w:pPr>
      <w:r>
        <w:t xml:space="preserve">          extlang.json</w:t>
      </w:r>
    </w:p>
    <w:p>
      <w:pPr>
        <w:pStyle w:val="ListBullet"/>
      </w:pPr>
      <w:r>
        <w:t xml:space="preserve">          grandfathered.json</w:t>
      </w:r>
    </w:p>
    <w:p>
      <w:pPr>
        <w:pStyle w:val="ListBullet"/>
      </w:pPr>
      <w:r>
        <w:t xml:space="preserve">          index.json</w:t>
      </w:r>
    </w:p>
    <w:p>
      <w:pPr>
        <w:pStyle w:val="ListBullet"/>
      </w:pPr>
      <w:r>
        <w:t xml:space="preserve">          language.json</w:t>
      </w:r>
    </w:p>
    <w:p>
      <w:pPr>
        <w:pStyle w:val="ListBullet"/>
      </w:pPr>
      <w:r>
        <w:t xml:space="preserve">          macrolanguage.json</w:t>
      </w:r>
    </w:p>
    <w:p>
      <w:pPr>
        <w:pStyle w:val="ListBullet"/>
      </w:pPr>
      <w:r>
        <w:t xml:space="preserve">          meta.json</w:t>
      </w:r>
    </w:p>
    <w:p>
      <w:pPr>
        <w:pStyle w:val="ListBullet"/>
      </w:pPr>
      <w:r>
        <w:t xml:space="preserve">          private-use.json</w:t>
      </w:r>
    </w:p>
    <w:p>
      <w:pPr>
        <w:pStyle w:val="ListBullet"/>
      </w:pPr>
      <w:r>
        <w:t xml:space="preserve">          redundant.json</w:t>
      </w:r>
    </w:p>
    <w:p>
      <w:pPr>
        <w:pStyle w:val="ListBullet"/>
      </w:pPr>
      <w:r>
        <w:t xml:space="preserve">          region.json</w:t>
      </w:r>
    </w:p>
    <w:p>
      <w:pPr>
        <w:pStyle w:val="ListBullet"/>
      </w:pPr>
      <w:r>
        <w:t xml:space="preserve">          registry.json</w:t>
      </w:r>
    </w:p>
    <w:p>
      <w:pPr>
        <w:pStyle w:val="ListBullet"/>
      </w:pPr>
      <w:r>
        <w:t xml:space="preserve">          script.json</w:t>
      </w:r>
    </w:p>
    <w:p>
      <w:pPr>
        <w:pStyle w:val="ListBullet"/>
      </w:pPr>
      <w:r>
        <w:t xml:space="preserve">          special.json</w:t>
      </w:r>
    </w:p>
    <w:p>
      <w:pPr>
        <w:pStyle w:val="ListBullet"/>
      </w:pPr>
      <w:r>
        <w:t xml:space="preserve">          variant.json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language-tags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Subtag.js</w:t>
      </w:r>
    </w:p>
    <w:p>
      <w:pPr>
        <w:pStyle w:val="ListBullet"/>
      </w:pPr>
      <w:r>
        <w:t xml:space="preserve">        Tag.js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launch-editor</w:t>
      </w:r>
    </w:p>
    <w:p>
      <w:r>
        <w:t xml:space="preserve">      editor-info</w:t>
      </w:r>
    </w:p>
    <w:p>
      <w:pPr>
        <w:pStyle w:val="ListBullet"/>
      </w:pPr>
      <w:r>
        <w:t xml:space="preserve">        linux.js</w:t>
      </w:r>
    </w:p>
    <w:p>
      <w:pPr>
        <w:pStyle w:val="ListBullet"/>
      </w:pPr>
      <w:r>
        <w:t xml:space="preserve">        macos.js</w:t>
      </w:r>
    </w:p>
    <w:p>
      <w:pPr>
        <w:pStyle w:val="ListBullet"/>
      </w:pPr>
      <w:r>
        <w:t xml:space="preserve">        windows.js</w:t>
      </w:r>
    </w:p>
    <w:p>
      <w:pPr>
        <w:pStyle w:val="ListBullet"/>
      </w:pPr>
      <w:r>
        <w:t xml:space="preserve">      get-args.js</w:t>
      </w:r>
    </w:p>
    <w:p>
      <w:pPr>
        <w:pStyle w:val="ListBullet"/>
      </w:pPr>
      <w:r>
        <w:t xml:space="preserve">      guess.js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r>
        <w:t xml:space="preserve">    leven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levn</w:t>
      </w:r>
    </w:p>
    <w:p>
      <w:r>
        <w:t xml:space="preserve">      lib</w:t>
      </w:r>
    </w:p>
    <w:p>
      <w:pPr>
        <w:pStyle w:val="ListBullet"/>
      </w:pPr>
      <w:r>
        <w:t xml:space="preserve">        cast.js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parse-string.js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lilconfig</w:t>
      </w:r>
    </w:p>
    <w:p>
      <w:r>
        <w:t xml:space="preserve">      dist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lines-and-columns</w:t>
      </w:r>
    </w:p>
    <w:p>
      <w:r>
        <w:t xml:space="preserve">      build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loader-runner</w:t>
      </w:r>
    </w:p>
    <w:p>
      <w:r>
        <w:t xml:space="preserve">      lib</w:t>
      </w:r>
    </w:p>
    <w:p>
      <w:pPr>
        <w:pStyle w:val="ListBullet"/>
      </w:pPr>
      <w:r>
        <w:t xml:space="preserve">        LoaderLoadingError.js</w:t>
      </w:r>
    </w:p>
    <w:p>
      <w:pPr>
        <w:pStyle w:val="ListBullet"/>
      </w:pPr>
      <w:r>
        <w:t xml:space="preserve">        LoaderRunner.js</w:t>
      </w:r>
    </w:p>
    <w:p>
      <w:pPr>
        <w:pStyle w:val="ListBullet"/>
      </w:pPr>
      <w:r>
        <w:t xml:space="preserve">        loadLoader.js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loader-utils</w:t>
      </w:r>
    </w:p>
    <w:p>
      <w:r>
        <w:t xml:space="preserve">      lib</w:t>
      </w:r>
    </w:p>
    <w:p>
      <w:r>
        <w:t xml:space="preserve">        hash</w:t>
      </w:r>
    </w:p>
    <w:p>
      <w:pPr>
        <w:pStyle w:val="ListBullet"/>
      </w:pPr>
      <w:r>
        <w:t xml:space="preserve">          BatchedHash.js</w:t>
      </w:r>
    </w:p>
    <w:p>
      <w:pPr>
        <w:pStyle w:val="ListBullet"/>
      </w:pPr>
      <w:r>
        <w:t xml:space="preserve">          md4.js</w:t>
      </w:r>
    </w:p>
    <w:p>
      <w:pPr>
        <w:pStyle w:val="ListBullet"/>
      </w:pPr>
      <w:r>
        <w:t xml:space="preserve">          wasm-hash.js</w:t>
      </w:r>
    </w:p>
    <w:p>
      <w:pPr>
        <w:pStyle w:val="ListBullet"/>
      </w:pPr>
      <w:r>
        <w:t xml:space="preserve">        getCurrentRequest.js</w:t>
      </w:r>
    </w:p>
    <w:p>
      <w:pPr>
        <w:pStyle w:val="ListBullet"/>
      </w:pPr>
      <w:r>
        <w:t xml:space="preserve">        getHashDigest.js</w:t>
      </w:r>
    </w:p>
    <w:p>
      <w:pPr>
        <w:pStyle w:val="ListBullet"/>
      </w:pPr>
      <w:r>
        <w:t xml:space="preserve">        getOptions.js</w:t>
      </w:r>
    </w:p>
    <w:p>
      <w:pPr>
        <w:pStyle w:val="ListBullet"/>
      </w:pPr>
      <w:r>
        <w:t xml:space="preserve">        getRemainingRequest.js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interpolateName.js</w:t>
      </w:r>
    </w:p>
    <w:p>
      <w:pPr>
        <w:pStyle w:val="ListBullet"/>
      </w:pPr>
      <w:r>
        <w:t xml:space="preserve">        isUrlRequest.js</w:t>
      </w:r>
    </w:p>
    <w:p>
      <w:pPr>
        <w:pStyle w:val="ListBullet"/>
      </w:pPr>
      <w:r>
        <w:t xml:space="preserve">        parseQuery.js</w:t>
      </w:r>
    </w:p>
    <w:p>
      <w:pPr>
        <w:pStyle w:val="ListBullet"/>
      </w:pPr>
      <w:r>
        <w:t xml:space="preserve">        parseString.js</w:t>
      </w:r>
    </w:p>
    <w:p>
      <w:pPr>
        <w:pStyle w:val="ListBullet"/>
      </w:pPr>
      <w:r>
        <w:t xml:space="preserve">        stringifyRequest.js</w:t>
      </w:r>
    </w:p>
    <w:p>
      <w:pPr>
        <w:pStyle w:val="ListBullet"/>
      </w:pPr>
      <w:r>
        <w:t xml:space="preserve">        urlToRequest.js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locate-path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</w:t>
      </w:r>
    </w:p>
    <w:p>
      <w:r>
        <w:t xml:space="preserve">      fp</w:t>
      </w:r>
    </w:p>
    <w:p>
      <w:pPr>
        <w:pStyle w:val="ListBullet"/>
      </w:pPr>
      <w:r>
        <w:t xml:space="preserve">        add.js</w:t>
      </w:r>
    </w:p>
    <w:p>
      <w:pPr>
        <w:pStyle w:val="ListBullet"/>
      </w:pPr>
      <w:r>
        <w:t xml:space="preserve">        after.js</w:t>
      </w:r>
    </w:p>
    <w:p>
      <w:pPr>
        <w:pStyle w:val="ListBullet"/>
      </w:pPr>
      <w:r>
        <w:t xml:space="preserve">        all.js</w:t>
      </w:r>
    </w:p>
    <w:p>
      <w:pPr>
        <w:pStyle w:val="ListBullet"/>
      </w:pPr>
      <w:r>
        <w:t xml:space="preserve">        allPass.js</w:t>
      </w:r>
    </w:p>
    <w:p>
      <w:pPr>
        <w:pStyle w:val="ListBullet"/>
      </w:pPr>
      <w:r>
        <w:t xml:space="preserve">        always.js</w:t>
      </w:r>
    </w:p>
    <w:p>
      <w:pPr>
        <w:pStyle w:val="ListBullet"/>
      </w:pPr>
      <w:r>
        <w:t xml:space="preserve">        any.js</w:t>
      </w:r>
    </w:p>
    <w:p>
      <w:pPr>
        <w:pStyle w:val="ListBullet"/>
      </w:pPr>
      <w:r>
        <w:t xml:space="preserve">        anyPass.js</w:t>
      </w:r>
    </w:p>
    <w:p>
      <w:pPr>
        <w:pStyle w:val="ListBullet"/>
      </w:pPr>
      <w:r>
        <w:t xml:space="preserve">        apply.js</w:t>
      </w:r>
    </w:p>
    <w:p>
      <w:pPr>
        <w:pStyle w:val="ListBullet"/>
      </w:pPr>
      <w:r>
        <w:t xml:space="preserve">        array.js</w:t>
      </w:r>
    </w:p>
    <w:p>
      <w:pPr>
        <w:pStyle w:val="ListBullet"/>
      </w:pPr>
      <w:r>
        <w:t xml:space="preserve">        ary.js</w:t>
      </w:r>
    </w:p>
    <w:p>
      <w:pPr>
        <w:pStyle w:val="ListBullet"/>
      </w:pPr>
      <w:r>
        <w:t xml:space="preserve">        assign.js</w:t>
      </w:r>
    </w:p>
    <w:p>
      <w:pPr>
        <w:pStyle w:val="ListBullet"/>
      </w:pPr>
      <w:r>
        <w:t xml:space="preserve">        assignAll.js</w:t>
      </w:r>
    </w:p>
    <w:p>
      <w:pPr>
        <w:pStyle w:val="ListBullet"/>
      </w:pPr>
      <w:r>
        <w:t xml:space="preserve">        assignAllWith.js</w:t>
      </w:r>
    </w:p>
    <w:p>
      <w:pPr>
        <w:pStyle w:val="ListBullet"/>
      </w:pPr>
      <w:r>
        <w:t xml:space="preserve">        assignIn.js</w:t>
      </w:r>
    </w:p>
    <w:p>
      <w:pPr>
        <w:pStyle w:val="ListBullet"/>
      </w:pPr>
      <w:r>
        <w:t xml:space="preserve">        assignInAll.js</w:t>
      </w:r>
    </w:p>
    <w:p>
      <w:pPr>
        <w:pStyle w:val="ListBullet"/>
      </w:pPr>
      <w:r>
        <w:t xml:space="preserve">        assignInAllWith.js</w:t>
      </w:r>
    </w:p>
    <w:p>
      <w:pPr>
        <w:pStyle w:val="ListBullet"/>
      </w:pPr>
      <w:r>
        <w:t xml:space="preserve">        assignInWith.js</w:t>
      </w:r>
    </w:p>
    <w:p>
      <w:pPr>
        <w:pStyle w:val="ListBullet"/>
      </w:pPr>
      <w:r>
        <w:t xml:space="preserve">        assignWith.js</w:t>
      </w:r>
    </w:p>
    <w:p>
      <w:pPr>
        <w:pStyle w:val="ListBullet"/>
      </w:pPr>
      <w:r>
        <w:t xml:space="preserve">        assoc.js</w:t>
      </w:r>
    </w:p>
    <w:p>
      <w:pPr>
        <w:pStyle w:val="ListBullet"/>
      </w:pPr>
      <w:r>
        <w:t xml:space="preserve">        assocPath.js</w:t>
      </w:r>
    </w:p>
    <w:p>
      <w:pPr>
        <w:pStyle w:val="ListBullet"/>
      </w:pPr>
      <w:r>
        <w:t xml:space="preserve">        at.js</w:t>
      </w:r>
    </w:p>
    <w:p>
      <w:pPr>
        <w:pStyle w:val="ListBullet"/>
      </w:pPr>
      <w:r>
        <w:t xml:space="preserve">        attempt.js</w:t>
      </w:r>
    </w:p>
    <w:p>
      <w:pPr>
        <w:pStyle w:val="ListBullet"/>
      </w:pPr>
      <w:r>
        <w:t xml:space="preserve">        before.js</w:t>
      </w:r>
    </w:p>
    <w:p>
      <w:pPr>
        <w:pStyle w:val="ListBullet"/>
      </w:pPr>
      <w:r>
        <w:t xml:space="preserve">        bind.js</w:t>
      </w:r>
    </w:p>
    <w:p>
      <w:pPr>
        <w:pStyle w:val="ListBullet"/>
      </w:pPr>
      <w:r>
        <w:t xml:space="preserve">        bindAll.js</w:t>
      </w:r>
    </w:p>
    <w:p>
      <w:pPr>
        <w:pStyle w:val="ListBullet"/>
      </w:pPr>
      <w:r>
        <w:t xml:space="preserve">        bindKey.js</w:t>
      </w:r>
    </w:p>
    <w:p>
      <w:pPr>
        <w:pStyle w:val="ListBullet"/>
      </w:pPr>
      <w:r>
        <w:t xml:space="preserve">        camelCase.js</w:t>
      </w:r>
    </w:p>
    <w:p>
      <w:pPr>
        <w:pStyle w:val="ListBullet"/>
      </w:pPr>
      <w:r>
        <w:t xml:space="preserve">        capitalize.js</w:t>
      </w:r>
    </w:p>
    <w:p>
      <w:pPr>
        <w:pStyle w:val="ListBullet"/>
      </w:pPr>
      <w:r>
        <w:t xml:space="preserve">        castArray.js</w:t>
      </w:r>
    </w:p>
    <w:p>
      <w:pPr>
        <w:pStyle w:val="ListBullet"/>
      </w:pPr>
      <w:r>
        <w:t xml:space="preserve">        ceil.js</w:t>
      </w:r>
    </w:p>
    <w:p>
      <w:pPr>
        <w:pStyle w:val="ListBullet"/>
      </w:pPr>
      <w:r>
        <w:t xml:space="preserve">        chain.js</w:t>
      </w:r>
    </w:p>
    <w:p>
      <w:pPr>
        <w:pStyle w:val="ListBullet"/>
      </w:pPr>
      <w:r>
        <w:t xml:space="preserve">        chunk.js</w:t>
      </w:r>
    </w:p>
    <w:p>
      <w:pPr>
        <w:pStyle w:val="ListBullet"/>
      </w:pPr>
      <w:r>
        <w:t xml:space="preserve">        clamp.js</w:t>
      </w:r>
    </w:p>
    <w:p>
      <w:pPr>
        <w:pStyle w:val="ListBullet"/>
      </w:pPr>
      <w:r>
        <w:t xml:space="preserve">        clone.js</w:t>
      </w:r>
    </w:p>
    <w:p>
      <w:pPr>
        <w:pStyle w:val="ListBullet"/>
      </w:pPr>
      <w:r>
        <w:t xml:space="preserve">        cloneDeep.js</w:t>
      </w:r>
    </w:p>
    <w:p>
      <w:pPr>
        <w:pStyle w:val="ListBullet"/>
      </w:pPr>
      <w:r>
        <w:t xml:space="preserve">        cloneDeepWith.js</w:t>
      </w:r>
    </w:p>
    <w:p>
      <w:pPr>
        <w:pStyle w:val="ListBullet"/>
      </w:pPr>
      <w:r>
        <w:t xml:space="preserve">        cloneWith.js</w:t>
      </w:r>
    </w:p>
    <w:p>
      <w:pPr>
        <w:pStyle w:val="ListBullet"/>
      </w:pPr>
      <w:r>
        <w:t xml:space="preserve">        collection.js</w:t>
      </w:r>
    </w:p>
    <w:p>
      <w:pPr>
        <w:pStyle w:val="ListBullet"/>
      </w:pPr>
      <w:r>
        <w:t xml:space="preserve">        commit.js</w:t>
      </w:r>
    </w:p>
    <w:p>
      <w:pPr>
        <w:pStyle w:val="ListBullet"/>
      </w:pPr>
      <w:r>
        <w:t xml:space="preserve">        compact.js</w:t>
      </w:r>
    </w:p>
    <w:p>
      <w:pPr>
        <w:pStyle w:val="ListBullet"/>
      </w:pPr>
      <w:r>
        <w:t xml:space="preserve">        complement.js</w:t>
      </w:r>
    </w:p>
    <w:p>
      <w:pPr>
        <w:pStyle w:val="ListBullet"/>
      </w:pPr>
      <w:r>
        <w:t xml:space="preserve">        compose.js</w:t>
      </w:r>
    </w:p>
    <w:p>
      <w:pPr>
        <w:pStyle w:val="ListBullet"/>
      </w:pPr>
      <w:r>
        <w:t xml:space="preserve">        concat.js</w:t>
      </w:r>
    </w:p>
    <w:p>
      <w:pPr>
        <w:pStyle w:val="ListBullet"/>
      </w:pPr>
      <w:r>
        <w:t xml:space="preserve">        cond.js</w:t>
      </w:r>
    </w:p>
    <w:p>
      <w:pPr>
        <w:pStyle w:val="ListBullet"/>
      </w:pPr>
      <w:r>
        <w:t xml:space="preserve">        conforms.js</w:t>
      </w:r>
    </w:p>
    <w:p>
      <w:pPr>
        <w:pStyle w:val="ListBullet"/>
      </w:pPr>
      <w:r>
        <w:t xml:space="preserve">        conformsTo.js</w:t>
      </w:r>
    </w:p>
    <w:p>
      <w:pPr>
        <w:pStyle w:val="ListBullet"/>
      </w:pPr>
      <w:r>
        <w:t xml:space="preserve">        constant.js</w:t>
      </w:r>
    </w:p>
    <w:p>
      <w:pPr>
        <w:pStyle w:val="ListBullet"/>
      </w:pPr>
      <w:r>
        <w:t xml:space="preserve">        contains.js</w:t>
      </w:r>
    </w:p>
    <w:p>
      <w:pPr>
        <w:pStyle w:val="ListBullet"/>
      </w:pPr>
      <w:r>
        <w:t xml:space="preserve">        convert.js</w:t>
      </w:r>
    </w:p>
    <w:p>
      <w:pPr>
        <w:pStyle w:val="ListBullet"/>
      </w:pPr>
      <w:r>
        <w:t xml:space="preserve">        countBy.js</w:t>
      </w:r>
    </w:p>
    <w:p>
      <w:pPr>
        <w:pStyle w:val="ListBullet"/>
      </w:pPr>
      <w:r>
        <w:t xml:space="preserve">        create.js</w:t>
      </w:r>
    </w:p>
    <w:p>
      <w:pPr>
        <w:pStyle w:val="ListBullet"/>
      </w:pPr>
      <w:r>
        <w:t xml:space="preserve">        curry.js</w:t>
      </w:r>
    </w:p>
    <w:p>
      <w:pPr>
        <w:pStyle w:val="ListBullet"/>
      </w:pPr>
      <w:r>
        <w:t xml:space="preserve">        curryN.js</w:t>
      </w:r>
    </w:p>
    <w:p>
      <w:pPr>
        <w:pStyle w:val="ListBullet"/>
      </w:pPr>
      <w:r>
        <w:t xml:space="preserve">        curryRight.js</w:t>
      </w:r>
    </w:p>
    <w:p>
      <w:pPr>
        <w:pStyle w:val="ListBullet"/>
      </w:pPr>
      <w:r>
        <w:t xml:space="preserve">        curryRightN.js</w:t>
      </w:r>
    </w:p>
    <w:p>
      <w:pPr>
        <w:pStyle w:val="ListBullet"/>
      </w:pPr>
      <w:r>
        <w:t xml:space="preserve">        date.js</w:t>
      </w:r>
    </w:p>
    <w:p>
      <w:pPr>
        <w:pStyle w:val="ListBullet"/>
      </w:pPr>
      <w:r>
        <w:t xml:space="preserve">        debounce.js</w:t>
      </w:r>
    </w:p>
    <w:p>
      <w:pPr>
        <w:pStyle w:val="ListBullet"/>
      </w:pPr>
      <w:r>
        <w:t xml:space="preserve">        deburr.js</w:t>
      </w:r>
    </w:p>
    <w:p>
      <w:pPr>
        <w:pStyle w:val="ListBullet"/>
      </w:pPr>
      <w:r>
        <w:t xml:space="preserve">        defaults.js</w:t>
      </w:r>
    </w:p>
    <w:p>
      <w:pPr>
        <w:pStyle w:val="ListBullet"/>
      </w:pPr>
      <w:r>
        <w:t xml:space="preserve">        defaultsAll.js</w:t>
      </w:r>
    </w:p>
    <w:p>
      <w:pPr>
        <w:pStyle w:val="ListBullet"/>
      </w:pPr>
      <w:r>
        <w:t xml:space="preserve">        defaultsDeep.js</w:t>
      </w:r>
    </w:p>
    <w:p>
      <w:pPr>
        <w:pStyle w:val="ListBullet"/>
      </w:pPr>
      <w:r>
        <w:t xml:space="preserve">        defaultsDeepAll.js</w:t>
      </w:r>
    </w:p>
    <w:p>
      <w:pPr>
        <w:pStyle w:val="ListBullet"/>
      </w:pPr>
      <w:r>
        <w:t xml:space="preserve">        defaultTo.js</w:t>
      </w:r>
    </w:p>
    <w:p>
      <w:pPr>
        <w:pStyle w:val="ListBullet"/>
      </w:pPr>
      <w:r>
        <w:t xml:space="preserve">        defer.js</w:t>
      </w:r>
    </w:p>
    <w:p>
      <w:pPr>
        <w:pStyle w:val="ListBullet"/>
      </w:pPr>
      <w:r>
        <w:t xml:space="preserve">        delay.js</w:t>
      </w:r>
    </w:p>
    <w:p>
      <w:pPr>
        <w:pStyle w:val="ListBullet"/>
      </w:pPr>
      <w:r>
        <w:t xml:space="preserve">        difference.js</w:t>
      </w:r>
    </w:p>
    <w:p>
      <w:pPr>
        <w:pStyle w:val="ListBullet"/>
      </w:pPr>
      <w:r>
        <w:t xml:space="preserve">        differenceBy.js</w:t>
      </w:r>
    </w:p>
    <w:p>
      <w:pPr>
        <w:pStyle w:val="ListBullet"/>
      </w:pPr>
      <w:r>
        <w:t xml:space="preserve">        differenceWith.js</w:t>
      </w:r>
    </w:p>
    <w:p>
      <w:pPr>
        <w:pStyle w:val="ListBullet"/>
      </w:pPr>
      <w:r>
        <w:t xml:space="preserve">        dissoc.js</w:t>
      </w:r>
    </w:p>
    <w:p>
      <w:pPr>
        <w:pStyle w:val="ListBullet"/>
      </w:pPr>
      <w:r>
        <w:t xml:space="preserve">        dissocPath.js</w:t>
      </w:r>
    </w:p>
    <w:p>
      <w:pPr>
        <w:pStyle w:val="ListBullet"/>
      </w:pPr>
      <w:r>
        <w:t xml:space="preserve">        divide.js</w:t>
      </w:r>
    </w:p>
    <w:p>
      <w:pPr>
        <w:pStyle w:val="ListBullet"/>
      </w:pPr>
      <w:r>
        <w:t xml:space="preserve">        drop.js</w:t>
      </w:r>
    </w:p>
    <w:p>
      <w:pPr>
        <w:pStyle w:val="ListBullet"/>
      </w:pPr>
      <w:r>
        <w:t xml:space="preserve">        dropLast.js</w:t>
      </w:r>
    </w:p>
    <w:p>
      <w:pPr>
        <w:pStyle w:val="ListBullet"/>
      </w:pPr>
      <w:r>
        <w:t xml:space="preserve">        dropLastWhile.js</w:t>
      </w:r>
    </w:p>
    <w:p>
      <w:pPr>
        <w:pStyle w:val="ListBullet"/>
      </w:pPr>
      <w:r>
        <w:t xml:space="preserve">        dropRight.js</w:t>
      </w:r>
    </w:p>
    <w:p>
      <w:pPr>
        <w:pStyle w:val="ListBullet"/>
      </w:pPr>
      <w:r>
        <w:t xml:space="preserve">        dropRightWhile.js</w:t>
      </w:r>
    </w:p>
    <w:p>
      <w:pPr>
        <w:pStyle w:val="ListBullet"/>
      </w:pPr>
      <w:r>
        <w:t xml:space="preserve">        dropWhile.js</w:t>
      </w:r>
    </w:p>
    <w:p>
      <w:pPr>
        <w:pStyle w:val="ListBullet"/>
      </w:pPr>
      <w:r>
        <w:t xml:space="preserve">        each.js</w:t>
      </w:r>
    </w:p>
    <w:p>
      <w:pPr>
        <w:pStyle w:val="ListBullet"/>
      </w:pPr>
      <w:r>
        <w:t xml:space="preserve">        eachRight.js</w:t>
      </w:r>
    </w:p>
    <w:p>
      <w:pPr>
        <w:pStyle w:val="ListBullet"/>
      </w:pPr>
      <w:r>
        <w:t xml:space="preserve">        endsWith.js</w:t>
      </w:r>
    </w:p>
    <w:p>
      <w:pPr>
        <w:pStyle w:val="ListBullet"/>
      </w:pPr>
      <w:r>
        <w:t xml:space="preserve">        entries.js</w:t>
      </w:r>
    </w:p>
    <w:p>
      <w:pPr>
        <w:pStyle w:val="ListBullet"/>
      </w:pPr>
      <w:r>
        <w:t xml:space="preserve">        entriesIn.js</w:t>
      </w:r>
    </w:p>
    <w:p>
      <w:pPr>
        <w:pStyle w:val="ListBullet"/>
      </w:pPr>
      <w:r>
        <w:t xml:space="preserve">        eq.js</w:t>
      </w:r>
    </w:p>
    <w:p>
      <w:pPr>
        <w:pStyle w:val="ListBullet"/>
      </w:pPr>
      <w:r>
        <w:t xml:space="preserve">        equals.js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escapeRegExp.js</w:t>
      </w:r>
    </w:p>
    <w:p>
      <w:pPr>
        <w:pStyle w:val="ListBullet"/>
      </w:pPr>
      <w:r>
        <w:t xml:space="preserve">        every.js</w:t>
      </w:r>
    </w:p>
    <w:p>
      <w:pPr>
        <w:pStyle w:val="ListBullet"/>
      </w:pPr>
      <w:r>
        <w:t xml:space="preserve">        extend.js</w:t>
      </w:r>
    </w:p>
    <w:p>
      <w:pPr>
        <w:pStyle w:val="ListBullet"/>
      </w:pPr>
      <w:r>
        <w:t xml:space="preserve">        extendAll.js</w:t>
      </w:r>
    </w:p>
    <w:p>
      <w:pPr>
        <w:pStyle w:val="ListBullet"/>
      </w:pPr>
      <w:r>
        <w:t xml:space="preserve">        extendAllWith.js</w:t>
      </w:r>
    </w:p>
    <w:p>
      <w:pPr>
        <w:pStyle w:val="ListBullet"/>
      </w:pPr>
      <w:r>
        <w:t xml:space="preserve">        extendWith.js</w:t>
      </w:r>
    </w:p>
    <w:p>
      <w:pPr>
        <w:pStyle w:val="ListBullet"/>
      </w:pPr>
      <w:r>
        <w:t xml:space="preserve">        F.js</w:t>
      </w:r>
    </w:p>
    <w:p>
      <w:pPr>
        <w:pStyle w:val="ListBullet"/>
      </w:pPr>
      <w:r>
        <w:t xml:space="preserve">        fill.js</w:t>
      </w:r>
    </w:p>
    <w:p>
      <w:pPr>
        <w:pStyle w:val="ListBullet"/>
      </w:pPr>
      <w:r>
        <w:t xml:space="preserve">        filter.js</w:t>
      </w:r>
    </w:p>
    <w:p>
      <w:pPr>
        <w:pStyle w:val="ListBullet"/>
      </w:pPr>
      <w:r>
        <w:t xml:space="preserve">        find.js</w:t>
      </w:r>
    </w:p>
    <w:p>
      <w:pPr>
        <w:pStyle w:val="ListBullet"/>
      </w:pPr>
      <w:r>
        <w:t xml:space="preserve">        findFrom.js</w:t>
      </w:r>
    </w:p>
    <w:p>
      <w:pPr>
        <w:pStyle w:val="ListBullet"/>
      </w:pPr>
      <w:r>
        <w:t xml:space="preserve">        findIndex.js</w:t>
      </w:r>
    </w:p>
    <w:p>
      <w:pPr>
        <w:pStyle w:val="ListBullet"/>
      </w:pPr>
      <w:r>
        <w:t xml:space="preserve">        findIndexFrom.js</w:t>
      </w:r>
    </w:p>
    <w:p>
      <w:pPr>
        <w:pStyle w:val="ListBullet"/>
      </w:pPr>
      <w:r>
        <w:t xml:space="preserve">        findKey.js</w:t>
      </w:r>
    </w:p>
    <w:p>
      <w:pPr>
        <w:pStyle w:val="ListBullet"/>
      </w:pPr>
      <w:r>
        <w:t xml:space="preserve">        findLast.js</w:t>
      </w:r>
    </w:p>
    <w:p>
      <w:pPr>
        <w:pStyle w:val="ListBullet"/>
      </w:pPr>
      <w:r>
        <w:t xml:space="preserve">        findLastFrom.js</w:t>
      </w:r>
    </w:p>
    <w:p>
      <w:pPr>
        <w:pStyle w:val="ListBullet"/>
      </w:pPr>
      <w:r>
        <w:t xml:space="preserve">        findLastIndex.js</w:t>
      </w:r>
    </w:p>
    <w:p>
      <w:pPr>
        <w:pStyle w:val="ListBullet"/>
      </w:pPr>
      <w:r>
        <w:t xml:space="preserve">        findLastIndexFrom.js</w:t>
      </w:r>
    </w:p>
    <w:p>
      <w:pPr>
        <w:pStyle w:val="ListBullet"/>
      </w:pPr>
      <w:r>
        <w:t xml:space="preserve">        findLastKey.js</w:t>
      </w:r>
    </w:p>
    <w:p>
      <w:pPr>
        <w:pStyle w:val="ListBullet"/>
      </w:pPr>
      <w:r>
        <w:t xml:space="preserve">        first.js</w:t>
      </w:r>
    </w:p>
    <w:p>
      <w:pPr>
        <w:pStyle w:val="ListBullet"/>
      </w:pPr>
      <w:r>
        <w:t xml:space="preserve">        flatMap.js</w:t>
      </w:r>
    </w:p>
    <w:p>
      <w:pPr>
        <w:pStyle w:val="ListBullet"/>
      </w:pPr>
      <w:r>
        <w:t xml:space="preserve">        flatMapDeep.js</w:t>
      </w:r>
    </w:p>
    <w:p>
      <w:pPr>
        <w:pStyle w:val="ListBullet"/>
      </w:pPr>
      <w:r>
        <w:t xml:space="preserve">        flatMapDepth.js</w:t>
      </w:r>
    </w:p>
    <w:p>
      <w:pPr>
        <w:pStyle w:val="ListBullet"/>
      </w:pPr>
      <w:r>
        <w:t xml:space="preserve">        flatten.js</w:t>
      </w:r>
    </w:p>
    <w:p>
      <w:pPr>
        <w:pStyle w:val="ListBullet"/>
      </w:pPr>
      <w:r>
        <w:t xml:space="preserve">        flattenDeep.js</w:t>
      </w:r>
    </w:p>
    <w:p>
      <w:pPr>
        <w:pStyle w:val="ListBullet"/>
      </w:pPr>
      <w:r>
        <w:t xml:space="preserve">        flattenDepth.js</w:t>
      </w:r>
    </w:p>
    <w:p>
      <w:pPr>
        <w:pStyle w:val="ListBullet"/>
      </w:pPr>
      <w:r>
        <w:t xml:space="preserve">        flip.js</w:t>
      </w:r>
    </w:p>
    <w:p>
      <w:pPr>
        <w:pStyle w:val="ListBullet"/>
      </w:pPr>
      <w:r>
        <w:t xml:space="preserve">        floor.js</w:t>
      </w:r>
    </w:p>
    <w:p>
      <w:pPr>
        <w:pStyle w:val="ListBullet"/>
      </w:pPr>
      <w:r>
        <w:t xml:space="preserve">        flow.js</w:t>
      </w:r>
    </w:p>
    <w:p>
      <w:pPr>
        <w:pStyle w:val="ListBullet"/>
      </w:pPr>
      <w:r>
        <w:t xml:space="preserve">        flowRight.js</w:t>
      </w:r>
    </w:p>
    <w:p>
      <w:pPr>
        <w:pStyle w:val="ListBullet"/>
      </w:pPr>
      <w:r>
        <w:t xml:space="preserve">        forEach.js</w:t>
      </w:r>
    </w:p>
    <w:p>
      <w:pPr>
        <w:pStyle w:val="ListBullet"/>
      </w:pPr>
      <w:r>
        <w:t xml:space="preserve">        forEachRight.js</w:t>
      </w:r>
    </w:p>
    <w:p>
      <w:pPr>
        <w:pStyle w:val="ListBullet"/>
      </w:pPr>
      <w:r>
        <w:t xml:space="preserve">        forIn.js</w:t>
      </w:r>
    </w:p>
    <w:p>
      <w:pPr>
        <w:pStyle w:val="ListBullet"/>
      </w:pPr>
      <w:r>
        <w:t xml:space="preserve">        forInRight.js</w:t>
      </w:r>
    </w:p>
    <w:p>
      <w:pPr>
        <w:pStyle w:val="ListBullet"/>
      </w:pPr>
      <w:r>
        <w:t xml:space="preserve">        forOwn.js</w:t>
      </w:r>
    </w:p>
    <w:p>
      <w:pPr>
        <w:pStyle w:val="ListBullet"/>
      </w:pPr>
      <w:r>
        <w:t xml:space="preserve">        forOwnRight.js</w:t>
      </w:r>
    </w:p>
    <w:p>
      <w:pPr>
        <w:pStyle w:val="ListBullet"/>
      </w:pPr>
      <w:r>
        <w:t xml:space="preserve">        fromPairs.js</w:t>
      </w:r>
    </w:p>
    <w:p>
      <w:pPr>
        <w:pStyle w:val="ListBullet"/>
      </w:pPr>
      <w:r>
        <w:t xml:space="preserve">        function.js</w:t>
      </w:r>
    </w:p>
    <w:p>
      <w:pPr>
        <w:pStyle w:val="ListBullet"/>
      </w:pPr>
      <w:r>
        <w:t xml:space="preserve">        functions.js</w:t>
      </w:r>
    </w:p>
    <w:p>
      <w:pPr>
        <w:pStyle w:val="ListBullet"/>
      </w:pPr>
      <w:r>
        <w:t xml:space="preserve">        functionsIn.js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getOr.js</w:t>
      </w:r>
    </w:p>
    <w:p>
      <w:pPr>
        <w:pStyle w:val="ListBullet"/>
      </w:pPr>
      <w:r>
        <w:t xml:space="preserve">        groupBy.js</w:t>
      </w:r>
    </w:p>
    <w:p>
      <w:pPr>
        <w:pStyle w:val="ListBullet"/>
      </w:pPr>
      <w:r>
        <w:t xml:space="preserve">        gt.js</w:t>
      </w:r>
    </w:p>
    <w:p>
      <w:pPr>
        <w:pStyle w:val="ListBullet"/>
      </w:pPr>
      <w:r>
        <w:t xml:space="preserve">        gte.js</w:t>
      </w:r>
    </w:p>
    <w:p>
      <w:pPr>
        <w:pStyle w:val="ListBullet"/>
      </w:pPr>
      <w:r>
        <w:t xml:space="preserve">        has.js</w:t>
      </w:r>
    </w:p>
    <w:p>
      <w:pPr>
        <w:pStyle w:val="ListBullet"/>
      </w:pPr>
      <w:r>
        <w:t xml:space="preserve">        hasIn.js</w:t>
      </w:r>
    </w:p>
    <w:p>
      <w:pPr>
        <w:pStyle w:val="ListBullet"/>
      </w:pPr>
      <w:r>
        <w:t xml:space="preserve">        head.js</w:t>
      </w:r>
    </w:p>
    <w:p>
      <w:pPr>
        <w:pStyle w:val="ListBullet"/>
      </w:pPr>
      <w:r>
        <w:t xml:space="preserve">        identical.js</w:t>
      </w:r>
    </w:p>
    <w:p>
      <w:pPr>
        <w:pStyle w:val="ListBullet"/>
      </w:pPr>
      <w:r>
        <w:t xml:space="preserve">        identity.js</w:t>
      </w:r>
    </w:p>
    <w:p>
      <w:pPr>
        <w:pStyle w:val="ListBullet"/>
      </w:pPr>
      <w:r>
        <w:t xml:space="preserve">        includes.js</w:t>
      </w:r>
    </w:p>
    <w:p>
      <w:pPr>
        <w:pStyle w:val="ListBullet"/>
      </w:pPr>
      <w:r>
        <w:t xml:space="preserve">        includesFrom.js</w:t>
      </w:r>
    </w:p>
    <w:p>
      <w:pPr>
        <w:pStyle w:val="ListBullet"/>
      </w:pPr>
      <w:r>
        <w:t xml:space="preserve">        indexBy.js</w:t>
      </w:r>
    </w:p>
    <w:p>
      <w:pPr>
        <w:pStyle w:val="ListBullet"/>
      </w:pPr>
      <w:r>
        <w:t xml:space="preserve">        indexOf.js</w:t>
      </w:r>
    </w:p>
    <w:p>
      <w:pPr>
        <w:pStyle w:val="ListBullet"/>
      </w:pPr>
      <w:r>
        <w:t xml:space="preserve">        indexOfFrom.js</w:t>
      </w:r>
    </w:p>
    <w:p>
      <w:pPr>
        <w:pStyle w:val="ListBullet"/>
      </w:pPr>
      <w:r>
        <w:t xml:space="preserve">        init.js</w:t>
      </w:r>
    </w:p>
    <w:p>
      <w:pPr>
        <w:pStyle w:val="ListBullet"/>
      </w:pPr>
      <w:r>
        <w:t xml:space="preserve">        initial.js</w:t>
      </w:r>
    </w:p>
    <w:p>
      <w:pPr>
        <w:pStyle w:val="ListBullet"/>
      </w:pPr>
      <w:r>
        <w:t xml:space="preserve">        inRange.js</w:t>
      </w:r>
    </w:p>
    <w:p>
      <w:pPr>
        <w:pStyle w:val="ListBullet"/>
      </w:pPr>
      <w:r>
        <w:t xml:space="preserve">        intersection.js</w:t>
      </w:r>
    </w:p>
    <w:p>
      <w:pPr>
        <w:pStyle w:val="ListBullet"/>
      </w:pPr>
      <w:r>
        <w:t xml:space="preserve">        intersectionBy.js</w:t>
      </w:r>
    </w:p>
    <w:p>
      <w:pPr>
        <w:pStyle w:val="ListBullet"/>
      </w:pPr>
      <w:r>
        <w:t xml:space="preserve">        intersectionWith.js</w:t>
      </w:r>
    </w:p>
    <w:p>
      <w:pPr>
        <w:pStyle w:val="ListBullet"/>
      </w:pPr>
      <w:r>
        <w:t xml:space="preserve">        invert.js</w:t>
      </w:r>
    </w:p>
    <w:p>
      <w:pPr>
        <w:pStyle w:val="ListBullet"/>
      </w:pPr>
      <w:r>
        <w:t xml:space="preserve">        invertBy.js</w:t>
      </w:r>
    </w:p>
    <w:p>
      <w:pPr>
        <w:pStyle w:val="ListBullet"/>
      </w:pPr>
      <w:r>
        <w:t xml:space="preserve">        invertObj.js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invokeArgs.js</w:t>
      </w:r>
    </w:p>
    <w:p>
      <w:pPr>
        <w:pStyle w:val="ListBullet"/>
      </w:pPr>
      <w:r>
        <w:t xml:space="preserve">        invokeArgsMap.js</w:t>
      </w:r>
    </w:p>
    <w:p>
      <w:pPr>
        <w:pStyle w:val="ListBullet"/>
      </w:pPr>
      <w:r>
        <w:t xml:space="preserve">        invokeMap.js</w:t>
      </w:r>
    </w:p>
    <w:p>
      <w:pPr>
        <w:pStyle w:val="ListBullet"/>
      </w:pPr>
      <w:r>
        <w:t xml:space="preserve">        isArguments.js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isArrayBuffer.js</w:t>
      </w:r>
    </w:p>
    <w:p>
      <w:pPr>
        <w:pStyle w:val="ListBullet"/>
      </w:pPr>
      <w:r>
        <w:t xml:space="preserve">        isArrayLike.js</w:t>
      </w:r>
    </w:p>
    <w:p>
      <w:pPr>
        <w:pStyle w:val="ListBullet"/>
      </w:pPr>
      <w:r>
        <w:t xml:space="preserve">        isArrayLikeObject.js</w:t>
      </w:r>
    </w:p>
    <w:p>
      <w:pPr>
        <w:pStyle w:val="ListBullet"/>
      </w:pPr>
      <w:r>
        <w:t xml:space="preserve">        isBoolean.js</w:t>
      </w:r>
    </w:p>
    <w:p>
      <w:pPr>
        <w:pStyle w:val="ListBullet"/>
      </w:pPr>
      <w:r>
        <w:t xml:space="preserve">        isBuffer.js</w:t>
      </w:r>
    </w:p>
    <w:p>
      <w:pPr>
        <w:pStyle w:val="ListBullet"/>
      </w:pPr>
      <w:r>
        <w:t xml:space="preserve">        isDate.js</w:t>
      </w:r>
    </w:p>
    <w:p>
      <w:pPr>
        <w:pStyle w:val="ListBullet"/>
      </w:pPr>
      <w:r>
        <w:t xml:space="preserve">        isElement.js</w:t>
      </w:r>
    </w:p>
    <w:p>
      <w:pPr>
        <w:pStyle w:val="ListBullet"/>
      </w:pPr>
      <w:r>
        <w:t xml:space="preserve">        isEmpty.js</w:t>
      </w:r>
    </w:p>
    <w:p>
      <w:pPr>
        <w:pStyle w:val="ListBullet"/>
      </w:pPr>
      <w:r>
        <w:t xml:space="preserve">        isEqual.js</w:t>
      </w:r>
    </w:p>
    <w:p>
      <w:pPr>
        <w:pStyle w:val="ListBullet"/>
      </w:pPr>
      <w:r>
        <w:t xml:space="preserve">        isEqualWith.js</w:t>
      </w:r>
    </w:p>
    <w:p>
      <w:pPr>
        <w:pStyle w:val="ListBullet"/>
      </w:pPr>
      <w:r>
        <w:t xml:space="preserve">        isError.js</w:t>
      </w:r>
    </w:p>
    <w:p>
      <w:pPr>
        <w:pStyle w:val="ListBullet"/>
      </w:pPr>
      <w:r>
        <w:t xml:space="preserve">        isFinite.js</w:t>
      </w:r>
    </w:p>
    <w:p>
      <w:pPr>
        <w:pStyle w:val="ListBullet"/>
      </w:pPr>
      <w:r>
        <w:t xml:space="preserve">        isFunction.js</w:t>
      </w:r>
    </w:p>
    <w:p>
      <w:pPr>
        <w:pStyle w:val="ListBullet"/>
      </w:pPr>
      <w:r>
        <w:t xml:space="preserve">        isInteger.js</w:t>
      </w:r>
    </w:p>
    <w:p>
      <w:pPr>
        <w:pStyle w:val="ListBullet"/>
      </w:pPr>
      <w:r>
        <w:t xml:space="preserve">        isLength.js</w:t>
      </w:r>
    </w:p>
    <w:p>
      <w:pPr>
        <w:pStyle w:val="ListBullet"/>
      </w:pPr>
      <w:r>
        <w:t xml:space="preserve">        isMap.js</w:t>
      </w:r>
    </w:p>
    <w:p>
      <w:pPr>
        <w:pStyle w:val="ListBullet"/>
      </w:pPr>
      <w:r>
        <w:t xml:space="preserve">        isMatch.js</w:t>
      </w:r>
    </w:p>
    <w:p>
      <w:pPr>
        <w:pStyle w:val="ListBullet"/>
      </w:pPr>
      <w:r>
        <w:t xml:space="preserve">        isMatchWith.js</w:t>
      </w:r>
    </w:p>
    <w:p>
      <w:pPr>
        <w:pStyle w:val="ListBullet"/>
      </w:pPr>
      <w:r>
        <w:t xml:space="preserve">        isNaN.js</w:t>
      </w:r>
    </w:p>
    <w:p>
      <w:pPr>
        <w:pStyle w:val="ListBullet"/>
      </w:pPr>
      <w:r>
        <w:t xml:space="preserve">        isNative.js</w:t>
      </w:r>
    </w:p>
    <w:p>
      <w:pPr>
        <w:pStyle w:val="ListBullet"/>
      </w:pPr>
      <w:r>
        <w:t xml:space="preserve">        isNil.js</w:t>
      </w:r>
    </w:p>
    <w:p>
      <w:pPr>
        <w:pStyle w:val="ListBullet"/>
      </w:pPr>
      <w:r>
        <w:t xml:space="preserve">        isNull.js</w:t>
      </w:r>
    </w:p>
    <w:p>
      <w:pPr>
        <w:pStyle w:val="ListBullet"/>
      </w:pPr>
      <w:r>
        <w:t xml:space="preserve">        isNumber.js</w:t>
      </w:r>
    </w:p>
    <w:p>
      <w:pPr>
        <w:pStyle w:val="ListBullet"/>
      </w:pPr>
      <w:r>
        <w:t xml:space="preserve">        isObject.js</w:t>
      </w:r>
    </w:p>
    <w:p>
      <w:pPr>
        <w:pStyle w:val="ListBullet"/>
      </w:pPr>
      <w:r>
        <w:t xml:space="preserve">        isObjectLike.js</w:t>
      </w:r>
    </w:p>
    <w:p>
      <w:pPr>
        <w:pStyle w:val="ListBullet"/>
      </w:pPr>
      <w:r>
        <w:t xml:space="preserve">        isPlainObject.js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isSafeInteger.js</w:t>
      </w:r>
    </w:p>
    <w:p>
      <w:pPr>
        <w:pStyle w:val="ListBullet"/>
      </w:pPr>
      <w:r>
        <w:t xml:space="preserve">        isSet.js</w:t>
      </w:r>
    </w:p>
    <w:p>
      <w:pPr>
        <w:pStyle w:val="ListBullet"/>
      </w:pPr>
      <w:r>
        <w:t xml:space="preserve">        isString.js</w:t>
      </w:r>
    </w:p>
    <w:p>
      <w:pPr>
        <w:pStyle w:val="ListBullet"/>
      </w:pPr>
      <w:r>
        <w:t xml:space="preserve">        isSymbol.js</w:t>
      </w:r>
    </w:p>
    <w:p>
      <w:pPr>
        <w:pStyle w:val="ListBullet"/>
      </w:pPr>
      <w:r>
        <w:t xml:space="preserve">        isTypedArray.js</w:t>
      </w:r>
    </w:p>
    <w:p>
      <w:pPr>
        <w:pStyle w:val="ListBullet"/>
      </w:pPr>
      <w:r>
        <w:t xml:space="preserve">        isUndefined.js</w:t>
      </w:r>
    </w:p>
    <w:p>
      <w:pPr>
        <w:pStyle w:val="ListBullet"/>
      </w:pPr>
      <w:r>
        <w:t xml:space="preserve">        isWeakMap.js</w:t>
      </w:r>
    </w:p>
    <w:p>
      <w:pPr>
        <w:pStyle w:val="ListBullet"/>
      </w:pPr>
      <w:r>
        <w:t xml:space="preserve">        isWeakSet.js</w:t>
      </w:r>
    </w:p>
    <w:p>
      <w:pPr>
        <w:pStyle w:val="ListBullet"/>
      </w:pPr>
      <w:r>
        <w:t xml:space="preserve">        iteratee.js</w:t>
      </w:r>
    </w:p>
    <w:p>
      <w:pPr>
        <w:pStyle w:val="ListBullet"/>
      </w:pPr>
      <w:r>
        <w:t xml:space="preserve">        join.js</w:t>
      </w:r>
    </w:p>
    <w:p>
      <w:pPr>
        <w:pStyle w:val="ListBullet"/>
      </w:pPr>
      <w:r>
        <w:t xml:space="preserve">        juxt.js</w:t>
      </w:r>
    </w:p>
    <w:p>
      <w:pPr>
        <w:pStyle w:val="ListBullet"/>
      </w:pPr>
      <w:r>
        <w:t xml:space="preserve">        kebabCase.js</w:t>
      </w:r>
    </w:p>
    <w:p>
      <w:pPr>
        <w:pStyle w:val="ListBullet"/>
      </w:pPr>
      <w:r>
        <w:t xml:space="preserve">        keyBy.js</w:t>
      </w:r>
    </w:p>
    <w:p>
      <w:pPr>
        <w:pStyle w:val="ListBullet"/>
      </w:pPr>
      <w:r>
        <w:t xml:space="preserve">        keys.js</w:t>
      </w:r>
    </w:p>
    <w:p>
      <w:pPr>
        <w:pStyle w:val="ListBullet"/>
      </w:pPr>
      <w:r>
        <w:t xml:space="preserve">        keysIn.js</w:t>
      </w:r>
    </w:p>
    <w:p>
      <w:pPr>
        <w:pStyle w:val="ListBullet"/>
      </w:pPr>
      <w:r>
        <w:t xml:space="preserve">        lang.js</w:t>
      </w:r>
    </w:p>
    <w:p>
      <w:pPr>
        <w:pStyle w:val="ListBullet"/>
      </w:pPr>
      <w:r>
        <w:t xml:space="preserve">        last.js</w:t>
      </w:r>
    </w:p>
    <w:p>
      <w:pPr>
        <w:pStyle w:val="ListBullet"/>
      </w:pPr>
      <w:r>
        <w:t xml:space="preserve">        lastIndexOf.js</w:t>
      </w:r>
    </w:p>
    <w:p>
      <w:pPr>
        <w:pStyle w:val="ListBullet"/>
      </w:pPr>
      <w:r>
        <w:t xml:space="preserve">        lastIndexOfFrom.js</w:t>
      </w:r>
    </w:p>
    <w:p>
      <w:pPr>
        <w:pStyle w:val="ListBullet"/>
      </w:pPr>
      <w:r>
        <w:t xml:space="preserve">        lowerCase.js</w:t>
      </w:r>
    </w:p>
    <w:p>
      <w:pPr>
        <w:pStyle w:val="ListBullet"/>
      </w:pPr>
      <w:r>
        <w:t xml:space="preserve">        lowerFirst.js</w:t>
      </w:r>
    </w:p>
    <w:p>
      <w:pPr>
        <w:pStyle w:val="ListBullet"/>
      </w:pPr>
      <w:r>
        <w:t xml:space="preserve">        lt.js</w:t>
      </w:r>
    </w:p>
    <w:p>
      <w:pPr>
        <w:pStyle w:val="ListBullet"/>
      </w:pPr>
      <w:r>
        <w:t xml:space="preserve">        lte.js</w:t>
      </w:r>
    </w:p>
    <w:p>
      <w:pPr>
        <w:pStyle w:val="ListBullet"/>
      </w:pPr>
      <w:r>
        <w:t xml:space="preserve">        map.js</w:t>
      </w:r>
    </w:p>
    <w:p>
      <w:pPr>
        <w:pStyle w:val="ListBullet"/>
      </w:pPr>
      <w:r>
        <w:t xml:space="preserve">        mapKeys.js</w:t>
      </w:r>
    </w:p>
    <w:p>
      <w:pPr>
        <w:pStyle w:val="ListBullet"/>
      </w:pPr>
      <w:r>
        <w:t xml:space="preserve">        mapValues.js</w:t>
      </w:r>
    </w:p>
    <w:p>
      <w:pPr>
        <w:pStyle w:val="ListBullet"/>
      </w:pPr>
      <w:r>
        <w:t xml:space="preserve">        matches.js</w:t>
      </w:r>
    </w:p>
    <w:p>
      <w:pPr>
        <w:pStyle w:val="ListBullet"/>
      </w:pPr>
      <w:r>
        <w:t xml:space="preserve">        matchesProperty.js</w:t>
      </w:r>
    </w:p>
    <w:p>
      <w:pPr>
        <w:pStyle w:val="ListBullet"/>
      </w:pPr>
      <w:r>
        <w:t xml:space="preserve">        math.js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maxBy.js</w:t>
      </w:r>
    </w:p>
    <w:p>
      <w:pPr>
        <w:pStyle w:val="ListBullet"/>
      </w:pPr>
      <w:r>
        <w:t xml:space="preserve">        mean.js</w:t>
      </w:r>
    </w:p>
    <w:p>
      <w:pPr>
        <w:pStyle w:val="ListBullet"/>
      </w:pPr>
      <w:r>
        <w:t xml:space="preserve">        meanBy.js</w:t>
      </w:r>
    </w:p>
    <w:p>
      <w:pPr>
        <w:pStyle w:val="ListBullet"/>
      </w:pPr>
      <w:r>
        <w:t xml:space="preserve">        memoize.js</w:t>
      </w:r>
    </w:p>
    <w:p>
      <w:pPr>
        <w:pStyle w:val="ListBullet"/>
      </w:pPr>
      <w:r>
        <w:t xml:space="preserve">        merge.js</w:t>
      </w:r>
    </w:p>
    <w:p>
      <w:pPr>
        <w:pStyle w:val="ListBullet"/>
      </w:pPr>
      <w:r>
        <w:t xml:space="preserve">        mergeAll.js</w:t>
      </w:r>
    </w:p>
    <w:p>
      <w:pPr>
        <w:pStyle w:val="ListBullet"/>
      </w:pPr>
      <w:r>
        <w:t xml:space="preserve">        mergeAllWith.js</w:t>
      </w:r>
    </w:p>
    <w:p>
      <w:pPr>
        <w:pStyle w:val="ListBullet"/>
      </w:pPr>
      <w:r>
        <w:t xml:space="preserve">        mergeWith.js</w:t>
      </w:r>
    </w:p>
    <w:p>
      <w:pPr>
        <w:pStyle w:val="ListBullet"/>
      </w:pPr>
      <w:r>
        <w:t xml:space="preserve">        method.js</w:t>
      </w:r>
    </w:p>
    <w:p>
      <w:pPr>
        <w:pStyle w:val="ListBullet"/>
      </w:pPr>
      <w:r>
        <w:t xml:space="preserve">        methodOf.js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minBy.js</w:t>
      </w:r>
    </w:p>
    <w:p>
      <w:pPr>
        <w:pStyle w:val="ListBullet"/>
      </w:pPr>
      <w:r>
        <w:t xml:space="preserve">        mixin.js</w:t>
      </w:r>
    </w:p>
    <w:p>
      <w:pPr>
        <w:pStyle w:val="ListBullet"/>
      </w:pPr>
      <w:r>
        <w:t xml:space="preserve">        multiply.js</w:t>
      </w:r>
    </w:p>
    <w:p>
      <w:pPr>
        <w:pStyle w:val="ListBullet"/>
      </w:pPr>
      <w:r>
        <w:t xml:space="preserve">        nAry.js</w:t>
      </w:r>
    </w:p>
    <w:p>
      <w:pPr>
        <w:pStyle w:val="ListBullet"/>
      </w:pPr>
      <w:r>
        <w:t xml:space="preserve">        negate.js</w:t>
      </w:r>
    </w:p>
    <w:p>
      <w:pPr>
        <w:pStyle w:val="ListBullet"/>
      </w:pPr>
      <w:r>
        <w:t xml:space="preserve">        next.js</w:t>
      </w:r>
    </w:p>
    <w:p>
      <w:pPr>
        <w:pStyle w:val="ListBullet"/>
      </w:pPr>
      <w:r>
        <w:t xml:space="preserve">        noop.js</w:t>
      </w:r>
    </w:p>
    <w:p>
      <w:pPr>
        <w:pStyle w:val="ListBullet"/>
      </w:pPr>
      <w:r>
        <w:t xml:space="preserve">        now.js</w:t>
      </w:r>
    </w:p>
    <w:p>
      <w:pPr>
        <w:pStyle w:val="ListBullet"/>
      </w:pPr>
      <w:r>
        <w:t xml:space="preserve">        nth.js</w:t>
      </w:r>
    </w:p>
    <w:p>
      <w:pPr>
        <w:pStyle w:val="ListBullet"/>
      </w:pPr>
      <w:r>
        <w:t xml:space="preserve">        nthArg.js</w:t>
      </w:r>
    </w:p>
    <w:p>
      <w:pPr>
        <w:pStyle w:val="ListBullet"/>
      </w:pPr>
      <w:r>
        <w:t xml:space="preserve">        number.js</w:t>
      </w:r>
    </w:p>
    <w:p>
      <w:pPr>
        <w:pStyle w:val="ListBullet"/>
      </w:pPr>
      <w:r>
        <w:t xml:space="preserve">        object.js</w:t>
      </w:r>
    </w:p>
    <w:p>
      <w:pPr>
        <w:pStyle w:val="ListBullet"/>
      </w:pPr>
      <w:r>
        <w:t xml:space="preserve">        omit.js</w:t>
      </w:r>
    </w:p>
    <w:p>
      <w:pPr>
        <w:pStyle w:val="ListBullet"/>
      </w:pPr>
      <w:r>
        <w:t xml:space="preserve">        omitAll.js</w:t>
      </w:r>
    </w:p>
    <w:p>
      <w:pPr>
        <w:pStyle w:val="ListBullet"/>
      </w:pPr>
      <w:r>
        <w:t xml:space="preserve">        omitBy.js</w:t>
      </w:r>
    </w:p>
    <w:p>
      <w:pPr>
        <w:pStyle w:val="ListBullet"/>
      </w:pPr>
      <w:r>
        <w:t xml:space="preserve">        once.js</w:t>
      </w:r>
    </w:p>
    <w:p>
      <w:pPr>
        <w:pStyle w:val="ListBullet"/>
      </w:pPr>
      <w:r>
        <w:t xml:space="preserve">        orderBy.js</w:t>
      </w:r>
    </w:p>
    <w:p>
      <w:pPr>
        <w:pStyle w:val="ListBullet"/>
      </w:pPr>
      <w:r>
        <w:t xml:space="preserve">        over.js</w:t>
      </w:r>
    </w:p>
    <w:p>
      <w:pPr>
        <w:pStyle w:val="ListBullet"/>
      </w:pPr>
      <w:r>
        <w:t xml:space="preserve">        overArgs.js</w:t>
      </w:r>
    </w:p>
    <w:p>
      <w:pPr>
        <w:pStyle w:val="ListBullet"/>
      </w:pPr>
      <w:r>
        <w:t xml:space="preserve">        overEvery.js</w:t>
      </w:r>
    </w:p>
    <w:p>
      <w:pPr>
        <w:pStyle w:val="ListBullet"/>
      </w:pPr>
      <w:r>
        <w:t xml:space="preserve">        overSome.js</w:t>
      </w:r>
    </w:p>
    <w:p>
      <w:pPr>
        <w:pStyle w:val="ListBullet"/>
      </w:pPr>
      <w:r>
        <w:t xml:space="preserve">        pad.js</w:t>
      </w:r>
    </w:p>
    <w:p>
      <w:pPr>
        <w:pStyle w:val="ListBullet"/>
      </w:pPr>
      <w:r>
        <w:t xml:space="preserve">        padChars.js</w:t>
      </w:r>
    </w:p>
    <w:p>
      <w:pPr>
        <w:pStyle w:val="ListBullet"/>
      </w:pPr>
      <w:r>
        <w:t xml:space="preserve">        padCharsEnd.js</w:t>
      </w:r>
    </w:p>
    <w:p>
      <w:pPr>
        <w:pStyle w:val="ListBullet"/>
      </w:pPr>
      <w:r>
        <w:t xml:space="preserve">        padCharsStart.js</w:t>
      </w:r>
    </w:p>
    <w:p>
      <w:pPr>
        <w:pStyle w:val="ListBullet"/>
      </w:pPr>
      <w:r>
        <w:t xml:space="preserve">        padEnd.js</w:t>
      </w:r>
    </w:p>
    <w:p>
      <w:pPr>
        <w:pStyle w:val="ListBullet"/>
      </w:pPr>
      <w:r>
        <w:t xml:space="preserve">        padStart.js</w:t>
      </w:r>
    </w:p>
    <w:p>
      <w:pPr>
        <w:pStyle w:val="ListBullet"/>
      </w:pPr>
      <w:r>
        <w:t xml:space="preserve">        parseInt.js</w:t>
      </w:r>
    </w:p>
    <w:p>
      <w:pPr>
        <w:pStyle w:val="ListBullet"/>
      </w:pPr>
      <w:r>
        <w:t xml:space="preserve">        partial.js</w:t>
      </w:r>
    </w:p>
    <w:p>
      <w:pPr>
        <w:pStyle w:val="ListBullet"/>
      </w:pPr>
      <w:r>
        <w:t xml:space="preserve">        partialRight.js</w:t>
      </w:r>
    </w:p>
    <w:p>
      <w:pPr>
        <w:pStyle w:val="ListBullet"/>
      </w:pPr>
      <w:r>
        <w:t xml:space="preserve">        partition.js</w:t>
      </w:r>
    </w:p>
    <w:p>
      <w:pPr>
        <w:pStyle w:val="ListBullet"/>
      </w:pPr>
      <w:r>
        <w:t xml:space="preserve">        path.js</w:t>
      </w:r>
    </w:p>
    <w:p>
      <w:pPr>
        <w:pStyle w:val="ListBullet"/>
      </w:pPr>
      <w:r>
        <w:t xml:space="preserve">        pathEq.js</w:t>
      </w:r>
    </w:p>
    <w:p>
      <w:pPr>
        <w:pStyle w:val="ListBullet"/>
      </w:pPr>
      <w:r>
        <w:t xml:space="preserve">        pathOr.js</w:t>
      </w:r>
    </w:p>
    <w:p>
      <w:pPr>
        <w:pStyle w:val="ListBullet"/>
      </w:pPr>
      <w:r>
        <w:t xml:space="preserve">        paths.js</w:t>
      </w:r>
    </w:p>
    <w:p>
      <w:pPr>
        <w:pStyle w:val="ListBullet"/>
      </w:pPr>
      <w:r>
        <w:t xml:space="preserve">        pick.js</w:t>
      </w:r>
    </w:p>
    <w:p>
      <w:pPr>
        <w:pStyle w:val="ListBullet"/>
      </w:pPr>
      <w:r>
        <w:t xml:space="preserve">        pickAll.js</w:t>
      </w:r>
    </w:p>
    <w:p>
      <w:pPr>
        <w:pStyle w:val="ListBullet"/>
      </w:pPr>
      <w:r>
        <w:t xml:space="preserve">        pickBy.js</w:t>
      </w:r>
    </w:p>
    <w:p>
      <w:pPr>
        <w:pStyle w:val="ListBullet"/>
      </w:pPr>
      <w:r>
        <w:t xml:space="preserve">        pipe.js</w:t>
      </w:r>
    </w:p>
    <w:p>
      <w:pPr>
        <w:pStyle w:val="ListBullet"/>
      </w:pPr>
      <w:r>
        <w:t xml:space="preserve">        placeholder.js</w:t>
      </w:r>
    </w:p>
    <w:p>
      <w:pPr>
        <w:pStyle w:val="ListBullet"/>
      </w:pPr>
      <w:r>
        <w:t xml:space="preserve">        plant.js</w:t>
      </w:r>
    </w:p>
    <w:p>
      <w:pPr>
        <w:pStyle w:val="ListBullet"/>
      </w:pPr>
      <w:r>
        <w:t xml:space="preserve">        pluck.js</w:t>
      </w:r>
    </w:p>
    <w:p>
      <w:pPr>
        <w:pStyle w:val="ListBullet"/>
      </w:pPr>
      <w:r>
        <w:t xml:space="preserve">        prop.js</w:t>
      </w:r>
    </w:p>
    <w:p>
      <w:pPr>
        <w:pStyle w:val="ListBullet"/>
      </w:pPr>
      <w:r>
        <w:t xml:space="preserve">        propEq.js</w:t>
      </w:r>
    </w:p>
    <w:p>
      <w:pPr>
        <w:pStyle w:val="ListBullet"/>
      </w:pPr>
      <w:r>
        <w:t xml:space="preserve">        property.js</w:t>
      </w:r>
    </w:p>
    <w:p>
      <w:pPr>
        <w:pStyle w:val="ListBullet"/>
      </w:pPr>
      <w:r>
        <w:t xml:space="preserve">        propertyOf.js</w:t>
      </w:r>
    </w:p>
    <w:p>
      <w:pPr>
        <w:pStyle w:val="ListBullet"/>
      </w:pPr>
      <w:r>
        <w:t xml:space="preserve">        propOr.js</w:t>
      </w:r>
    </w:p>
    <w:p>
      <w:pPr>
        <w:pStyle w:val="ListBullet"/>
      </w:pPr>
      <w:r>
        <w:t xml:space="preserve">        props.js</w:t>
      </w:r>
    </w:p>
    <w:p>
      <w:pPr>
        <w:pStyle w:val="ListBullet"/>
      </w:pPr>
      <w:r>
        <w:t xml:space="preserve">        pull.js</w:t>
      </w:r>
    </w:p>
    <w:p>
      <w:pPr>
        <w:pStyle w:val="ListBullet"/>
      </w:pPr>
      <w:r>
        <w:t xml:space="preserve">        pullAll.js</w:t>
      </w:r>
    </w:p>
    <w:p>
      <w:pPr>
        <w:pStyle w:val="ListBullet"/>
      </w:pPr>
      <w:r>
        <w:t xml:space="preserve">        pullAllBy.js</w:t>
      </w:r>
    </w:p>
    <w:p>
      <w:pPr>
        <w:pStyle w:val="ListBullet"/>
      </w:pPr>
      <w:r>
        <w:t xml:space="preserve">        pullAllWith.js</w:t>
      </w:r>
    </w:p>
    <w:p>
      <w:pPr>
        <w:pStyle w:val="ListBullet"/>
      </w:pPr>
      <w:r>
        <w:t xml:space="preserve">        pullAt.js</w:t>
      </w:r>
    </w:p>
    <w:p>
      <w:pPr>
        <w:pStyle w:val="ListBullet"/>
      </w:pPr>
      <w:r>
        <w:t xml:space="preserve">        random.js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rangeRight.js</w:t>
      </w:r>
    </w:p>
    <w:p>
      <w:pPr>
        <w:pStyle w:val="ListBullet"/>
      </w:pPr>
      <w:r>
        <w:t xml:space="preserve">        rangeStep.js</w:t>
      </w:r>
    </w:p>
    <w:p>
      <w:pPr>
        <w:pStyle w:val="ListBullet"/>
      </w:pPr>
      <w:r>
        <w:t xml:space="preserve">        rangeStepRight.js</w:t>
      </w:r>
    </w:p>
    <w:p>
      <w:pPr>
        <w:pStyle w:val="ListBullet"/>
      </w:pPr>
      <w:r>
        <w:t xml:space="preserve">        rearg.js</w:t>
      </w:r>
    </w:p>
    <w:p>
      <w:pPr>
        <w:pStyle w:val="ListBullet"/>
      </w:pPr>
      <w:r>
        <w:t xml:space="preserve">        reduce.js</w:t>
      </w:r>
    </w:p>
    <w:p>
      <w:pPr>
        <w:pStyle w:val="ListBullet"/>
      </w:pPr>
      <w:r>
        <w:t xml:space="preserve">        reduceRight.js</w:t>
      </w:r>
    </w:p>
    <w:p>
      <w:pPr>
        <w:pStyle w:val="ListBullet"/>
      </w:pPr>
      <w:r>
        <w:t xml:space="preserve">        reject.js</w:t>
      </w:r>
    </w:p>
    <w:p>
      <w:pPr>
        <w:pStyle w:val="ListBullet"/>
      </w:pPr>
      <w:r>
        <w:t xml:space="preserve">        remove.js</w:t>
      </w:r>
    </w:p>
    <w:p>
      <w:pPr>
        <w:pStyle w:val="ListBullet"/>
      </w:pPr>
      <w:r>
        <w:t xml:space="preserve">        repeat.js</w:t>
      </w:r>
    </w:p>
    <w:p>
      <w:pPr>
        <w:pStyle w:val="ListBullet"/>
      </w:pPr>
      <w:r>
        <w:t xml:space="preserve">        replace.js</w:t>
      </w:r>
    </w:p>
    <w:p>
      <w:pPr>
        <w:pStyle w:val="ListBullet"/>
      </w:pPr>
      <w:r>
        <w:t xml:space="preserve">        rest.js</w:t>
      </w:r>
    </w:p>
    <w:p>
      <w:pPr>
        <w:pStyle w:val="ListBullet"/>
      </w:pPr>
      <w:r>
        <w:t xml:space="preserve">        restFrom.js</w:t>
      </w:r>
    </w:p>
    <w:p>
      <w:pPr>
        <w:pStyle w:val="ListBullet"/>
      </w:pPr>
      <w:r>
        <w:t xml:space="preserve">        result.js</w:t>
      </w:r>
    </w:p>
    <w:p>
      <w:pPr>
        <w:pStyle w:val="ListBullet"/>
      </w:pPr>
      <w:r>
        <w:t xml:space="preserve">        reverse.js</w:t>
      </w:r>
    </w:p>
    <w:p>
      <w:pPr>
        <w:pStyle w:val="ListBullet"/>
      </w:pPr>
      <w:r>
        <w:t xml:space="preserve">        round.js</w:t>
      </w:r>
    </w:p>
    <w:p>
      <w:pPr>
        <w:pStyle w:val="ListBullet"/>
      </w:pPr>
      <w:r>
        <w:t xml:space="preserve">        sample.js</w:t>
      </w:r>
    </w:p>
    <w:p>
      <w:pPr>
        <w:pStyle w:val="ListBullet"/>
      </w:pPr>
      <w:r>
        <w:t xml:space="preserve">        sampleSize.js</w:t>
      </w:r>
    </w:p>
    <w:p>
      <w:pPr>
        <w:pStyle w:val="ListBullet"/>
      </w:pPr>
      <w:r>
        <w:t xml:space="preserve">        seq.js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setWith.js</w:t>
      </w:r>
    </w:p>
    <w:p>
      <w:pPr>
        <w:pStyle w:val="ListBullet"/>
      </w:pPr>
      <w:r>
        <w:t xml:space="preserve">        shuffle.js</w:t>
      </w:r>
    </w:p>
    <w:p>
      <w:pPr>
        <w:pStyle w:val="ListBullet"/>
      </w:pPr>
      <w:r>
        <w:t xml:space="preserve">        size.js</w:t>
      </w:r>
    </w:p>
    <w:p>
      <w:pPr>
        <w:pStyle w:val="ListBullet"/>
      </w:pPr>
      <w:r>
        <w:t xml:space="preserve">        slice.js</w:t>
      </w:r>
    </w:p>
    <w:p>
      <w:pPr>
        <w:pStyle w:val="ListBullet"/>
      </w:pPr>
      <w:r>
        <w:t xml:space="preserve">        snakeCase.js</w:t>
      </w:r>
    </w:p>
    <w:p>
      <w:pPr>
        <w:pStyle w:val="ListBullet"/>
      </w:pPr>
      <w:r>
        <w:t xml:space="preserve">        some.js</w:t>
      </w:r>
    </w:p>
    <w:p>
      <w:pPr>
        <w:pStyle w:val="ListBullet"/>
      </w:pPr>
      <w:r>
        <w:t xml:space="preserve">        sortBy.js</w:t>
      </w:r>
    </w:p>
    <w:p>
      <w:pPr>
        <w:pStyle w:val="ListBullet"/>
      </w:pPr>
      <w:r>
        <w:t xml:space="preserve">        sortedIndex.js</w:t>
      </w:r>
    </w:p>
    <w:p>
      <w:pPr>
        <w:pStyle w:val="ListBullet"/>
      </w:pPr>
      <w:r>
        <w:t xml:space="preserve">        sortedIndexBy.js</w:t>
      </w:r>
    </w:p>
    <w:p>
      <w:pPr>
        <w:pStyle w:val="ListBullet"/>
      </w:pPr>
      <w:r>
        <w:t xml:space="preserve">        sortedIndexOf.js</w:t>
      </w:r>
    </w:p>
    <w:p>
      <w:pPr>
        <w:pStyle w:val="ListBullet"/>
      </w:pPr>
      <w:r>
        <w:t xml:space="preserve">        sortedLastIndex.js</w:t>
      </w:r>
    </w:p>
    <w:p>
      <w:pPr>
        <w:pStyle w:val="ListBullet"/>
      </w:pPr>
      <w:r>
        <w:t xml:space="preserve">        sortedLastIndexBy.js</w:t>
      </w:r>
    </w:p>
    <w:p>
      <w:pPr>
        <w:pStyle w:val="ListBullet"/>
      </w:pPr>
      <w:r>
        <w:t xml:space="preserve">        sortedLastIndexOf.js</w:t>
      </w:r>
    </w:p>
    <w:p>
      <w:pPr>
        <w:pStyle w:val="ListBullet"/>
      </w:pPr>
      <w:r>
        <w:t xml:space="preserve">        sortedUniq.js</w:t>
      </w:r>
    </w:p>
    <w:p>
      <w:pPr>
        <w:pStyle w:val="ListBullet"/>
      </w:pPr>
      <w:r>
        <w:t xml:space="preserve">        sortedUniqBy.js</w:t>
      </w:r>
    </w:p>
    <w:p>
      <w:pPr>
        <w:pStyle w:val="ListBullet"/>
      </w:pPr>
      <w:r>
        <w:t xml:space="preserve">        split.js</w:t>
      </w:r>
    </w:p>
    <w:p>
      <w:pPr>
        <w:pStyle w:val="ListBullet"/>
      </w:pPr>
      <w:r>
        <w:t xml:space="preserve">        spread.js</w:t>
      </w:r>
    </w:p>
    <w:p>
      <w:pPr>
        <w:pStyle w:val="ListBullet"/>
      </w:pPr>
      <w:r>
        <w:t xml:space="preserve">        spreadFrom.js</w:t>
      </w:r>
    </w:p>
    <w:p>
      <w:pPr>
        <w:pStyle w:val="ListBullet"/>
      </w:pPr>
      <w:r>
        <w:t xml:space="preserve">        startCase.js</w:t>
      </w:r>
    </w:p>
    <w:p>
      <w:pPr>
        <w:pStyle w:val="ListBullet"/>
      </w:pPr>
      <w:r>
        <w:t xml:space="preserve">        startsWith.js</w:t>
      </w:r>
    </w:p>
    <w:p>
      <w:pPr>
        <w:pStyle w:val="ListBullet"/>
      </w:pPr>
      <w:r>
        <w:t xml:space="preserve">        string.js</w:t>
      </w:r>
    </w:p>
    <w:p>
      <w:pPr>
        <w:pStyle w:val="ListBullet"/>
      </w:pPr>
      <w:r>
        <w:t xml:space="preserve">        stubArray.js</w:t>
      </w:r>
    </w:p>
    <w:p>
      <w:pPr>
        <w:pStyle w:val="ListBullet"/>
      </w:pPr>
      <w:r>
        <w:t xml:space="preserve">        stubFalse.js</w:t>
      </w:r>
    </w:p>
    <w:p>
      <w:pPr>
        <w:pStyle w:val="ListBullet"/>
      </w:pPr>
      <w:r>
        <w:t xml:space="preserve">        stubObject.js</w:t>
      </w:r>
    </w:p>
    <w:p>
      <w:pPr>
        <w:pStyle w:val="ListBullet"/>
      </w:pPr>
      <w:r>
        <w:t xml:space="preserve">        stubString.js</w:t>
      </w:r>
    </w:p>
    <w:p>
      <w:pPr>
        <w:pStyle w:val="ListBullet"/>
      </w:pPr>
      <w:r>
        <w:t xml:space="preserve">        stubTrue.js</w:t>
      </w:r>
    </w:p>
    <w:p>
      <w:pPr>
        <w:pStyle w:val="ListBullet"/>
      </w:pPr>
      <w:r>
        <w:t xml:space="preserve">        subtract.js</w:t>
      </w:r>
    </w:p>
    <w:p>
      <w:pPr>
        <w:pStyle w:val="ListBullet"/>
      </w:pPr>
      <w:r>
        <w:t xml:space="preserve">        sum.js</w:t>
      </w:r>
    </w:p>
    <w:p>
      <w:pPr>
        <w:pStyle w:val="ListBullet"/>
      </w:pPr>
      <w:r>
        <w:t xml:space="preserve">        sumBy.js</w:t>
      </w:r>
    </w:p>
    <w:p>
      <w:pPr>
        <w:pStyle w:val="ListBullet"/>
      </w:pPr>
      <w:r>
        <w:t xml:space="preserve">        symmetricDifference.js</w:t>
      </w:r>
    </w:p>
    <w:p>
      <w:pPr>
        <w:pStyle w:val="ListBullet"/>
      </w:pPr>
      <w:r>
        <w:t xml:space="preserve">        symmetricDifferenceBy.js</w:t>
      </w:r>
    </w:p>
    <w:p>
      <w:pPr>
        <w:pStyle w:val="ListBullet"/>
      </w:pPr>
      <w:r>
        <w:t xml:space="preserve">        symmetricDifferenceWith.js</w:t>
      </w:r>
    </w:p>
    <w:p>
      <w:pPr>
        <w:pStyle w:val="ListBullet"/>
      </w:pPr>
      <w:r>
        <w:t xml:space="preserve">        T.js</w:t>
      </w:r>
    </w:p>
    <w:p>
      <w:pPr>
        <w:pStyle w:val="ListBullet"/>
      </w:pPr>
      <w:r>
        <w:t xml:space="preserve">        tail.js</w:t>
      </w:r>
    </w:p>
    <w:p>
      <w:pPr>
        <w:pStyle w:val="ListBullet"/>
      </w:pPr>
      <w:r>
        <w:t xml:space="preserve">        take.js</w:t>
      </w:r>
    </w:p>
    <w:p>
      <w:pPr>
        <w:pStyle w:val="ListBullet"/>
      </w:pPr>
      <w:r>
        <w:t xml:space="preserve">        takeLast.js</w:t>
      </w:r>
    </w:p>
    <w:p>
      <w:pPr>
        <w:pStyle w:val="ListBullet"/>
      </w:pPr>
      <w:r>
        <w:t xml:space="preserve">        takeLastWhile.js</w:t>
      </w:r>
    </w:p>
    <w:p>
      <w:pPr>
        <w:pStyle w:val="ListBullet"/>
      </w:pPr>
      <w:r>
        <w:t xml:space="preserve">        takeRight.js</w:t>
      </w:r>
    </w:p>
    <w:p>
      <w:pPr>
        <w:pStyle w:val="ListBullet"/>
      </w:pPr>
      <w:r>
        <w:t xml:space="preserve">        takeRightWhile.js</w:t>
      </w:r>
    </w:p>
    <w:p>
      <w:pPr>
        <w:pStyle w:val="ListBullet"/>
      </w:pPr>
      <w:r>
        <w:t xml:space="preserve">        takeWhile.js</w:t>
      </w:r>
    </w:p>
    <w:p>
      <w:pPr>
        <w:pStyle w:val="ListBullet"/>
      </w:pPr>
      <w:r>
        <w:t xml:space="preserve">        tap.js</w:t>
      </w:r>
    </w:p>
    <w:p>
      <w:pPr>
        <w:pStyle w:val="ListBullet"/>
      </w:pPr>
      <w:r>
        <w:t xml:space="preserve">        template.js</w:t>
      </w:r>
    </w:p>
    <w:p>
      <w:pPr>
        <w:pStyle w:val="ListBullet"/>
      </w:pPr>
      <w:r>
        <w:t xml:space="preserve">        templateSettings.js</w:t>
      </w:r>
    </w:p>
    <w:p>
      <w:pPr>
        <w:pStyle w:val="ListBullet"/>
      </w:pPr>
      <w:r>
        <w:t xml:space="preserve">        throttle.js</w:t>
      </w:r>
    </w:p>
    <w:p>
      <w:pPr>
        <w:pStyle w:val="ListBullet"/>
      </w:pPr>
      <w:r>
        <w:t xml:space="preserve">        thru.js</w:t>
      </w:r>
    </w:p>
    <w:p>
      <w:pPr>
        <w:pStyle w:val="ListBullet"/>
      </w:pPr>
      <w:r>
        <w:t xml:space="preserve">        times.js</w:t>
      </w:r>
    </w:p>
    <w:p>
      <w:pPr>
        <w:pStyle w:val="ListBullet"/>
      </w:pPr>
      <w:r>
        <w:t xml:space="preserve">        toArray.js</w:t>
      </w:r>
    </w:p>
    <w:p>
      <w:pPr>
        <w:pStyle w:val="ListBullet"/>
      </w:pPr>
      <w:r>
        <w:t xml:space="preserve">        toFinite.js</w:t>
      </w:r>
    </w:p>
    <w:p>
      <w:pPr>
        <w:pStyle w:val="ListBullet"/>
      </w:pPr>
      <w:r>
        <w:t xml:space="preserve">        toInteger.js</w:t>
      </w:r>
    </w:p>
    <w:p>
      <w:pPr>
        <w:pStyle w:val="ListBullet"/>
      </w:pPr>
      <w:r>
        <w:t xml:space="preserve">        toIterator.js</w:t>
      </w:r>
    </w:p>
    <w:p>
      <w:pPr>
        <w:pStyle w:val="ListBullet"/>
      </w:pPr>
      <w:r>
        <w:t xml:space="preserve">        toJSON.js</w:t>
      </w:r>
    </w:p>
    <w:p>
      <w:pPr>
        <w:pStyle w:val="ListBullet"/>
      </w:pPr>
      <w:r>
        <w:t xml:space="preserve">        toLength.js</w:t>
      </w:r>
    </w:p>
    <w:p>
      <w:pPr>
        <w:pStyle w:val="ListBullet"/>
      </w:pPr>
      <w:r>
        <w:t xml:space="preserve">        toLower.js</w:t>
      </w:r>
    </w:p>
    <w:p>
      <w:pPr>
        <w:pStyle w:val="ListBullet"/>
      </w:pPr>
      <w:r>
        <w:t xml:space="preserve">        toNumber.js</w:t>
      </w:r>
    </w:p>
    <w:p>
      <w:pPr>
        <w:pStyle w:val="ListBullet"/>
      </w:pPr>
      <w:r>
        <w:t xml:space="preserve">        toPairs.js</w:t>
      </w:r>
    </w:p>
    <w:p>
      <w:pPr>
        <w:pStyle w:val="ListBullet"/>
      </w:pPr>
      <w:r>
        <w:t xml:space="preserve">        toPairsIn.js</w:t>
      </w:r>
    </w:p>
    <w:p>
      <w:pPr>
        <w:pStyle w:val="ListBullet"/>
      </w:pPr>
      <w:r>
        <w:t xml:space="preserve">        toPath.js</w:t>
      </w:r>
    </w:p>
    <w:p>
      <w:pPr>
        <w:pStyle w:val="ListBullet"/>
      </w:pPr>
      <w:r>
        <w:t xml:space="preserve">        toPlainObject.js</w:t>
      </w:r>
    </w:p>
    <w:p>
      <w:pPr>
        <w:pStyle w:val="ListBullet"/>
      </w:pPr>
      <w:r>
        <w:t xml:space="preserve">        toSafeInteger.js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toUpper.js</w:t>
      </w:r>
    </w:p>
    <w:p>
      <w:pPr>
        <w:pStyle w:val="ListBullet"/>
      </w:pPr>
      <w:r>
        <w:t xml:space="preserve">        transform.js</w:t>
      </w:r>
    </w:p>
    <w:p>
      <w:pPr>
        <w:pStyle w:val="ListBullet"/>
      </w:pPr>
      <w:r>
        <w:t xml:space="preserve">        trim.js</w:t>
      </w:r>
    </w:p>
    <w:p>
      <w:pPr>
        <w:pStyle w:val="ListBullet"/>
      </w:pPr>
      <w:r>
        <w:t xml:space="preserve">        trimChars.js</w:t>
      </w:r>
    </w:p>
    <w:p>
      <w:pPr>
        <w:pStyle w:val="ListBullet"/>
      </w:pPr>
      <w:r>
        <w:t xml:space="preserve">        trimCharsEnd.js</w:t>
      </w:r>
    </w:p>
    <w:p>
      <w:pPr>
        <w:pStyle w:val="ListBullet"/>
      </w:pPr>
      <w:r>
        <w:t xml:space="preserve">        trimCharsStart.js</w:t>
      </w:r>
    </w:p>
    <w:p>
      <w:pPr>
        <w:pStyle w:val="ListBullet"/>
      </w:pPr>
      <w:r>
        <w:t xml:space="preserve">        trimEnd.js</w:t>
      </w:r>
    </w:p>
    <w:p>
      <w:pPr>
        <w:pStyle w:val="ListBullet"/>
      </w:pPr>
      <w:r>
        <w:t xml:space="preserve">        trimStart.js</w:t>
      </w:r>
    </w:p>
    <w:p>
      <w:pPr>
        <w:pStyle w:val="ListBullet"/>
      </w:pPr>
      <w:r>
        <w:t xml:space="preserve">        truncate.js</w:t>
      </w:r>
    </w:p>
    <w:p>
      <w:pPr>
        <w:pStyle w:val="ListBullet"/>
      </w:pPr>
      <w:r>
        <w:t xml:space="preserve">        unapply.js</w:t>
      </w:r>
    </w:p>
    <w:p>
      <w:pPr>
        <w:pStyle w:val="ListBullet"/>
      </w:pPr>
      <w:r>
        <w:t xml:space="preserve">        unary.js</w:t>
      </w:r>
    </w:p>
    <w:p>
      <w:pPr>
        <w:pStyle w:val="ListBullet"/>
      </w:pPr>
      <w:r>
        <w:t xml:space="preserve">        unescape.js</w:t>
      </w:r>
    </w:p>
    <w:p>
      <w:pPr>
        <w:pStyle w:val="ListBullet"/>
      </w:pPr>
      <w:r>
        <w:t xml:space="preserve">        union.js</w:t>
      </w:r>
    </w:p>
    <w:p>
      <w:pPr>
        <w:pStyle w:val="ListBullet"/>
      </w:pPr>
      <w:r>
        <w:t xml:space="preserve">        unionBy.js</w:t>
      </w:r>
    </w:p>
    <w:p>
      <w:pPr>
        <w:pStyle w:val="ListBullet"/>
      </w:pPr>
      <w:r>
        <w:t xml:space="preserve">        unionWith.js</w:t>
      </w:r>
    </w:p>
    <w:p>
      <w:pPr>
        <w:pStyle w:val="ListBullet"/>
      </w:pPr>
      <w:r>
        <w:t xml:space="preserve">        uniq.js</w:t>
      </w:r>
    </w:p>
    <w:p>
      <w:pPr>
        <w:pStyle w:val="ListBullet"/>
      </w:pPr>
      <w:r>
        <w:t xml:space="preserve">        uniqBy.js</w:t>
      </w:r>
    </w:p>
    <w:p>
      <w:pPr>
        <w:pStyle w:val="ListBullet"/>
      </w:pPr>
      <w:r>
        <w:t xml:space="preserve">        uniqueId.js</w:t>
      </w:r>
    </w:p>
    <w:p>
      <w:pPr>
        <w:pStyle w:val="ListBullet"/>
      </w:pPr>
      <w:r>
        <w:t xml:space="preserve">        uniqWith.js</w:t>
      </w:r>
    </w:p>
    <w:p>
      <w:pPr>
        <w:pStyle w:val="ListBullet"/>
      </w:pPr>
      <w:r>
        <w:t xml:space="preserve">        unnest.js</w:t>
      </w:r>
    </w:p>
    <w:p>
      <w:pPr>
        <w:pStyle w:val="ListBullet"/>
      </w:pPr>
      <w:r>
        <w:t xml:space="preserve">        unset.js</w:t>
      </w:r>
    </w:p>
    <w:p>
      <w:pPr>
        <w:pStyle w:val="ListBullet"/>
      </w:pPr>
      <w:r>
        <w:t xml:space="preserve">        unzip.js</w:t>
      </w:r>
    </w:p>
    <w:p>
      <w:pPr>
        <w:pStyle w:val="ListBullet"/>
      </w:pPr>
      <w:r>
        <w:t xml:space="preserve">        unzipWith.js</w:t>
      </w:r>
    </w:p>
    <w:p>
      <w:pPr>
        <w:pStyle w:val="ListBullet"/>
      </w:pPr>
      <w:r>
        <w:t xml:space="preserve">        update.js</w:t>
      </w:r>
    </w:p>
    <w:p>
      <w:pPr>
        <w:pStyle w:val="ListBullet"/>
      </w:pPr>
      <w:r>
        <w:t xml:space="preserve">        updateWith.js</w:t>
      </w:r>
    </w:p>
    <w:p>
      <w:pPr>
        <w:pStyle w:val="ListBullet"/>
      </w:pPr>
      <w:r>
        <w:t xml:space="preserve">        upperCase.js</w:t>
      </w:r>
    </w:p>
    <w:p>
      <w:pPr>
        <w:pStyle w:val="ListBullet"/>
      </w:pPr>
      <w:r>
        <w:t xml:space="preserve">        upperFirst.js</w:t>
      </w:r>
    </w:p>
    <w:p>
      <w:pPr>
        <w:pStyle w:val="ListBullet"/>
      </w:pPr>
      <w:r>
        <w:t xml:space="preserve">        useWith.js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  value.js</w:t>
      </w:r>
    </w:p>
    <w:p>
      <w:pPr>
        <w:pStyle w:val="ListBullet"/>
      </w:pPr>
      <w:r>
        <w:t xml:space="preserve">        valueOf.js</w:t>
      </w:r>
    </w:p>
    <w:p>
      <w:pPr>
        <w:pStyle w:val="ListBullet"/>
      </w:pPr>
      <w:r>
        <w:t xml:space="preserve">        values.js</w:t>
      </w:r>
    </w:p>
    <w:p>
      <w:pPr>
        <w:pStyle w:val="ListBullet"/>
      </w:pPr>
      <w:r>
        <w:t xml:space="preserve">        valuesIn.js</w:t>
      </w:r>
    </w:p>
    <w:p>
      <w:pPr>
        <w:pStyle w:val="ListBullet"/>
      </w:pPr>
      <w:r>
        <w:t xml:space="preserve">        where.js</w:t>
      </w:r>
    </w:p>
    <w:p>
      <w:pPr>
        <w:pStyle w:val="ListBullet"/>
      </w:pPr>
      <w:r>
        <w:t xml:space="preserve">        whereEq.js</w:t>
      </w:r>
    </w:p>
    <w:p>
      <w:pPr>
        <w:pStyle w:val="ListBullet"/>
      </w:pPr>
      <w:r>
        <w:t xml:space="preserve">        without.js</w:t>
      </w:r>
    </w:p>
    <w:p>
      <w:pPr>
        <w:pStyle w:val="ListBullet"/>
      </w:pPr>
      <w:r>
        <w:t xml:space="preserve">        words.js</w:t>
      </w:r>
    </w:p>
    <w:p>
      <w:pPr>
        <w:pStyle w:val="ListBullet"/>
      </w:pPr>
      <w:r>
        <w:t xml:space="preserve">        wrap.js</w:t>
      </w:r>
    </w:p>
    <w:p>
      <w:pPr>
        <w:pStyle w:val="ListBullet"/>
      </w:pPr>
      <w:r>
        <w:t xml:space="preserve">        wrapperAt.js</w:t>
      </w:r>
    </w:p>
    <w:p>
      <w:pPr>
        <w:pStyle w:val="ListBullet"/>
      </w:pPr>
      <w:r>
        <w:t xml:space="preserve">        wrapperChain.js</w:t>
      </w:r>
    </w:p>
    <w:p>
      <w:pPr>
        <w:pStyle w:val="ListBullet"/>
      </w:pPr>
      <w:r>
        <w:t xml:space="preserve">        wrapperLodash.js</w:t>
      </w:r>
    </w:p>
    <w:p>
      <w:pPr>
        <w:pStyle w:val="ListBullet"/>
      </w:pPr>
      <w:r>
        <w:t xml:space="preserve">        wrapperReverse.js</w:t>
      </w:r>
    </w:p>
    <w:p>
      <w:pPr>
        <w:pStyle w:val="ListBullet"/>
      </w:pPr>
      <w:r>
        <w:t xml:space="preserve">        wrapperValue.js</w:t>
      </w:r>
    </w:p>
    <w:p>
      <w:pPr>
        <w:pStyle w:val="ListBullet"/>
      </w:pPr>
      <w:r>
        <w:t xml:space="preserve">        xor.js</w:t>
      </w:r>
    </w:p>
    <w:p>
      <w:pPr>
        <w:pStyle w:val="ListBullet"/>
      </w:pPr>
      <w:r>
        <w:t xml:space="preserve">        xorBy.js</w:t>
      </w:r>
    </w:p>
    <w:p>
      <w:pPr>
        <w:pStyle w:val="ListBullet"/>
      </w:pPr>
      <w:r>
        <w:t xml:space="preserve">        xorWith.js</w:t>
      </w:r>
    </w:p>
    <w:p>
      <w:pPr>
        <w:pStyle w:val="ListBullet"/>
      </w:pPr>
      <w:r>
        <w:t xml:space="preserve">        zip.js</w:t>
      </w:r>
    </w:p>
    <w:p>
      <w:pPr>
        <w:pStyle w:val="ListBullet"/>
      </w:pPr>
      <w:r>
        <w:t xml:space="preserve">        zipAll.js</w:t>
      </w:r>
    </w:p>
    <w:p>
      <w:pPr>
        <w:pStyle w:val="ListBullet"/>
      </w:pPr>
      <w:r>
        <w:t xml:space="preserve">        zipObj.js</w:t>
      </w:r>
    </w:p>
    <w:p>
      <w:pPr>
        <w:pStyle w:val="ListBullet"/>
      </w:pPr>
      <w:r>
        <w:t xml:space="preserve">        zipObject.js</w:t>
      </w:r>
    </w:p>
    <w:p>
      <w:pPr>
        <w:pStyle w:val="ListBullet"/>
      </w:pPr>
      <w:r>
        <w:t xml:space="preserve">        zipObjectDeep.js</w:t>
      </w:r>
    </w:p>
    <w:p>
      <w:pPr>
        <w:pStyle w:val="ListBullet"/>
      </w:pPr>
      <w:r>
        <w:t xml:space="preserve">        zipWith.js</w:t>
      </w:r>
    </w:p>
    <w:p>
      <w:pPr>
        <w:pStyle w:val="ListBullet"/>
      </w:pPr>
      <w:r>
        <w:t xml:space="preserve">        _baseConvert.js</w:t>
      </w:r>
    </w:p>
    <w:p>
      <w:pPr>
        <w:pStyle w:val="ListBullet"/>
      </w:pPr>
      <w:r>
        <w:t xml:space="preserve">        _convertBrowser.js</w:t>
      </w:r>
    </w:p>
    <w:p>
      <w:pPr>
        <w:pStyle w:val="ListBullet"/>
      </w:pPr>
      <w:r>
        <w:t xml:space="preserve">        _falseOptions.js</w:t>
      </w:r>
    </w:p>
    <w:p>
      <w:pPr>
        <w:pStyle w:val="ListBullet"/>
      </w:pPr>
      <w:r>
        <w:t xml:space="preserve">        _mapping.js</w:t>
      </w:r>
    </w:p>
    <w:p>
      <w:pPr>
        <w:pStyle w:val="ListBullet"/>
      </w:pPr>
      <w:r>
        <w:t xml:space="preserve">        _util.js</w:t>
      </w:r>
    </w:p>
    <w:p>
      <w:pPr>
        <w:pStyle w:val="ListBullet"/>
      </w:pPr>
      <w:r>
        <w:t xml:space="preserve">        __.js</w:t>
      </w:r>
    </w:p>
    <w:p>
      <w:pPr>
        <w:pStyle w:val="ListBullet"/>
      </w:pPr>
      <w:r>
        <w:t xml:space="preserve">      add.js</w:t>
      </w:r>
    </w:p>
    <w:p>
      <w:pPr>
        <w:pStyle w:val="ListBullet"/>
      </w:pPr>
      <w:r>
        <w:t xml:space="preserve">      after.js</w:t>
      </w:r>
    </w:p>
    <w:p>
      <w:pPr>
        <w:pStyle w:val="ListBullet"/>
      </w:pPr>
      <w:r>
        <w:t xml:space="preserve">      array.js</w:t>
      </w:r>
    </w:p>
    <w:p>
      <w:pPr>
        <w:pStyle w:val="ListBullet"/>
      </w:pPr>
      <w:r>
        <w:t xml:space="preserve">      ary.js</w:t>
      </w:r>
    </w:p>
    <w:p>
      <w:pPr>
        <w:pStyle w:val="ListBullet"/>
      </w:pPr>
      <w:r>
        <w:t xml:space="preserve">      assign.js</w:t>
      </w:r>
    </w:p>
    <w:p>
      <w:pPr>
        <w:pStyle w:val="ListBullet"/>
      </w:pPr>
      <w:r>
        <w:t xml:space="preserve">      assignIn.js</w:t>
      </w:r>
    </w:p>
    <w:p>
      <w:pPr>
        <w:pStyle w:val="ListBullet"/>
      </w:pPr>
      <w:r>
        <w:t xml:space="preserve">      assignInWith.js</w:t>
      </w:r>
    </w:p>
    <w:p>
      <w:pPr>
        <w:pStyle w:val="ListBullet"/>
      </w:pPr>
      <w:r>
        <w:t xml:space="preserve">      assignWith.js</w:t>
      </w:r>
    </w:p>
    <w:p>
      <w:pPr>
        <w:pStyle w:val="ListBullet"/>
      </w:pPr>
      <w:r>
        <w:t xml:space="preserve">      at.js</w:t>
      </w:r>
    </w:p>
    <w:p>
      <w:pPr>
        <w:pStyle w:val="ListBullet"/>
      </w:pPr>
      <w:r>
        <w:t xml:space="preserve">      attempt.js</w:t>
      </w:r>
    </w:p>
    <w:p>
      <w:pPr>
        <w:pStyle w:val="ListBullet"/>
      </w:pPr>
      <w:r>
        <w:t xml:space="preserve">      before.js</w:t>
      </w:r>
    </w:p>
    <w:p>
      <w:pPr>
        <w:pStyle w:val="ListBullet"/>
      </w:pPr>
      <w:r>
        <w:t xml:space="preserve">      bind.js</w:t>
      </w:r>
    </w:p>
    <w:p>
      <w:pPr>
        <w:pStyle w:val="ListBullet"/>
      </w:pPr>
      <w:r>
        <w:t xml:space="preserve">      bindAll.js</w:t>
      </w:r>
    </w:p>
    <w:p>
      <w:pPr>
        <w:pStyle w:val="ListBullet"/>
      </w:pPr>
      <w:r>
        <w:t xml:space="preserve">      bindKey.js</w:t>
      </w:r>
    </w:p>
    <w:p>
      <w:pPr>
        <w:pStyle w:val="ListBullet"/>
      </w:pPr>
      <w:r>
        <w:t xml:space="preserve">      camelCase.js</w:t>
      </w:r>
    </w:p>
    <w:p>
      <w:pPr>
        <w:pStyle w:val="ListBullet"/>
      </w:pPr>
      <w:r>
        <w:t xml:space="preserve">      capitalize.js</w:t>
      </w:r>
    </w:p>
    <w:p>
      <w:pPr>
        <w:pStyle w:val="ListBullet"/>
      </w:pPr>
      <w:r>
        <w:t xml:space="preserve">      castArray.js</w:t>
      </w:r>
    </w:p>
    <w:p>
      <w:pPr>
        <w:pStyle w:val="ListBullet"/>
      </w:pPr>
      <w:r>
        <w:t xml:space="preserve">      ceil.js</w:t>
      </w:r>
    </w:p>
    <w:p>
      <w:pPr>
        <w:pStyle w:val="ListBullet"/>
      </w:pPr>
      <w:r>
        <w:t xml:space="preserve">      chain.js</w:t>
      </w:r>
    </w:p>
    <w:p>
      <w:pPr>
        <w:pStyle w:val="ListBullet"/>
      </w:pPr>
      <w:r>
        <w:t xml:space="preserve">      chunk.js</w:t>
      </w:r>
    </w:p>
    <w:p>
      <w:pPr>
        <w:pStyle w:val="ListBullet"/>
      </w:pPr>
      <w:r>
        <w:t xml:space="preserve">      clamp.js</w:t>
      </w:r>
    </w:p>
    <w:p>
      <w:pPr>
        <w:pStyle w:val="ListBullet"/>
      </w:pPr>
      <w:r>
        <w:t xml:space="preserve">      clone.js</w:t>
      </w:r>
    </w:p>
    <w:p>
      <w:pPr>
        <w:pStyle w:val="ListBullet"/>
      </w:pPr>
      <w:r>
        <w:t xml:space="preserve">      cloneDeep.js</w:t>
      </w:r>
    </w:p>
    <w:p>
      <w:pPr>
        <w:pStyle w:val="ListBullet"/>
      </w:pPr>
      <w:r>
        <w:t xml:space="preserve">      cloneDeepWith.js</w:t>
      </w:r>
    </w:p>
    <w:p>
      <w:pPr>
        <w:pStyle w:val="ListBullet"/>
      </w:pPr>
      <w:r>
        <w:t xml:space="preserve">      cloneWith.js</w:t>
      </w:r>
    </w:p>
    <w:p>
      <w:pPr>
        <w:pStyle w:val="ListBullet"/>
      </w:pPr>
      <w:r>
        <w:t xml:space="preserve">      collection.js</w:t>
      </w:r>
    </w:p>
    <w:p>
      <w:pPr>
        <w:pStyle w:val="ListBullet"/>
      </w:pPr>
      <w:r>
        <w:t xml:space="preserve">      commit.js</w:t>
      </w:r>
    </w:p>
    <w:p>
      <w:pPr>
        <w:pStyle w:val="ListBullet"/>
      </w:pPr>
      <w:r>
        <w:t xml:space="preserve">      compact.js</w:t>
      </w:r>
    </w:p>
    <w:p>
      <w:pPr>
        <w:pStyle w:val="ListBullet"/>
      </w:pPr>
      <w:r>
        <w:t xml:space="preserve">      concat.js</w:t>
      </w:r>
    </w:p>
    <w:p>
      <w:pPr>
        <w:pStyle w:val="ListBullet"/>
      </w:pPr>
      <w:r>
        <w:t xml:space="preserve">      cond.js</w:t>
      </w:r>
    </w:p>
    <w:p>
      <w:pPr>
        <w:pStyle w:val="ListBullet"/>
      </w:pPr>
      <w:r>
        <w:t xml:space="preserve">      conforms.js</w:t>
      </w:r>
    </w:p>
    <w:p>
      <w:pPr>
        <w:pStyle w:val="ListBullet"/>
      </w:pPr>
      <w:r>
        <w:t xml:space="preserve">      conformsTo.js</w:t>
      </w:r>
    </w:p>
    <w:p>
      <w:pPr>
        <w:pStyle w:val="ListBullet"/>
      </w:pPr>
      <w:r>
        <w:t xml:space="preserve">      constant.js</w:t>
      </w:r>
    </w:p>
    <w:p>
      <w:pPr>
        <w:pStyle w:val="ListBullet"/>
      </w:pPr>
      <w:r>
        <w:t xml:space="preserve">      core.js</w:t>
      </w:r>
    </w:p>
    <w:p>
      <w:pPr>
        <w:pStyle w:val="ListBullet"/>
      </w:pPr>
      <w:r>
        <w:t xml:space="preserve">      core.min.js</w:t>
      </w:r>
    </w:p>
    <w:p>
      <w:pPr>
        <w:pStyle w:val="ListBullet"/>
      </w:pPr>
      <w:r>
        <w:t xml:space="preserve">      countBy.js</w:t>
      </w:r>
    </w:p>
    <w:p>
      <w:pPr>
        <w:pStyle w:val="ListBullet"/>
      </w:pPr>
      <w:r>
        <w:t xml:space="preserve">      create.js</w:t>
      </w:r>
    </w:p>
    <w:p>
      <w:pPr>
        <w:pStyle w:val="ListBullet"/>
      </w:pPr>
      <w:r>
        <w:t xml:space="preserve">      curry.js</w:t>
      </w:r>
    </w:p>
    <w:p>
      <w:pPr>
        <w:pStyle w:val="ListBullet"/>
      </w:pPr>
      <w:r>
        <w:t xml:space="preserve">      curryRight.js</w:t>
      </w:r>
    </w:p>
    <w:p>
      <w:pPr>
        <w:pStyle w:val="ListBullet"/>
      </w:pPr>
      <w:r>
        <w:t xml:space="preserve">      date.js</w:t>
      </w:r>
    </w:p>
    <w:p>
      <w:pPr>
        <w:pStyle w:val="ListBullet"/>
      </w:pPr>
      <w:r>
        <w:t xml:space="preserve">      debounce.js</w:t>
      </w:r>
    </w:p>
    <w:p>
      <w:pPr>
        <w:pStyle w:val="ListBullet"/>
      </w:pPr>
      <w:r>
        <w:t xml:space="preserve">      deburr.js</w:t>
      </w:r>
    </w:p>
    <w:p>
      <w:pPr>
        <w:pStyle w:val="ListBullet"/>
      </w:pPr>
      <w:r>
        <w:t xml:space="preserve">      defaults.js</w:t>
      </w:r>
    </w:p>
    <w:p>
      <w:pPr>
        <w:pStyle w:val="ListBullet"/>
      </w:pPr>
      <w:r>
        <w:t xml:space="preserve">      defaultsDeep.js</w:t>
      </w:r>
    </w:p>
    <w:p>
      <w:pPr>
        <w:pStyle w:val="ListBullet"/>
      </w:pPr>
      <w:r>
        <w:t xml:space="preserve">      defaultTo.js</w:t>
      </w:r>
    </w:p>
    <w:p>
      <w:pPr>
        <w:pStyle w:val="ListBullet"/>
      </w:pPr>
      <w:r>
        <w:t xml:space="preserve">      defer.js</w:t>
      </w:r>
    </w:p>
    <w:p>
      <w:pPr>
        <w:pStyle w:val="ListBullet"/>
      </w:pPr>
      <w:r>
        <w:t xml:space="preserve">      delay.js</w:t>
      </w:r>
    </w:p>
    <w:p>
      <w:pPr>
        <w:pStyle w:val="ListBullet"/>
      </w:pPr>
      <w:r>
        <w:t xml:space="preserve">      difference.js</w:t>
      </w:r>
    </w:p>
    <w:p>
      <w:pPr>
        <w:pStyle w:val="ListBullet"/>
      </w:pPr>
      <w:r>
        <w:t xml:space="preserve">      differenceBy.js</w:t>
      </w:r>
    </w:p>
    <w:p>
      <w:pPr>
        <w:pStyle w:val="ListBullet"/>
      </w:pPr>
      <w:r>
        <w:t xml:space="preserve">      differenceWith.js</w:t>
      </w:r>
    </w:p>
    <w:p>
      <w:pPr>
        <w:pStyle w:val="ListBullet"/>
      </w:pPr>
      <w:r>
        <w:t xml:space="preserve">      divide.js</w:t>
      </w:r>
    </w:p>
    <w:p>
      <w:pPr>
        <w:pStyle w:val="ListBullet"/>
      </w:pPr>
      <w:r>
        <w:t xml:space="preserve">      drop.js</w:t>
      </w:r>
    </w:p>
    <w:p>
      <w:pPr>
        <w:pStyle w:val="ListBullet"/>
      </w:pPr>
      <w:r>
        <w:t xml:space="preserve">      dropRight.js</w:t>
      </w:r>
    </w:p>
    <w:p>
      <w:pPr>
        <w:pStyle w:val="ListBullet"/>
      </w:pPr>
      <w:r>
        <w:t xml:space="preserve">      dropRightWhile.js</w:t>
      </w:r>
    </w:p>
    <w:p>
      <w:pPr>
        <w:pStyle w:val="ListBullet"/>
      </w:pPr>
      <w:r>
        <w:t xml:space="preserve">      dropWhile.js</w:t>
      </w:r>
    </w:p>
    <w:p>
      <w:pPr>
        <w:pStyle w:val="ListBullet"/>
      </w:pPr>
      <w:r>
        <w:t xml:space="preserve">      each.js</w:t>
      </w:r>
    </w:p>
    <w:p>
      <w:pPr>
        <w:pStyle w:val="ListBullet"/>
      </w:pPr>
      <w:r>
        <w:t xml:space="preserve">      eachRight.js</w:t>
      </w:r>
    </w:p>
    <w:p>
      <w:pPr>
        <w:pStyle w:val="ListBullet"/>
      </w:pPr>
      <w:r>
        <w:t xml:space="preserve">      endsWith.js</w:t>
      </w:r>
    </w:p>
    <w:p>
      <w:pPr>
        <w:pStyle w:val="ListBullet"/>
      </w:pPr>
      <w:r>
        <w:t xml:space="preserve">      entries.js</w:t>
      </w:r>
    </w:p>
    <w:p>
      <w:pPr>
        <w:pStyle w:val="ListBullet"/>
      </w:pPr>
      <w:r>
        <w:t xml:space="preserve">      entriesIn.js</w:t>
      </w:r>
    </w:p>
    <w:p>
      <w:pPr>
        <w:pStyle w:val="ListBullet"/>
      </w:pPr>
      <w:r>
        <w:t xml:space="preserve">      eq.js</w:t>
      </w:r>
    </w:p>
    <w:p>
      <w:pPr>
        <w:pStyle w:val="ListBullet"/>
      </w:pPr>
      <w:r>
        <w:t xml:space="preserve">      escape.js</w:t>
      </w:r>
    </w:p>
    <w:p>
      <w:pPr>
        <w:pStyle w:val="ListBullet"/>
      </w:pPr>
      <w:r>
        <w:t xml:space="preserve">      escapeRegExp.js</w:t>
      </w:r>
    </w:p>
    <w:p>
      <w:pPr>
        <w:pStyle w:val="ListBullet"/>
      </w:pPr>
      <w:r>
        <w:t xml:space="preserve">      every.js</w:t>
      </w:r>
    </w:p>
    <w:p>
      <w:pPr>
        <w:pStyle w:val="ListBullet"/>
      </w:pPr>
      <w:r>
        <w:t xml:space="preserve">      extend.js</w:t>
      </w:r>
    </w:p>
    <w:p>
      <w:pPr>
        <w:pStyle w:val="ListBullet"/>
      </w:pPr>
      <w:r>
        <w:t xml:space="preserve">      extendWith.js</w:t>
      </w:r>
    </w:p>
    <w:p>
      <w:pPr>
        <w:pStyle w:val="ListBullet"/>
      </w:pPr>
      <w:r>
        <w:t xml:space="preserve">      fill.js</w:t>
      </w:r>
    </w:p>
    <w:p>
      <w:pPr>
        <w:pStyle w:val="ListBullet"/>
      </w:pPr>
      <w:r>
        <w:t xml:space="preserve">      filter.js</w:t>
      </w:r>
    </w:p>
    <w:p>
      <w:pPr>
        <w:pStyle w:val="ListBullet"/>
      </w:pPr>
      <w:r>
        <w:t xml:space="preserve">      find.js</w:t>
      </w:r>
    </w:p>
    <w:p>
      <w:pPr>
        <w:pStyle w:val="ListBullet"/>
      </w:pPr>
      <w:r>
        <w:t xml:space="preserve">      findIndex.js</w:t>
      </w:r>
    </w:p>
    <w:p>
      <w:pPr>
        <w:pStyle w:val="ListBullet"/>
      </w:pPr>
      <w:r>
        <w:t xml:space="preserve">      findKey.js</w:t>
      </w:r>
    </w:p>
    <w:p>
      <w:pPr>
        <w:pStyle w:val="ListBullet"/>
      </w:pPr>
      <w:r>
        <w:t xml:space="preserve">      findLast.js</w:t>
      </w:r>
    </w:p>
    <w:p>
      <w:pPr>
        <w:pStyle w:val="ListBullet"/>
      </w:pPr>
      <w:r>
        <w:t xml:space="preserve">      findLastIndex.js</w:t>
      </w:r>
    </w:p>
    <w:p>
      <w:pPr>
        <w:pStyle w:val="ListBullet"/>
      </w:pPr>
      <w:r>
        <w:t xml:space="preserve">      findLastKey.js</w:t>
      </w:r>
    </w:p>
    <w:p>
      <w:pPr>
        <w:pStyle w:val="ListBullet"/>
      </w:pPr>
      <w:r>
        <w:t xml:space="preserve">      first.js</w:t>
      </w:r>
    </w:p>
    <w:p>
      <w:pPr>
        <w:pStyle w:val="ListBullet"/>
      </w:pPr>
      <w:r>
        <w:t xml:space="preserve">      flake.lock</w:t>
      </w:r>
    </w:p>
    <w:p>
      <w:pPr>
        <w:pStyle w:val="ListBullet"/>
      </w:pPr>
      <w:r>
        <w:t xml:space="preserve">      flake.nix</w:t>
      </w:r>
    </w:p>
    <w:p>
      <w:pPr>
        <w:pStyle w:val="ListBullet"/>
      </w:pPr>
      <w:r>
        <w:t xml:space="preserve">      flatMap.js</w:t>
      </w:r>
    </w:p>
    <w:p>
      <w:pPr>
        <w:pStyle w:val="ListBullet"/>
      </w:pPr>
      <w:r>
        <w:t xml:space="preserve">      flatMapDeep.js</w:t>
      </w:r>
    </w:p>
    <w:p>
      <w:pPr>
        <w:pStyle w:val="ListBullet"/>
      </w:pPr>
      <w:r>
        <w:t xml:space="preserve">      flatMapDepth.js</w:t>
      </w:r>
    </w:p>
    <w:p>
      <w:pPr>
        <w:pStyle w:val="ListBullet"/>
      </w:pPr>
      <w:r>
        <w:t xml:space="preserve">      flatten.js</w:t>
      </w:r>
    </w:p>
    <w:p>
      <w:pPr>
        <w:pStyle w:val="ListBullet"/>
      </w:pPr>
      <w:r>
        <w:t xml:space="preserve">      flattenDeep.js</w:t>
      </w:r>
    </w:p>
    <w:p>
      <w:pPr>
        <w:pStyle w:val="ListBullet"/>
      </w:pPr>
      <w:r>
        <w:t xml:space="preserve">      flattenDepth.js</w:t>
      </w:r>
    </w:p>
    <w:p>
      <w:pPr>
        <w:pStyle w:val="ListBullet"/>
      </w:pPr>
      <w:r>
        <w:t xml:space="preserve">      flip.js</w:t>
      </w:r>
    </w:p>
    <w:p>
      <w:pPr>
        <w:pStyle w:val="ListBullet"/>
      </w:pPr>
      <w:r>
        <w:t xml:space="preserve">      floor.js</w:t>
      </w:r>
    </w:p>
    <w:p>
      <w:pPr>
        <w:pStyle w:val="ListBullet"/>
      </w:pPr>
      <w:r>
        <w:t xml:space="preserve">      flow.js</w:t>
      </w:r>
    </w:p>
    <w:p>
      <w:pPr>
        <w:pStyle w:val="ListBullet"/>
      </w:pPr>
      <w:r>
        <w:t xml:space="preserve">      flowRight.js</w:t>
      </w:r>
    </w:p>
    <w:p>
      <w:pPr>
        <w:pStyle w:val="ListBullet"/>
      </w:pPr>
      <w:r>
        <w:t xml:space="preserve">      forEach.js</w:t>
      </w:r>
    </w:p>
    <w:p>
      <w:pPr>
        <w:pStyle w:val="ListBullet"/>
      </w:pPr>
      <w:r>
        <w:t xml:space="preserve">      forEachRight.js</w:t>
      </w:r>
    </w:p>
    <w:p>
      <w:pPr>
        <w:pStyle w:val="ListBullet"/>
      </w:pPr>
      <w:r>
        <w:t xml:space="preserve">      forIn.js</w:t>
      </w:r>
    </w:p>
    <w:p>
      <w:pPr>
        <w:pStyle w:val="ListBullet"/>
      </w:pPr>
      <w:r>
        <w:t xml:space="preserve">      forInRight.js</w:t>
      </w:r>
    </w:p>
    <w:p>
      <w:pPr>
        <w:pStyle w:val="ListBullet"/>
      </w:pPr>
      <w:r>
        <w:t xml:space="preserve">      forOwn.js</w:t>
      </w:r>
    </w:p>
    <w:p>
      <w:pPr>
        <w:pStyle w:val="ListBullet"/>
      </w:pPr>
      <w:r>
        <w:t xml:space="preserve">      forOwnRight.js</w:t>
      </w:r>
    </w:p>
    <w:p>
      <w:pPr>
        <w:pStyle w:val="ListBullet"/>
      </w:pPr>
      <w:r>
        <w:t xml:space="preserve">      fp.js</w:t>
      </w:r>
    </w:p>
    <w:p>
      <w:pPr>
        <w:pStyle w:val="ListBullet"/>
      </w:pPr>
      <w:r>
        <w:t xml:space="preserve">      fromPairs.js</w:t>
      </w:r>
    </w:p>
    <w:p>
      <w:pPr>
        <w:pStyle w:val="ListBullet"/>
      </w:pPr>
      <w:r>
        <w:t xml:space="preserve">      function.js</w:t>
      </w:r>
    </w:p>
    <w:p>
      <w:pPr>
        <w:pStyle w:val="ListBullet"/>
      </w:pPr>
      <w:r>
        <w:t xml:space="preserve">      functions.js</w:t>
      </w:r>
    </w:p>
    <w:p>
      <w:pPr>
        <w:pStyle w:val="ListBullet"/>
      </w:pPr>
      <w:r>
        <w:t xml:space="preserve">      functionsIn.js</w:t>
      </w:r>
    </w:p>
    <w:p>
      <w:pPr>
        <w:pStyle w:val="ListBullet"/>
      </w:pPr>
      <w:r>
        <w:t xml:space="preserve">      get.js</w:t>
      </w:r>
    </w:p>
    <w:p>
      <w:pPr>
        <w:pStyle w:val="ListBullet"/>
      </w:pPr>
      <w:r>
        <w:t xml:space="preserve">      groupBy.js</w:t>
      </w:r>
    </w:p>
    <w:p>
      <w:pPr>
        <w:pStyle w:val="ListBullet"/>
      </w:pPr>
      <w:r>
        <w:t xml:space="preserve">      gt.js</w:t>
      </w:r>
    </w:p>
    <w:p>
      <w:pPr>
        <w:pStyle w:val="ListBullet"/>
      </w:pPr>
      <w:r>
        <w:t xml:space="preserve">      gte.js</w:t>
      </w:r>
    </w:p>
    <w:p>
      <w:pPr>
        <w:pStyle w:val="ListBullet"/>
      </w:pPr>
      <w:r>
        <w:t xml:space="preserve">      has.js</w:t>
      </w:r>
    </w:p>
    <w:p>
      <w:pPr>
        <w:pStyle w:val="ListBullet"/>
      </w:pPr>
      <w:r>
        <w:t xml:space="preserve">      hasIn.js</w:t>
      </w:r>
    </w:p>
    <w:p>
      <w:pPr>
        <w:pStyle w:val="ListBullet"/>
      </w:pPr>
      <w:r>
        <w:t xml:space="preserve">      head.js</w:t>
      </w:r>
    </w:p>
    <w:p>
      <w:pPr>
        <w:pStyle w:val="ListBullet"/>
      </w:pPr>
      <w:r>
        <w:t xml:space="preserve">      identity.js</w:t>
      </w:r>
    </w:p>
    <w:p>
      <w:pPr>
        <w:pStyle w:val="ListBullet"/>
      </w:pPr>
      <w:r>
        <w:t xml:space="preserve">      includes.js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indexOf.js</w:t>
      </w:r>
    </w:p>
    <w:p>
      <w:pPr>
        <w:pStyle w:val="ListBullet"/>
      </w:pPr>
      <w:r>
        <w:t xml:space="preserve">      initial.js</w:t>
      </w:r>
    </w:p>
    <w:p>
      <w:pPr>
        <w:pStyle w:val="ListBullet"/>
      </w:pPr>
      <w:r>
        <w:t xml:space="preserve">      inRange.js</w:t>
      </w:r>
    </w:p>
    <w:p>
      <w:pPr>
        <w:pStyle w:val="ListBullet"/>
      </w:pPr>
      <w:r>
        <w:t xml:space="preserve">      intersection.js</w:t>
      </w:r>
    </w:p>
    <w:p>
      <w:pPr>
        <w:pStyle w:val="ListBullet"/>
      </w:pPr>
      <w:r>
        <w:t xml:space="preserve">      intersectionBy.js</w:t>
      </w:r>
    </w:p>
    <w:p>
      <w:pPr>
        <w:pStyle w:val="ListBullet"/>
      </w:pPr>
      <w:r>
        <w:t xml:space="preserve">      intersectionWith.js</w:t>
      </w:r>
    </w:p>
    <w:p>
      <w:pPr>
        <w:pStyle w:val="ListBullet"/>
      </w:pPr>
      <w:r>
        <w:t xml:space="preserve">      invert.js</w:t>
      </w:r>
    </w:p>
    <w:p>
      <w:pPr>
        <w:pStyle w:val="ListBullet"/>
      </w:pPr>
      <w:r>
        <w:t xml:space="preserve">      invertBy.js</w:t>
      </w:r>
    </w:p>
    <w:p>
      <w:pPr>
        <w:pStyle w:val="ListBullet"/>
      </w:pPr>
      <w:r>
        <w:t xml:space="preserve">      invoke.js</w:t>
      </w:r>
    </w:p>
    <w:p>
      <w:pPr>
        <w:pStyle w:val="ListBullet"/>
      </w:pPr>
      <w:r>
        <w:t xml:space="preserve">      invokeMap.js</w:t>
      </w:r>
    </w:p>
    <w:p>
      <w:pPr>
        <w:pStyle w:val="ListBullet"/>
      </w:pPr>
      <w:r>
        <w:t xml:space="preserve">      isArguments.js</w:t>
      </w:r>
    </w:p>
    <w:p>
      <w:pPr>
        <w:pStyle w:val="ListBullet"/>
      </w:pPr>
      <w:r>
        <w:t xml:space="preserve">      isArray.js</w:t>
      </w:r>
    </w:p>
    <w:p>
      <w:pPr>
        <w:pStyle w:val="ListBullet"/>
      </w:pPr>
      <w:r>
        <w:t xml:space="preserve">      isArrayBuffer.js</w:t>
      </w:r>
    </w:p>
    <w:p>
      <w:pPr>
        <w:pStyle w:val="ListBullet"/>
      </w:pPr>
      <w:r>
        <w:t xml:space="preserve">      isArrayLike.js</w:t>
      </w:r>
    </w:p>
    <w:p>
      <w:pPr>
        <w:pStyle w:val="ListBullet"/>
      </w:pPr>
      <w:r>
        <w:t xml:space="preserve">      isArrayLikeObject.js</w:t>
      </w:r>
    </w:p>
    <w:p>
      <w:pPr>
        <w:pStyle w:val="ListBullet"/>
      </w:pPr>
      <w:r>
        <w:t xml:space="preserve">      isBoolean.js</w:t>
      </w:r>
    </w:p>
    <w:p>
      <w:pPr>
        <w:pStyle w:val="ListBullet"/>
      </w:pPr>
      <w:r>
        <w:t xml:space="preserve">      isBuffer.js</w:t>
      </w:r>
    </w:p>
    <w:p>
      <w:pPr>
        <w:pStyle w:val="ListBullet"/>
      </w:pPr>
      <w:r>
        <w:t xml:space="preserve">      isDate.js</w:t>
      </w:r>
    </w:p>
    <w:p>
      <w:pPr>
        <w:pStyle w:val="ListBullet"/>
      </w:pPr>
      <w:r>
        <w:t xml:space="preserve">      isElement.js</w:t>
      </w:r>
    </w:p>
    <w:p>
      <w:pPr>
        <w:pStyle w:val="ListBullet"/>
      </w:pPr>
      <w:r>
        <w:t xml:space="preserve">      isEmpty.js</w:t>
      </w:r>
    </w:p>
    <w:p>
      <w:pPr>
        <w:pStyle w:val="ListBullet"/>
      </w:pPr>
      <w:r>
        <w:t xml:space="preserve">      isEqual.js</w:t>
      </w:r>
    </w:p>
    <w:p>
      <w:pPr>
        <w:pStyle w:val="ListBullet"/>
      </w:pPr>
      <w:r>
        <w:t xml:space="preserve">      isEqualWith.js</w:t>
      </w:r>
    </w:p>
    <w:p>
      <w:pPr>
        <w:pStyle w:val="ListBullet"/>
      </w:pPr>
      <w:r>
        <w:t xml:space="preserve">      isError.js</w:t>
      </w:r>
    </w:p>
    <w:p>
      <w:pPr>
        <w:pStyle w:val="ListBullet"/>
      </w:pPr>
      <w:r>
        <w:t xml:space="preserve">      isFinite.js</w:t>
      </w:r>
    </w:p>
    <w:p>
      <w:pPr>
        <w:pStyle w:val="ListBullet"/>
      </w:pPr>
      <w:r>
        <w:t xml:space="preserve">      isFunction.js</w:t>
      </w:r>
    </w:p>
    <w:p>
      <w:pPr>
        <w:pStyle w:val="ListBullet"/>
      </w:pPr>
      <w:r>
        <w:t xml:space="preserve">      isInteger.js</w:t>
      </w:r>
    </w:p>
    <w:p>
      <w:pPr>
        <w:pStyle w:val="ListBullet"/>
      </w:pPr>
      <w:r>
        <w:t xml:space="preserve">      isLength.js</w:t>
      </w:r>
    </w:p>
    <w:p>
      <w:pPr>
        <w:pStyle w:val="ListBullet"/>
      </w:pPr>
      <w:r>
        <w:t xml:space="preserve">      isMap.js</w:t>
      </w:r>
    </w:p>
    <w:p>
      <w:pPr>
        <w:pStyle w:val="ListBullet"/>
      </w:pPr>
      <w:r>
        <w:t xml:space="preserve">      isMatch.js</w:t>
      </w:r>
    </w:p>
    <w:p>
      <w:pPr>
        <w:pStyle w:val="ListBullet"/>
      </w:pPr>
      <w:r>
        <w:t xml:space="preserve">      isMatchWith.js</w:t>
      </w:r>
    </w:p>
    <w:p>
      <w:pPr>
        <w:pStyle w:val="ListBullet"/>
      </w:pPr>
      <w:r>
        <w:t xml:space="preserve">      isNaN.js</w:t>
      </w:r>
    </w:p>
    <w:p>
      <w:pPr>
        <w:pStyle w:val="ListBullet"/>
      </w:pPr>
      <w:r>
        <w:t xml:space="preserve">      isNative.js</w:t>
      </w:r>
    </w:p>
    <w:p>
      <w:pPr>
        <w:pStyle w:val="ListBullet"/>
      </w:pPr>
      <w:r>
        <w:t xml:space="preserve">      isNil.js</w:t>
      </w:r>
    </w:p>
    <w:p>
      <w:pPr>
        <w:pStyle w:val="ListBullet"/>
      </w:pPr>
      <w:r>
        <w:t xml:space="preserve">      isNull.js</w:t>
      </w:r>
    </w:p>
    <w:p>
      <w:pPr>
        <w:pStyle w:val="ListBullet"/>
      </w:pPr>
      <w:r>
        <w:t xml:space="preserve">      isNumber.js</w:t>
      </w:r>
    </w:p>
    <w:p>
      <w:pPr>
        <w:pStyle w:val="ListBullet"/>
      </w:pPr>
      <w:r>
        <w:t xml:space="preserve">      isObject.js</w:t>
      </w:r>
    </w:p>
    <w:p>
      <w:pPr>
        <w:pStyle w:val="ListBullet"/>
      </w:pPr>
      <w:r>
        <w:t xml:space="preserve">      isObjectLike.js</w:t>
      </w:r>
    </w:p>
    <w:p>
      <w:pPr>
        <w:pStyle w:val="ListBullet"/>
      </w:pPr>
      <w:r>
        <w:t xml:space="preserve">      isPlainObject.js</w:t>
      </w:r>
    </w:p>
    <w:p>
      <w:pPr>
        <w:pStyle w:val="ListBullet"/>
      </w:pPr>
      <w:r>
        <w:t xml:space="preserve">      isRegExp.js</w:t>
      </w:r>
    </w:p>
    <w:p>
      <w:pPr>
        <w:pStyle w:val="ListBullet"/>
      </w:pPr>
      <w:r>
        <w:t xml:space="preserve">      isSafeInteger.js</w:t>
      </w:r>
    </w:p>
    <w:p>
      <w:pPr>
        <w:pStyle w:val="ListBullet"/>
      </w:pPr>
      <w:r>
        <w:t xml:space="preserve">      isSet.js</w:t>
      </w:r>
    </w:p>
    <w:p>
      <w:pPr>
        <w:pStyle w:val="ListBullet"/>
      </w:pPr>
      <w:r>
        <w:t xml:space="preserve">      isString.js</w:t>
      </w:r>
    </w:p>
    <w:p>
      <w:pPr>
        <w:pStyle w:val="ListBullet"/>
      </w:pPr>
      <w:r>
        <w:t xml:space="preserve">      isSymbol.js</w:t>
      </w:r>
    </w:p>
    <w:p>
      <w:pPr>
        <w:pStyle w:val="ListBullet"/>
      </w:pPr>
      <w:r>
        <w:t xml:space="preserve">      isTypedArray.js</w:t>
      </w:r>
    </w:p>
    <w:p>
      <w:pPr>
        <w:pStyle w:val="ListBullet"/>
      </w:pPr>
      <w:r>
        <w:t xml:space="preserve">      isUndefined.js</w:t>
      </w:r>
    </w:p>
    <w:p>
      <w:pPr>
        <w:pStyle w:val="ListBullet"/>
      </w:pPr>
      <w:r>
        <w:t xml:space="preserve">      isWeakMap.js</w:t>
      </w:r>
    </w:p>
    <w:p>
      <w:pPr>
        <w:pStyle w:val="ListBullet"/>
      </w:pPr>
      <w:r>
        <w:t xml:space="preserve">      isWeakSet.js</w:t>
      </w:r>
    </w:p>
    <w:p>
      <w:pPr>
        <w:pStyle w:val="ListBullet"/>
      </w:pPr>
      <w:r>
        <w:t xml:space="preserve">      iteratee.js</w:t>
      </w:r>
    </w:p>
    <w:p>
      <w:pPr>
        <w:pStyle w:val="ListBullet"/>
      </w:pPr>
      <w:r>
        <w:t xml:space="preserve">      join.js</w:t>
      </w:r>
    </w:p>
    <w:p>
      <w:pPr>
        <w:pStyle w:val="ListBullet"/>
      </w:pPr>
      <w:r>
        <w:t xml:space="preserve">      kebabCase.js</w:t>
      </w:r>
    </w:p>
    <w:p>
      <w:pPr>
        <w:pStyle w:val="ListBullet"/>
      </w:pPr>
      <w:r>
        <w:t xml:space="preserve">      keyBy.js</w:t>
      </w:r>
    </w:p>
    <w:p>
      <w:pPr>
        <w:pStyle w:val="ListBullet"/>
      </w:pPr>
      <w:r>
        <w:t xml:space="preserve">      keys.js</w:t>
      </w:r>
    </w:p>
    <w:p>
      <w:pPr>
        <w:pStyle w:val="ListBullet"/>
      </w:pPr>
      <w:r>
        <w:t xml:space="preserve">      keysIn.js</w:t>
      </w:r>
    </w:p>
    <w:p>
      <w:pPr>
        <w:pStyle w:val="ListBullet"/>
      </w:pPr>
      <w:r>
        <w:t xml:space="preserve">      lang.js</w:t>
      </w:r>
    </w:p>
    <w:p>
      <w:pPr>
        <w:pStyle w:val="ListBullet"/>
      </w:pPr>
      <w:r>
        <w:t xml:space="preserve">      last.js</w:t>
      </w:r>
    </w:p>
    <w:p>
      <w:pPr>
        <w:pStyle w:val="ListBullet"/>
      </w:pPr>
      <w:r>
        <w:t xml:space="preserve">      lastIndexOf.js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lodash.js</w:t>
      </w:r>
    </w:p>
    <w:p>
      <w:pPr>
        <w:pStyle w:val="ListBullet"/>
      </w:pPr>
      <w:r>
        <w:t xml:space="preserve">      lodash.min.js</w:t>
      </w:r>
    </w:p>
    <w:p>
      <w:pPr>
        <w:pStyle w:val="ListBullet"/>
      </w:pPr>
      <w:r>
        <w:t xml:space="preserve">      lowerCase.js</w:t>
      </w:r>
    </w:p>
    <w:p>
      <w:pPr>
        <w:pStyle w:val="ListBullet"/>
      </w:pPr>
      <w:r>
        <w:t xml:space="preserve">      lowerFirst.js</w:t>
      </w:r>
    </w:p>
    <w:p>
      <w:pPr>
        <w:pStyle w:val="ListBullet"/>
      </w:pPr>
      <w:r>
        <w:t xml:space="preserve">      lt.js</w:t>
      </w:r>
    </w:p>
    <w:p>
      <w:pPr>
        <w:pStyle w:val="ListBullet"/>
      </w:pPr>
      <w:r>
        <w:t xml:space="preserve">      lte.js</w:t>
      </w:r>
    </w:p>
    <w:p>
      <w:pPr>
        <w:pStyle w:val="ListBullet"/>
      </w:pPr>
      <w:r>
        <w:t xml:space="preserve">      map.js</w:t>
      </w:r>
    </w:p>
    <w:p>
      <w:pPr>
        <w:pStyle w:val="ListBullet"/>
      </w:pPr>
      <w:r>
        <w:t xml:space="preserve">      mapKeys.js</w:t>
      </w:r>
    </w:p>
    <w:p>
      <w:pPr>
        <w:pStyle w:val="ListBullet"/>
      </w:pPr>
      <w:r>
        <w:t xml:space="preserve">      mapValues.js</w:t>
      </w:r>
    </w:p>
    <w:p>
      <w:pPr>
        <w:pStyle w:val="ListBullet"/>
      </w:pPr>
      <w:r>
        <w:t xml:space="preserve">      matches.js</w:t>
      </w:r>
    </w:p>
    <w:p>
      <w:pPr>
        <w:pStyle w:val="ListBullet"/>
      </w:pPr>
      <w:r>
        <w:t xml:space="preserve">      matchesProperty.js</w:t>
      </w:r>
    </w:p>
    <w:p>
      <w:pPr>
        <w:pStyle w:val="ListBullet"/>
      </w:pPr>
      <w:r>
        <w:t xml:space="preserve">      math.js</w:t>
      </w:r>
    </w:p>
    <w:p>
      <w:pPr>
        <w:pStyle w:val="ListBullet"/>
      </w:pPr>
      <w:r>
        <w:t xml:space="preserve">      max.js</w:t>
      </w:r>
    </w:p>
    <w:p>
      <w:pPr>
        <w:pStyle w:val="ListBullet"/>
      </w:pPr>
      <w:r>
        <w:t xml:space="preserve">      maxBy.js</w:t>
      </w:r>
    </w:p>
    <w:p>
      <w:pPr>
        <w:pStyle w:val="ListBullet"/>
      </w:pPr>
      <w:r>
        <w:t xml:space="preserve">      mean.js</w:t>
      </w:r>
    </w:p>
    <w:p>
      <w:pPr>
        <w:pStyle w:val="ListBullet"/>
      </w:pPr>
      <w:r>
        <w:t xml:space="preserve">      meanBy.js</w:t>
      </w:r>
    </w:p>
    <w:p>
      <w:pPr>
        <w:pStyle w:val="ListBullet"/>
      </w:pPr>
      <w:r>
        <w:t xml:space="preserve">      memoize.js</w:t>
      </w:r>
    </w:p>
    <w:p>
      <w:pPr>
        <w:pStyle w:val="ListBullet"/>
      </w:pPr>
      <w:r>
        <w:t xml:space="preserve">      merge.js</w:t>
      </w:r>
    </w:p>
    <w:p>
      <w:pPr>
        <w:pStyle w:val="ListBullet"/>
      </w:pPr>
      <w:r>
        <w:t xml:space="preserve">      mergeWith.js</w:t>
      </w:r>
    </w:p>
    <w:p>
      <w:pPr>
        <w:pStyle w:val="ListBullet"/>
      </w:pPr>
      <w:r>
        <w:t xml:space="preserve">      method.js</w:t>
      </w:r>
    </w:p>
    <w:p>
      <w:pPr>
        <w:pStyle w:val="ListBullet"/>
      </w:pPr>
      <w:r>
        <w:t xml:space="preserve">      methodOf.js</w:t>
      </w:r>
    </w:p>
    <w:p>
      <w:pPr>
        <w:pStyle w:val="ListBullet"/>
      </w:pPr>
      <w:r>
        <w:t xml:space="preserve">      min.js</w:t>
      </w:r>
    </w:p>
    <w:p>
      <w:pPr>
        <w:pStyle w:val="ListBullet"/>
      </w:pPr>
      <w:r>
        <w:t xml:space="preserve">      minBy.js</w:t>
      </w:r>
    </w:p>
    <w:p>
      <w:pPr>
        <w:pStyle w:val="ListBullet"/>
      </w:pPr>
      <w:r>
        <w:t xml:space="preserve">      mixin.js</w:t>
      </w:r>
    </w:p>
    <w:p>
      <w:pPr>
        <w:pStyle w:val="ListBullet"/>
      </w:pPr>
      <w:r>
        <w:t xml:space="preserve">      multiply.js</w:t>
      </w:r>
    </w:p>
    <w:p>
      <w:pPr>
        <w:pStyle w:val="ListBullet"/>
      </w:pPr>
      <w:r>
        <w:t xml:space="preserve">      negate.js</w:t>
      </w:r>
    </w:p>
    <w:p>
      <w:pPr>
        <w:pStyle w:val="ListBullet"/>
      </w:pPr>
      <w:r>
        <w:t xml:space="preserve">      next.js</w:t>
      </w:r>
    </w:p>
    <w:p>
      <w:pPr>
        <w:pStyle w:val="ListBullet"/>
      </w:pPr>
      <w:r>
        <w:t xml:space="preserve">      noop.js</w:t>
      </w:r>
    </w:p>
    <w:p>
      <w:pPr>
        <w:pStyle w:val="ListBullet"/>
      </w:pPr>
      <w:r>
        <w:t xml:space="preserve">      now.js</w:t>
      </w:r>
    </w:p>
    <w:p>
      <w:pPr>
        <w:pStyle w:val="ListBullet"/>
      </w:pPr>
      <w:r>
        <w:t xml:space="preserve">      nth.js</w:t>
      </w:r>
    </w:p>
    <w:p>
      <w:pPr>
        <w:pStyle w:val="ListBullet"/>
      </w:pPr>
      <w:r>
        <w:t xml:space="preserve">      nthArg.js</w:t>
      </w:r>
    </w:p>
    <w:p>
      <w:pPr>
        <w:pStyle w:val="ListBullet"/>
      </w:pPr>
      <w:r>
        <w:t xml:space="preserve">      number.js</w:t>
      </w:r>
    </w:p>
    <w:p>
      <w:pPr>
        <w:pStyle w:val="ListBullet"/>
      </w:pPr>
      <w:r>
        <w:t xml:space="preserve">      object.js</w:t>
      </w:r>
    </w:p>
    <w:p>
      <w:pPr>
        <w:pStyle w:val="ListBullet"/>
      </w:pPr>
      <w:r>
        <w:t xml:space="preserve">      omit.js</w:t>
      </w:r>
    </w:p>
    <w:p>
      <w:pPr>
        <w:pStyle w:val="ListBullet"/>
      </w:pPr>
      <w:r>
        <w:t xml:space="preserve">      omitBy.js</w:t>
      </w:r>
    </w:p>
    <w:p>
      <w:pPr>
        <w:pStyle w:val="ListBullet"/>
      </w:pPr>
      <w:r>
        <w:t xml:space="preserve">      once.js</w:t>
      </w:r>
    </w:p>
    <w:p>
      <w:pPr>
        <w:pStyle w:val="ListBullet"/>
      </w:pPr>
      <w:r>
        <w:t xml:space="preserve">      orderBy.js</w:t>
      </w:r>
    </w:p>
    <w:p>
      <w:pPr>
        <w:pStyle w:val="ListBullet"/>
      </w:pPr>
      <w:r>
        <w:t xml:space="preserve">      over.js</w:t>
      </w:r>
    </w:p>
    <w:p>
      <w:pPr>
        <w:pStyle w:val="ListBullet"/>
      </w:pPr>
      <w:r>
        <w:t xml:space="preserve">      overArgs.js</w:t>
      </w:r>
    </w:p>
    <w:p>
      <w:pPr>
        <w:pStyle w:val="ListBullet"/>
      </w:pPr>
      <w:r>
        <w:t xml:space="preserve">      overEvery.js</w:t>
      </w:r>
    </w:p>
    <w:p>
      <w:pPr>
        <w:pStyle w:val="ListBullet"/>
      </w:pPr>
      <w:r>
        <w:t xml:space="preserve">      overSome.js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pad.js</w:t>
      </w:r>
    </w:p>
    <w:p>
      <w:pPr>
        <w:pStyle w:val="ListBullet"/>
      </w:pPr>
      <w:r>
        <w:t xml:space="preserve">      padEnd.js</w:t>
      </w:r>
    </w:p>
    <w:p>
      <w:pPr>
        <w:pStyle w:val="ListBullet"/>
      </w:pPr>
      <w:r>
        <w:t xml:space="preserve">      padStart.js</w:t>
      </w:r>
    </w:p>
    <w:p>
      <w:pPr>
        <w:pStyle w:val="ListBullet"/>
      </w:pPr>
      <w:r>
        <w:t xml:space="preserve">      parseInt.js</w:t>
      </w:r>
    </w:p>
    <w:p>
      <w:pPr>
        <w:pStyle w:val="ListBullet"/>
      </w:pPr>
      <w:r>
        <w:t xml:space="preserve">      partial.js</w:t>
      </w:r>
    </w:p>
    <w:p>
      <w:pPr>
        <w:pStyle w:val="ListBullet"/>
      </w:pPr>
      <w:r>
        <w:t xml:space="preserve">      partialRight.js</w:t>
      </w:r>
    </w:p>
    <w:p>
      <w:pPr>
        <w:pStyle w:val="ListBullet"/>
      </w:pPr>
      <w:r>
        <w:t xml:space="preserve">      partition.js</w:t>
      </w:r>
    </w:p>
    <w:p>
      <w:pPr>
        <w:pStyle w:val="ListBullet"/>
      </w:pPr>
      <w:r>
        <w:t xml:space="preserve">      pick.js</w:t>
      </w:r>
    </w:p>
    <w:p>
      <w:pPr>
        <w:pStyle w:val="ListBullet"/>
      </w:pPr>
      <w:r>
        <w:t xml:space="preserve">      pickBy.js</w:t>
      </w:r>
    </w:p>
    <w:p>
      <w:pPr>
        <w:pStyle w:val="ListBullet"/>
      </w:pPr>
      <w:r>
        <w:t xml:space="preserve">      plant.js</w:t>
      </w:r>
    </w:p>
    <w:p>
      <w:pPr>
        <w:pStyle w:val="ListBullet"/>
      </w:pPr>
      <w:r>
        <w:t xml:space="preserve">      property.js</w:t>
      </w:r>
    </w:p>
    <w:p>
      <w:pPr>
        <w:pStyle w:val="ListBullet"/>
      </w:pPr>
      <w:r>
        <w:t xml:space="preserve">      propertyOf.js</w:t>
      </w:r>
    </w:p>
    <w:p>
      <w:pPr>
        <w:pStyle w:val="ListBullet"/>
      </w:pPr>
      <w:r>
        <w:t xml:space="preserve">      pull.js</w:t>
      </w:r>
    </w:p>
    <w:p>
      <w:pPr>
        <w:pStyle w:val="ListBullet"/>
      </w:pPr>
      <w:r>
        <w:t xml:space="preserve">      pullAll.js</w:t>
      </w:r>
    </w:p>
    <w:p>
      <w:pPr>
        <w:pStyle w:val="ListBullet"/>
      </w:pPr>
      <w:r>
        <w:t xml:space="preserve">      pullAllBy.js</w:t>
      </w:r>
    </w:p>
    <w:p>
      <w:pPr>
        <w:pStyle w:val="ListBullet"/>
      </w:pPr>
      <w:r>
        <w:t xml:space="preserve">      pullAllWith.js</w:t>
      </w:r>
    </w:p>
    <w:p>
      <w:pPr>
        <w:pStyle w:val="ListBullet"/>
      </w:pPr>
      <w:r>
        <w:t xml:space="preserve">      pullAt.js</w:t>
      </w:r>
    </w:p>
    <w:p>
      <w:pPr>
        <w:pStyle w:val="ListBullet"/>
      </w:pPr>
      <w:r>
        <w:t xml:space="preserve">      random.js</w:t>
      </w:r>
    </w:p>
    <w:p>
      <w:pPr>
        <w:pStyle w:val="ListBullet"/>
      </w:pPr>
      <w:r>
        <w:t xml:space="preserve">      range.js</w:t>
      </w:r>
    </w:p>
    <w:p>
      <w:pPr>
        <w:pStyle w:val="ListBullet"/>
      </w:pPr>
      <w:r>
        <w:t xml:space="preserve">      rangeRight.js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rearg.js</w:t>
      </w:r>
    </w:p>
    <w:p>
      <w:pPr>
        <w:pStyle w:val="ListBullet"/>
      </w:pPr>
      <w:r>
        <w:t xml:space="preserve">      reduce.js</w:t>
      </w:r>
    </w:p>
    <w:p>
      <w:pPr>
        <w:pStyle w:val="ListBullet"/>
      </w:pPr>
      <w:r>
        <w:t xml:space="preserve">      reduceRight.js</w:t>
      </w:r>
    </w:p>
    <w:p>
      <w:pPr>
        <w:pStyle w:val="ListBullet"/>
      </w:pPr>
      <w:r>
        <w:t xml:space="preserve">      reject.js</w:t>
      </w:r>
    </w:p>
    <w:p>
      <w:pPr>
        <w:pStyle w:val="ListBullet"/>
      </w:pPr>
      <w:r>
        <w:t xml:space="preserve">      release.md</w:t>
      </w:r>
    </w:p>
    <w:p>
      <w:pPr>
        <w:pStyle w:val="ListBullet"/>
      </w:pPr>
      <w:r>
        <w:t xml:space="preserve">      remove.js</w:t>
      </w:r>
    </w:p>
    <w:p>
      <w:pPr>
        <w:pStyle w:val="ListBullet"/>
      </w:pPr>
      <w:r>
        <w:t xml:space="preserve">      repeat.js</w:t>
      </w:r>
    </w:p>
    <w:p>
      <w:pPr>
        <w:pStyle w:val="ListBullet"/>
      </w:pPr>
      <w:r>
        <w:t xml:space="preserve">      replace.js</w:t>
      </w:r>
    </w:p>
    <w:p>
      <w:pPr>
        <w:pStyle w:val="ListBullet"/>
      </w:pPr>
      <w:r>
        <w:t xml:space="preserve">      rest.js</w:t>
      </w:r>
    </w:p>
    <w:p>
      <w:pPr>
        <w:pStyle w:val="ListBullet"/>
      </w:pPr>
      <w:r>
        <w:t xml:space="preserve">      result.js</w:t>
      </w:r>
    </w:p>
    <w:p>
      <w:pPr>
        <w:pStyle w:val="ListBullet"/>
      </w:pPr>
      <w:r>
        <w:t xml:space="preserve">      reverse.js</w:t>
      </w:r>
    </w:p>
    <w:p>
      <w:pPr>
        <w:pStyle w:val="ListBullet"/>
      </w:pPr>
      <w:r>
        <w:t xml:space="preserve">      round.js</w:t>
      </w:r>
    </w:p>
    <w:p>
      <w:pPr>
        <w:pStyle w:val="ListBullet"/>
      </w:pPr>
      <w:r>
        <w:t xml:space="preserve">      sample.js</w:t>
      </w:r>
    </w:p>
    <w:p>
      <w:pPr>
        <w:pStyle w:val="ListBullet"/>
      </w:pPr>
      <w:r>
        <w:t xml:space="preserve">      sampleSize.js</w:t>
      </w:r>
    </w:p>
    <w:p>
      <w:pPr>
        <w:pStyle w:val="ListBullet"/>
      </w:pPr>
      <w:r>
        <w:t xml:space="preserve">      seq.js</w:t>
      </w:r>
    </w:p>
    <w:p>
      <w:pPr>
        <w:pStyle w:val="ListBullet"/>
      </w:pPr>
      <w:r>
        <w:t xml:space="preserve">      set.js</w:t>
      </w:r>
    </w:p>
    <w:p>
      <w:pPr>
        <w:pStyle w:val="ListBullet"/>
      </w:pPr>
      <w:r>
        <w:t xml:space="preserve">      setWith.js</w:t>
      </w:r>
    </w:p>
    <w:p>
      <w:pPr>
        <w:pStyle w:val="ListBullet"/>
      </w:pPr>
      <w:r>
        <w:t xml:space="preserve">      shuffle.js</w:t>
      </w:r>
    </w:p>
    <w:p>
      <w:pPr>
        <w:pStyle w:val="ListBullet"/>
      </w:pPr>
      <w:r>
        <w:t xml:space="preserve">      size.js</w:t>
      </w:r>
    </w:p>
    <w:p>
      <w:pPr>
        <w:pStyle w:val="ListBullet"/>
      </w:pPr>
      <w:r>
        <w:t xml:space="preserve">      slice.js</w:t>
      </w:r>
    </w:p>
    <w:p>
      <w:pPr>
        <w:pStyle w:val="ListBullet"/>
      </w:pPr>
      <w:r>
        <w:t xml:space="preserve">      snakeCase.js</w:t>
      </w:r>
    </w:p>
    <w:p>
      <w:pPr>
        <w:pStyle w:val="ListBullet"/>
      </w:pPr>
      <w:r>
        <w:t xml:space="preserve">      some.js</w:t>
      </w:r>
    </w:p>
    <w:p>
      <w:pPr>
        <w:pStyle w:val="ListBullet"/>
      </w:pPr>
      <w:r>
        <w:t xml:space="preserve">      sortBy.js</w:t>
      </w:r>
    </w:p>
    <w:p>
      <w:pPr>
        <w:pStyle w:val="ListBullet"/>
      </w:pPr>
      <w:r>
        <w:t xml:space="preserve">      sortedIndex.js</w:t>
      </w:r>
    </w:p>
    <w:p>
      <w:pPr>
        <w:pStyle w:val="ListBullet"/>
      </w:pPr>
      <w:r>
        <w:t xml:space="preserve">      sortedIndexBy.js</w:t>
      </w:r>
    </w:p>
    <w:p>
      <w:pPr>
        <w:pStyle w:val="ListBullet"/>
      </w:pPr>
      <w:r>
        <w:t xml:space="preserve">      sortedIndexOf.js</w:t>
      </w:r>
    </w:p>
    <w:p>
      <w:pPr>
        <w:pStyle w:val="ListBullet"/>
      </w:pPr>
      <w:r>
        <w:t xml:space="preserve">      sortedLastIndex.js</w:t>
      </w:r>
    </w:p>
    <w:p>
      <w:pPr>
        <w:pStyle w:val="ListBullet"/>
      </w:pPr>
      <w:r>
        <w:t xml:space="preserve">      sortedLastIndexBy.js</w:t>
      </w:r>
    </w:p>
    <w:p>
      <w:pPr>
        <w:pStyle w:val="ListBullet"/>
      </w:pPr>
      <w:r>
        <w:t xml:space="preserve">      sortedLastIndexOf.js</w:t>
      </w:r>
    </w:p>
    <w:p>
      <w:pPr>
        <w:pStyle w:val="ListBullet"/>
      </w:pPr>
      <w:r>
        <w:t xml:space="preserve">      sortedUniq.js</w:t>
      </w:r>
    </w:p>
    <w:p>
      <w:pPr>
        <w:pStyle w:val="ListBullet"/>
      </w:pPr>
      <w:r>
        <w:t xml:space="preserve">      sortedUniqBy.js</w:t>
      </w:r>
    </w:p>
    <w:p>
      <w:pPr>
        <w:pStyle w:val="ListBullet"/>
      </w:pPr>
      <w:r>
        <w:t xml:space="preserve">      split.js</w:t>
      </w:r>
    </w:p>
    <w:p>
      <w:pPr>
        <w:pStyle w:val="ListBullet"/>
      </w:pPr>
      <w:r>
        <w:t xml:space="preserve">      spread.js</w:t>
      </w:r>
    </w:p>
    <w:p>
      <w:pPr>
        <w:pStyle w:val="ListBullet"/>
      </w:pPr>
      <w:r>
        <w:t xml:space="preserve">      startCase.js</w:t>
      </w:r>
    </w:p>
    <w:p>
      <w:pPr>
        <w:pStyle w:val="ListBullet"/>
      </w:pPr>
      <w:r>
        <w:t xml:space="preserve">      startsWith.js</w:t>
      </w:r>
    </w:p>
    <w:p>
      <w:pPr>
        <w:pStyle w:val="ListBullet"/>
      </w:pPr>
      <w:r>
        <w:t xml:space="preserve">      string.js</w:t>
      </w:r>
    </w:p>
    <w:p>
      <w:pPr>
        <w:pStyle w:val="ListBullet"/>
      </w:pPr>
      <w:r>
        <w:t xml:space="preserve">      stubArray.js</w:t>
      </w:r>
    </w:p>
    <w:p>
      <w:pPr>
        <w:pStyle w:val="ListBullet"/>
      </w:pPr>
      <w:r>
        <w:t xml:space="preserve">      stubFalse.js</w:t>
      </w:r>
    </w:p>
    <w:p>
      <w:pPr>
        <w:pStyle w:val="ListBullet"/>
      </w:pPr>
      <w:r>
        <w:t xml:space="preserve">      stubObject.js</w:t>
      </w:r>
    </w:p>
    <w:p>
      <w:pPr>
        <w:pStyle w:val="ListBullet"/>
      </w:pPr>
      <w:r>
        <w:t xml:space="preserve">      stubString.js</w:t>
      </w:r>
    </w:p>
    <w:p>
      <w:pPr>
        <w:pStyle w:val="ListBullet"/>
      </w:pPr>
      <w:r>
        <w:t xml:space="preserve">      stubTrue.js</w:t>
      </w:r>
    </w:p>
    <w:p>
      <w:pPr>
        <w:pStyle w:val="ListBullet"/>
      </w:pPr>
      <w:r>
        <w:t xml:space="preserve">      subtract.js</w:t>
      </w:r>
    </w:p>
    <w:p>
      <w:pPr>
        <w:pStyle w:val="ListBullet"/>
      </w:pPr>
      <w:r>
        <w:t xml:space="preserve">      sum.js</w:t>
      </w:r>
    </w:p>
    <w:p>
      <w:pPr>
        <w:pStyle w:val="ListBullet"/>
      </w:pPr>
      <w:r>
        <w:t xml:space="preserve">      sumBy.js</w:t>
      </w:r>
    </w:p>
    <w:p>
      <w:pPr>
        <w:pStyle w:val="ListBullet"/>
      </w:pPr>
      <w:r>
        <w:t xml:space="preserve">      tail.js</w:t>
      </w:r>
    </w:p>
    <w:p>
      <w:pPr>
        <w:pStyle w:val="ListBullet"/>
      </w:pPr>
      <w:r>
        <w:t xml:space="preserve">      take.js</w:t>
      </w:r>
    </w:p>
    <w:p>
      <w:pPr>
        <w:pStyle w:val="ListBullet"/>
      </w:pPr>
      <w:r>
        <w:t xml:space="preserve">      takeRight.js</w:t>
      </w:r>
    </w:p>
    <w:p>
      <w:pPr>
        <w:pStyle w:val="ListBullet"/>
      </w:pPr>
      <w:r>
        <w:t xml:space="preserve">      takeRightWhile.js</w:t>
      </w:r>
    </w:p>
    <w:p>
      <w:pPr>
        <w:pStyle w:val="ListBullet"/>
      </w:pPr>
      <w:r>
        <w:t xml:space="preserve">      takeWhile.js</w:t>
      </w:r>
    </w:p>
    <w:p>
      <w:pPr>
        <w:pStyle w:val="ListBullet"/>
      </w:pPr>
      <w:r>
        <w:t xml:space="preserve">      tap.js</w:t>
      </w:r>
    </w:p>
    <w:p>
      <w:pPr>
        <w:pStyle w:val="ListBullet"/>
      </w:pPr>
      <w:r>
        <w:t xml:space="preserve">      template.js</w:t>
      </w:r>
    </w:p>
    <w:p>
      <w:pPr>
        <w:pStyle w:val="ListBullet"/>
      </w:pPr>
      <w:r>
        <w:t xml:space="preserve">      templateSettings.js</w:t>
      </w:r>
    </w:p>
    <w:p>
      <w:pPr>
        <w:pStyle w:val="ListBullet"/>
      </w:pPr>
      <w:r>
        <w:t xml:space="preserve">      throttle.js</w:t>
      </w:r>
    </w:p>
    <w:p>
      <w:pPr>
        <w:pStyle w:val="ListBullet"/>
      </w:pPr>
      <w:r>
        <w:t xml:space="preserve">      thru.js</w:t>
      </w:r>
    </w:p>
    <w:p>
      <w:pPr>
        <w:pStyle w:val="ListBullet"/>
      </w:pPr>
      <w:r>
        <w:t xml:space="preserve">      times.js</w:t>
      </w:r>
    </w:p>
    <w:p>
      <w:pPr>
        <w:pStyle w:val="ListBullet"/>
      </w:pPr>
      <w:r>
        <w:t xml:space="preserve">      toArray.js</w:t>
      </w:r>
    </w:p>
    <w:p>
      <w:pPr>
        <w:pStyle w:val="ListBullet"/>
      </w:pPr>
      <w:r>
        <w:t xml:space="preserve">      toFinite.js</w:t>
      </w:r>
    </w:p>
    <w:p>
      <w:pPr>
        <w:pStyle w:val="ListBullet"/>
      </w:pPr>
      <w:r>
        <w:t xml:space="preserve">      toInteger.js</w:t>
      </w:r>
    </w:p>
    <w:p>
      <w:pPr>
        <w:pStyle w:val="ListBullet"/>
      </w:pPr>
      <w:r>
        <w:t xml:space="preserve">      toIterator.js</w:t>
      </w:r>
    </w:p>
    <w:p>
      <w:pPr>
        <w:pStyle w:val="ListBullet"/>
      </w:pPr>
      <w:r>
        <w:t xml:space="preserve">      toJSON.js</w:t>
      </w:r>
    </w:p>
    <w:p>
      <w:pPr>
        <w:pStyle w:val="ListBullet"/>
      </w:pPr>
      <w:r>
        <w:t xml:space="preserve">      toLength.js</w:t>
      </w:r>
    </w:p>
    <w:p>
      <w:pPr>
        <w:pStyle w:val="ListBullet"/>
      </w:pPr>
      <w:r>
        <w:t xml:space="preserve">      toLower.js</w:t>
      </w:r>
    </w:p>
    <w:p>
      <w:pPr>
        <w:pStyle w:val="ListBullet"/>
      </w:pPr>
      <w:r>
        <w:t xml:space="preserve">      toNumber.js</w:t>
      </w:r>
    </w:p>
    <w:p>
      <w:pPr>
        <w:pStyle w:val="ListBullet"/>
      </w:pPr>
      <w:r>
        <w:t xml:space="preserve">      toPairs.js</w:t>
      </w:r>
    </w:p>
    <w:p>
      <w:pPr>
        <w:pStyle w:val="ListBullet"/>
      </w:pPr>
      <w:r>
        <w:t xml:space="preserve">      toPairsIn.js</w:t>
      </w:r>
    </w:p>
    <w:p>
      <w:pPr>
        <w:pStyle w:val="ListBullet"/>
      </w:pPr>
      <w:r>
        <w:t xml:space="preserve">      toPath.js</w:t>
      </w:r>
    </w:p>
    <w:p>
      <w:pPr>
        <w:pStyle w:val="ListBullet"/>
      </w:pPr>
      <w:r>
        <w:t xml:space="preserve">      toPlainObject.js</w:t>
      </w:r>
    </w:p>
    <w:p>
      <w:pPr>
        <w:pStyle w:val="ListBullet"/>
      </w:pPr>
      <w:r>
        <w:t xml:space="preserve">      toSafeInteger.js</w:t>
      </w:r>
    </w:p>
    <w:p>
      <w:pPr>
        <w:pStyle w:val="ListBullet"/>
      </w:pPr>
      <w:r>
        <w:t xml:space="preserve">      toString.js</w:t>
      </w:r>
    </w:p>
    <w:p>
      <w:pPr>
        <w:pStyle w:val="ListBullet"/>
      </w:pPr>
      <w:r>
        <w:t xml:space="preserve">      toUpper.js</w:t>
      </w:r>
    </w:p>
    <w:p>
      <w:pPr>
        <w:pStyle w:val="ListBullet"/>
      </w:pPr>
      <w:r>
        <w:t xml:space="preserve">      transform.js</w:t>
      </w:r>
    </w:p>
    <w:p>
      <w:pPr>
        <w:pStyle w:val="ListBullet"/>
      </w:pPr>
      <w:r>
        <w:t xml:space="preserve">      trim.js</w:t>
      </w:r>
    </w:p>
    <w:p>
      <w:pPr>
        <w:pStyle w:val="ListBullet"/>
      </w:pPr>
      <w:r>
        <w:t xml:space="preserve">      trimEnd.js</w:t>
      </w:r>
    </w:p>
    <w:p>
      <w:pPr>
        <w:pStyle w:val="ListBullet"/>
      </w:pPr>
      <w:r>
        <w:t xml:space="preserve">      trimStart.js</w:t>
      </w:r>
    </w:p>
    <w:p>
      <w:pPr>
        <w:pStyle w:val="ListBullet"/>
      </w:pPr>
      <w:r>
        <w:t xml:space="preserve">      truncate.js</w:t>
      </w:r>
    </w:p>
    <w:p>
      <w:pPr>
        <w:pStyle w:val="ListBullet"/>
      </w:pPr>
      <w:r>
        <w:t xml:space="preserve">      unary.js</w:t>
      </w:r>
    </w:p>
    <w:p>
      <w:pPr>
        <w:pStyle w:val="ListBullet"/>
      </w:pPr>
      <w:r>
        <w:t xml:space="preserve">      unescape.js</w:t>
      </w:r>
    </w:p>
    <w:p>
      <w:pPr>
        <w:pStyle w:val="ListBullet"/>
      </w:pPr>
      <w:r>
        <w:t xml:space="preserve">      union.js</w:t>
      </w:r>
    </w:p>
    <w:p>
      <w:pPr>
        <w:pStyle w:val="ListBullet"/>
      </w:pPr>
      <w:r>
        <w:t xml:space="preserve">      unionBy.js</w:t>
      </w:r>
    </w:p>
    <w:p>
      <w:pPr>
        <w:pStyle w:val="ListBullet"/>
      </w:pPr>
      <w:r>
        <w:t xml:space="preserve">      unionWith.js</w:t>
      </w:r>
    </w:p>
    <w:p>
      <w:pPr>
        <w:pStyle w:val="ListBullet"/>
      </w:pPr>
      <w:r>
        <w:t xml:space="preserve">      uniq.js</w:t>
      </w:r>
    </w:p>
    <w:p>
      <w:pPr>
        <w:pStyle w:val="ListBullet"/>
      </w:pPr>
      <w:r>
        <w:t xml:space="preserve">      uniqBy.js</w:t>
      </w:r>
    </w:p>
    <w:p>
      <w:pPr>
        <w:pStyle w:val="ListBullet"/>
      </w:pPr>
      <w:r>
        <w:t xml:space="preserve">      uniqueId.js</w:t>
      </w:r>
    </w:p>
    <w:p>
      <w:pPr>
        <w:pStyle w:val="ListBullet"/>
      </w:pPr>
      <w:r>
        <w:t xml:space="preserve">      uniqWith.js</w:t>
      </w:r>
    </w:p>
    <w:p>
      <w:pPr>
        <w:pStyle w:val="ListBullet"/>
      </w:pPr>
      <w:r>
        <w:t xml:space="preserve">      unset.js</w:t>
      </w:r>
    </w:p>
    <w:p>
      <w:pPr>
        <w:pStyle w:val="ListBullet"/>
      </w:pPr>
      <w:r>
        <w:t xml:space="preserve">      unzip.js</w:t>
      </w:r>
    </w:p>
    <w:p>
      <w:pPr>
        <w:pStyle w:val="ListBullet"/>
      </w:pPr>
      <w:r>
        <w:t xml:space="preserve">      unzipWith.js</w:t>
      </w:r>
    </w:p>
    <w:p>
      <w:pPr>
        <w:pStyle w:val="ListBullet"/>
      </w:pPr>
      <w:r>
        <w:t xml:space="preserve">      update.js</w:t>
      </w:r>
    </w:p>
    <w:p>
      <w:pPr>
        <w:pStyle w:val="ListBullet"/>
      </w:pPr>
      <w:r>
        <w:t xml:space="preserve">      updateWith.js</w:t>
      </w:r>
    </w:p>
    <w:p>
      <w:pPr>
        <w:pStyle w:val="ListBullet"/>
      </w:pPr>
      <w:r>
        <w:t xml:space="preserve">      upperCase.js</w:t>
      </w:r>
    </w:p>
    <w:p>
      <w:pPr>
        <w:pStyle w:val="ListBullet"/>
      </w:pPr>
      <w:r>
        <w:t xml:space="preserve">      upperFirst.js</w:t>
      </w:r>
    </w:p>
    <w:p>
      <w:pPr>
        <w:pStyle w:val="ListBullet"/>
      </w:pPr>
      <w:r>
        <w:t xml:space="preserve">      util.js</w:t>
      </w:r>
    </w:p>
    <w:p>
      <w:pPr>
        <w:pStyle w:val="ListBullet"/>
      </w:pPr>
      <w:r>
        <w:t xml:space="preserve">      value.js</w:t>
      </w:r>
    </w:p>
    <w:p>
      <w:pPr>
        <w:pStyle w:val="ListBullet"/>
      </w:pPr>
      <w:r>
        <w:t xml:space="preserve">      valueOf.js</w:t>
      </w:r>
    </w:p>
    <w:p>
      <w:pPr>
        <w:pStyle w:val="ListBullet"/>
      </w:pPr>
      <w:r>
        <w:t xml:space="preserve">      values.js</w:t>
      </w:r>
    </w:p>
    <w:p>
      <w:pPr>
        <w:pStyle w:val="ListBullet"/>
      </w:pPr>
      <w:r>
        <w:t xml:space="preserve">      valuesIn.js</w:t>
      </w:r>
    </w:p>
    <w:p>
      <w:pPr>
        <w:pStyle w:val="ListBullet"/>
      </w:pPr>
      <w:r>
        <w:t xml:space="preserve">      without.js</w:t>
      </w:r>
    </w:p>
    <w:p>
      <w:pPr>
        <w:pStyle w:val="ListBullet"/>
      </w:pPr>
      <w:r>
        <w:t xml:space="preserve">      words.js</w:t>
      </w:r>
    </w:p>
    <w:p>
      <w:pPr>
        <w:pStyle w:val="ListBullet"/>
      </w:pPr>
      <w:r>
        <w:t xml:space="preserve">      wrap.js</w:t>
      </w:r>
    </w:p>
    <w:p>
      <w:pPr>
        <w:pStyle w:val="ListBullet"/>
      </w:pPr>
      <w:r>
        <w:t xml:space="preserve">      wrapperAt.js</w:t>
      </w:r>
    </w:p>
    <w:p>
      <w:pPr>
        <w:pStyle w:val="ListBullet"/>
      </w:pPr>
      <w:r>
        <w:t xml:space="preserve">      wrapperChain.js</w:t>
      </w:r>
    </w:p>
    <w:p>
      <w:pPr>
        <w:pStyle w:val="ListBullet"/>
      </w:pPr>
      <w:r>
        <w:t xml:space="preserve">      wrapperLodash.js</w:t>
      </w:r>
    </w:p>
    <w:p>
      <w:pPr>
        <w:pStyle w:val="ListBullet"/>
      </w:pPr>
      <w:r>
        <w:t xml:space="preserve">      wrapperReverse.js</w:t>
      </w:r>
    </w:p>
    <w:p>
      <w:pPr>
        <w:pStyle w:val="ListBullet"/>
      </w:pPr>
      <w:r>
        <w:t xml:space="preserve">      wrapperValue.js</w:t>
      </w:r>
    </w:p>
    <w:p>
      <w:pPr>
        <w:pStyle w:val="ListBullet"/>
      </w:pPr>
      <w:r>
        <w:t xml:space="preserve">      xor.js</w:t>
      </w:r>
    </w:p>
    <w:p>
      <w:pPr>
        <w:pStyle w:val="ListBullet"/>
      </w:pPr>
      <w:r>
        <w:t xml:space="preserve">      xorBy.js</w:t>
      </w:r>
    </w:p>
    <w:p>
      <w:pPr>
        <w:pStyle w:val="ListBullet"/>
      </w:pPr>
      <w:r>
        <w:t xml:space="preserve">      xorWith.js</w:t>
      </w:r>
    </w:p>
    <w:p>
      <w:pPr>
        <w:pStyle w:val="ListBullet"/>
      </w:pPr>
      <w:r>
        <w:t xml:space="preserve">      zip.js</w:t>
      </w:r>
    </w:p>
    <w:p>
      <w:pPr>
        <w:pStyle w:val="ListBullet"/>
      </w:pPr>
      <w:r>
        <w:t xml:space="preserve">      zipObject.js</w:t>
      </w:r>
    </w:p>
    <w:p>
      <w:pPr>
        <w:pStyle w:val="ListBullet"/>
      </w:pPr>
      <w:r>
        <w:t xml:space="preserve">      zipObjectDeep.js</w:t>
      </w:r>
    </w:p>
    <w:p>
      <w:pPr>
        <w:pStyle w:val="ListBullet"/>
      </w:pPr>
      <w:r>
        <w:t xml:space="preserve">      zipWith.js</w:t>
      </w:r>
    </w:p>
    <w:p>
      <w:pPr>
        <w:pStyle w:val="ListBullet"/>
      </w:pPr>
      <w:r>
        <w:t xml:space="preserve">      _apply.js</w:t>
      </w:r>
    </w:p>
    <w:p>
      <w:pPr>
        <w:pStyle w:val="ListBullet"/>
      </w:pPr>
      <w:r>
        <w:t xml:space="preserve">      _arrayAggregator.js</w:t>
      </w:r>
    </w:p>
    <w:p>
      <w:pPr>
        <w:pStyle w:val="ListBullet"/>
      </w:pPr>
      <w:r>
        <w:t xml:space="preserve">      _arrayEach.js</w:t>
      </w:r>
    </w:p>
    <w:p>
      <w:pPr>
        <w:pStyle w:val="ListBullet"/>
      </w:pPr>
      <w:r>
        <w:t xml:space="preserve">      _arrayEachRight.js</w:t>
      </w:r>
    </w:p>
    <w:p>
      <w:pPr>
        <w:pStyle w:val="ListBullet"/>
      </w:pPr>
      <w:r>
        <w:t xml:space="preserve">      _arrayEvery.js</w:t>
      </w:r>
    </w:p>
    <w:p>
      <w:pPr>
        <w:pStyle w:val="ListBullet"/>
      </w:pPr>
      <w:r>
        <w:t xml:space="preserve">      _arrayFilter.js</w:t>
      </w:r>
    </w:p>
    <w:p>
      <w:pPr>
        <w:pStyle w:val="ListBullet"/>
      </w:pPr>
      <w:r>
        <w:t xml:space="preserve">      _arrayIncludes.js</w:t>
      </w:r>
    </w:p>
    <w:p>
      <w:pPr>
        <w:pStyle w:val="ListBullet"/>
      </w:pPr>
      <w:r>
        <w:t xml:space="preserve">      _arrayIncludesWith.js</w:t>
      </w:r>
    </w:p>
    <w:p>
      <w:pPr>
        <w:pStyle w:val="ListBullet"/>
      </w:pPr>
      <w:r>
        <w:t xml:space="preserve">      _arrayLikeKeys.js</w:t>
      </w:r>
    </w:p>
    <w:p>
      <w:pPr>
        <w:pStyle w:val="ListBullet"/>
      </w:pPr>
      <w:r>
        <w:t xml:space="preserve">      _arrayMap.js</w:t>
      </w:r>
    </w:p>
    <w:p>
      <w:pPr>
        <w:pStyle w:val="ListBullet"/>
      </w:pPr>
      <w:r>
        <w:t xml:space="preserve">      _arrayPush.js</w:t>
      </w:r>
    </w:p>
    <w:p>
      <w:pPr>
        <w:pStyle w:val="ListBullet"/>
      </w:pPr>
      <w:r>
        <w:t xml:space="preserve">      _arrayReduce.js</w:t>
      </w:r>
    </w:p>
    <w:p>
      <w:pPr>
        <w:pStyle w:val="ListBullet"/>
      </w:pPr>
      <w:r>
        <w:t xml:space="preserve">      _arrayReduceRight.js</w:t>
      </w:r>
    </w:p>
    <w:p>
      <w:pPr>
        <w:pStyle w:val="ListBullet"/>
      </w:pPr>
      <w:r>
        <w:t xml:space="preserve">      _arraySample.js</w:t>
      </w:r>
    </w:p>
    <w:p>
      <w:pPr>
        <w:pStyle w:val="ListBullet"/>
      </w:pPr>
      <w:r>
        <w:t xml:space="preserve">      _arraySampleSize.js</w:t>
      </w:r>
    </w:p>
    <w:p>
      <w:pPr>
        <w:pStyle w:val="ListBullet"/>
      </w:pPr>
      <w:r>
        <w:t xml:space="preserve">      _arrayShuffle.js</w:t>
      </w:r>
    </w:p>
    <w:p>
      <w:pPr>
        <w:pStyle w:val="ListBullet"/>
      </w:pPr>
      <w:r>
        <w:t xml:space="preserve">      _arraySome.js</w:t>
      </w:r>
    </w:p>
    <w:p>
      <w:pPr>
        <w:pStyle w:val="ListBullet"/>
      </w:pPr>
      <w:r>
        <w:t xml:space="preserve">      _asciiSize.js</w:t>
      </w:r>
    </w:p>
    <w:p>
      <w:pPr>
        <w:pStyle w:val="ListBullet"/>
      </w:pPr>
      <w:r>
        <w:t xml:space="preserve">      _asciiToArray.js</w:t>
      </w:r>
    </w:p>
    <w:p>
      <w:pPr>
        <w:pStyle w:val="ListBullet"/>
      </w:pPr>
      <w:r>
        <w:t xml:space="preserve">      _asciiWords.js</w:t>
      </w:r>
    </w:p>
    <w:p>
      <w:pPr>
        <w:pStyle w:val="ListBullet"/>
      </w:pPr>
      <w:r>
        <w:t xml:space="preserve">      _assignMergeValue.js</w:t>
      </w:r>
    </w:p>
    <w:p>
      <w:pPr>
        <w:pStyle w:val="ListBullet"/>
      </w:pPr>
      <w:r>
        <w:t xml:space="preserve">      _assignValue.js</w:t>
      </w:r>
    </w:p>
    <w:p>
      <w:pPr>
        <w:pStyle w:val="ListBullet"/>
      </w:pPr>
      <w:r>
        <w:t xml:space="preserve">      _assocIndexOf.js</w:t>
      </w:r>
    </w:p>
    <w:p>
      <w:pPr>
        <w:pStyle w:val="ListBullet"/>
      </w:pPr>
      <w:r>
        <w:t xml:space="preserve">      _baseAggregator.js</w:t>
      </w:r>
    </w:p>
    <w:p>
      <w:pPr>
        <w:pStyle w:val="ListBullet"/>
      </w:pPr>
      <w:r>
        <w:t xml:space="preserve">      _baseAssign.js</w:t>
      </w:r>
    </w:p>
    <w:p>
      <w:pPr>
        <w:pStyle w:val="ListBullet"/>
      </w:pPr>
      <w:r>
        <w:t xml:space="preserve">      _baseAssignIn.js</w:t>
      </w:r>
    </w:p>
    <w:p>
      <w:pPr>
        <w:pStyle w:val="ListBullet"/>
      </w:pPr>
      <w:r>
        <w:t xml:space="preserve">      _baseAssignValue.js</w:t>
      </w:r>
    </w:p>
    <w:p>
      <w:pPr>
        <w:pStyle w:val="ListBullet"/>
      </w:pPr>
      <w:r>
        <w:t xml:space="preserve">      _baseAt.js</w:t>
      </w:r>
    </w:p>
    <w:p>
      <w:pPr>
        <w:pStyle w:val="ListBullet"/>
      </w:pPr>
      <w:r>
        <w:t xml:space="preserve">      _baseClamp.js</w:t>
      </w:r>
    </w:p>
    <w:p>
      <w:pPr>
        <w:pStyle w:val="ListBullet"/>
      </w:pPr>
      <w:r>
        <w:t xml:space="preserve">      _baseClone.js</w:t>
      </w:r>
    </w:p>
    <w:p>
      <w:pPr>
        <w:pStyle w:val="ListBullet"/>
      </w:pPr>
      <w:r>
        <w:t xml:space="preserve">      _baseConforms.js</w:t>
      </w:r>
    </w:p>
    <w:p>
      <w:pPr>
        <w:pStyle w:val="ListBullet"/>
      </w:pPr>
      <w:r>
        <w:t xml:space="preserve">      _baseConformsTo.js</w:t>
      </w:r>
    </w:p>
    <w:p>
      <w:pPr>
        <w:pStyle w:val="ListBullet"/>
      </w:pPr>
      <w:r>
        <w:t xml:space="preserve">      _baseCreate.js</w:t>
      </w:r>
    </w:p>
    <w:p>
      <w:pPr>
        <w:pStyle w:val="ListBullet"/>
      </w:pPr>
      <w:r>
        <w:t xml:space="preserve">      _baseDelay.js</w:t>
      </w:r>
    </w:p>
    <w:p>
      <w:pPr>
        <w:pStyle w:val="ListBullet"/>
      </w:pPr>
      <w:r>
        <w:t xml:space="preserve">      _baseDifference.js</w:t>
      </w:r>
    </w:p>
    <w:p>
      <w:pPr>
        <w:pStyle w:val="ListBullet"/>
      </w:pPr>
      <w:r>
        <w:t xml:space="preserve">      _baseEach.js</w:t>
      </w:r>
    </w:p>
    <w:p>
      <w:pPr>
        <w:pStyle w:val="ListBullet"/>
      </w:pPr>
      <w:r>
        <w:t xml:space="preserve">      _baseEachRight.js</w:t>
      </w:r>
    </w:p>
    <w:p>
      <w:pPr>
        <w:pStyle w:val="ListBullet"/>
      </w:pPr>
      <w:r>
        <w:t xml:space="preserve">      _baseEvery.js</w:t>
      </w:r>
    </w:p>
    <w:p>
      <w:pPr>
        <w:pStyle w:val="ListBullet"/>
      </w:pPr>
      <w:r>
        <w:t xml:space="preserve">      _baseExtremum.js</w:t>
      </w:r>
    </w:p>
    <w:p>
      <w:pPr>
        <w:pStyle w:val="ListBullet"/>
      </w:pPr>
      <w:r>
        <w:t xml:space="preserve">      _baseFill.js</w:t>
      </w:r>
    </w:p>
    <w:p>
      <w:pPr>
        <w:pStyle w:val="ListBullet"/>
      </w:pPr>
      <w:r>
        <w:t xml:space="preserve">      _baseFilter.js</w:t>
      </w:r>
    </w:p>
    <w:p>
      <w:pPr>
        <w:pStyle w:val="ListBullet"/>
      </w:pPr>
      <w:r>
        <w:t xml:space="preserve">      _baseFindIndex.js</w:t>
      </w:r>
    </w:p>
    <w:p>
      <w:pPr>
        <w:pStyle w:val="ListBullet"/>
      </w:pPr>
      <w:r>
        <w:t xml:space="preserve">      _baseFindKey.js</w:t>
      </w:r>
    </w:p>
    <w:p>
      <w:pPr>
        <w:pStyle w:val="ListBullet"/>
      </w:pPr>
      <w:r>
        <w:t xml:space="preserve">      _baseFlatten.js</w:t>
      </w:r>
    </w:p>
    <w:p>
      <w:pPr>
        <w:pStyle w:val="ListBullet"/>
      </w:pPr>
      <w:r>
        <w:t xml:space="preserve">      _baseFor.js</w:t>
      </w:r>
    </w:p>
    <w:p>
      <w:pPr>
        <w:pStyle w:val="ListBullet"/>
      </w:pPr>
      <w:r>
        <w:t xml:space="preserve">      _baseForOwn.js</w:t>
      </w:r>
    </w:p>
    <w:p>
      <w:pPr>
        <w:pStyle w:val="ListBullet"/>
      </w:pPr>
      <w:r>
        <w:t xml:space="preserve">      _baseForOwnRight.js</w:t>
      </w:r>
    </w:p>
    <w:p>
      <w:pPr>
        <w:pStyle w:val="ListBullet"/>
      </w:pPr>
      <w:r>
        <w:t xml:space="preserve">      _baseForRight.js</w:t>
      </w:r>
    </w:p>
    <w:p>
      <w:pPr>
        <w:pStyle w:val="ListBullet"/>
      </w:pPr>
      <w:r>
        <w:t xml:space="preserve">      _baseFunctions.js</w:t>
      </w:r>
    </w:p>
    <w:p>
      <w:pPr>
        <w:pStyle w:val="ListBullet"/>
      </w:pPr>
      <w:r>
        <w:t xml:space="preserve">      _baseGet.js</w:t>
      </w:r>
    </w:p>
    <w:p>
      <w:pPr>
        <w:pStyle w:val="ListBullet"/>
      </w:pPr>
      <w:r>
        <w:t xml:space="preserve">      _baseGetAllKeys.js</w:t>
      </w:r>
    </w:p>
    <w:p>
      <w:pPr>
        <w:pStyle w:val="ListBullet"/>
      </w:pPr>
      <w:r>
        <w:t xml:space="preserve">      _baseGetTag.js</w:t>
      </w:r>
    </w:p>
    <w:p>
      <w:pPr>
        <w:pStyle w:val="ListBullet"/>
      </w:pPr>
      <w:r>
        <w:t xml:space="preserve">      _baseGt.js</w:t>
      </w:r>
    </w:p>
    <w:p>
      <w:pPr>
        <w:pStyle w:val="ListBullet"/>
      </w:pPr>
      <w:r>
        <w:t xml:space="preserve">      _baseHas.js</w:t>
      </w:r>
    </w:p>
    <w:p>
      <w:pPr>
        <w:pStyle w:val="ListBullet"/>
      </w:pPr>
      <w:r>
        <w:t xml:space="preserve">      _baseHasIn.js</w:t>
      </w:r>
    </w:p>
    <w:p>
      <w:pPr>
        <w:pStyle w:val="ListBullet"/>
      </w:pPr>
      <w:r>
        <w:t xml:space="preserve">      _baseIndexOf.js</w:t>
      </w:r>
    </w:p>
    <w:p>
      <w:pPr>
        <w:pStyle w:val="ListBullet"/>
      </w:pPr>
      <w:r>
        <w:t xml:space="preserve">      _baseIndexOfWith.js</w:t>
      </w:r>
    </w:p>
    <w:p>
      <w:pPr>
        <w:pStyle w:val="ListBullet"/>
      </w:pPr>
      <w:r>
        <w:t xml:space="preserve">      _baseInRange.js</w:t>
      </w:r>
    </w:p>
    <w:p>
      <w:pPr>
        <w:pStyle w:val="ListBullet"/>
      </w:pPr>
      <w:r>
        <w:t xml:space="preserve">      _baseIntersection.js</w:t>
      </w:r>
    </w:p>
    <w:p>
      <w:pPr>
        <w:pStyle w:val="ListBullet"/>
      </w:pPr>
      <w:r>
        <w:t xml:space="preserve">      _baseInverter.js</w:t>
      </w:r>
    </w:p>
    <w:p>
      <w:pPr>
        <w:pStyle w:val="ListBullet"/>
      </w:pPr>
      <w:r>
        <w:t xml:space="preserve">      _baseInvoke.js</w:t>
      </w:r>
    </w:p>
    <w:p>
      <w:pPr>
        <w:pStyle w:val="ListBullet"/>
      </w:pPr>
      <w:r>
        <w:t xml:space="preserve">      _baseIsArguments.js</w:t>
      </w:r>
    </w:p>
    <w:p>
      <w:pPr>
        <w:pStyle w:val="ListBullet"/>
      </w:pPr>
      <w:r>
        <w:t xml:space="preserve">      _baseIsArrayBuffer.js</w:t>
      </w:r>
    </w:p>
    <w:p>
      <w:pPr>
        <w:pStyle w:val="ListBullet"/>
      </w:pPr>
      <w:r>
        <w:t xml:space="preserve">      _baseIsDate.js</w:t>
      </w:r>
    </w:p>
    <w:p>
      <w:pPr>
        <w:pStyle w:val="ListBullet"/>
      </w:pPr>
      <w:r>
        <w:t xml:space="preserve">      _baseIsEqual.js</w:t>
      </w:r>
    </w:p>
    <w:p>
      <w:pPr>
        <w:pStyle w:val="ListBullet"/>
      </w:pPr>
      <w:r>
        <w:t xml:space="preserve">      _baseIsEqualDeep.js</w:t>
      </w:r>
    </w:p>
    <w:p>
      <w:pPr>
        <w:pStyle w:val="ListBullet"/>
      </w:pPr>
      <w:r>
        <w:t xml:space="preserve">      _baseIsMap.js</w:t>
      </w:r>
    </w:p>
    <w:p>
      <w:pPr>
        <w:pStyle w:val="ListBullet"/>
      </w:pPr>
      <w:r>
        <w:t xml:space="preserve">      _baseIsMatch.js</w:t>
      </w:r>
    </w:p>
    <w:p>
      <w:pPr>
        <w:pStyle w:val="ListBullet"/>
      </w:pPr>
      <w:r>
        <w:t xml:space="preserve">      _baseIsNaN.js</w:t>
      </w:r>
    </w:p>
    <w:p>
      <w:pPr>
        <w:pStyle w:val="ListBullet"/>
      </w:pPr>
      <w:r>
        <w:t xml:space="preserve">      _baseIsNative.js</w:t>
      </w:r>
    </w:p>
    <w:p>
      <w:pPr>
        <w:pStyle w:val="ListBullet"/>
      </w:pPr>
      <w:r>
        <w:t xml:space="preserve">      _baseIsRegExp.js</w:t>
      </w:r>
    </w:p>
    <w:p>
      <w:pPr>
        <w:pStyle w:val="ListBullet"/>
      </w:pPr>
      <w:r>
        <w:t xml:space="preserve">      _baseIsSet.js</w:t>
      </w:r>
    </w:p>
    <w:p>
      <w:pPr>
        <w:pStyle w:val="ListBullet"/>
      </w:pPr>
      <w:r>
        <w:t xml:space="preserve">      _baseIsTypedArray.js</w:t>
      </w:r>
    </w:p>
    <w:p>
      <w:pPr>
        <w:pStyle w:val="ListBullet"/>
      </w:pPr>
      <w:r>
        <w:t xml:space="preserve">      _baseIteratee.js</w:t>
      </w:r>
    </w:p>
    <w:p>
      <w:pPr>
        <w:pStyle w:val="ListBullet"/>
      </w:pPr>
      <w:r>
        <w:t xml:space="preserve">      _baseKeys.js</w:t>
      </w:r>
    </w:p>
    <w:p>
      <w:pPr>
        <w:pStyle w:val="ListBullet"/>
      </w:pPr>
      <w:r>
        <w:t xml:space="preserve">      _baseKeysIn.js</w:t>
      </w:r>
    </w:p>
    <w:p>
      <w:pPr>
        <w:pStyle w:val="ListBullet"/>
      </w:pPr>
      <w:r>
        <w:t xml:space="preserve">      _baseLodash.js</w:t>
      </w:r>
    </w:p>
    <w:p>
      <w:pPr>
        <w:pStyle w:val="ListBullet"/>
      </w:pPr>
      <w:r>
        <w:t xml:space="preserve">      _baseLt.js</w:t>
      </w:r>
    </w:p>
    <w:p>
      <w:pPr>
        <w:pStyle w:val="ListBullet"/>
      </w:pPr>
      <w:r>
        <w:t xml:space="preserve">      _baseMap.js</w:t>
      </w:r>
    </w:p>
    <w:p>
      <w:pPr>
        <w:pStyle w:val="ListBullet"/>
      </w:pPr>
      <w:r>
        <w:t xml:space="preserve">      _baseMatches.js</w:t>
      </w:r>
    </w:p>
    <w:p>
      <w:pPr>
        <w:pStyle w:val="ListBullet"/>
      </w:pPr>
      <w:r>
        <w:t xml:space="preserve">      _baseMatchesProperty.js</w:t>
      </w:r>
    </w:p>
    <w:p>
      <w:pPr>
        <w:pStyle w:val="ListBullet"/>
      </w:pPr>
      <w:r>
        <w:t xml:space="preserve">      _baseMean.js</w:t>
      </w:r>
    </w:p>
    <w:p>
      <w:pPr>
        <w:pStyle w:val="ListBullet"/>
      </w:pPr>
      <w:r>
        <w:t xml:space="preserve">      _baseMerge.js</w:t>
      </w:r>
    </w:p>
    <w:p>
      <w:pPr>
        <w:pStyle w:val="ListBullet"/>
      </w:pPr>
      <w:r>
        <w:t xml:space="preserve">      _baseMergeDeep.js</w:t>
      </w:r>
    </w:p>
    <w:p>
      <w:pPr>
        <w:pStyle w:val="ListBullet"/>
      </w:pPr>
      <w:r>
        <w:t xml:space="preserve">      _baseNth.js</w:t>
      </w:r>
    </w:p>
    <w:p>
      <w:pPr>
        <w:pStyle w:val="ListBullet"/>
      </w:pPr>
      <w:r>
        <w:t xml:space="preserve">      _baseOrderBy.js</w:t>
      </w:r>
    </w:p>
    <w:p>
      <w:pPr>
        <w:pStyle w:val="ListBullet"/>
      </w:pPr>
      <w:r>
        <w:t xml:space="preserve">      _basePick.js</w:t>
      </w:r>
    </w:p>
    <w:p>
      <w:pPr>
        <w:pStyle w:val="ListBullet"/>
      </w:pPr>
      <w:r>
        <w:t xml:space="preserve">      _basePickBy.js</w:t>
      </w:r>
    </w:p>
    <w:p>
      <w:pPr>
        <w:pStyle w:val="ListBullet"/>
      </w:pPr>
      <w:r>
        <w:t xml:space="preserve">      _baseProperty.js</w:t>
      </w:r>
    </w:p>
    <w:p>
      <w:pPr>
        <w:pStyle w:val="ListBullet"/>
      </w:pPr>
      <w:r>
        <w:t xml:space="preserve">      _basePropertyDeep.js</w:t>
      </w:r>
    </w:p>
    <w:p>
      <w:pPr>
        <w:pStyle w:val="ListBullet"/>
      </w:pPr>
      <w:r>
        <w:t xml:space="preserve">      _basePropertyOf.js</w:t>
      </w:r>
    </w:p>
    <w:p>
      <w:pPr>
        <w:pStyle w:val="ListBullet"/>
      </w:pPr>
      <w:r>
        <w:t xml:space="preserve">      _basePullAll.js</w:t>
      </w:r>
    </w:p>
    <w:p>
      <w:pPr>
        <w:pStyle w:val="ListBullet"/>
      </w:pPr>
      <w:r>
        <w:t xml:space="preserve">      _basePullAt.js</w:t>
      </w:r>
    </w:p>
    <w:p>
      <w:pPr>
        <w:pStyle w:val="ListBullet"/>
      </w:pPr>
      <w:r>
        <w:t xml:space="preserve">      _baseRandom.js</w:t>
      </w:r>
    </w:p>
    <w:p>
      <w:pPr>
        <w:pStyle w:val="ListBullet"/>
      </w:pPr>
      <w:r>
        <w:t xml:space="preserve">      _baseRange.js</w:t>
      </w:r>
    </w:p>
    <w:p>
      <w:pPr>
        <w:pStyle w:val="ListBullet"/>
      </w:pPr>
      <w:r>
        <w:t xml:space="preserve">      _baseReduce.js</w:t>
      </w:r>
    </w:p>
    <w:p>
      <w:pPr>
        <w:pStyle w:val="ListBullet"/>
      </w:pPr>
      <w:r>
        <w:t xml:space="preserve">      _baseRepeat.js</w:t>
      </w:r>
    </w:p>
    <w:p>
      <w:pPr>
        <w:pStyle w:val="ListBullet"/>
      </w:pPr>
      <w:r>
        <w:t xml:space="preserve">      _baseRest.js</w:t>
      </w:r>
    </w:p>
    <w:p>
      <w:pPr>
        <w:pStyle w:val="ListBullet"/>
      </w:pPr>
      <w:r>
        <w:t xml:space="preserve">      _baseSample.js</w:t>
      </w:r>
    </w:p>
    <w:p>
      <w:pPr>
        <w:pStyle w:val="ListBullet"/>
      </w:pPr>
      <w:r>
        <w:t xml:space="preserve">      _baseSampleSize.js</w:t>
      </w:r>
    </w:p>
    <w:p>
      <w:pPr>
        <w:pStyle w:val="ListBullet"/>
      </w:pPr>
      <w:r>
        <w:t xml:space="preserve">      _baseSet.js</w:t>
      </w:r>
    </w:p>
    <w:p>
      <w:pPr>
        <w:pStyle w:val="ListBullet"/>
      </w:pPr>
      <w:r>
        <w:t xml:space="preserve">      _baseSetData.js</w:t>
      </w:r>
    </w:p>
    <w:p>
      <w:pPr>
        <w:pStyle w:val="ListBullet"/>
      </w:pPr>
      <w:r>
        <w:t xml:space="preserve">      _baseSetToString.js</w:t>
      </w:r>
    </w:p>
    <w:p>
      <w:pPr>
        <w:pStyle w:val="ListBullet"/>
      </w:pPr>
      <w:r>
        <w:t xml:space="preserve">      _baseShuffle.js</w:t>
      </w:r>
    </w:p>
    <w:p>
      <w:pPr>
        <w:pStyle w:val="ListBullet"/>
      </w:pPr>
      <w:r>
        <w:t xml:space="preserve">      _baseSlice.js</w:t>
      </w:r>
    </w:p>
    <w:p>
      <w:pPr>
        <w:pStyle w:val="ListBullet"/>
      </w:pPr>
      <w:r>
        <w:t xml:space="preserve">      _baseSome.js</w:t>
      </w:r>
    </w:p>
    <w:p>
      <w:pPr>
        <w:pStyle w:val="ListBullet"/>
      </w:pPr>
      <w:r>
        <w:t xml:space="preserve">      _baseSortBy.js</w:t>
      </w:r>
    </w:p>
    <w:p>
      <w:pPr>
        <w:pStyle w:val="ListBullet"/>
      </w:pPr>
      <w:r>
        <w:t xml:space="preserve">      _baseSortedIndex.js</w:t>
      </w:r>
    </w:p>
    <w:p>
      <w:pPr>
        <w:pStyle w:val="ListBullet"/>
      </w:pPr>
      <w:r>
        <w:t xml:space="preserve">      _baseSortedIndexBy.js</w:t>
      </w:r>
    </w:p>
    <w:p>
      <w:pPr>
        <w:pStyle w:val="ListBullet"/>
      </w:pPr>
      <w:r>
        <w:t xml:space="preserve">      _baseSortedUniq.js</w:t>
      </w:r>
    </w:p>
    <w:p>
      <w:pPr>
        <w:pStyle w:val="ListBullet"/>
      </w:pPr>
      <w:r>
        <w:t xml:space="preserve">      _baseSum.js</w:t>
      </w:r>
    </w:p>
    <w:p>
      <w:pPr>
        <w:pStyle w:val="ListBullet"/>
      </w:pPr>
      <w:r>
        <w:t xml:space="preserve">      _baseTimes.js</w:t>
      </w:r>
    </w:p>
    <w:p>
      <w:pPr>
        <w:pStyle w:val="ListBullet"/>
      </w:pPr>
      <w:r>
        <w:t xml:space="preserve">      _baseToNumber.js</w:t>
      </w:r>
    </w:p>
    <w:p>
      <w:pPr>
        <w:pStyle w:val="ListBullet"/>
      </w:pPr>
      <w:r>
        <w:t xml:space="preserve">      _baseToPairs.js</w:t>
      </w:r>
    </w:p>
    <w:p>
      <w:pPr>
        <w:pStyle w:val="ListBullet"/>
      </w:pPr>
      <w:r>
        <w:t xml:space="preserve">      _baseToString.js</w:t>
      </w:r>
    </w:p>
    <w:p>
      <w:pPr>
        <w:pStyle w:val="ListBullet"/>
      </w:pPr>
      <w:r>
        <w:t xml:space="preserve">      _baseTrim.js</w:t>
      </w:r>
    </w:p>
    <w:p>
      <w:pPr>
        <w:pStyle w:val="ListBullet"/>
      </w:pPr>
      <w:r>
        <w:t xml:space="preserve">      _baseUnary.js</w:t>
      </w:r>
    </w:p>
    <w:p>
      <w:pPr>
        <w:pStyle w:val="ListBullet"/>
      </w:pPr>
      <w:r>
        <w:t xml:space="preserve">      _baseUniq.js</w:t>
      </w:r>
    </w:p>
    <w:p>
      <w:pPr>
        <w:pStyle w:val="ListBullet"/>
      </w:pPr>
      <w:r>
        <w:t xml:space="preserve">      _baseUnset.js</w:t>
      </w:r>
    </w:p>
    <w:p>
      <w:pPr>
        <w:pStyle w:val="ListBullet"/>
      </w:pPr>
      <w:r>
        <w:t xml:space="preserve">      _baseUpdate.js</w:t>
      </w:r>
    </w:p>
    <w:p>
      <w:pPr>
        <w:pStyle w:val="ListBullet"/>
      </w:pPr>
      <w:r>
        <w:t xml:space="preserve">      _baseValues.js</w:t>
      </w:r>
    </w:p>
    <w:p>
      <w:pPr>
        <w:pStyle w:val="ListBullet"/>
      </w:pPr>
      <w:r>
        <w:t xml:space="preserve">      _baseWhile.js</w:t>
      </w:r>
    </w:p>
    <w:p>
      <w:pPr>
        <w:pStyle w:val="ListBullet"/>
      </w:pPr>
      <w:r>
        <w:t xml:space="preserve">      _baseWrapperValue.js</w:t>
      </w:r>
    </w:p>
    <w:p>
      <w:pPr>
        <w:pStyle w:val="ListBullet"/>
      </w:pPr>
      <w:r>
        <w:t xml:space="preserve">      _baseXor.js</w:t>
      </w:r>
    </w:p>
    <w:p>
      <w:pPr>
        <w:pStyle w:val="ListBullet"/>
      </w:pPr>
      <w:r>
        <w:t xml:space="preserve">      _baseZipObject.js</w:t>
      </w:r>
    </w:p>
    <w:p>
      <w:pPr>
        <w:pStyle w:val="ListBullet"/>
      </w:pPr>
      <w:r>
        <w:t xml:space="preserve">      _cacheHas.js</w:t>
      </w:r>
    </w:p>
    <w:p>
      <w:pPr>
        <w:pStyle w:val="ListBullet"/>
      </w:pPr>
      <w:r>
        <w:t xml:space="preserve">      _castArrayLikeObject.js</w:t>
      </w:r>
    </w:p>
    <w:p>
      <w:pPr>
        <w:pStyle w:val="ListBullet"/>
      </w:pPr>
      <w:r>
        <w:t xml:space="preserve">      _castFunction.js</w:t>
      </w:r>
    </w:p>
    <w:p>
      <w:pPr>
        <w:pStyle w:val="ListBullet"/>
      </w:pPr>
      <w:r>
        <w:t xml:space="preserve">      _castPath.js</w:t>
      </w:r>
    </w:p>
    <w:p>
      <w:pPr>
        <w:pStyle w:val="ListBullet"/>
      </w:pPr>
      <w:r>
        <w:t xml:space="preserve">      _castRest.js</w:t>
      </w:r>
    </w:p>
    <w:p>
      <w:pPr>
        <w:pStyle w:val="ListBullet"/>
      </w:pPr>
      <w:r>
        <w:t xml:space="preserve">      _castSlice.js</w:t>
      </w:r>
    </w:p>
    <w:p>
      <w:pPr>
        <w:pStyle w:val="ListBullet"/>
      </w:pPr>
      <w:r>
        <w:t xml:space="preserve">      _charsEndIndex.js</w:t>
      </w:r>
    </w:p>
    <w:p>
      <w:pPr>
        <w:pStyle w:val="ListBullet"/>
      </w:pPr>
      <w:r>
        <w:t xml:space="preserve">      _charsStartIndex.js</w:t>
      </w:r>
    </w:p>
    <w:p>
      <w:pPr>
        <w:pStyle w:val="ListBullet"/>
      </w:pPr>
      <w:r>
        <w:t xml:space="preserve">      _cloneArrayBuffer.js</w:t>
      </w:r>
    </w:p>
    <w:p>
      <w:pPr>
        <w:pStyle w:val="ListBullet"/>
      </w:pPr>
      <w:r>
        <w:t xml:space="preserve">      _cloneBuffer.js</w:t>
      </w:r>
    </w:p>
    <w:p>
      <w:pPr>
        <w:pStyle w:val="ListBullet"/>
      </w:pPr>
      <w:r>
        <w:t xml:space="preserve">      _cloneDataView.js</w:t>
      </w:r>
    </w:p>
    <w:p>
      <w:pPr>
        <w:pStyle w:val="ListBullet"/>
      </w:pPr>
      <w:r>
        <w:t xml:space="preserve">      _cloneRegExp.js</w:t>
      </w:r>
    </w:p>
    <w:p>
      <w:pPr>
        <w:pStyle w:val="ListBullet"/>
      </w:pPr>
      <w:r>
        <w:t xml:space="preserve">      _cloneSymbol.js</w:t>
      </w:r>
    </w:p>
    <w:p>
      <w:pPr>
        <w:pStyle w:val="ListBullet"/>
      </w:pPr>
      <w:r>
        <w:t xml:space="preserve">      _cloneTypedArray.js</w:t>
      </w:r>
    </w:p>
    <w:p>
      <w:pPr>
        <w:pStyle w:val="ListBullet"/>
      </w:pPr>
      <w:r>
        <w:t xml:space="preserve">      _compareAscending.js</w:t>
      </w:r>
    </w:p>
    <w:p>
      <w:pPr>
        <w:pStyle w:val="ListBullet"/>
      </w:pPr>
      <w:r>
        <w:t xml:space="preserve">      _compareMultiple.js</w:t>
      </w:r>
    </w:p>
    <w:p>
      <w:pPr>
        <w:pStyle w:val="ListBullet"/>
      </w:pPr>
      <w:r>
        <w:t xml:space="preserve">      _composeArgs.js</w:t>
      </w:r>
    </w:p>
    <w:p>
      <w:pPr>
        <w:pStyle w:val="ListBullet"/>
      </w:pPr>
      <w:r>
        <w:t xml:space="preserve">      _composeArgsRight.js</w:t>
      </w:r>
    </w:p>
    <w:p>
      <w:pPr>
        <w:pStyle w:val="ListBullet"/>
      </w:pPr>
      <w:r>
        <w:t xml:space="preserve">      _copyArray.js</w:t>
      </w:r>
    </w:p>
    <w:p>
      <w:pPr>
        <w:pStyle w:val="ListBullet"/>
      </w:pPr>
      <w:r>
        <w:t xml:space="preserve">      _copyObject.js</w:t>
      </w:r>
    </w:p>
    <w:p>
      <w:pPr>
        <w:pStyle w:val="ListBullet"/>
      </w:pPr>
      <w:r>
        <w:t xml:space="preserve">      _copySymbols.js</w:t>
      </w:r>
    </w:p>
    <w:p>
      <w:pPr>
        <w:pStyle w:val="ListBullet"/>
      </w:pPr>
      <w:r>
        <w:t xml:space="preserve">      _copySymbolsIn.js</w:t>
      </w:r>
    </w:p>
    <w:p>
      <w:pPr>
        <w:pStyle w:val="ListBullet"/>
      </w:pPr>
      <w:r>
        <w:t xml:space="preserve">      _coreJsData.js</w:t>
      </w:r>
    </w:p>
    <w:p>
      <w:pPr>
        <w:pStyle w:val="ListBullet"/>
      </w:pPr>
      <w:r>
        <w:t xml:space="preserve">      _countHolders.js</w:t>
      </w:r>
    </w:p>
    <w:p>
      <w:pPr>
        <w:pStyle w:val="ListBullet"/>
      </w:pPr>
      <w:r>
        <w:t xml:space="preserve">      _createAggregator.js</w:t>
      </w:r>
    </w:p>
    <w:p>
      <w:pPr>
        <w:pStyle w:val="ListBullet"/>
      </w:pPr>
      <w:r>
        <w:t xml:space="preserve">      _createAssigner.js</w:t>
      </w:r>
    </w:p>
    <w:p>
      <w:pPr>
        <w:pStyle w:val="ListBullet"/>
      </w:pPr>
      <w:r>
        <w:t xml:space="preserve">      _createBaseEach.js</w:t>
      </w:r>
    </w:p>
    <w:p>
      <w:pPr>
        <w:pStyle w:val="ListBullet"/>
      </w:pPr>
      <w:r>
        <w:t xml:space="preserve">      _createBaseFor.js</w:t>
      </w:r>
    </w:p>
    <w:p>
      <w:pPr>
        <w:pStyle w:val="ListBullet"/>
      </w:pPr>
      <w:r>
        <w:t xml:space="preserve">      _createBind.js</w:t>
      </w:r>
    </w:p>
    <w:p>
      <w:pPr>
        <w:pStyle w:val="ListBullet"/>
      </w:pPr>
      <w:r>
        <w:t xml:space="preserve">      _createCaseFirst.js</w:t>
      </w:r>
    </w:p>
    <w:p>
      <w:pPr>
        <w:pStyle w:val="ListBullet"/>
      </w:pPr>
      <w:r>
        <w:t xml:space="preserve">      _createCompounder.js</w:t>
      </w:r>
    </w:p>
    <w:p>
      <w:pPr>
        <w:pStyle w:val="ListBullet"/>
      </w:pPr>
      <w:r>
        <w:t xml:space="preserve">      _createCtor.js</w:t>
      </w:r>
    </w:p>
    <w:p>
      <w:pPr>
        <w:pStyle w:val="ListBullet"/>
      </w:pPr>
      <w:r>
        <w:t xml:space="preserve">      _createCurry.js</w:t>
      </w:r>
    </w:p>
    <w:p>
      <w:pPr>
        <w:pStyle w:val="ListBullet"/>
      </w:pPr>
      <w:r>
        <w:t xml:space="preserve">      _createFind.js</w:t>
      </w:r>
    </w:p>
    <w:p>
      <w:pPr>
        <w:pStyle w:val="ListBullet"/>
      </w:pPr>
      <w:r>
        <w:t xml:space="preserve">      _createFlow.js</w:t>
      </w:r>
    </w:p>
    <w:p>
      <w:pPr>
        <w:pStyle w:val="ListBullet"/>
      </w:pPr>
      <w:r>
        <w:t xml:space="preserve">      _createHybrid.js</w:t>
      </w:r>
    </w:p>
    <w:p>
      <w:pPr>
        <w:pStyle w:val="ListBullet"/>
      </w:pPr>
      <w:r>
        <w:t xml:space="preserve">      _createInverter.js</w:t>
      </w:r>
    </w:p>
    <w:p>
      <w:pPr>
        <w:pStyle w:val="ListBullet"/>
      </w:pPr>
      <w:r>
        <w:t xml:space="preserve">      _createMathOperation.js</w:t>
      </w:r>
    </w:p>
    <w:p>
      <w:pPr>
        <w:pStyle w:val="ListBullet"/>
      </w:pPr>
      <w:r>
        <w:t xml:space="preserve">      _createOver.js</w:t>
      </w:r>
    </w:p>
    <w:p>
      <w:pPr>
        <w:pStyle w:val="ListBullet"/>
      </w:pPr>
      <w:r>
        <w:t xml:space="preserve">      _createPadding.js</w:t>
      </w:r>
    </w:p>
    <w:p>
      <w:pPr>
        <w:pStyle w:val="ListBullet"/>
      </w:pPr>
      <w:r>
        <w:t xml:space="preserve">      _createPartial.js</w:t>
      </w:r>
    </w:p>
    <w:p>
      <w:pPr>
        <w:pStyle w:val="ListBullet"/>
      </w:pPr>
      <w:r>
        <w:t xml:space="preserve">      _createRange.js</w:t>
      </w:r>
    </w:p>
    <w:p>
      <w:pPr>
        <w:pStyle w:val="ListBullet"/>
      </w:pPr>
      <w:r>
        <w:t xml:space="preserve">      _createRecurry.js</w:t>
      </w:r>
    </w:p>
    <w:p>
      <w:pPr>
        <w:pStyle w:val="ListBullet"/>
      </w:pPr>
      <w:r>
        <w:t xml:space="preserve">      _createRelationalOperation.js</w:t>
      </w:r>
    </w:p>
    <w:p>
      <w:pPr>
        <w:pStyle w:val="ListBullet"/>
      </w:pPr>
      <w:r>
        <w:t xml:space="preserve">      _createRound.js</w:t>
      </w:r>
    </w:p>
    <w:p>
      <w:pPr>
        <w:pStyle w:val="ListBullet"/>
      </w:pPr>
      <w:r>
        <w:t xml:space="preserve">      _createSet.js</w:t>
      </w:r>
    </w:p>
    <w:p>
      <w:pPr>
        <w:pStyle w:val="ListBullet"/>
      </w:pPr>
      <w:r>
        <w:t xml:space="preserve">      _createToPairs.js</w:t>
      </w:r>
    </w:p>
    <w:p>
      <w:pPr>
        <w:pStyle w:val="ListBullet"/>
      </w:pPr>
      <w:r>
        <w:t xml:space="preserve">      _createWrap.js</w:t>
      </w:r>
    </w:p>
    <w:p>
      <w:pPr>
        <w:pStyle w:val="ListBullet"/>
      </w:pPr>
      <w:r>
        <w:t xml:space="preserve">      _customDefaultsAssignIn.js</w:t>
      </w:r>
    </w:p>
    <w:p>
      <w:pPr>
        <w:pStyle w:val="ListBullet"/>
      </w:pPr>
      <w:r>
        <w:t xml:space="preserve">      _customDefaultsMerge.js</w:t>
      </w:r>
    </w:p>
    <w:p>
      <w:pPr>
        <w:pStyle w:val="ListBullet"/>
      </w:pPr>
      <w:r>
        <w:t xml:space="preserve">      _customOmitClone.js</w:t>
      </w:r>
    </w:p>
    <w:p>
      <w:pPr>
        <w:pStyle w:val="ListBullet"/>
      </w:pPr>
      <w:r>
        <w:t xml:space="preserve">      _DataView.js</w:t>
      </w:r>
    </w:p>
    <w:p>
      <w:pPr>
        <w:pStyle w:val="ListBullet"/>
      </w:pPr>
      <w:r>
        <w:t xml:space="preserve">      _deburrLetter.js</w:t>
      </w:r>
    </w:p>
    <w:p>
      <w:pPr>
        <w:pStyle w:val="ListBullet"/>
      </w:pPr>
      <w:r>
        <w:t xml:space="preserve">      _defineProperty.js</w:t>
      </w:r>
    </w:p>
    <w:p>
      <w:pPr>
        <w:pStyle w:val="ListBullet"/>
      </w:pPr>
      <w:r>
        <w:t xml:space="preserve">      _equalArrays.js</w:t>
      </w:r>
    </w:p>
    <w:p>
      <w:pPr>
        <w:pStyle w:val="ListBullet"/>
      </w:pPr>
      <w:r>
        <w:t xml:space="preserve">      _equalByTag.js</w:t>
      </w:r>
    </w:p>
    <w:p>
      <w:pPr>
        <w:pStyle w:val="ListBullet"/>
      </w:pPr>
      <w:r>
        <w:t xml:space="preserve">      _equalObjects.js</w:t>
      </w:r>
    </w:p>
    <w:p>
      <w:pPr>
        <w:pStyle w:val="ListBullet"/>
      </w:pPr>
      <w:r>
        <w:t xml:space="preserve">      _escapeHtmlChar.js</w:t>
      </w:r>
    </w:p>
    <w:p>
      <w:pPr>
        <w:pStyle w:val="ListBullet"/>
      </w:pPr>
      <w:r>
        <w:t xml:space="preserve">      _escapeStringChar.js</w:t>
      </w:r>
    </w:p>
    <w:p>
      <w:pPr>
        <w:pStyle w:val="ListBullet"/>
      </w:pPr>
      <w:r>
        <w:t xml:space="preserve">      _flatRest.js</w:t>
      </w:r>
    </w:p>
    <w:p>
      <w:pPr>
        <w:pStyle w:val="ListBullet"/>
      </w:pPr>
      <w:r>
        <w:t xml:space="preserve">      _freeGlobal.js</w:t>
      </w:r>
    </w:p>
    <w:p>
      <w:pPr>
        <w:pStyle w:val="ListBullet"/>
      </w:pPr>
      <w:r>
        <w:t xml:space="preserve">      _getAllKeys.js</w:t>
      </w:r>
    </w:p>
    <w:p>
      <w:pPr>
        <w:pStyle w:val="ListBullet"/>
      </w:pPr>
      <w:r>
        <w:t xml:space="preserve">      _getAllKeysIn.js</w:t>
      </w:r>
    </w:p>
    <w:p>
      <w:pPr>
        <w:pStyle w:val="ListBullet"/>
      </w:pPr>
      <w:r>
        <w:t xml:space="preserve">      _getData.js</w:t>
      </w:r>
    </w:p>
    <w:p>
      <w:pPr>
        <w:pStyle w:val="ListBullet"/>
      </w:pPr>
      <w:r>
        <w:t xml:space="preserve">      _getFuncName.js</w:t>
      </w:r>
    </w:p>
    <w:p>
      <w:pPr>
        <w:pStyle w:val="ListBullet"/>
      </w:pPr>
      <w:r>
        <w:t xml:space="preserve">      _getHolder.js</w:t>
      </w:r>
    </w:p>
    <w:p>
      <w:pPr>
        <w:pStyle w:val="ListBullet"/>
      </w:pPr>
      <w:r>
        <w:t xml:space="preserve">      _getMapData.js</w:t>
      </w:r>
    </w:p>
    <w:p>
      <w:pPr>
        <w:pStyle w:val="ListBullet"/>
      </w:pPr>
      <w:r>
        <w:t xml:space="preserve">      _getMatchData.js</w:t>
      </w:r>
    </w:p>
    <w:p>
      <w:pPr>
        <w:pStyle w:val="ListBullet"/>
      </w:pPr>
      <w:r>
        <w:t xml:space="preserve">      _getNative.js</w:t>
      </w:r>
    </w:p>
    <w:p>
      <w:pPr>
        <w:pStyle w:val="ListBullet"/>
      </w:pPr>
      <w:r>
        <w:t xml:space="preserve">      _getPrototype.js</w:t>
      </w:r>
    </w:p>
    <w:p>
      <w:pPr>
        <w:pStyle w:val="ListBullet"/>
      </w:pPr>
      <w:r>
        <w:t xml:space="preserve">      _getRawTag.js</w:t>
      </w:r>
    </w:p>
    <w:p>
      <w:pPr>
        <w:pStyle w:val="ListBullet"/>
      </w:pPr>
      <w:r>
        <w:t xml:space="preserve">      _getSymbols.js</w:t>
      </w:r>
    </w:p>
    <w:p>
      <w:pPr>
        <w:pStyle w:val="ListBullet"/>
      </w:pPr>
      <w:r>
        <w:t xml:space="preserve">      _getSymbolsIn.js</w:t>
      </w:r>
    </w:p>
    <w:p>
      <w:pPr>
        <w:pStyle w:val="ListBullet"/>
      </w:pPr>
      <w:r>
        <w:t xml:space="preserve">      _getTag.js</w:t>
      </w:r>
    </w:p>
    <w:p>
      <w:pPr>
        <w:pStyle w:val="ListBullet"/>
      </w:pPr>
      <w:r>
        <w:t xml:space="preserve">      _getValue.js</w:t>
      </w:r>
    </w:p>
    <w:p>
      <w:pPr>
        <w:pStyle w:val="ListBullet"/>
      </w:pPr>
      <w:r>
        <w:t xml:space="preserve">      _getView.js</w:t>
      </w:r>
    </w:p>
    <w:p>
      <w:pPr>
        <w:pStyle w:val="ListBullet"/>
      </w:pPr>
      <w:r>
        <w:t xml:space="preserve">      _getWrapDetails.js</w:t>
      </w:r>
    </w:p>
    <w:p>
      <w:pPr>
        <w:pStyle w:val="ListBullet"/>
      </w:pPr>
      <w:r>
        <w:t xml:space="preserve">      _Hash.js</w:t>
      </w:r>
    </w:p>
    <w:p>
      <w:pPr>
        <w:pStyle w:val="ListBullet"/>
      </w:pPr>
      <w:r>
        <w:t xml:space="preserve">      _hashClear.js</w:t>
      </w:r>
    </w:p>
    <w:p>
      <w:pPr>
        <w:pStyle w:val="ListBullet"/>
      </w:pPr>
      <w:r>
        <w:t xml:space="preserve">      _hashDelete.js</w:t>
      </w:r>
    </w:p>
    <w:p>
      <w:pPr>
        <w:pStyle w:val="ListBullet"/>
      </w:pPr>
      <w:r>
        <w:t xml:space="preserve">      _hashGet.js</w:t>
      </w:r>
    </w:p>
    <w:p>
      <w:pPr>
        <w:pStyle w:val="ListBullet"/>
      </w:pPr>
      <w:r>
        <w:t xml:space="preserve">      _hashHas.js</w:t>
      </w:r>
    </w:p>
    <w:p>
      <w:pPr>
        <w:pStyle w:val="ListBullet"/>
      </w:pPr>
      <w:r>
        <w:t xml:space="preserve">      _hashSet.js</w:t>
      </w:r>
    </w:p>
    <w:p>
      <w:pPr>
        <w:pStyle w:val="ListBullet"/>
      </w:pPr>
      <w:r>
        <w:t xml:space="preserve">      _hasPath.js</w:t>
      </w:r>
    </w:p>
    <w:p>
      <w:pPr>
        <w:pStyle w:val="ListBullet"/>
      </w:pPr>
      <w:r>
        <w:t xml:space="preserve">      _hasUnicode.js</w:t>
      </w:r>
    </w:p>
    <w:p>
      <w:pPr>
        <w:pStyle w:val="ListBullet"/>
      </w:pPr>
      <w:r>
        <w:t xml:space="preserve">      _hasUnicodeWord.js</w:t>
      </w:r>
    </w:p>
    <w:p>
      <w:pPr>
        <w:pStyle w:val="ListBullet"/>
      </w:pPr>
      <w:r>
        <w:t xml:space="preserve">      _initCloneArray.js</w:t>
      </w:r>
    </w:p>
    <w:p>
      <w:pPr>
        <w:pStyle w:val="ListBullet"/>
      </w:pPr>
      <w:r>
        <w:t xml:space="preserve">      _initCloneByTag.js</w:t>
      </w:r>
    </w:p>
    <w:p>
      <w:pPr>
        <w:pStyle w:val="ListBullet"/>
      </w:pPr>
      <w:r>
        <w:t xml:space="preserve">      _initCloneObject.js</w:t>
      </w:r>
    </w:p>
    <w:p>
      <w:pPr>
        <w:pStyle w:val="ListBullet"/>
      </w:pPr>
      <w:r>
        <w:t xml:space="preserve">      _insertWrapDetails.js</w:t>
      </w:r>
    </w:p>
    <w:p>
      <w:pPr>
        <w:pStyle w:val="ListBullet"/>
      </w:pPr>
      <w:r>
        <w:t xml:space="preserve">      _isFlattenable.js</w:t>
      </w:r>
    </w:p>
    <w:p>
      <w:pPr>
        <w:pStyle w:val="ListBullet"/>
      </w:pPr>
      <w:r>
        <w:t xml:space="preserve">      _isIndex.js</w:t>
      </w:r>
    </w:p>
    <w:p>
      <w:pPr>
        <w:pStyle w:val="ListBullet"/>
      </w:pPr>
      <w:r>
        <w:t xml:space="preserve">      _isIterateeCall.js</w:t>
      </w:r>
    </w:p>
    <w:p>
      <w:pPr>
        <w:pStyle w:val="ListBullet"/>
      </w:pPr>
      <w:r>
        <w:t xml:space="preserve">      _isKey.js</w:t>
      </w:r>
    </w:p>
    <w:p>
      <w:pPr>
        <w:pStyle w:val="ListBullet"/>
      </w:pPr>
      <w:r>
        <w:t xml:space="preserve">      _isKeyable.js</w:t>
      </w:r>
    </w:p>
    <w:p>
      <w:pPr>
        <w:pStyle w:val="ListBullet"/>
      </w:pPr>
      <w:r>
        <w:t xml:space="preserve">      _isLaziable.js</w:t>
      </w:r>
    </w:p>
    <w:p>
      <w:pPr>
        <w:pStyle w:val="ListBullet"/>
      </w:pPr>
      <w:r>
        <w:t xml:space="preserve">      _isMaskable.js</w:t>
      </w:r>
    </w:p>
    <w:p>
      <w:pPr>
        <w:pStyle w:val="ListBullet"/>
      </w:pPr>
      <w:r>
        <w:t xml:space="preserve">      _isMasked.js</w:t>
      </w:r>
    </w:p>
    <w:p>
      <w:pPr>
        <w:pStyle w:val="ListBullet"/>
      </w:pPr>
      <w:r>
        <w:t xml:space="preserve">      _isPrototype.js</w:t>
      </w:r>
    </w:p>
    <w:p>
      <w:pPr>
        <w:pStyle w:val="ListBullet"/>
      </w:pPr>
      <w:r>
        <w:t xml:space="preserve">      _isStrictComparable.js</w:t>
      </w:r>
    </w:p>
    <w:p>
      <w:pPr>
        <w:pStyle w:val="ListBullet"/>
      </w:pPr>
      <w:r>
        <w:t xml:space="preserve">      _iteratorToArray.js</w:t>
      </w:r>
    </w:p>
    <w:p>
      <w:pPr>
        <w:pStyle w:val="ListBullet"/>
      </w:pPr>
      <w:r>
        <w:t xml:space="preserve">      _lazyClone.js</w:t>
      </w:r>
    </w:p>
    <w:p>
      <w:pPr>
        <w:pStyle w:val="ListBullet"/>
      </w:pPr>
      <w:r>
        <w:t xml:space="preserve">      _lazyReverse.js</w:t>
      </w:r>
    </w:p>
    <w:p>
      <w:pPr>
        <w:pStyle w:val="ListBullet"/>
      </w:pPr>
      <w:r>
        <w:t xml:space="preserve">      _lazyValue.js</w:t>
      </w:r>
    </w:p>
    <w:p>
      <w:pPr>
        <w:pStyle w:val="ListBullet"/>
      </w:pPr>
      <w:r>
        <w:t xml:space="preserve">      _LazyWrapper.js</w:t>
      </w:r>
    </w:p>
    <w:p>
      <w:pPr>
        <w:pStyle w:val="ListBullet"/>
      </w:pPr>
      <w:r>
        <w:t xml:space="preserve">      _ListCache.js</w:t>
      </w:r>
    </w:p>
    <w:p>
      <w:pPr>
        <w:pStyle w:val="ListBullet"/>
      </w:pPr>
      <w:r>
        <w:t xml:space="preserve">      _listCacheClear.js</w:t>
      </w:r>
    </w:p>
    <w:p>
      <w:pPr>
        <w:pStyle w:val="ListBullet"/>
      </w:pPr>
      <w:r>
        <w:t xml:space="preserve">      _listCacheDelete.js</w:t>
      </w:r>
    </w:p>
    <w:p>
      <w:pPr>
        <w:pStyle w:val="ListBullet"/>
      </w:pPr>
      <w:r>
        <w:t xml:space="preserve">      _listCacheGet.js</w:t>
      </w:r>
    </w:p>
    <w:p>
      <w:pPr>
        <w:pStyle w:val="ListBullet"/>
      </w:pPr>
      <w:r>
        <w:t xml:space="preserve">      _listCacheHas.js</w:t>
      </w:r>
    </w:p>
    <w:p>
      <w:pPr>
        <w:pStyle w:val="ListBullet"/>
      </w:pPr>
      <w:r>
        <w:t xml:space="preserve">      _listCacheSet.js</w:t>
      </w:r>
    </w:p>
    <w:p>
      <w:pPr>
        <w:pStyle w:val="ListBullet"/>
      </w:pPr>
      <w:r>
        <w:t xml:space="preserve">      _LodashWrapper.js</w:t>
      </w:r>
    </w:p>
    <w:p>
      <w:pPr>
        <w:pStyle w:val="ListBullet"/>
      </w:pPr>
      <w:r>
        <w:t xml:space="preserve">      _Map.js</w:t>
      </w:r>
    </w:p>
    <w:p>
      <w:pPr>
        <w:pStyle w:val="ListBullet"/>
      </w:pPr>
      <w:r>
        <w:t xml:space="preserve">      _MapCache.js</w:t>
      </w:r>
    </w:p>
    <w:p>
      <w:pPr>
        <w:pStyle w:val="ListBullet"/>
      </w:pPr>
      <w:r>
        <w:t xml:space="preserve">      _mapCacheClear.js</w:t>
      </w:r>
    </w:p>
    <w:p>
      <w:pPr>
        <w:pStyle w:val="ListBullet"/>
      </w:pPr>
      <w:r>
        <w:t xml:space="preserve">      _mapCacheDelete.js</w:t>
      </w:r>
    </w:p>
    <w:p>
      <w:pPr>
        <w:pStyle w:val="ListBullet"/>
      </w:pPr>
      <w:r>
        <w:t xml:space="preserve">      _mapCacheGet.js</w:t>
      </w:r>
    </w:p>
    <w:p>
      <w:pPr>
        <w:pStyle w:val="ListBullet"/>
      </w:pPr>
      <w:r>
        <w:t xml:space="preserve">      _mapCacheHas.js</w:t>
      </w:r>
    </w:p>
    <w:p>
      <w:pPr>
        <w:pStyle w:val="ListBullet"/>
      </w:pPr>
      <w:r>
        <w:t xml:space="preserve">      _mapCacheSet.js</w:t>
      </w:r>
    </w:p>
    <w:p>
      <w:pPr>
        <w:pStyle w:val="ListBullet"/>
      </w:pPr>
      <w:r>
        <w:t xml:space="preserve">      _mapToArray.js</w:t>
      </w:r>
    </w:p>
    <w:p>
      <w:pPr>
        <w:pStyle w:val="ListBullet"/>
      </w:pPr>
      <w:r>
        <w:t xml:space="preserve">      _matchesStrictComparable.js</w:t>
      </w:r>
    </w:p>
    <w:p>
      <w:pPr>
        <w:pStyle w:val="ListBullet"/>
      </w:pPr>
      <w:r>
        <w:t xml:space="preserve">      _memoizeCapped.js</w:t>
      </w:r>
    </w:p>
    <w:p>
      <w:pPr>
        <w:pStyle w:val="ListBullet"/>
      </w:pPr>
      <w:r>
        <w:t xml:space="preserve">      _mergeData.js</w:t>
      </w:r>
    </w:p>
    <w:p>
      <w:pPr>
        <w:pStyle w:val="ListBullet"/>
      </w:pPr>
      <w:r>
        <w:t xml:space="preserve">      _metaMap.js</w:t>
      </w:r>
    </w:p>
    <w:p>
      <w:pPr>
        <w:pStyle w:val="ListBullet"/>
      </w:pPr>
      <w:r>
        <w:t xml:space="preserve">      _nativeCreate.js</w:t>
      </w:r>
    </w:p>
    <w:p>
      <w:pPr>
        <w:pStyle w:val="ListBullet"/>
      </w:pPr>
      <w:r>
        <w:t xml:space="preserve">      _nativeKeys.js</w:t>
      </w:r>
    </w:p>
    <w:p>
      <w:pPr>
        <w:pStyle w:val="ListBullet"/>
      </w:pPr>
      <w:r>
        <w:t xml:space="preserve">      _nativeKeysIn.js</w:t>
      </w:r>
    </w:p>
    <w:p>
      <w:pPr>
        <w:pStyle w:val="ListBullet"/>
      </w:pPr>
      <w:r>
        <w:t xml:space="preserve">      _nodeUtil.js</w:t>
      </w:r>
    </w:p>
    <w:p>
      <w:pPr>
        <w:pStyle w:val="ListBullet"/>
      </w:pPr>
      <w:r>
        <w:t xml:space="preserve">      _objectToString.js</w:t>
      </w:r>
    </w:p>
    <w:p>
      <w:pPr>
        <w:pStyle w:val="ListBullet"/>
      </w:pPr>
      <w:r>
        <w:t xml:space="preserve">      _overArg.js</w:t>
      </w:r>
    </w:p>
    <w:p>
      <w:pPr>
        <w:pStyle w:val="ListBullet"/>
      </w:pPr>
      <w:r>
        <w:t xml:space="preserve">      _overRest.js</w:t>
      </w:r>
    </w:p>
    <w:p>
      <w:pPr>
        <w:pStyle w:val="ListBullet"/>
      </w:pPr>
      <w:r>
        <w:t xml:space="preserve">      _parent.js</w:t>
      </w:r>
    </w:p>
    <w:p>
      <w:pPr>
        <w:pStyle w:val="ListBullet"/>
      </w:pPr>
      <w:r>
        <w:t xml:space="preserve">      _Promise.js</w:t>
      </w:r>
    </w:p>
    <w:p>
      <w:pPr>
        <w:pStyle w:val="ListBullet"/>
      </w:pPr>
      <w:r>
        <w:t xml:space="preserve">      _realNames.js</w:t>
      </w:r>
    </w:p>
    <w:p>
      <w:pPr>
        <w:pStyle w:val="ListBullet"/>
      </w:pPr>
      <w:r>
        <w:t xml:space="preserve">      _reEscape.js</w:t>
      </w:r>
    </w:p>
    <w:p>
      <w:pPr>
        <w:pStyle w:val="ListBullet"/>
      </w:pPr>
      <w:r>
        <w:t xml:space="preserve">      _reEvaluate.js</w:t>
      </w:r>
    </w:p>
    <w:p>
      <w:pPr>
        <w:pStyle w:val="ListBullet"/>
      </w:pPr>
      <w:r>
        <w:t xml:space="preserve">      _reInterpolate.js</w:t>
      </w:r>
    </w:p>
    <w:p>
      <w:pPr>
        <w:pStyle w:val="ListBullet"/>
      </w:pPr>
      <w:r>
        <w:t xml:space="preserve">      _reorder.js</w:t>
      </w:r>
    </w:p>
    <w:p>
      <w:pPr>
        <w:pStyle w:val="ListBullet"/>
      </w:pPr>
      <w:r>
        <w:t xml:space="preserve">      _replaceHolders.js</w:t>
      </w:r>
    </w:p>
    <w:p>
      <w:pPr>
        <w:pStyle w:val="ListBullet"/>
      </w:pPr>
      <w:r>
        <w:t xml:space="preserve">      _root.js</w:t>
      </w:r>
    </w:p>
    <w:p>
      <w:pPr>
        <w:pStyle w:val="ListBullet"/>
      </w:pPr>
      <w:r>
        <w:t xml:space="preserve">      _safeGet.js</w:t>
      </w:r>
    </w:p>
    <w:p>
      <w:pPr>
        <w:pStyle w:val="ListBullet"/>
      </w:pPr>
      <w:r>
        <w:t xml:space="preserve">      _Set.js</w:t>
      </w:r>
    </w:p>
    <w:p>
      <w:pPr>
        <w:pStyle w:val="ListBullet"/>
      </w:pPr>
      <w:r>
        <w:t xml:space="preserve">      _SetCache.js</w:t>
      </w:r>
    </w:p>
    <w:p>
      <w:pPr>
        <w:pStyle w:val="ListBullet"/>
      </w:pPr>
      <w:r>
        <w:t xml:space="preserve">      _setCacheAdd.js</w:t>
      </w:r>
    </w:p>
    <w:p>
      <w:pPr>
        <w:pStyle w:val="ListBullet"/>
      </w:pPr>
      <w:r>
        <w:t xml:space="preserve">      _setCacheHas.js</w:t>
      </w:r>
    </w:p>
    <w:p>
      <w:pPr>
        <w:pStyle w:val="ListBullet"/>
      </w:pPr>
      <w:r>
        <w:t xml:space="preserve">      _setData.js</w:t>
      </w:r>
    </w:p>
    <w:p>
      <w:pPr>
        <w:pStyle w:val="ListBullet"/>
      </w:pPr>
      <w:r>
        <w:t xml:space="preserve">      _setToArray.js</w:t>
      </w:r>
    </w:p>
    <w:p>
      <w:pPr>
        <w:pStyle w:val="ListBullet"/>
      </w:pPr>
      <w:r>
        <w:t xml:space="preserve">      _setToPairs.js</w:t>
      </w:r>
    </w:p>
    <w:p>
      <w:pPr>
        <w:pStyle w:val="ListBullet"/>
      </w:pPr>
      <w:r>
        <w:t xml:space="preserve">      _setToString.js</w:t>
      </w:r>
    </w:p>
    <w:p>
      <w:pPr>
        <w:pStyle w:val="ListBullet"/>
      </w:pPr>
      <w:r>
        <w:t xml:space="preserve">      _setWrapToString.js</w:t>
      </w:r>
    </w:p>
    <w:p>
      <w:pPr>
        <w:pStyle w:val="ListBullet"/>
      </w:pPr>
      <w:r>
        <w:t xml:space="preserve">      _shortOut.js</w:t>
      </w:r>
    </w:p>
    <w:p>
      <w:pPr>
        <w:pStyle w:val="ListBullet"/>
      </w:pPr>
      <w:r>
        <w:t xml:space="preserve">      _shuffleSelf.js</w:t>
      </w:r>
    </w:p>
    <w:p>
      <w:pPr>
        <w:pStyle w:val="ListBullet"/>
      </w:pPr>
      <w:r>
        <w:t xml:space="preserve">      _Stack.js</w:t>
      </w:r>
    </w:p>
    <w:p>
      <w:pPr>
        <w:pStyle w:val="ListBullet"/>
      </w:pPr>
      <w:r>
        <w:t xml:space="preserve">      _stackClear.js</w:t>
      </w:r>
    </w:p>
    <w:p>
      <w:pPr>
        <w:pStyle w:val="ListBullet"/>
      </w:pPr>
      <w:r>
        <w:t xml:space="preserve">      _stackDelete.js</w:t>
      </w:r>
    </w:p>
    <w:p>
      <w:pPr>
        <w:pStyle w:val="ListBullet"/>
      </w:pPr>
      <w:r>
        <w:t xml:space="preserve">      _stackGet.js</w:t>
      </w:r>
    </w:p>
    <w:p>
      <w:pPr>
        <w:pStyle w:val="ListBullet"/>
      </w:pPr>
      <w:r>
        <w:t xml:space="preserve">      _stackHas.js</w:t>
      </w:r>
    </w:p>
    <w:p>
      <w:pPr>
        <w:pStyle w:val="ListBullet"/>
      </w:pPr>
      <w:r>
        <w:t xml:space="preserve">      _stackSet.js</w:t>
      </w:r>
    </w:p>
    <w:p>
      <w:pPr>
        <w:pStyle w:val="ListBullet"/>
      </w:pPr>
      <w:r>
        <w:t xml:space="preserve">      _strictIndexOf.js</w:t>
      </w:r>
    </w:p>
    <w:p>
      <w:pPr>
        <w:pStyle w:val="ListBullet"/>
      </w:pPr>
      <w:r>
        <w:t xml:space="preserve">      _strictLastIndexOf.js</w:t>
      </w:r>
    </w:p>
    <w:p>
      <w:pPr>
        <w:pStyle w:val="ListBullet"/>
      </w:pPr>
      <w:r>
        <w:t xml:space="preserve">      _stringSize.js</w:t>
      </w:r>
    </w:p>
    <w:p>
      <w:pPr>
        <w:pStyle w:val="ListBullet"/>
      </w:pPr>
      <w:r>
        <w:t xml:space="preserve">      _stringToArray.js</w:t>
      </w:r>
    </w:p>
    <w:p>
      <w:pPr>
        <w:pStyle w:val="ListBullet"/>
      </w:pPr>
      <w:r>
        <w:t xml:space="preserve">      _stringToPath.js</w:t>
      </w:r>
    </w:p>
    <w:p>
      <w:pPr>
        <w:pStyle w:val="ListBullet"/>
      </w:pPr>
      <w:r>
        <w:t xml:space="preserve">      _Symbol.js</w:t>
      </w:r>
    </w:p>
    <w:p>
      <w:pPr>
        <w:pStyle w:val="ListBullet"/>
      </w:pPr>
      <w:r>
        <w:t xml:space="preserve">      _toKey.js</w:t>
      </w:r>
    </w:p>
    <w:p>
      <w:pPr>
        <w:pStyle w:val="ListBullet"/>
      </w:pPr>
      <w:r>
        <w:t xml:space="preserve">      _toSource.js</w:t>
      </w:r>
    </w:p>
    <w:p>
      <w:pPr>
        <w:pStyle w:val="ListBullet"/>
      </w:pPr>
      <w:r>
        <w:t xml:space="preserve">      _trimmedEndIndex.js</w:t>
      </w:r>
    </w:p>
    <w:p>
      <w:pPr>
        <w:pStyle w:val="ListBullet"/>
      </w:pPr>
      <w:r>
        <w:t xml:space="preserve">      _Uint8Array.js</w:t>
      </w:r>
    </w:p>
    <w:p>
      <w:pPr>
        <w:pStyle w:val="ListBullet"/>
      </w:pPr>
      <w:r>
        <w:t xml:space="preserve">      _unescapeHtmlChar.js</w:t>
      </w:r>
    </w:p>
    <w:p>
      <w:pPr>
        <w:pStyle w:val="ListBullet"/>
      </w:pPr>
      <w:r>
        <w:t xml:space="preserve">      _unicodeSize.js</w:t>
      </w:r>
    </w:p>
    <w:p>
      <w:pPr>
        <w:pStyle w:val="ListBullet"/>
      </w:pPr>
      <w:r>
        <w:t xml:space="preserve">      _unicodeToArray.js</w:t>
      </w:r>
    </w:p>
    <w:p>
      <w:pPr>
        <w:pStyle w:val="ListBullet"/>
      </w:pPr>
      <w:r>
        <w:t xml:space="preserve">      _unicodeWords.js</w:t>
      </w:r>
    </w:p>
    <w:p>
      <w:pPr>
        <w:pStyle w:val="ListBullet"/>
      </w:pPr>
      <w:r>
        <w:t xml:space="preserve">      _updateWrapDetails.js</w:t>
      </w:r>
    </w:p>
    <w:p>
      <w:pPr>
        <w:pStyle w:val="ListBullet"/>
      </w:pPr>
      <w:r>
        <w:t xml:space="preserve">      _WeakMap.js</w:t>
      </w:r>
    </w:p>
    <w:p>
      <w:pPr>
        <w:pStyle w:val="ListBullet"/>
      </w:pPr>
      <w:r>
        <w:t xml:space="preserve">      _wrapperClone.js</w:t>
      </w:r>
    </w:p>
    <w:p>
      <w:r>
        <w:t xml:space="preserve">    lodash.debounce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lodash.memoize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lodash.merge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lodash.sortby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lodash.uniq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loose-envify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custom.js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loose-envify.js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replace.js</w:t>
      </w:r>
    </w:p>
    <w:p>
      <w:r>
        <w:t xml:space="preserve">    lower-case</w:t>
      </w:r>
    </w:p>
    <w:p>
      <w:r>
        <w:t xml:space="preserve">      dist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r>
        <w:t xml:space="preserve">      dist.es2015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lru-cache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lz-string</w:t>
      </w:r>
    </w:p>
    <w:p>
      <w:r>
        <w:t xml:space="preserve">      bin</w:t>
      </w:r>
    </w:p>
    <w:p>
      <w:pPr>
        <w:pStyle w:val="ListBullet"/>
      </w:pPr>
      <w:r>
        <w:t xml:space="preserve">        bin.js</w:t>
      </w:r>
    </w:p>
    <w:p>
      <w:r>
        <w:t xml:space="preserve">      libs</w:t>
      </w:r>
    </w:p>
    <w:p>
      <w:pPr>
        <w:pStyle w:val="ListBullet"/>
      </w:pPr>
      <w:r>
        <w:t xml:space="preserve">        base64-string.js</w:t>
      </w:r>
    </w:p>
    <w:p>
      <w:pPr>
        <w:pStyle w:val="ListBullet"/>
      </w:pPr>
      <w:r>
        <w:t xml:space="preserve">        lz-string.js</w:t>
      </w:r>
    </w:p>
    <w:p>
      <w:pPr>
        <w:pStyle w:val="ListBullet"/>
      </w:pPr>
      <w:r>
        <w:t xml:space="preserve">        lz-string.min.js</w:t>
      </w:r>
    </w:p>
    <w:p>
      <w:r>
        <w:t xml:space="preserve">      reference</w:t>
      </w:r>
    </w:p>
    <w:p>
      <w:pPr>
        <w:pStyle w:val="ListBullet"/>
      </w:pPr>
      <w:r>
        <w:t xml:space="preserve">        lz-string-1.0.2.js</w:t>
      </w:r>
    </w:p>
    <w:p>
      <w:r>
        <w:t xml:space="preserve">      tests</w:t>
      </w:r>
    </w:p>
    <w:p>
      <w:r>
        <w:t xml:space="preserve">        lib</w:t>
      </w:r>
    </w:p>
    <w:p>
      <w:r>
        <w:t xml:space="preserve">          jasmine-1.3.1</w:t>
      </w:r>
    </w:p>
    <w:p>
      <w:pPr>
        <w:pStyle w:val="ListBullet"/>
      </w:pPr>
      <w:r>
        <w:t xml:space="preserve">            jasmine-html.js</w:t>
      </w:r>
    </w:p>
    <w:p>
      <w:pPr>
        <w:pStyle w:val="ListBullet"/>
      </w:pPr>
      <w:r>
        <w:t xml:space="preserve">            jasmine.css</w:t>
      </w:r>
    </w:p>
    <w:p>
      <w:pPr>
        <w:pStyle w:val="ListBullet"/>
      </w:pPr>
      <w:r>
        <w:t xml:space="preserve">            jasmine.js</w:t>
      </w:r>
    </w:p>
    <w:p>
      <w:pPr>
        <w:pStyle w:val="ListBullet"/>
      </w:pPr>
      <w:r>
        <w:t xml:space="preserve">            MIT.LICENSE</w:t>
      </w:r>
    </w:p>
    <w:p>
      <w:pPr>
        <w:pStyle w:val="ListBullet"/>
      </w:pPr>
      <w:r>
        <w:t xml:space="preserve">        lz-string-spec.js</w:t>
      </w:r>
    </w:p>
    <w:p>
      <w:pPr>
        <w:pStyle w:val="ListBullet"/>
      </w:pPr>
      <w:r>
        <w:t xml:space="preserve">        SpecRunner.html</w:t>
      </w:r>
    </w:p>
    <w:p>
      <w:r>
        <w:t xml:space="preserve">      typings</w:t>
      </w:r>
    </w:p>
    <w:p>
      <w:pPr>
        <w:pStyle w:val="ListBullet"/>
      </w:pPr>
      <w:r>
        <w:t xml:space="preserve">        lz-string.d.ts</w:t>
      </w:r>
    </w:p>
    <w:p>
      <w:pPr>
        <w:pStyle w:val="ListBullet"/>
      </w:pPr>
      <w:r>
        <w:t xml:space="preserve">      bower.json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magic-string</w:t>
      </w:r>
    </w:p>
    <w:p>
      <w:r>
        <w:t xml:space="preserve">      dist</w:t>
      </w:r>
    </w:p>
    <w:p>
      <w:pPr>
        <w:pStyle w:val="ListBullet"/>
      </w:pPr>
      <w:r>
        <w:t xml:space="preserve">        magic-string.cjs.js</w:t>
      </w:r>
    </w:p>
    <w:p>
      <w:pPr>
        <w:pStyle w:val="ListBullet"/>
      </w:pPr>
      <w:r>
        <w:t xml:space="preserve">        magic-string.cjs.js.map</w:t>
      </w:r>
    </w:p>
    <w:p>
      <w:pPr>
        <w:pStyle w:val="ListBullet"/>
      </w:pPr>
      <w:r>
        <w:t xml:space="preserve">        magic-string.es.js</w:t>
      </w:r>
    </w:p>
    <w:p>
      <w:pPr>
        <w:pStyle w:val="ListBullet"/>
      </w:pPr>
      <w:r>
        <w:t xml:space="preserve">        magic-string.es.js.map</w:t>
      </w:r>
    </w:p>
    <w:p>
      <w:pPr>
        <w:pStyle w:val="ListBullet"/>
      </w:pPr>
      <w:r>
        <w:t xml:space="preserve">        magic-string.umd.js</w:t>
      </w:r>
    </w:p>
    <w:p>
      <w:pPr>
        <w:pStyle w:val="ListBullet"/>
      </w:pPr>
      <w:r>
        <w:t xml:space="preserve">        magic-string.umd.js.map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make-dir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semver</w:t>
      </w:r>
    </w:p>
    <w:p>
      <w:pPr>
        <w:pStyle w:val="ListBullet"/>
      </w:pPr>
      <w:r>
        <w:t xml:space="preserve">          semver.cmd</w:t>
      </w:r>
    </w:p>
    <w:p>
      <w:pPr>
        <w:pStyle w:val="ListBullet"/>
      </w:pPr>
      <w:r>
        <w:t xml:space="preserve">          semver.ps1</w:t>
      </w:r>
    </w:p>
    <w:p>
      <w:r>
        <w:t xml:space="preserve">        semver</w:t>
      </w:r>
    </w:p>
    <w:p>
      <w:r>
        <w:t xml:space="preserve">          bin</w:t>
      </w:r>
    </w:p>
    <w:p>
      <w:pPr>
        <w:pStyle w:val="ListBullet"/>
      </w:pPr>
      <w:r>
        <w:t xml:space="preserve">            semver.js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range.bnf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semver.js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makeerror</w:t>
      </w:r>
    </w:p>
    <w:p>
      <w:r>
        <w:t xml:space="preserve">      lib</w:t>
      </w:r>
    </w:p>
    <w:p>
      <w:pPr>
        <w:pStyle w:val="ListBullet"/>
      </w:pPr>
      <w:r>
        <w:t xml:space="preserve">        makeerror.js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mdn-data</w:t>
      </w:r>
    </w:p>
    <w:p>
      <w:r>
        <w:t xml:space="preserve">      api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inheritance.json</w:t>
      </w:r>
    </w:p>
    <w:p>
      <w:pPr>
        <w:pStyle w:val="ListBullet"/>
      </w:pPr>
      <w:r>
        <w:t xml:space="preserve">        inheritance.schema.json</w:t>
      </w:r>
    </w:p>
    <w:p>
      <w:r>
        <w:t xml:space="preserve">      css</w:t>
      </w:r>
    </w:p>
    <w:p>
      <w:pPr>
        <w:pStyle w:val="ListBullet"/>
      </w:pPr>
      <w:r>
        <w:t xml:space="preserve">        at-rules.json</w:t>
      </w:r>
    </w:p>
    <w:p>
      <w:pPr>
        <w:pStyle w:val="ListBullet"/>
      </w:pPr>
      <w:r>
        <w:t xml:space="preserve">        at-rules.schema.json</w:t>
      </w:r>
    </w:p>
    <w:p>
      <w:pPr>
        <w:pStyle w:val="ListBullet"/>
      </w:pPr>
      <w:r>
        <w:t xml:space="preserve">        definitions.json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properties.json</w:t>
      </w:r>
    </w:p>
    <w:p>
      <w:pPr>
        <w:pStyle w:val="ListBullet"/>
      </w:pPr>
      <w:r>
        <w:t xml:space="preserve">        properties.schema.json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selectors.json</w:t>
      </w:r>
    </w:p>
    <w:p>
      <w:pPr>
        <w:pStyle w:val="ListBullet"/>
      </w:pPr>
      <w:r>
        <w:t xml:space="preserve">        selectors.schema.json</w:t>
      </w:r>
    </w:p>
    <w:p>
      <w:pPr>
        <w:pStyle w:val="ListBullet"/>
      </w:pPr>
      <w:r>
        <w:t xml:space="preserve">        syntaxes.json</w:t>
      </w:r>
    </w:p>
    <w:p>
      <w:pPr>
        <w:pStyle w:val="ListBullet"/>
      </w:pPr>
      <w:r>
        <w:t xml:space="preserve">        syntaxes.schema.json</w:t>
      </w:r>
    </w:p>
    <w:p>
      <w:pPr>
        <w:pStyle w:val="ListBullet"/>
      </w:pPr>
      <w:r>
        <w:t xml:space="preserve">        types.json</w:t>
      </w:r>
    </w:p>
    <w:p>
      <w:pPr>
        <w:pStyle w:val="ListBullet"/>
      </w:pPr>
      <w:r>
        <w:t xml:space="preserve">        types.schema.json</w:t>
      </w:r>
    </w:p>
    <w:p>
      <w:pPr>
        <w:pStyle w:val="ListBullet"/>
      </w:pPr>
      <w:r>
        <w:t xml:space="preserve">        units.json</w:t>
      </w:r>
    </w:p>
    <w:p>
      <w:pPr>
        <w:pStyle w:val="ListBullet"/>
      </w:pPr>
      <w:r>
        <w:t xml:space="preserve">        units.schema.json</w:t>
      </w:r>
    </w:p>
    <w:p>
      <w:r>
        <w:t xml:space="preserve">      l10n</w:t>
      </w:r>
    </w:p>
    <w:p>
      <w:pPr>
        <w:pStyle w:val="ListBullet"/>
      </w:pPr>
      <w:r>
        <w:t xml:space="preserve">        css.json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media-typer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memfs</w:t>
      </w:r>
    </w:p>
    <w:p>
      <w:r>
        <w:t xml:space="preserve">      lib</w:t>
      </w:r>
    </w:p>
    <w:p>
      <w:r>
        <w:t xml:space="preserve">        internal</w:t>
      </w:r>
    </w:p>
    <w:p>
      <w:pPr>
        <w:pStyle w:val="ListBullet"/>
      </w:pPr>
      <w:r>
        <w:t xml:space="preserve">          buffer.d.ts</w:t>
      </w:r>
    </w:p>
    <w:p>
      <w:pPr>
        <w:pStyle w:val="ListBullet"/>
      </w:pPr>
      <w:r>
        <w:t xml:space="preserve">          buffer.js</w:t>
      </w:r>
    </w:p>
    <w:p>
      <w:pPr>
        <w:pStyle w:val="ListBullet"/>
      </w:pPr>
      <w:r>
        <w:t xml:space="preserve">          errors.d.ts</w:t>
      </w:r>
    </w:p>
    <w:p>
      <w:pPr>
        <w:pStyle w:val="ListBullet"/>
      </w:pPr>
      <w:r>
        <w:t xml:space="preserve">          errors.js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Dirent.d.ts</w:t>
      </w:r>
    </w:p>
    <w:p>
      <w:pPr>
        <w:pStyle w:val="ListBullet"/>
      </w:pPr>
      <w:r>
        <w:t xml:space="preserve">        Dirent.js</w:t>
      </w:r>
    </w:p>
    <w:p>
      <w:pPr>
        <w:pStyle w:val="ListBullet"/>
      </w:pPr>
      <w:r>
        <w:t xml:space="preserve">        encoding.d.ts</w:t>
      </w:r>
    </w:p>
    <w:p>
      <w:pPr>
        <w:pStyle w:val="ListBullet"/>
      </w:pPr>
      <w:r>
        <w:t xml:space="preserve">        encoding.js</w:t>
      </w:r>
    </w:p>
    <w:p>
      <w:pPr>
        <w:pStyle w:val="ListBullet"/>
      </w:pPr>
      <w:r>
        <w:t xml:space="preserve">        getBigInt.js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node.d.ts</w:t>
      </w:r>
    </w:p>
    <w:p>
      <w:pPr>
        <w:pStyle w:val="ListBullet"/>
      </w:pPr>
      <w:r>
        <w:t xml:space="preserve">        node.js</w:t>
      </w:r>
    </w:p>
    <w:p>
      <w:pPr>
        <w:pStyle w:val="ListBullet"/>
      </w:pPr>
      <w:r>
        <w:t xml:space="preserve">        process.d.ts</w:t>
      </w:r>
    </w:p>
    <w:p>
      <w:pPr>
        <w:pStyle w:val="ListBullet"/>
      </w:pPr>
      <w:r>
        <w:t xml:space="preserve">        process.js</w:t>
      </w:r>
    </w:p>
    <w:p>
      <w:pPr>
        <w:pStyle w:val="ListBullet"/>
      </w:pPr>
      <w:r>
        <w:t xml:space="preserve">        promises.d.ts</w:t>
      </w:r>
    </w:p>
    <w:p>
      <w:pPr>
        <w:pStyle w:val="ListBullet"/>
      </w:pPr>
      <w:r>
        <w:t xml:space="preserve">        promises.js</w:t>
      </w:r>
    </w:p>
    <w:p>
      <w:pPr>
        <w:pStyle w:val="ListBullet"/>
      </w:pPr>
      <w:r>
        <w:t xml:space="preserve">        setImmediate.d.ts</w:t>
      </w:r>
    </w:p>
    <w:p>
      <w:pPr>
        <w:pStyle w:val="ListBullet"/>
      </w:pPr>
      <w:r>
        <w:t xml:space="preserve">        setImmediate.js</w:t>
      </w:r>
    </w:p>
    <w:p>
      <w:pPr>
        <w:pStyle w:val="ListBullet"/>
      </w:pPr>
      <w:r>
        <w:t xml:space="preserve">        setTimeoutUnref.d.ts</w:t>
      </w:r>
    </w:p>
    <w:p>
      <w:pPr>
        <w:pStyle w:val="ListBullet"/>
      </w:pPr>
      <w:r>
        <w:t xml:space="preserve">        setTimeoutUnref.js</w:t>
      </w:r>
    </w:p>
    <w:p>
      <w:pPr>
        <w:pStyle w:val="ListBullet"/>
      </w:pPr>
      <w:r>
        <w:t xml:space="preserve">        Stats.d.ts</w:t>
      </w:r>
    </w:p>
    <w:p>
      <w:pPr>
        <w:pStyle w:val="ListBullet"/>
      </w:pPr>
      <w:r>
        <w:t xml:space="preserve">        Stats.js</w:t>
      </w:r>
    </w:p>
    <w:p>
      <w:pPr>
        <w:pStyle w:val="ListBullet"/>
      </w:pPr>
      <w:r>
        <w:t xml:space="preserve">        volume-localstorage.d.ts</w:t>
      </w:r>
    </w:p>
    <w:p>
      <w:pPr>
        <w:pStyle w:val="ListBullet"/>
      </w:pPr>
      <w:r>
        <w:t xml:space="preserve">        volume-localstorage.js</w:t>
      </w:r>
    </w:p>
    <w:p>
      <w:pPr>
        <w:pStyle w:val="ListBullet"/>
      </w:pPr>
      <w:r>
        <w:t xml:space="preserve">        volume.d.ts</w:t>
      </w:r>
    </w:p>
    <w:p>
      <w:pPr>
        <w:pStyle w:val="ListBullet"/>
      </w:pPr>
      <w:r>
        <w:t xml:space="preserve">        volume.js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merge-descriptors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merge-stream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merge2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methods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micromatch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mime</w:t>
      </w:r>
    </w:p>
    <w:p>
      <w:r>
        <w:t xml:space="preserve">      src</w:t>
      </w:r>
    </w:p>
    <w:p>
      <w:pPr>
        <w:pStyle w:val="ListBullet"/>
      </w:pPr>
      <w:r>
        <w:t xml:space="preserve">        build.js</w:t>
      </w:r>
    </w:p>
    <w:p>
      <w:pPr>
        <w:pStyle w:val="ListBullet"/>
      </w:pPr>
      <w:r>
        <w:t xml:space="preserve">        test.js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mime.js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types.json</w:t>
      </w:r>
    </w:p>
    <w:p>
      <w:r>
        <w:t xml:space="preserve">    mime-db</w:t>
      </w:r>
    </w:p>
    <w:p>
      <w:pPr>
        <w:pStyle w:val="ListBullet"/>
      </w:pPr>
      <w:r>
        <w:t xml:space="preserve">      db.json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mime-types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mimic-fn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min-indent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mini-css-extract-plugin</w:t>
      </w:r>
    </w:p>
    <w:p>
      <w:r>
        <w:t xml:space="preserve">      dist</w:t>
      </w:r>
    </w:p>
    <w:p>
      <w:r>
        <w:t xml:space="preserve">        hmr</w:t>
      </w:r>
    </w:p>
    <w:p>
      <w:pPr>
        <w:pStyle w:val="ListBullet"/>
      </w:pPr>
      <w:r>
        <w:t xml:space="preserve">          hotModuleReplacement.js</w:t>
      </w:r>
    </w:p>
    <w:p>
      <w:pPr>
        <w:pStyle w:val="ListBullet"/>
      </w:pPr>
      <w:r>
        <w:t xml:space="preserve">          normalize-url.js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loader-options.json</w:t>
      </w:r>
    </w:p>
    <w:p>
      <w:pPr>
        <w:pStyle w:val="ListBullet"/>
      </w:pPr>
      <w:r>
        <w:t xml:space="preserve">        loader.js</w:t>
      </w:r>
    </w:p>
    <w:p>
      <w:pPr>
        <w:pStyle w:val="ListBullet"/>
      </w:pPr>
      <w:r>
        <w:t xml:space="preserve">        plugin-options.json</w:t>
      </w:r>
    </w:p>
    <w:p>
      <w:pPr>
        <w:pStyle w:val="ListBullet"/>
      </w:pPr>
      <w:r>
        <w:t xml:space="preserve">        utils.js</w:t>
      </w:r>
    </w:p>
    <w:p>
      <w:r>
        <w:t xml:space="preserve">      types</w:t>
      </w:r>
    </w:p>
    <w:p>
      <w:r>
        <w:t xml:space="preserve">        hmr</w:t>
      </w:r>
    </w:p>
    <w:p>
      <w:pPr>
        <w:pStyle w:val="ListBullet"/>
      </w:pPr>
      <w:r>
        <w:t xml:space="preserve">          hotModuleReplacement.d.ts</w:t>
      </w:r>
    </w:p>
    <w:p>
      <w:pPr>
        <w:pStyle w:val="ListBullet"/>
      </w:pPr>
      <w:r>
        <w:t xml:space="preserve">          normalize-url.d.ts</w:t>
      </w:r>
    </w:p>
    <w:p>
      <w:pPr>
        <w:pStyle w:val="ListBullet"/>
      </w:pPr>
      <w:r>
        <w:t xml:space="preserve">        hooks.d.ts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loader.d.ts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minimalistic-assert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minimatch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minimatch.js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minimist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example</w:t>
      </w:r>
    </w:p>
    <w:p>
      <w:pPr>
        <w:pStyle w:val="ListBullet"/>
      </w:pPr>
      <w:r>
        <w:t xml:space="preserve">        parse.js</w:t>
      </w:r>
    </w:p>
    <w:p>
      <w:r>
        <w:t xml:space="preserve">      test</w:t>
      </w:r>
    </w:p>
    <w:p>
      <w:pPr>
        <w:pStyle w:val="ListBullet"/>
      </w:pPr>
      <w:r>
        <w:t xml:space="preserve">        all_bool.js</w:t>
      </w:r>
    </w:p>
    <w:p>
      <w:pPr>
        <w:pStyle w:val="ListBullet"/>
      </w:pPr>
      <w:r>
        <w:t xml:space="preserve">        bool.js</w:t>
      </w:r>
    </w:p>
    <w:p>
      <w:pPr>
        <w:pStyle w:val="ListBullet"/>
      </w:pPr>
      <w:r>
        <w:t xml:space="preserve">        dash.js</w:t>
      </w:r>
    </w:p>
    <w:p>
      <w:pPr>
        <w:pStyle w:val="ListBullet"/>
      </w:pPr>
      <w:r>
        <w:t xml:space="preserve">        default_bool.js</w:t>
      </w:r>
    </w:p>
    <w:p>
      <w:pPr>
        <w:pStyle w:val="ListBullet"/>
      </w:pPr>
      <w:r>
        <w:t xml:space="preserve">        dotted.js</w:t>
      </w:r>
    </w:p>
    <w:p>
      <w:pPr>
        <w:pStyle w:val="ListBullet"/>
      </w:pPr>
      <w:r>
        <w:t xml:space="preserve">        kv_short.js</w:t>
      </w:r>
    </w:p>
    <w:p>
      <w:pPr>
        <w:pStyle w:val="ListBullet"/>
      </w:pPr>
      <w:r>
        <w:t xml:space="preserve">        long.js</w:t>
      </w:r>
    </w:p>
    <w:p>
      <w:pPr>
        <w:pStyle w:val="ListBullet"/>
      </w:pPr>
      <w:r>
        <w:t xml:space="preserve">        num.js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parse_modified.js</w:t>
      </w:r>
    </w:p>
    <w:p>
      <w:pPr>
        <w:pStyle w:val="ListBullet"/>
      </w:pPr>
      <w:r>
        <w:t xml:space="preserve">        proto.js</w:t>
      </w:r>
    </w:p>
    <w:p>
      <w:pPr>
        <w:pStyle w:val="ListBullet"/>
      </w:pPr>
      <w:r>
        <w:t xml:space="preserve">        short.js</w:t>
      </w:r>
    </w:p>
    <w:p>
      <w:pPr>
        <w:pStyle w:val="ListBullet"/>
      </w:pPr>
      <w:r>
        <w:t xml:space="preserve">        stop_early.js</w:t>
      </w:r>
    </w:p>
    <w:p>
      <w:pPr>
        <w:pStyle w:val="ListBullet"/>
      </w:pPr>
      <w:r>
        <w:t xml:space="preserve">        unknown.js</w:t>
      </w:r>
    </w:p>
    <w:p>
      <w:pPr>
        <w:pStyle w:val="ListBullet"/>
      </w:pPr>
      <w:r>
        <w:t xml:space="preserve">        whitespace.js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minipass</w:t>
      </w:r>
    </w:p>
    <w:p>
      <w:r>
        <w:t xml:space="preserve">      dist</w:t>
      </w:r>
    </w:p>
    <w:p>
      <w:r>
        <w:t xml:space="preserve">        commonjs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r>
        <w:t xml:space="preserve">        esm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mkdirp</w:t>
      </w:r>
    </w:p>
    <w:p>
      <w:r>
        <w:t xml:space="preserve">      bin</w:t>
      </w:r>
    </w:p>
    <w:p>
      <w:pPr>
        <w:pStyle w:val="ListBullet"/>
      </w:pPr>
      <w:r>
        <w:t xml:space="preserve">        cmd.js</w:t>
      </w:r>
    </w:p>
    <w:p>
      <w:pPr>
        <w:pStyle w:val="ListBullet"/>
      </w:pPr>
      <w:r>
        <w:t xml:space="preserve">        usage.txt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ms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multicast-dns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appveyor.yml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example.js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mz</w:t>
      </w:r>
    </w:p>
    <w:p>
      <w:pPr>
        <w:pStyle w:val="ListBullet"/>
      </w:pPr>
      <w:r>
        <w:t xml:space="preserve">      child_process.js</w:t>
      </w:r>
    </w:p>
    <w:p>
      <w:pPr>
        <w:pStyle w:val="ListBullet"/>
      </w:pPr>
      <w:r>
        <w:t xml:space="preserve">      crypto.js</w:t>
      </w:r>
    </w:p>
    <w:p>
      <w:pPr>
        <w:pStyle w:val="ListBullet"/>
      </w:pPr>
      <w:r>
        <w:t xml:space="preserve">      dns.js</w:t>
      </w:r>
    </w:p>
    <w:p>
      <w:pPr>
        <w:pStyle w:val="ListBullet"/>
      </w:pPr>
      <w:r>
        <w:t xml:space="preserve">      fs.js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readline.js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zlib.js</w:t>
      </w:r>
    </w:p>
    <w:p>
      <w:r>
        <w:t xml:space="preserve">    nanoid</w:t>
      </w:r>
    </w:p>
    <w:p>
      <w:r>
        <w:t xml:space="preserve">      async</w:t>
      </w:r>
    </w:p>
    <w:p>
      <w:pPr>
        <w:pStyle w:val="ListBullet"/>
      </w:pPr>
      <w:r>
        <w:t xml:space="preserve">        index.browser.cjs</w:t>
      </w:r>
    </w:p>
    <w:p>
      <w:pPr>
        <w:pStyle w:val="ListBullet"/>
      </w:pPr>
      <w:r>
        <w:t xml:space="preserve">        index.browser.js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index.native.js</w:t>
      </w:r>
    </w:p>
    <w:p>
      <w:pPr>
        <w:pStyle w:val="ListBullet"/>
      </w:pPr>
      <w:r>
        <w:t xml:space="preserve">        package.json</w:t>
      </w:r>
    </w:p>
    <w:p>
      <w:r>
        <w:t xml:space="preserve">      bin</w:t>
      </w:r>
    </w:p>
    <w:p>
      <w:pPr>
        <w:pStyle w:val="ListBullet"/>
      </w:pPr>
      <w:r>
        <w:t xml:space="preserve">        nanoid.cjs</w:t>
      </w:r>
    </w:p>
    <w:p>
      <w:r>
        <w:t xml:space="preserve">      non-secure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r>
        <w:t xml:space="preserve">      url-alphabet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index.browser.cjs</w:t>
      </w:r>
    </w:p>
    <w:p>
      <w:pPr>
        <w:pStyle w:val="ListBullet"/>
      </w:pPr>
      <w:r>
        <w:t xml:space="preserve">      index.browser.js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  index.d.cts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nanoid.js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natural-compare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natural-compare-lite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negotiator</w:t>
      </w:r>
    </w:p>
    <w:p>
      <w:r>
        <w:t xml:space="preserve">      lib</w:t>
      </w:r>
    </w:p>
    <w:p>
      <w:pPr>
        <w:pStyle w:val="ListBullet"/>
      </w:pPr>
      <w:r>
        <w:t xml:space="preserve">        charset.js</w:t>
      </w:r>
    </w:p>
    <w:p>
      <w:pPr>
        <w:pStyle w:val="ListBullet"/>
      </w:pPr>
      <w:r>
        <w:t xml:space="preserve">        encoding.js</w:t>
      </w:r>
    </w:p>
    <w:p>
      <w:pPr>
        <w:pStyle w:val="ListBullet"/>
      </w:pPr>
      <w:r>
        <w:t xml:space="preserve">        language.js</w:t>
      </w:r>
    </w:p>
    <w:p>
      <w:pPr>
        <w:pStyle w:val="ListBullet"/>
      </w:pPr>
      <w:r>
        <w:t xml:space="preserve">        mediaType.js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neo-async</w:t>
      </w:r>
    </w:p>
    <w:p>
      <w:pPr>
        <w:pStyle w:val="ListBullet"/>
      </w:pPr>
      <w:r>
        <w:t xml:space="preserve">      all.js</w:t>
      </w:r>
    </w:p>
    <w:p>
      <w:pPr>
        <w:pStyle w:val="ListBullet"/>
      </w:pPr>
      <w:r>
        <w:t xml:space="preserve">      allLimit.js</w:t>
      </w:r>
    </w:p>
    <w:p>
      <w:pPr>
        <w:pStyle w:val="ListBullet"/>
      </w:pPr>
      <w:r>
        <w:t xml:space="preserve">      allSeries.js</w:t>
      </w:r>
    </w:p>
    <w:p>
      <w:pPr>
        <w:pStyle w:val="ListBullet"/>
      </w:pPr>
      <w:r>
        <w:t xml:space="preserve">      angelFall.js</w:t>
      </w:r>
    </w:p>
    <w:p>
      <w:pPr>
        <w:pStyle w:val="ListBullet"/>
      </w:pPr>
      <w:r>
        <w:t xml:space="preserve">      any.js</w:t>
      </w:r>
    </w:p>
    <w:p>
      <w:pPr>
        <w:pStyle w:val="ListBullet"/>
      </w:pPr>
      <w:r>
        <w:t xml:space="preserve">      anyLimit.js</w:t>
      </w:r>
    </w:p>
    <w:p>
      <w:pPr>
        <w:pStyle w:val="ListBullet"/>
      </w:pPr>
      <w:r>
        <w:t xml:space="preserve">      anySeries.js</w:t>
      </w:r>
    </w:p>
    <w:p>
      <w:pPr>
        <w:pStyle w:val="ListBullet"/>
      </w:pPr>
      <w:r>
        <w:t xml:space="preserve">      apply.js</w:t>
      </w:r>
    </w:p>
    <w:p>
      <w:pPr>
        <w:pStyle w:val="ListBullet"/>
      </w:pPr>
      <w:r>
        <w:t xml:space="preserve">      applyEach.js</w:t>
      </w:r>
    </w:p>
    <w:p>
      <w:pPr>
        <w:pStyle w:val="ListBullet"/>
      </w:pPr>
      <w:r>
        <w:t xml:space="preserve">      applyEachSeries.js</w:t>
      </w:r>
    </w:p>
    <w:p>
      <w:pPr>
        <w:pStyle w:val="ListBullet"/>
      </w:pPr>
      <w:r>
        <w:t xml:space="preserve">      async.js</w:t>
      </w:r>
    </w:p>
    <w:p>
      <w:pPr>
        <w:pStyle w:val="ListBullet"/>
      </w:pPr>
      <w:r>
        <w:t xml:space="preserve">      async.min.js</w:t>
      </w:r>
    </w:p>
    <w:p>
      <w:pPr>
        <w:pStyle w:val="ListBullet"/>
      </w:pPr>
      <w:r>
        <w:t xml:space="preserve">      asyncify.js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autoInject.js</w:t>
      </w:r>
    </w:p>
    <w:p>
      <w:pPr>
        <w:pStyle w:val="ListBullet"/>
      </w:pPr>
      <w:r>
        <w:t xml:space="preserve">      cargo.js</w:t>
      </w:r>
    </w:p>
    <w:p>
      <w:pPr>
        <w:pStyle w:val="ListBullet"/>
      </w:pPr>
      <w:r>
        <w:t xml:space="preserve">      compose.js</w:t>
      </w:r>
    </w:p>
    <w:p>
      <w:pPr>
        <w:pStyle w:val="ListBullet"/>
      </w:pPr>
      <w:r>
        <w:t xml:space="preserve">      concat.js</w:t>
      </w:r>
    </w:p>
    <w:p>
      <w:pPr>
        <w:pStyle w:val="ListBullet"/>
      </w:pPr>
      <w:r>
        <w:t xml:space="preserve">      concatLimit.js</w:t>
      </w:r>
    </w:p>
    <w:p>
      <w:pPr>
        <w:pStyle w:val="ListBullet"/>
      </w:pPr>
      <w:r>
        <w:t xml:space="preserve">      concatSeries.js</w:t>
      </w:r>
    </w:p>
    <w:p>
      <w:pPr>
        <w:pStyle w:val="ListBullet"/>
      </w:pPr>
      <w:r>
        <w:t xml:space="preserve">      constant.js</w:t>
      </w:r>
    </w:p>
    <w:p>
      <w:pPr>
        <w:pStyle w:val="ListBullet"/>
      </w:pPr>
      <w:r>
        <w:t xml:space="preserve">      createLogger.js</w:t>
      </w:r>
    </w:p>
    <w:p>
      <w:pPr>
        <w:pStyle w:val="ListBullet"/>
      </w:pPr>
      <w:r>
        <w:t xml:space="preserve">      detect.js</w:t>
      </w:r>
    </w:p>
    <w:p>
      <w:pPr>
        <w:pStyle w:val="ListBullet"/>
      </w:pPr>
      <w:r>
        <w:t xml:space="preserve">      detectLimit.js</w:t>
      </w:r>
    </w:p>
    <w:p>
      <w:pPr>
        <w:pStyle w:val="ListBullet"/>
      </w:pPr>
      <w:r>
        <w:t xml:space="preserve">      detectSeries.js</w:t>
      </w:r>
    </w:p>
    <w:p>
      <w:pPr>
        <w:pStyle w:val="ListBullet"/>
      </w:pPr>
      <w:r>
        <w:t xml:space="preserve">      dir.js</w:t>
      </w:r>
    </w:p>
    <w:p>
      <w:pPr>
        <w:pStyle w:val="ListBullet"/>
      </w:pPr>
      <w:r>
        <w:t xml:space="preserve">      doDuring.js</w:t>
      </w:r>
    </w:p>
    <w:p>
      <w:pPr>
        <w:pStyle w:val="ListBullet"/>
      </w:pPr>
      <w:r>
        <w:t xml:space="preserve">      doUntil.js</w:t>
      </w:r>
    </w:p>
    <w:p>
      <w:pPr>
        <w:pStyle w:val="ListBullet"/>
      </w:pPr>
      <w:r>
        <w:t xml:space="preserve">      doWhilst.js</w:t>
      </w:r>
    </w:p>
    <w:p>
      <w:pPr>
        <w:pStyle w:val="ListBullet"/>
      </w:pPr>
      <w:r>
        <w:t xml:space="preserve">      during.js</w:t>
      </w:r>
    </w:p>
    <w:p>
      <w:pPr>
        <w:pStyle w:val="ListBullet"/>
      </w:pPr>
      <w:r>
        <w:t xml:space="preserve">      each.js</w:t>
      </w:r>
    </w:p>
    <w:p>
      <w:pPr>
        <w:pStyle w:val="ListBullet"/>
      </w:pPr>
      <w:r>
        <w:t xml:space="preserve">      eachLimit.js</w:t>
      </w:r>
    </w:p>
    <w:p>
      <w:pPr>
        <w:pStyle w:val="ListBullet"/>
      </w:pPr>
      <w:r>
        <w:t xml:space="preserve">      eachOf.js</w:t>
      </w:r>
    </w:p>
    <w:p>
      <w:pPr>
        <w:pStyle w:val="ListBullet"/>
      </w:pPr>
      <w:r>
        <w:t xml:space="preserve">      eachOfLimit.js</w:t>
      </w:r>
    </w:p>
    <w:p>
      <w:pPr>
        <w:pStyle w:val="ListBullet"/>
      </w:pPr>
      <w:r>
        <w:t xml:space="preserve">      eachOfSeries.js</w:t>
      </w:r>
    </w:p>
    <w:p>
      <w:pPr>
        <w:pStyle w:val="ListBullet"/>
      </w:pPr>
      <w:r>
        <w:t xml:space="preserve">      eachSeries.js</w:t>
      </w:r>
    </w:p>
    <w:p>
      <w:pPr>
        <w:pStyle w:val="ListBullet"/>
      </w:pPr>
      <w:r>
        <w:t xml:space="preserve">      ensureAsync.js</w:t>
      </w:r>
    </w:p>
    <w:p>
      <w:pPr>
        <w:pStyle w:val="ListBullet"/>
      </w:pPr>
      <w:r>
        <w:t xml:space="preserve">      every.js</w:t>
      </w:r>
    </w:p>
    <w:p>
      <w:pPr>
        <w:pStyle w:val="ListBullet"/>
      </w:pPr>
      <w:r>
        <w:t xml:space="preserve">      everyLimit.js</w:t>
      </w:r>
    </w:p>
    <w:p>
      <w:pPr>
        <w:pStyle w:val="ListBullet"/>
      </w:pPr>
      <w:r>
        <w:t xml:space="preserve">      everySeries.js</w:t>
      </w:r>
    </w:p>
    <w:p>
      <w:pPr>
        <w:pStyle w:val="ListBullet"/>
      </w:pPr>
      <w:r>
        <w:t xml:space="preserve">      fast.js</w:t>
      </w:r>
    </w:p>
    <w:p>
      <w:pPr>
        <w:pStyle w:val="ListBullet"/>
      </w:pPr>
      <w:r>
        <w:t xml:space="preserve">      filter.js</w:t>
      </w:r>
    </w:p>
    <w:p>
      <w:pPr>
        <w:pStyle w:val="ListBullet"/>
      </w:pPr>
      <w:r>
        <w:t xml:space="preserve">      filterLimit.js</w:t>
      </w:r>
    </w:p>
    <w:p>
      <w:pPr>
        <w:pStyle w:val="ListBullet"/>
      </w:pPr>
      <w:r>
        <w:t xml:space="preserve">      filterSeries.js</w:t>
      </w:r>
    </w:p>
    <w:p>
      <w:pPr>
        <w:pStyle w:val="ListBullet"/>
      </w:pPr>
      <w:r>
        <w:t xml:space="preserve">      find.js</w:t>
      </w:r>
    </w:p>
    <w:p>
      <w:pPr>
        <w:pStyle w:val="ListBullet"/>
      </w:pPr>
      <w:r>
        <w:t xml:space="preserve">      findLimit.js</w:t>
      </w:r>
    </w:p>
    <w:p>
      <w:pPr>
        <w:pStyle w:val="ListBullet"/>
      </w:pPr>
      <w:r>
        <w:t xml:space="preserve">      findSeries.js</w:t>
      </w:r>
    </w:p>
    <w:p>
      <w:pPr>
        <w:pStyle w:val="ListBullet"/>
      </w:pPr>
      <w:r>
        <w:t xml:space="preserve">      foldl.js</w:t>
      </w:r>
    </w:p>
    <w:p>
      <w:pPr>
        <w:pStyle w:val="ListBullet"/>
      </w:pPr>
      <w:r>
        <w:t xml:space="preserve">      foldr.js</w:t>
      </w:r>
    </w:p>
    <w:p>
      <w:pPr>
        <w:pStyle w:val="ListBullet"/>
      </w:pPr>
      <w:r>
        <w:t xml:space="preserve">      forEach.js</w:t>
      </w:r>
    </w:p>
    <w:p>
      <w:pPr>
        <w:pStyle w:val="ListBullet"/>
      </w:pPr>
      <w:r>
        <w:t xml:space="preserve">      forEachLimit.js</w:t>
      </w:r>
    </w:p>
    <w:p>
      <w:pPr>
        <w:pStyle w:val="ListBullet"/>
      </w:pPr>
      <w:r>
        <w:t xml:space="preserve">      forEachOf.js</w:t>
      </w:r>
    </w:p>
    <w:p>
      <w:pPr>
        <w:pStyle w:val="ListBullet"/>
      </w:pPr>
      <w:r>
        <w:t xml:space="preserve">      forEachOfLimit.js</w:t>
      </w:r>
    </w:p>
    <w:p>
      <w:pPr>
        <w:pStyle w:val="ListBullet"/>
      </w:pPr>
      <w:r>
        <w:t xml:space="preserve">      forEachOfSeries.js</w:t>
      </w:r>
    </w:p>
    <w:p>
      <w:pPr>
        <w:pStyle w:val="ListBullet"/>
      </w:pPr>
      <w:r>
        <w:t xml:space="preserve">      forEachSeries.js</w:t>
      </w:r>
    </w:p>
    <w:p>
      <w:pPr>
        <w:pStyle w:val="ListBullet"/>
      </w:pPr>
      <w:r>
        <w:t xml:space="preserve">      forever.js</w:t>
      </w:r>
    </w:p>
    <w:p>
      <w:pPr>
        <w:pStyle w:val="ListBullet"/>
      </w:pPr>
      <w:r>
        <w:t xml:space="preserve">      groupBy.js</w:t>
      </w:r>
    </w:p>
    <w:p>
      <w:pPr>
        <w:pStyle w:val="ListBullet"/>
      </w:pPr>
      <w:r>
        <w:t xml:space="preserve">      groupByLimit.js</w:t>
      </w:r>
    </w:p>
    <w:p>
      <w:pPr>
        <w:pStyle w:val="ListBullet"/>
      </w:pPr>
      <w:r>
        <w:t xml:space="preserve">      groupBySeries.js</w:t>
      </w:r>
    </w:p>
    <w:p>
      <w:pPr>
        <w:pStyle w:val="ListBullet"/>
      </w:pPr>
      <w:r>
        <w:t xml:space="preserve">      inject.js</w:t>
      </w:r>
    </w:p>
    <w:p>
      <w:pPr>
        <w:pStyle w:val="ListBullet"/>
      </w:pPr>
      <w:r>
        <w:t xml:space="preserve">      iterator.js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log.js</w:t>
      </w:r>
    </w:p>
    <w:p>
      <w:pPr>
        <w:pStyle w:val="ListBullet"/>
      </w:pPr>
      <w:r>
        <w:t xml:space="preserve">      map.js</w:t>
      </w:r>
    </w:p>
    <w:p>
      <w:pPr>
        <w:pStyle w:val="ListBullet"/>
      </w:pPr>
      <w:r>
        <w:t xml:space="preserve">      mapLimit.js</w:t>
      </w:r>
    </w:p>
    <w:p>
      <w:pPr>
        <w:pStyle w:val="ListBullet"/>
      </w:pPr>
      <w:r>
        <w:t xml:space="preserve">      mapSeries.js</w:t>
      </w:r>
    </w:p>
    <w:p>
      <w:pPr>
        <w:pStyle w:val="ListBullet"/>
      </w:pPr>
      <w:r>
        <w:t xml:space="preserve">      mapValues.js</w:t>
      </w:r>
    </w:p>
    <w:p>
      <w:pPr>
        <w:pStyle w:val="ListBullet"/>
      </w:pPr>
      <w:r>
        <w:t xml:space="preserve">      mapValuesLimit.js</w:t>
      </w:r>
    </w:p>
    <w:p>
      <w:pPr>
        <w:pStyle w:val="ListBullet"/>
      </w:pPr>
      <w:r>
        <w:t xml:space="preserve">      mapValuesSeries.js</w:t>
      </w:r>
    </w:p>
    <w:p>
      <w:pPr>
        <w:pStyle w:val="ListBullet"/>
      </w:pPr>
      <w:r>
        <w:t xml:space="preserve">      memoize.js</w:t>
      </w:r>
    </w:p>
    <w:p>
      <w:pPr>
        <w:pStyle w:val="ListBullet"/>
      </w:pPr>
      <w:r>
        <w:t xml:space="preserve">      nextTick.js</w:t>
      </w:r>
    </w:p>
    <w:p>
      <w:pPr>
        <w:pStyle w:val="ListBullet"/>
      </w:pPr>
      <w:r>
        <w:t xml:space="preserve">      omit.js</w:t>
      </w:r>
    </w:p>
    <w:p>
      <w:pPr>
        <w:pStyle w:val="ListBullet"/>
      </w:pPr>
      <w:r>
        <w:t xml:space="preserve">      omitLimit.js</w:t>
      </w:r>
    </w:p>
    <w:p>
      <w:pPr>
        <w:pStyle w:val="ListBullet"/>
      </w:pPr>
      <w:r>
        <w:t xml:space="preserve">      omitSeries.js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parallel.js</w:t>
      </w:r>
    </w:p>
    <w:p>
      <w:pPr>
        <w:pStyle w:val="ListBullet"/>
      </w:pPr>
      <w:r>
        <w:t xml:space="preserve">      parallelLimit.js</w:t>
      </w:r>
    </w:p>
    <w:p>
      <w:pPr>
        <w:pStyle w:val="ListBullet"/>
      </w:pPr>
      <w:r>
        <w:t xml:space="preserve">      pick.js</w:t>
      </w:r>
    </w:p>
    <w:p>
      <w:pPr>
        <w:pStyle w:val="ListBullet"/>
      </w:pPr>
      <w:r>
        <w:t xml:space="preserve">      pickLimit.js</w:t>
      </w:r>
    </w:p>
    <w:p>
      <w:pPr>
        <w:pStyle w:val="ListBullet"/>
      </w:pPr>
      <w:r>
        <w:t xml:space="preserve">      pickSeries.js</w:t>
      </w:r>
    </w:p>
    <w:p>
      <w:pPr>
        <w:pStyle w:val="ListBullet"/>
      </w:pPr>
      <w:r>
        <w:t xml:space="preserve">      priorityQueue.js</w:t>
      </w:r>
    </w:p>
    <w:p>
      <w:pPr>
        <w:pStyle w:val="ListBullet"/>
      </w:pPr>
      <w:r>
        <w:t xml:space="preserve">      queue.js</w:t>
      </w:r>
    </w:p>
    <w:p>
      <w:pPr>
        <w:pStyle w:val="ListBullet"/>
      </w:pPr>
      <w:r>
        <w:t xml:space="preserve">      race.js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reduce.js</w:t>
      </w:r>
    </w:p>
    <w:p>
      <w:pPr>
        <w:pStyle w:val="ListBullet"/>
      </w:pPr>
      <w:r>
        <w:t xml:space="preserve">      reduceRight.js</w:t>
      </w:r>
    </w:p>
    <w:p>
      <w:pPr>
        <w:pStyle w:val="ListBullet"/>
      </w:pPr>
      <w:r>
        <w:t xml:space="preserve">      reflect.js</w:t>
      </w:r>
    </w:p>
    <w:p>
      <w:pPr>
        <w:pStyle w:val="ListBullet"/>
      </w:pPr>
      <w:r>
        <w:t xml:space="preserve">      reflectAll.js</w:t>
      </w:r>
    </w:p>
    <w:p>
      <w:pPr>
        <w:pStyle w:val="ListBullet"/>
      </w:pPr>
      <w:r>
        <w:t xml:space="preserve">      reject.js</w:t>
      </w:r>
    </w:p>
    <w:p>
      <w:pPr>
        <w:pStyle w:val="ListBullet"/>
      </w:pPr>
      <w:r>
        <w:t xml:space="preserve">      rejectLimit.js</w:t>
      </w:r>
    </w:p>
    <w:p>
      <w:pPr>
        <w:pStyle w:val="ListBullet"/>
      </w:pPr>
      <w:r>
        <w:t xml:space="preserve">      rejectSeries.js</w:t>
      </w:r>
    </w:p>
    <w:p>
      <w:pPr>
        <w:pStyle w:val="ListBullet"/>
      </w:pPr>
      <w:r>
        <w:t xml:space="preserve">      retry.js</w:t>
      </w:r>
    </w:p>
    <w:p>
      <w:pPr>
        <w:pStyle w:val="ListBullet"/>
      </w:pPr>
      <w:r>
        <w:t xml:space="preserve">      retryable.js</w:t>
      </w:r>
    </w:p>
    <w:p>
      <w:pPr>
        <w:pStyle w:val="ListBullet"/>
      </w:pPr>
      <w:r>
        <w:t xml:space="preserve">      safe.js</w:t>
      </w:r>
    </w:p>
    <w:p>
      <w:pPr>
        <w:pStyle w:val="ListBullet"/>
      </w:pPr>
      <w:r>
        <w:t xml:space="preserve">      select.js</w:t>
      </w:r>
    </w:p>
    <w:p>
      <w:pPr>
        <w:pStyle w:val="ListBullet"/>
      </w:pPr>
      <w:r>
        <w:t xml:space="preserve">      selectLimit.js</w:t>
      </w:r>
    </w:p>
    <w:p>
      <w:pPr>
        <w:pStyle w:val="ListBullet"/>
      </w:pPr>
      <w:r>
        <w:t xml:space="preserve">      selectSeries.js</w:t>
      </w:r>
    </w:p>
    <w:p>
      <w:pPr>
        <w:pStyle w:val="ListBullet"/>
      </w:pPr>
      <w:r>
        <w:t xml:space="preserve">      seq.js</w:t>
      </w:r>
    </w:p>
    <w:p>
      <w:pPr>
        <w:pStyle w:val="ListBullet"/>
      </w:pPr>
      <w:r>
        <w:t xml:space="preserve">      series.js</w:t>
      </w:r>
    </w:p>
    <w:p>
      <w:pPr>
        <w:pStyle w:val="ListBullet"/>
      </w:pPr>
      <w:r>
        <w:t xml:space="preserve">      setImmediate.js</w:t>
      </w:r>
    </w:p>
    <w:p>
      <w:pPr>
        <w:pStyle w:val="ListBullet"/>
      </w:pPr>
      <w:r>
        <w:t xml:space="preserve">      some.js</w:t>
      </w:r>
    </w:p>
    <w:p>
      <w:pPr>
        <w:pStyle w:val="ListBullet"/>
      </w:pPr>
      <w:r>
        <w:t xml:space="preserve">      someLimit.js</w:t>
      </w:r>
    </w:p>
    <w:p>
      <w:pPr>
        <w:pStyle w:val="ListBullet"/>
      </w:pPr>
      <w:r>
        <w:t xml:space="preserve">      someSeries.js</w:t>
      </w:r>
    </w:p>
    <w:p>
      <w:pPr>
        <w:pStyle w:val="ListBullet"/>
      </w:pPr>
      <w:r>
        <w:t xml:space="preserve">      sortBy.js</w:t>
      </w:r>
    </w:p>
    <w:p>
      <w:pPr>
        <w:pStyle w:val="ListBullet"/>
      </w:pPr>
      <w:r>
        <w:t xml:space="preserve">      sortByLimit.js</w:t>
      </w:r>
    </w:p>
    <w:p>
      <w:pPr>
        <w:pStyle w:val="ListBullet"/>
      </w:pPr>
      <w:r>
        <w:t xml:space="preserve">      sortBySeries.js</w:t>
      </w:r>
    </w:p>
    <w:p>
      <w:pPr>
        <w:pStyle w:val="ListBullet"/>
      </w:pPr>
      <w:r>
        <w:t xml:space="preserve">      timeout.js</w:t>
      </w:r>
    </w:p>
    <w:p>
      <w:pPr>
        <w:pStyle w:val="ListBullet"/>
      </w:pPr>
      <w:r>
        <w:t xml:space="preserve">      times.js</w:t>
      </w:r>
    </w:p>
    <w:p>
      <w:pPr>
        <w:pStyle w:val="ListBullet"/>
      </w:pPr>
      <w:r>
        <w:t xml:space="preserve">      timesLimit.js</w:t>
      </w:r>
    </w:p>
    <w:p>
      <w:pPr>
        <w:pStyle w:val="ListBullet"/>
      </w:pPr>
      <w:r>
        <w:t xml:space="preserve">      timesSeries.js</w:t>
      </w:r>
    </w:p>
    <w:p>
      <w:pPr>
        <w:pStyle w:val="ListBullet"/>
      </w:pPr>
      <w:r>
        <w:t xml:space="preserve">      transform.js</w:t>
      </w:r>
    </w:p>
    <w:p>
      <w:pPr>
        <w:pStyle w:val="ListBullet"/>
      </w:pPr>
      <w:r>
        <w:t xml:space="preserve">      transformLimit.js</w:t>
      </w:r>
    </w:p>
    <w:p>
      <w:pPr>
        <w:pStyle w:val="ListBullet"/>
      </w:pPr>
      <w:r>
        <w:t xml:space="preserve">      transformSeries.js</w:t>
      </w:r>
    </w:p>
    <w:p>
      <w:pPr>
        <w:pStyle w:val="ListBullet"/>
      </w:pPr>
      <w:r>
        <w:t xml:space="preserve">      tryEach.js</w:t>
      </w:r>
    </w:p>
    <w:p>
      <w:pPr>
        <w:pStyle w:val="ListBullet"/>
      </w:pPr>
      <w:r>
        <w:t xml:space="preserve">      unmemoize.js</w:t>
      </w:r>
    </w:p>
    <w:p>
      <w:pPr>
        <w:pStyle w:val="ListBullet"/>
      </w:pPr>
      <w:r>
        <w:t xml:space="preserve">      until.js</w:t>
      </w:r>
    </w:p>
    <w:p>
      <w:pPr>
        <w:pStyle w:val="ListBullet"/>
      </w:pPr>
      <w:r>
        <w:t xml:space="preserve">      waterfall.js</w:t>
      </w:r>
    </w:p>
    <w:p>
      <w:pPr>
        <w:pStyle w:val="ListBullet"/>
      </w:pPr>
      <w:r>
        <w:t xml:space="preserve">      whilst.js</w:t>
      </w:r>
    </w:p>
    <w:p>
      <w:pPr>
        <w:pStyle w:val="ListBullet"/>
      </w:pPr>
      <w:r>
        <w:t xml:space="preserve">      wrapSync.js</w:t>
      </w:r>
    </w:p>
    <w:p>
      <w:r>
        <w:t xml:space="preserve">    no-case</w:t>
      </w:r>
    </w:p>
    <w:p>
      <w:r>
        <w:t xml:space="preserve">      dist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r>
        <w:t xml:space="preserve">      dist.es2015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node-forge</w:t>
      </w:r>
    </w:p>
    <w:p>
      <w:r>
        <w:t xml:space="preserve">      dist</w:t>
      </w:r>
    </w:p>
    <w:p>
      <w:pPr>
        <w:pStyle w:val="ListBullet"/>
      </w:pPr>
      <w:r>
        <w:t xml:space="preserve">        forge.all.min.js</w:t>
      </w:r>
    </w:p>
    <w:p>
      <w:pPr>
        <w:pStyle w:val="ListBullet"/>
      </w:pPr>
      <w:r>
        <w:t xml:space="preserve">        forge.all.min.js.map</w:t>
      </w:r>
    </w:p>
    <w:p>
      <w:pPr>
        <w:pStyle w:val="ListBullet"/>
      </w:pPr>
      <w:r>
        <w:t xml:space="preserve">        forge.min.js</w:t>
      </w:r>
    </w:p>
    <w:p>
      <w:pPr>
        <w:pStyle w:val="ListBullet"/>
      </w:pPr>
      <w:r>
        <w:t xml:space="preserve">        forge.min.js.map</w:t>
      </w:r>
    </w:p>
    <w:p>
      <w:pPr>
        <w:pStyle w:val="ListBullet"/>
      </w:pPr>
      <w:r>
        <w:t xml:space="preserve">        prime.worker.min.js</w:t>
      </w:r>
    </w:p>
    <w:p>
      <w:pPr>
        <w:pStyle w:val="ListBullet"/>
      </w:pPr>
      <w:r>
        <w:t xml:space="preserve">        prime.worker.min.js.map</w:t>
      </w:r>
    </w:p>
    <w:p>
      <w:r>
        <w:t xml:space="preserve">      flash</w:t>
      </w:r>
    </w:p>
    <w:p>
      <w:r>
        <w:t xml:space="preserve">        swf</w:t>
      </w:r>
    </w:p>
    <w:p>
      <w:pPr>
        <w:pStyle w:val="ListBullet"/>
      </w:pPr>
      <w:r>
        <w:t xml:space="preserve">          SocketPool.swf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README.md</w:t>
      </w:r>
    </w:p>
    <w:p>
      <w:r>
        <w:t xml:space="preserve">      lib</w:t>
      </w:r>
    </w:p>
    <w:p>
      <w:pPr>
        <w:pStyle w:val="ListBullet"/>
      </w:pPr>
      <w:r>
        <w:t xml:space="preserve">        aes.js</w:t>
      </w:r>
    </w:p>
    <w:p>
      <w:pPr>
        <w:pStyle w:val="ListBullet"/>
      </w:pPr>
      <w:r>
        <w:t xml:space="preserve">        aesCipherSuites.js</w:t>
      </w:r>
    </w:p>
    <w:p>
      <w:pPr>
        <w:pStyle w:val="ListBullet"/>
      </w:pPr>
      <w:r>
        <w:t xml:space="preserve">        asn1-validator.js</w:t>
      </w:r>
    </w:p>
    <w:p>
      <w:pPr>
        <w:pStyle w:val="ListBullet"/>
      </w:pPr>
      <w:r>
        <w:t xml:space="preserve">        asn1.js</w:t>
      </w:r>
    </w:p>
    <w:p>
      <w:pPr>
        <w:pStyle w:val="ListBullet"/>
      </w:pPr>
      <w:r>
        <w:t xml:space="preserve">        baseN.js</w:t>
      </w:r>
    </w:p>
    <w:p>
      <w:pPr>
        <w:pStyle w:val="ListBullet"/>
      </w:pPr>
      <w:r>
        <w:t xml:space="preserve">        cipher.js</w:t>
      </w:r>
    </w:p>
    <w:p>
      <w:pPr>
        <w:pStyle w:val="ListBullet"/>
      </w:pPr>
      <w:r>
        <w:t xml:space="preserve">        cipherModes.js</w:t>
      </w:r>
    </w:p>
    <w:p>
      <w:pPr>
        <w:pStyle w:val="ListBullet"/>
      </w:pPr>
      <w:r>
        <w:t xml:space="preserve">        des.js</w:t>
      </w:r>
    </w:p>
    <w:p>
      <w:pPr>
        <w:pStyle w:val="ListBullet"/>
      </w:pPr>
      <w:r>
        <w:t xml:space="preserve">        ed25519.js</w:t>
      </w:r>
    </w:p>
    <w:p>
      <w:pPr>
        <w:pStyle w:val="ListBullet"/>
      </w:pPr>
      <w:r>
        <w:t xml:space="preserve">        forge.js</w:t>
      </w:r>
    </w:p>
    <w:p>
      <w:pPr>
        <w:pStyle w:val="ListBullet"/>
      </w:pPr>
      <w:r>
        <w:t xml:space="preserve">        form.js</w:t>
      </w:r>
    </w:p>
    <w:p>
      <w:pPr>
        <w:pStyle w:val="ListBullet"/>
      </w:pPr>
      <w:r>
        <w:t xml:space="preserve">        hmac.js</w:t>
      </w:r>
    </w:p>
    <w:p>
      <w:pPr>
        <w:pStyle w:val="ListBullet"/>
      </w:pPr>
      <w:r>
        <w:t xml:space="preserve">        http.js</w:t>
      </w:r>
    </w:p>
    <w:p>
      <w:pPr>
        <w:pStyle w:val="ListBullet"/>
      </w:pPr>
      <w:r>
        <w:t xml:space="preserve">        index.all.js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jsbn.js</w:t>
      </w:r>
    </w:p>
    <w:p>
      <w:pPr>
        <w:pStyle w:val="ListBullet"/>
      </w:pPr>
      <w:r>
        <w:t xml:space="preserve">        kem.js</w:t>
      </w:r>
    </w:p>
    <w:p>
      <w:pPr>
        <w:pStyle w:val="ListBullet"/>
      </w:pPr>
      <w:r>
        <w:t xml:space="preserve">        log.js</w:t>
      </w:r>
    </w:p>
    <w:p>
      <w:pPr>
        <w:pStyle w:val="ListBullet"/>
      </w:pPr>
      <w:r>
        <w:t xml:space="preserve">        md.all.js</w:t>
      </w:r>
    </w:p>
    <w:p>
      <w:pPr>
        <w:pStyle w:val="ListBullet"/>
      </w:pPr>
      <w:r>
        <w:t xml:space="preserve">        md.js</w:t>
      </w:r>
    </w:p>
    <w:p>
      <w:pPr>
        <w:pStyle w:val="ListBullet"/>
      </w:pPr>
      <w:r>
        <w:t xml:space="preserve">        md5.js</w:t>
      </w:r>
    </w:p>
    <w:p>
      <w:pPr>
        <w:pStyle w:val="ListBullet"/>
      </w:pPr>
      <w:r>
        <w:t xml:space="preserve">        mgf.js</w:t>
      </w:r>
    </w:p>
    <w:p>
      <w:pPr>
        <w:pStyle w:val="ListBullet"/>
      </w:pPr>
      <w:r>
        <w:t xml:space="preserve">        mgf1.js</w:t>
      </w:r>
    </w:p>
    <w:p>
      <w:pPr>
        <w:pStyle w:val="ListBullet"/>
      </w:pPr>
      <w:r>
        <w:t xml:space="preserve">        oids.js</w:t>
      </w:r>
    </w:p>
    <w:p>
      <w:pPr>
        <w:pStyle w:val="ListBullet"/>
      </w:pPr>
      <w:r>
        <w:t xml:space="preserve">        pbe.js</w:t>
      </w:r>
    </w:p>
    <w:p>
      <w:pPr>
        <w:pStyle w:val="ListBullet"/>
      </w:pPr>
      <w:r>
        <w:t xml:space="preserve">        pbkdf2.js</w:t>
      </w:r>
    </w:p>
    <w:p>
      <w:pPr>
        <w:pStyle w:val="ListBullet"/>
      </w:pPr>
      <w:r>
        <w:t xml:space="preserve">        pem.js</w:t>
      </w:r>
    </w:p>
    <w:p>
      <w:pPr>
        <w:pStyle w:val="ListBullet"/>
      </w:pPr>
      <w:r>
        <w:t xml:space="preserve">        pkcs1.js</w:t>
      </w:r>
    </w:p>
    <w:p>
      <w:pPr>
        <w:pStyle w:val="ListBullet"/>
      </w:pPr>
      <w:r>
        <w:t xml:space="preserve">        pkcs12.js</w:t>
      </w:r>
    </w:p>
    <w:p>
      <w:pPr>
        <w:pStyle w:val="ListBullet"/>
      </w:pPr>
      <w:r>
        <w:t xml:space="preserve">        pkcs7.js</w:t>
      </w:r>
    </w:p>
    <w:p>
      <w:pPr>
        <w:pStyle w:val="ListBullet"/>
      </w:pPr>
      <w:r>
        <w:t xml:space="preserve">        pkcs7asn1.js</w:t>
      </w:r>
    </w:p>
    <w:p>
      <w:pPr>
        <w:pStyle w:val="ListBullet"/>
      </w:pPr>
      <w:r>
        <w:t xml:space="preserve">        pki.js</w:t>
      </w:r>
    </w:p>
    <w:p>
      <w:pPr>
        <w:pStyle w:val="ListBullet"/>
      </w:pPr>
      <w:r>
        <w:t xml:space="preserve">        prime.js</w:t>
      </w:r>
    </w:p>
    <w:p>
      <w:pPr>
        <w:pStyle w:val="ListBullet"/>
      </w:pPr>
      <w:r>
        <w:t xml:space="preserve">        prime.worker.js</w:t>
      </w:r>
    </w:p>
    <w:p>
      <w:pPr>
        <w:pStyle w:val="ListBullet"/>
      </w:pPr>
      <w:r>
        <w:t xml:space="preserve">        prng.js</w:t>
      </w:r>
    </w:p>
    <w:p>
      <w:pPr>
        <w:pStyle w:val="ListBullet"/>
      </w:pPr>
      <w:r>
        <w:t xml:space="preserve">        pss.js</w:t>
      </w:r>
    </w:p>
    <w:p>
      <w:pPr>
        <w:pStyle w:val="ListBullet"/>
      </w:pPr>
      <w:r>
        <w:t xml:space="preserve">        random.js</w:t>
      </w:r>
    </w:p>
    <w:p>
      <w:pPr>
        <w:pStyle w:val="ListBullet"/>
      </w:pPr>
      <w:r>
        <w:t xml:space="preserve">        rc2.js</w:t>
      </w:r>
    </w:p>
    <w:p>
      <w:pPr>
        <w:pStyle w:val="ListBullet"/>
      </w:pPr>
      <w:r>
        <w:t xml:space="preserve">        rsa.js</w:t>
      </w:r>
    </w:p>
    <w:p>
      <w:pPr>
        <w:pStyle w:val="ListBullet"/>
      </w:pPr>
      <w:r>
        <w:t xml:space="preserve">        sha1.js</w:t>
      </w:r>
    </w:p>
    <w:p>
      <w:pPr>
        <w:pStyle w:val="ListBullet"/>
      </w:pPr>
      <w:r>
        <w:t xml:space="preserve">        sha256.js</w:t>
      </w:r>
    </w:p>
    <w:p>
      <w:pPr>
        <w:pStyle w:val="ListBullet"/>
      </w:pPr>
      <w:r>
        <w:t xml:space="preserve">        sha512.js</w:t>
      </w:r>
    </w:p>
    <w:p>
      <w:pPr>
        <w:pStyle w:val="ListBullet"/>
      </w:pPr>
      <w:r>
        <w:t xml:space="preserve">        socket.js</w:t>
      </w:r>
    </w:p>
    <w:p>
      <w:pPr>
        <w:pStyle w:val="ListBullet"/>
      </w:pPr>
      <w:r>
        <w:t xml:space="preserve">        ssh.js</w:t>
      </w:r>
    </w:p>
    <w:p>
      <w:pPr>
        <w:pStyle w:val="ListBullet"/>
      </w:pPr>
      <w:r>
        <w:t xml:space="preserve">        tls.js</w:t>
      </w:r>
    </w:p>
    <w:p>
      <w:pPr>
        <w:pStyle w:val="ListBullet"/>
      </w:pPr>
      <w:r>
        <w:t xml:space="preserve">        tlssocket.js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  x509.js</w:t>
      </w:r>
    </w:p>
    <w:p>
      <w:pPr>
        <w:pStyle w:val="ListBullet"/>
      </w:pPr>
      <w:r>
        <w:t xml:space="preserve">        xhr.js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node-int64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Int64.js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node-releases</w:t>
      </w:r>
    </w:p>
    <w:p>
      <w:r>
        <w:t xml:space="preserve">      data</w:t>
      </w:r>
    </w:p>
    <w:p>
      <w:r>
        <w:t xml:space="preserve">        processed</w:t>
      </w:r>
    </w:p>
    <w:p>
      <w:pPr>
        <w:pStyle w:val="ListBullet"/>
      </w:pPr>
      <w:r>
        <w:t xml:space="preserve">          envs.json</w:t>
      </w:r>
    </w:p>
    <w:p>
      <w:r>
        <w:t xml:space="preserve">        release-schedule</w:t>
      </w:r>
    </w:p>
    <w:p>
      <w:pPr>
        <w:pStyle w:val="ListBullet"/>
      </w:pPr>
      <w:r>
        <w:t xml:space="preserve">          release-schedule.json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normalize-path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normalize-range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normalize-url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npm-run-path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nth-check</w:t>
      </w:r>
    </w:p>
    <w:p>
      <w:r>
        <w:t xml:space="preserve">      lib</w:t>
      </w:r>
    </w:p>
    <w:p>
      <w:r>
        <w:t xml:space="preserve">        esm</w:t>
      </w:r>
    </w:p>
    <w:p>
      <w:pPr>
        <w:pStyle w:val="ListBullet"/>
      </w:pPr>
      <w:r>
        <w:t xml:space="preserve">          compile.d.ts</w:t>
      </w:r>
    </w:p>
    <w:p>
      <w:pPr>
        <w:pStyle w:val="ListBullet"/>
      </w:pPr>
      <w:r>
        <w:t xml:space="preserve">          compile.d.ts.map</w:t>
      </w:r>
    </w:p>
    <w:p>
      <w:pPr>
        <w:pStyle w:val="ListBullet"/>
      </w:pPr>
      <w:r>
        <w:t xml:space="preserve">          compile.js</w:t>
      </w:r>
    </w:p>
    <w:p>
      <w:pPr>
        <w:pStyle w:val="ListBullet"/>
      </w:pPr>
      <w:r>
        <w:t xml:space="preserve">          compile.js.map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parse.d.ts</w:t>
      </w:r>
    </w:p>
    <w:p>
      <w:pPr>
        <w:pStyle w:val="ListBullet"/>
      </w:pPr>
      <w:r>
        <w:t xml:space="preserve">          parse.d.ts.map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parse.js.map</w:t>
      </w:r>
    </w:p>
    <w:p>
      <w:pPr>
        <w:pStyle w:val="ListBullet"/>
      </w:pPr>
      <w:r>
        <w:t xml:space="preserve">        compile.d.ts</w:t>
      </w:r>
    </w:p>
    <w:p>
      <w:pPr>
        <w:pStyle w:val="ListBullet"/>
      </w:pPr>
      <w:r>
        <w:t xml:space="preserve">        compile.d.ts.map</w:t>
      </w:r>
    </w:p>
    <w:p>
      <w:pPr>
        <w:pStyle w:val="ListBullet"/>
      </w:pPr>
      <w:r>
        <w:t xml:space="preserve">        compile.js</w:t>
      </w:r>
    </w:p>
    <w:p>
      <w:pPr>
        <w:pStyle w:val="ListBullet"/>
      </w:pPr>
      <w:r>
        <w:t xml:space="preserve">        compile.js.map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index.d.ts.map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parse.d.ts</w:t>
      </w:r>
    </w:p>
    <w:p>
      <w:pPr>
        <w:pStyle w:val="ListBullet"/>
      </w:pPr>
      <w:r>
        <w:t xml:space="preserve">        parse.d.ts.map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parse.js.map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nwsapi</w:t>
      </w:r>
    </w:p>
    <w:p>
      <w:r>
        <w:t xml:space="preserve">      dist</w:t>
      </w:r>
    </w:p>
    <w:p>
      <w:pPr>
        <w:pStyle w:val="ListBullet"/>
      </w:pPr>
      <w:r>
        <w:t xml:space="preserve">        lint.log</w:t>
      </w:r>
    </w:p>
    <w:p>
      <w:r>
        <w:t xml:space="preserve">      src</w:t>
      </w:r>
    </w:p>
    <w:p>
      <w:r>
        <w:t xml:space="preserve">        modules</w:t>
      </w:r>
    </w:p>
    <w:p>
      <w:pPr>
        <w:pStyle w:val="ListBullet"/>
      </w:pPr>
      <w:r>
        <w:t xml:space="preserve">          nwsapi-jquery.js</w:t>
      </w:r>
    </w:p>
    <w:p>
      <w:pPr>
        <w:pStyle w:val="ListBullet"/>
      </w:pPr>
      <w:r>
        <w:t xml:space="preserve">          nwsapi-traversal.js</w:t>
      </w:r>
    </w:p>
    <w:p>
      <w:pPr>
        <w:pStyle w:val="ListBullet"/>
      </w:pPr>
      <w:r>
        <w:t xml:space="preserve">        nwsapi.js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object-assign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object-hash</w:t>
      </w:r>
    </w:p>
    <w:p>
      <w:r>
        <w:t xml:space="preserve">      dist</w:t>
      </w:r>
    </w:p>
    <w:p>
      <w:pPr>
        <w:pStyle w:val="ListBullet"/>
      </w:pPr>
      <w:r>
        <w:t xml:space="preserve">        object_hash.js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object-inspect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example</w:t>
      </w:r>
    </w:p>
    <w:p>
      <w:pPr>
        <w:pStyle w:val="ListBullet"/>
      </w:pPr>
      <w:r>
        <w:t xml:space="preserve">        all.js</w:t>
      </w:r>
    </w:p>
    <w:p>
      <w:pPr>
        <w:pStyle w:val="ListBullet"/>
      </w:pPr>
      <w:r>
        <w:t xml:space="preserve">        circular.js</w:t>
      </w:r>
    </w:p>
    <w:p>
      <w:pPr>
        <w:pStyle w:val="ListBullet"/>
      </w:pPr>
      <w:r>
        <w:t xml:space="preserve">        fn.js</w:t>
      </w:r>
    </w:p>
    <w:p>
      <w:pPr>
        <w:pStyle w:val="ListBullet"/>
      </w:pPr>
      <w:r>
        <w:t xml:space="preserve">        inspect.js</w:t>
      </w:r>
    </w:p>
    <w:p>
      <w:r>
        <w:t xml:space="preserve">      test</w:t>
      </w:r>
    </w:p>
    <w:p>
      <w:r>
        <w:t xml:space="preserve">        browser</w:t>
      </w:r>
    </w:p>
    <w:p>
      <w:pPr>
        <w:pStyle w:val="ListBullet"/>
      </w:pPr>
      <w:r>
        <w:t xml:space="preserve">          dom.js</w:t>
      </w:r>
    </w:p>
    <w:p>
      <w:pPr>
        <w:pStyle w:val="ListBullet"/>
      </w:pPr>
      <w:r>
        <w:t xml:space="preserve">        bigint.js</w:t>
      </w:r>
    </w:p>
    <w:p>
      <w:pPr>
        <w:pStyle w:val="ListBullet"/>
      </w:pPr>
      <w:r>
        <w:t xml:space="preserve">        circular.js</w:t>
      </w:r>
    </w:p>
    <w:p>
      <w:pPr>
        <w:pStyle w:val="ListBullet"/>
      </w:pPr>
      <w:r>
        <w:t xml:space="preserve">        deep.js</w:t>
      </w:r>
    </w:p>
    <w:p>
      <w:pPr>
        <w:pStyle w:val="ListBullet"/>
      </w:pPr>
      <w:r>
        <w:t xml:space="preserve">        element.js</w:t>
      </w:r>
    </w:p>
    <w:p>
      <w:pPr>
        <w:pStyle w:val="ListBullet"/>
      </w:pPr>
      <w:r>
        <w:t xml:space="preserve">        err.js</w:t>
      </w:r>
    </w:p>
    <w:p>
      <w:pPr>
        <w:pStyle w:val="ListBullet"/>
      </w:pPr>
      <w:r>
        <w:t xml:space="preserve">        fakes.js</w:t>
      </w:r>
    </w:p>
    <w:p>
      <w:pPr>
        <w:pStyle w:val="ListBullet"/>
      </w:pPr>
      <w:r>
        <w:t xml:space="preserve">        fn.js</w:t>
      </w:r>
    </w:p>
    <w:p>
      <w:pPr>
        <w:pStyle w:val="ListBullet"/>
      </w:pPr>
      <w:r>
        <w:t xml:space="preserve">        global.js</w:t>
      </w:r>
    </w:p>
    <w:p>
      <w:pPr>
        <w:pStyle w:val="ListBullet"/>
      </w:pPr>
      <w:r>
        <w:t xml:space="preserve">        has.js</w:t>
      </w:r>
    </w:p>
    <w:p>
      <w:pPr>
        <w:pStyle w:val="ListBullet"/>
      </w:pPr>
      <w:r>
        <w:t xml:space="preserve">        holes.js</w:t>
      </w:r>
    </w:p>
    <w:p>
      <w:pPr>
        <w:pStyle w:val="ListBullet"/>
      </w:pPr>
      <w:r>
        <w:t xml:space="preserve">        indent-option.js</w:t>
      </w:r>
    </w:p>
    <w:p>
      <w:pPr>
        <w:pStyle w:val="ListBullet"/>
      </w:pPr>
      <w:r>
        <w:t xml:space="preserve">        inspect.js</w:t>
      </w:r>
    </w:p>
    <w:p>
      <w:pPr>
        <w:pStyle w:val="ListBullet"/>
      </w:pPr>
      <w:r>
        <w:t xml:space="preserve">        lowbyte.js</w:t>
      </w:r>
    </w:p>
    <w:p>
      <w:pPr>
        <w:pStyle w:val="ListBullet"/>
      </w:pPr>
      <w:r>
        <w:t xml:space="preserve">        number.js</w:t>
      </w:r>
    </w:p>
    <w:p>
      <w:pPr>
        <w:pStyle w:val="ListBullet"/>
      </w:pPr>
      <w:r>
        <w:t xml:space="preserve">        quoteStyle.js</w:t>
      </w:r>
    </w:p>
    <w:p>
      <w:pPr>
        <w:pStyle w:val="ListBullet"/>
      </w:pPr>
      <w:r>
        <w:t xml:space="preserve">        toStringTag.js</w:t>
      </w:r>
    </w:p>
    <w:p>
      <w:pPr>
        <w:pStyle w:val="ListBullet"/>
      </w:pPr>
      <w:r>
        <w:t xml:space="preserve">        undef.js</w:t>
      </w:r>
    </w:p>
    <w:p>
      <w:pPr>
        <w:pStyle w:val="ListBullet"/>
      </w:pPr>
      <w:r>
        <w:t xml:space="preserve">        values.js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package-support.json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pPr>
        <w:pStyle w:val="ListBullet"/>
      </w:pPr>
      <w:r>
        <w:t xml:space="preserve">      test-core-js.js</w:t>
      </w:r>
    </w:p>
    <w:p>
      <w:pPr>
        <w:pStyle w:val="ListBullet"/>
      </w:pPr>
      <w:r>
        <w:t xml:space="preserve">      util.inspect.js</w:t>
      </w:r>
    </w:p>
    <w:p>
      <w:r>
        <w:t xml:space="preserve">    object-is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object-keys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isArguments.js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object.assign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dist</w:t>
      </w:r>
    </w:p>
    <w:p>
      <w:pPr>
        <w:pStyle w:val="ListBullet"/>
      </w:pPr>
      <w:r>
        <w:t xml:space="preserve">        browser.js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native.js</w:t>
      </w:r>
    </w:p>
    <w:p>
      <w:pPr>
        <w:pStyle w:val="ListBullet"/>
      </w:pPr>
      <w:r>
        <w:t xml:space="preserve">        ses-compat.js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hasSymbols.js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object.entries</w:t>
      </w:r>
    </w:p>
    <w:p>
      <w:r>
        <w:t xml:space="preserve">      test</w:t>
      </w:r>
    </w:p>
    <w:p>
      <w:pPr>
        <w:pStyle w:val="ListBullet"/>
      </w:pPr>
      <w:r>
        <w:t xml:space="preserve">        .eslintrc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native.js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object.fromentries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object.getownpropertydescriptors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object.groupby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object.values</w:t>
      </w:r>
    </w:p>
    <w:p>
      <w:r>
        <w:t xml:space="preserve">      test</w:t>
      </w:r>
    </w:p>
    <w:p>
      <w:pPr>
        <w:pStyle w:val="ListBullet"/>
      </w:pPr>
      <w:r>
        <w:t xml:space="preserve">        .eslintrc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obuf</w:t>
      </w:r>
    </w:p>
    <w:p>
      <w:r>
        <w:t xml:space="preserve">      test</w:t>
      </w:r>
    </w:p>
    <w:p>
      <w:pPr>
        <w:pStyle w:val="ListBullet"/>
      </w:pPr>
      <w:r>
        <w:t xml:space="preserve">        buffer-test.js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on-finished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on-headers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once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once.js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onetime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open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xdg-open</w:t>
      </w:r>
    </w:p>
    <w:p>
      <w:r>
        <w:t xml:space="preserve">    optionator</w:t>
      </w:r>
    </w:p>
    <w:p>
      <w:r>
        <w:t xml:space="preserve">      lib</w:t>
      </w:r>
    </w:p>
    <w:p>
      <w:pPr>
        <w:pStyle w:val="ListBullet"/>
      </w:pPr>
      <w:r>
        <w:t xml:space="preserve">        help.js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p-limit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p-locate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p-retry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p-try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package-json-from-dist</w:t>
      </w:r>
    </w:p>
    <w:p>
      <w:r>
        <w:t xml:space="preserve">      dist</w:t>
      </w:r>
    </w:p>
    <w:p>
      <w:r>
        <w:t xml:space="preserve">        commonjs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r>
        <w:t xml:space="preserve">        esm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param-case</w:t>
      </w:r>
    </w:p>
    <w:p>
      <w:r>
        <w:t xml:space="preserve">      dist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r>
        <w:t xml:space="preserve">      dist.es2015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parent-module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parse-json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parse5</w:t>
      </w:r>
    </w:p>
    <w:p>
      <w:r>
        <w:t xml:space="preserve">      lib</w:t>
      </w:r>
    </w:p>
    <w:p>
      <w:r>
        <w:t xml:space="preserve">        common</w:t>
      </w:r>
    </w:p>
    <w:p>
      <w:pPr>
        <w:pStyle w:val="ListBullet"/>
      </w:pPr>
      <w:r>
        <w:t xml:space="preserve">          doctype.js</w:t>
      </w:r>
    </w:p>
    <w:p>
      <w:pPr>
        <w:pStyle w:val="ListBullet"/>
      </w:pPr>
      <w:r>
        <w:t xml:space="preserve">          error-codes.js</w:t>
      </w:r>
    </w:p>
    <w:p>
      <w:pPr>
        <w:pStyle w:val="ListBullet"/>
      </w:pPr>
      <w:r>
        <w:t xml:space="preserve">          foreign-content.js</w:t>
      </w:r>
    </w:p>
    <w:p>
      <w:pPr>
        <w:pStyle w:val="ListBullet"/>
      </w:pPr>
      <w:r>
        <w:t xml:space="preserve">          html.js</w:t>
      </w:r>
    </w:p>
    <w:p>
      <w:pPr>
        <w:pStyle w:val="ListBullet"/>
      </w:pPr>
      <w:r>
        <w:t xml:space="preserve">          unicode.js</w:t>
      </w:r>
    </w:p>
    <w:p>
      <w:r>
        <w:t xml:space="preserve">        extensions</w:t>
      </w:r>
    </w:p>
    <w:p>
      <w:r>
        <w:t xml:space="preserve">          error-reporting</w:t>
      </w:r>
    </w:p>
    <w:p>
      <w:pPr>
        <w:pStyle w:val="ListBullet"/>
      </w:pPr>
      <w:r>
        <w:t xml:space="preserve">            mixin-base.js</w:t>
      </w:r>
    </w:p>
    <w:p>
      <w:pPr>
        <w:pStyle w:val="ListBullet"/>
      </w:pPr>
      <w:r>
        <w:t xml:space="preserve">            parser-mixin.js</w:t>
      </w:r>
    </w:p>
    <w:p>
      <w:pPr>
        <w:pStyle w:val="ListBullet"/>
      </w:pPr>
      <w:r>
        <w:t xml:space="preserve">            preprocessor-mixin.js</w:t>
      </w:r>
    </w:p>
    <w:p>
      <w:pPr>
        <w:pStyle w:val="ListBullet"/>
      </w:pPr>
      <w:r>
        <w:t xml:space="preserve">            tokenizer-mixin.js</w:t>
      </w:r>
    </w:p>
    <w:p>
      <w:r>
        <w:t xml:space="preserve">          location-info</w:t>
      </w:r>
    </w:p>
    <w:p>
      <w:pPr>
        <w:pStyle w:val="ListBullet"/>
      </w:pPr>
      <w:r>
        <w:t xml:space="preserve">            open-element-stack-mixin.js</w:t>
      </w:r>
    </w:p>
    <w:p>
      <w:pPr>
        <w:pStyle w:val="ListBullet"/>
      </w:pPr>
      <w:r>
        <w:t xml:space="preserve">            parser-mixin.js</w:t>
      </w:r>
    </w:p>
    <w:p>
      <w:pPr>
        <w:pStyle w:val="ListBullet"/>
      </w:pPr>
      <w:r>
        <w:t xml:space="preserve">            tokenizer-mixin.js</w:t>
      </w:r>
    </w:p>
    <w:p>
      <w:r>
        <w:t xml:space="preserve">          position-tracking</w:t>
      </w:r>
    </w:p>
    <w:p>
      <w:pPr>
        <w:pStyle w:val="ListBullet"/>
      </w:pPr>
      <w:r>
        <w:t xml:space="preserve">            preprocessor-mixin.js</w:t>
      </w:r>
    </w:p>
    <w:p>
      <w:r>
        <w:t xml:space="preserve">        parser</w:t>
      </w:r>
    </w:p>
    <w:p>
      <w:pPr>
        <w:pStyle w:val="ListBullet"/>
      </w:pPr>
      <w:r>
        <w:t xml:space="preserve">          formatting-element-list.js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open-element-stack.js</w:t>
      </w:r>
    </w:p>
    <w:p>
      <w:r>
        <w:t xml:space="preserve">        serializer</w:t>
      </w:r>
    </w:p>
    <w:p>
      <w:pPr>
        <w:pStyle w:val="ListBullet"/>
      </w:pPr>
      <w:r>
        <w:t xml:space="preserve">          index.js</w:t>
      </w:r>
    </w:p>
    <w:p>
      <w:r>
        <w:t xml:space="preserve">        tokenizer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named-entity-data.js</w:t>
      </w:r>
    </w:p>
    <w:p>
      <w:pPr>
        <w:pStyle w:val="ListBullet"/>
      </w:pPr>
      <w:r>
        <w:t xml:space="preserve">          preprocessor.js</w:t>
      </w:r>
    </w:p>
    <w:p>
      <w:r>
        <w:t xml:space="preserve">        tree-adapters</w:t>
      </w:r>
    </w:p>
    <w:p>
      <w:pPr>
        <w:pStyle w:val="ListBullet"/>
      </w:pPr>
      <w:r>
        <w:t xml:space="preserve">          default.js</w:t>
      </w:r>
    </w:p>
    <w:p>
      <w:r>
        <w:t xml:space="preserve">        utils</w:t>
      </w:r>
    </w:p>
    <w:p>
      <w:pPr>
        <w:pStyle w:val="ListBullet"/>
      </w:pPr>
      <w:r>
        <w:t xml:space="preserve">          merge-options.js</w:t>
      </w:r>
    </w:p>
    <w:p>
      <w:pPr>
        <w:pStyle w:val="ListBullet"/>
      </w:pPr>
      <w:r>
        <w:t xml:space="preserve">          mixin.js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parseurl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pascal-case</w:t>
      </w:r>
    </w:p>
    <w:p>
      <w:r>
        <w:t xml:space="preserve">      dist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r>
        <w:t xml:space="preserve">      dist.es2015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index.spec.d.ts</w:t>
      </w:r>
    </w:p>
    <w:p>
      <w:pPr>
        <w:pStyle w:val="ListBullet"/>
      </w:pPr>
      <w:r>
        <w:t xml:space="preserve">        index.spec.js</w:t>
      </w:r>
    </w:p>
    <w:p>
      <w:pPr>
        <w:pStyle w:val="ListBullet"/>
      </w:pPr>
      <w:r>
        <w:t xml:space="preserve">        index.spec.js.map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path-exists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path-is-absolute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path-key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path-parse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path-scurry</w:t>
      </w:r>
    </w:p>
    <w:p>
      <w:r>
        <w:t xml:space="preserve">      dist</w:t>
      </w:r>
    </w:p>
    <w:p>
      <w:r>
        <w:t xml:space="preserve">        commonjs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r>
        <w:t xml:space="preserve">        esm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index.d.ts.map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package.json</w:t>
      </w:r>
    </w:p>
    <w:p>
      <w:r>
        <w:t xml:space="preserve">      node_modules</w:t>
      </w:r>
    </w:p>
    <w:p>
      <w:r>
        <w:t xml:space="preserve">        lru-cache</w:t>
      </w:r>
    </w:p>
    <w:p>
      <w:r>
        <w:t xml:space="preserve">          dist</w:t>
      </w:r>
    </w:p>
    <w:p>
      <w:r>
        <w:t xml:space="preserve">            commonjs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index.d.ts.map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index.min.js</w:t>
      </w:r>
    </w:p>
    <w:p>
      <w:pPr>
        <w:pStyle w:val="ListBullet"/>
      </w:pPr>
      <w:r>
        <w:t xml:space="preserve">              index.min.js.map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esm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index.d.ts.map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index.min.js</w:t>
      </w:r>
    </w:p>
    <w:p>
      <w:pPr>
        <w:pStyle w:val="ListBullet"/>
      </w:pPr>
      <w:r>
        <w:t xml:space="preserve">              index.min.js.map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path-to-regexp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path-type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performance-now</w:t>
      </w:r>
    </w:p>
    <w:p>
      <w:r>
        <w:t xml:space="preserve">      lib</w:t>
      </w:r>
    </w:p>
    <w:p>
      <w:pPr>
        <w:pStyle w:val="ListBullet"/>
      </w:pPr>
      <w:r>
        <w:t xml:space="preserve">        performance-now.js</w:t>
      </w:r>
    </w:p>
    <w:p>
      <w:pPr>
        <w:pStyle w:val="ListBullet"/>
      </w:pPr>
      <w:r>
        <w:t xml:space="preserve">        performance-now.js.map</w:t>
      </w:r>
    </w:p>
    <w:p>
      <w:r>
        <w:t xml:space="preserve">      src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performance-now.coffee</w:t>
      </w:r>
    </w:p>
    <w:p>
      <w:r>
        <w:t xml:space="preserve">      test</w:t>
      </w:r>
    </w:p>
    <w:p>
      <w:r>
        <w:t xml:space="preserve">        scripts</w:t>
      </w:r>
    </w:p>
    <w:p>
      <w:pPr>
        <w:pStyle w:val="ListBullet"/>
      </w:pPr>
      <w:r>
        <w:t xml:space="preserve">          delayed-call.coffee</w:t>
      </w:r>
    </w:p>
    <w:p>
      <w:pPr>
        <w:pStyle w:val="ListBullet"/>
      </w:pPr>
      <w:r>
        <w:t xml:space="preserve">          delayed-require.coffee</w:t>
      </w:r>
    </w:p>
    <w:p>
      <w:pPr>
        <w:pStyle w:val="ListBullet"/>
      </w:pPr>
      <w:r>
        <w:t xml:space="preserve">          difference.coffee</w:t>
      </w:r>
    </w:p>
    <w:p>
      <w:pPr>
        <w:pStyle w:val="ListBullet"/>
      </w:pPr>
      <w:r>
        <w:t xml:space="preserve">          initial-value.coffee</w:t>
      </w:r>
    </w:p>
    <w:p>
      <w:pPr>
        <w:pStyle w:val="ListBullet"/>
      </w:pPr>
      <w:r>
        <w:t xml:space="preserve">        mocha.opts</w:t>
      </w:r>
    </w:p>
    <w:p>
      <w:pPr>
        <w:pStyle w:val="ListBullet"/>
      </w:pPr>
      <w:r>
        <w:t xml:space="preserve">        performance-now.coffee</w:t>
      </w:r>
    </w:p>
    <w:p>
      <w:pPr>
        <w:pStyle w:val="ListBullet"/>
      </w:pPr>
      <w:r>
        <w:t xml:space="preserve">        scripts.coffee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.tm_properties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picocolors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picocolors.browser.js</w:t>
      </w:r>
    </w:p>
    <w:p>
      <w:pPr>
        <w:pStyle w:val="ListBullet"/>
      </w:pPr>
      <w:r>
        <w:t xml:space="preserve">      picocolors.d.ts</w:t>
      </w:r>
    </w:p>
    <w:p>
      <w:pPr>
        <w:pStyle w:val="ListBullet"/>
      </w:pPr>
      <w:r>
        <w:t xml:space="preserve">      picocolors.js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types.ts</w:t>
      </w:r>
    </w:p>
    <w:p>
      <w:r>
        <w:t xml:space="preserve">    picomatch</w:t>
      </w:r>
    </w:p>
    <w:p>
      <w:r>
        <w:t xml:space="preserve">      lib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picomatch.js</w:t>
      </w:r>
    </w:p>
    <w:p>
      <w:pPr>
        <w:pStyle w:val="ListBullet"/>
      </w:pPr>
      <w:r>
        <w:t xml:space="preserve">        scan.js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pify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pirates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pkg-dir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pkg-up</w:t>
      </w:r>
    </w:p>
    <w:p>
      <w:r>
        <w:t xml:space="preserve">      node_modules</w:t>
      </w:r>
    </w:p>
    <w:p>
      <w:r>
        <w:t xml:space="preserve">        find-up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locate-path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p-locate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path-exists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possible-typed-array-names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postcss</w:t>
      </w:r>
    </w:p>
    <w:p>
      <w:r>
        <w:t xml:space="preserve">      lib</w:t>
      </w:r>
    </w:p>
    <w:p>
      <w:pPr>
        <w:pStyle w:val="ListBullet"/>
      </w:pPr>
      <w:r>
        <w:t xml:space="preserve">        at-rule.d.ts</w:t>
      </w:r>
    </w:p>
    <w:p>
      <w:pPr>
        <w:pStyle w:val="ListBullet"/>
      </w:pPr>
      <w:r>
        <w:t xml:space="preserve">        at-rule.js</w:t>
      </w:r>
    </w:p>
    <w:p>
      <w:pPr>
        <w:pStyle w:val="ListBullet"/>
      </w:pPr>
      <w:r>
        <w:t xml:space="preserve">        comment.d.ts</w:t>
      </w:r>
    </w:p>
    <w:p>
      <w:pPr>
        <w:pStyle w:val="ListBullet"/>
      </w:pPr>
      <w:r>
        <w:t xml:space="preserve">        comment.js</w:t>
      </w:r>
    </w:p>
    <w:p>
      <w:pPr>
        <w:pStyle w:val="ListBullet"/>
      </w:pPr>
      <w:r>
        <w:t xml:space="preserve">        container.d.ts</w:t>
      </w:r>
    </w:p>
    <w:p>
      <w:pPr>
        <w:pStyle w:val="ListBullet"/>
      </w:pPr>
      <w:r>
        <w:t xml:space="preserve">        container.js</w:t>
      </w:r>
    </w:p>
    <w:p>
      <w:pPr>
        <w:pStyle w:val="ListBullet"/>
      </w:pPr>
      <w:r>
        <w:t xml:space="preserve">        css-syntax-error.d.ts</w:t>
      </w:r>
    </w:p>
    <w:p>
      <w:pPr>
        <w:pStyle w:val="ListBullet"/>
      </w:pPr>
      <w:r>
        <w:t xml:space="preserve">        css-syntax-error.js</w:t>
      </w:r>
    </w:p>
    <w:p>
      <w:pPr>
        <w:pStyle w:val="ListBullet"/>
      </w:pPr>
      <w:r>
        <w:t xml:space="preserve">        declaration.d.ts</w:t>
      </w:r>
    </w:p>
    <w:p>
      <w:pPr>
        <w:pStyle w:val="ListBullet"/>
      </w:pPr>
      <w:r>
        <w:t xml:space="preserve">        declaration.js</w:t>
      </w:r>
    </w:p>
    <w:p>
      <w:pPr>
        <w:pStyle w:val="ListBullet"/>
      </w:pPr>
      <w:r>
        <w:t xml:space="preserve">        document.d.ts</w:t>
      </w:r>
    </w:p>
    <w:p>
      <w:pPr>
        <w:pStyle w:val="ListBullet"/>
      </w:pPr>
      <w:r>
        <w:t xml:space="preserve">        document.js</w:t>
      </w:r>
    </w:p>
    <w:p>
      <w:pPr>
        <w:pStyle w:val="ListBullet"/>
      </w:pPr>
      <w:r>
        <w:t xml:space="preserve">        fromJSON.d.ts</w:t>
      </w:r>
    </w:p>
    <w:p>
      <w:pPr>
        <w:pStyle w:val="ListBullet"/>
      </w:pPr>
      <w:r>
        <w:t xml:space="preserve">        fromJSON.js</w:t>
      </w:r>
    </w:p>
    <w:p>
      <w:pPr>
        <w:pStyle w:val="ListBullet"/>
      </w:pPr>
      <w:r>
        <w:t xml:space="preserve">        input.d.ts</w:t>
      </w:r>
    </w:p>
    <w:p>
      <w:pPr>
        <w:pStyle w:val="ListBullet"/>
      </w:pPr>
      <w:r>
        <w:t xml:space="preserve">        input.js</w:t>
      </w:r>
    </w:p>
    <w:p>
      <w:pPr>
        <w:pStyle w:val="ListBullet"/>
      </w:pPr>
      <w:r>
        <w:t xml:space="preserve">        lazy-result.d.ts</w:t>
      </w:r>
    </w:p>
    <w:p>
      <w:pPr>
        <w:pStyle w:val="ListBullet"/>
      </w:pPr>
      <w:r>
        <w:t xml:space="preserve">        lazy-result.js</w:t>
      </w:r>
    </w:p>
    <w:p>
      <w:pPr>
        <w:pStyle w:val="ListBullet"/>
      </w:pPr>
      <w:r>
        <w:t xml:space="preserve">        list.d.ts</w:t>
      </w:r>
    </w:p>
    <w:p>
      <w:pPr>
        <w:pStyle w:val="ListBullet"/>
      </w:pPr>
      <w:r>
        <w:t xml:space="preserve">        list.js</w:t>
      </w:r>
    </w:p>
    <w:p>
      <w:pPr>
        <w:pStyle w:val="ListBullet"/>
      </w:pPr>
      <w:r>
        <w:t xml:space="preserve">        map-generator.js</w:t>
      </w:r>
    </w:p>
    <w:p>
      <w:pPr>
        <w:pStyle w:val="ListBullet"/>
      </w:pPr>
      <w:r>
        <w:t xml:space="preserve">        no-work-result.d.ts</w:t>
      </w:r>
    </w:p>
    <w:p>
      <w:pPr>
        <w:pStyle w:val="ListBullet"/>
      </w:pPr>
      <w:r>
        <w:t xml:space="preserve">        no-work-result.js</w:t>
      </w:r>
    </w:p>
    <w:p>
      <w:pPr>
        <w:pStyle w:val="ListBullet"/>
      </w:pPr>
      <w:r>
        <w:t xml:space="preserve">        node.d.ts</w:t>
      </w:r>
    </w:p>
    <w:p>
      <w:pPr>
        <w:pStyle w:val="ListBullet"/>
      </w:pPr>
      <w:r>
        <w:t xml:space="preserve">        node.js</w:t>
      </w:r>
    </w:p>
    <w:p>
      <w:pPr>
        <w:pStyle w:val="ListBullet"/>
      </w:pPr>
      <w:r>
        <w:t xml:space="preserve">        parse.d.ts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parser.js</w:t>
      </w:r>
    </w:p>
    <w:p>
      <w:pPr>
        <w:pStyle w:val="ListBullet"/>
      </w:pPr>
      <w:r>
        <w:t xml:space="preserve">        postcss.d.mts</w:t>
      </w:r>
    </w:p>
    <w:p>
      <w:pPr>
        <w:pStyle w:val="ListBullet"/>
      </w:pPr>
      <w:r>
        <w:t xml:space="preserve">        postcss.d.ts</w:t>
      </w:r>
    </w:p>
    <w:p>
      <w:pPr>
        <w:pStyle w:val="ListBullet"/>
      </w:pPr>
      <w:r>
        <w:t xml:space="preserve">        postcss.js</w:t>
      </w:r>
    </w:p>
    <w:p>
      <w:pPr>
        <w:pStyle w:val="ListBullet"/>
      </w:pPr>
      <w:r>
        <w:t xml:space="preserve">        postcss.mjs</w:t>
      </w:r>
    </w:p>
    <w:p>
      <w:pPr>
        <w:pStyle w:val="ListBullet"/>
      </w:pPr>
      <w:r>
        <w:t xml:space="preserve">        previous-map.d.ts</w:t>
      </w:r>
    </w:p>
    <w:p>
      <w:pPr>
        <w:pStyle w:val="ListBullet"/>
      </w:pPr>
      <w:r>
        <w:t xml:space="preserve">        previous-map.js</w:t>
      </w:r>
    </w:p>
    <w:p>
      <w:pPr>
        <w:pStyle w:val="ListBullet"/>
      </w:pPr>
      <w:r>
        <w:t xml:space="preserve">        processor.d.ts</w:t>
      </w:r>
    </w:p>
    <w:p>
      <w:pPr>
        <w:pStyle w:val="ListBullet"/>
      </w:pPr>
      <w:r>
        <w:t xml:space="preserve">        processor.js</w:t>
      </w:r>
    </w:p>
    <w:p>
      <w:pPr>
        <w:pStyle w:val="ListBullet"/>
      </w:pPr>
      <w:r>
        <w:t xml:space="preserve">        result.d.ts</w:t>
      </w:r>
    </w:p>
    <w:p>
      <w:pPr>
        <w:pStyle w:val="ListBullet"/>
      </w:pPr>
      <w:r>
        <w:t xml:space="preserve">        result.js</w:t>
      </w:r>
    </w:p>
    <w:p>
      <w:pPr>
        <w:pStyle w:val="ListBullet"/>
      </w:pPr>
      <w:r>
        <w:t xml:space="preserve">        root.d.ts</w:t>
      </w:r>
    </w:p>
    <w:p>
      <w:pPr>
        <w:pStyle w:val="ListBullet"/>
      </w:pPr>
      <w:r>
        <w:t xml:space="preserve">        root.js</w:t>
      </w:r>
    </w:p>
    <w:p>
      <w:pPr>
        <w:pStyle w:val="ListBullet"/>
      </w:pPr>
      <w:r>
        <w:t xml:space="preserve">        rule.d.ts</w:t>
      </w:r>
    </w:p>
    <w:p>
      <w:pPr>
        <w:pStyle w:val="ListBullet"/>
      </w:pPr>
      <w:r>
        <w:t xml:space="preserve">        rule.js</w:t>
      </w:r>
    </w:p>
    <w:p>
      <w:pPr>
        <w:pStyle w:val="ListBullet"/>
      </w:pPr>
      <w:r>
        <w:t xml:space="preserve">        stringifier.d.ts</w:t>
      </w:r>
    </w:p>
    <w:p>
      <w:pPr>
        <w:pStyle w:val="ListBullet"/>
      </w:pPr>
      <w:r>
        <w:t xml:space="preserve">        stringifier.js</w:t>
      </w:r>
    </w:p>
    <w:p>
      <w:pPr>
        <w:pStyle w:val="ListBullet"/>
      </w:pPr>
      <w:r>
        <w:t xml:space="preserve">        stringify.d.ts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symbols.js</w:t>
      </w:r>
    </w:p>
    <w:p>
      <w:pPr>
        <w:pStyle w:val="ListBullet"/>
      </w:pPr>
      <w:r>
        <w:t xml:space="preserve">        terminal-highlight.js</w:t>
      </w:r>
    </w:p>
    <w:p>
      <w:pPr>
        <w:pStyle w:val="ListBullet"/>
      </w:pPr>
      <w:r>
        <w:t xml:space="preserve">        tokenize.js</w:t>
      </w:r>
    </w:p>
    <w:p>
      <w:pPr>
        <w:pStyle w:val="ListBullet"/>
      </w:pPr>
      <w:r>
        <w:t xml:space="preserve">        warn-once.js</w:t>
      </w:r>
    </w:p>
    <w:p>
      <w:pPr>
        <w:pStyle w:val="ListBullet"/>
      </w:pPr>
      <w:r>
        <w:t xml:space="preserve">        warning.d.ts</w:t>
      </w:r>
    </w:p>
    <w:p>
      <w:pPr>
        <w:pStyle w:val="ListBullet"/>
      </w:pPr>
      <w:r>
        <w:t xml:space="preserve">        warning.js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postcss-attribute-case-insensitive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postcss-browser-comments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  index.cjs.map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index.mjs.map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postcss-calc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convertUnit.js</w:t>
      </w:r>
    </w:p>
    <w:p>
      <w:pPr>
        <w:pStyle w:val="ListBullet"/>
      </w:pPr>
      <w:r>
        <w:t xml:space="preserve">          reducer.js</w:t>
      </w:r>
    </w:p>
    <w:p>
      <w:pPr>
        <w:pStyle w:val="ListBullet"/>
      </w:pPr>
      <w:r>
        <w:t xml:space="preserve">          stringifier.js</w:t>
      </w:r>
    </w:p>
    <w:p>
      <w:pPr>
        <w:pStyle w:val="ListBullet"/>
      </w:pPr>
      <w:r>
        <w:t xml:space="preserve">          transform.js</w:t>
      </w:r>
    </w:p>
    <w:p>
      <w:r>
        <w:t xml:space="preserve">        __tests__</w:t>
      </w:r>
    </w:p>
    <w:p>
      <w:pPr>
        <w:pStyle w:val="ListBullet"/>
      </w:pPr>
      <w:r>
        <w:t xml:space="preserve">          convertUnit.js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parser.d.ts</w:t>
      </w:r>
    </w:p>
    <w:p>
      <w:pPr>
        <w:pStyle w:val="ListBullet"/>
      </w:pPr>
      <w:r>
        <w:t xml:space="preserve">        parser.jison</w:t>
      </w:r>
    </w:p>
    <w:p>
      <w:pPr>
        <w:pStyle w:val="ListBullet"/>
      </w:pPr>
      <w:r>
        <w:t xml:space="preserve">        parser.js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convertUnit.d.ts</w:t>
      </w:r>
    </w:p>
    <w:p>
      <w:pPr>
        <w:pStyle w:val="ListBullet"/>
      </w:pPr>
      <w:r>
        <w:t xml:space="preserve">          reducer.d.ts</w:t>
      </w:r>
    </w:p>
    <w:p>
      <w:pPr>
        <w:pStyle w:val="ListBullet"/>
      </w:pPr>
      <w:r>
        <w:t xml:space="preserve">          stringifier.d.ts</w:t>
      </w:r>
    </w:p>
    <w:p>
      <w:pPr>
        <w:pStyle w:val="ListBullet"/>
      </w:pPr>
      <w:r>
        <w:t xml:space="preserve">          transform.d.ts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postcss-clamp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index.test.js</w:t>
      </w:r>
    </w:p>
    <w:p>
      <w:pPr>
        <w:pStyle w:val="ListBullet"/>
      </w:pPr>
      <w:r>
        <w:t xml:space="preserve">      INSTALL.md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postcss-color-functional-notation</w:t>
      </w:r>
    </w:p>
    <w:p>
      <w:r>
        <w:t xml:space="preserve">      dist</w:t>
      </w:r>
    </w:p>
    <w:p>
      <w:pPr>
        <w:pStyle w:val="ListBullet"/>
      </w:pPr>
      <w:r>
        <w:t xml:space="preserve">        has-supports-at-rule-ancestor.d.ts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on-css-function.d.ts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postcss-color-hex-alpha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postcss-color-rebeccapurple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postcss-colormin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minifyColor.js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minifyColor.d.ts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postcss-convert-values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convert.js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convert.d.ts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postcss-custom-media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postcss-custom-properties</w:t>
      </w:r>
    </w:p>
    <w:p>
      <w:r>
        <w:t xml:space="preserve">      dist</w:t>
      </w:r>
    </w:p>
    <w:p>
      <w:r>
        <w:t xml:space="preserve">        lib</w:t>
      </w:r>
    </w:p>
    <w:p>
      <w:pPr>
        <w:pStyle w:val="ListBullet"/>
      </w:pPr>
      <w:r>
        <w:t xml:space="preserve">          get-custom-properties-from-imports.d.ts</w:t>
      </w:r>
    </w:p>
    <w:p>
      <w:pPr>
        <w:pStyle w:val="ListBullet"/>
      </w:pPr>
      <w:r>
        <w:t xml:space="preserve">          get-custom-properties-from-root.d.ts</w:t>
      </w:r>
    </w:p>
    <w:p>
      <w:pPr>
        <w:pStyle w:val="ListBullet"/>
      </w:pPr>
      <w:r>
        <w:t xml:space="preserve">          is-ignored.d.ts</w:t>
      </w:r>
    </w:p>
    <w:p>
      <w:pPr>
        <w:pStyle w:val="ListBullet"/>
      </w:pPr>
      <w:r>
        <w:t xml:space="preserve">          options.d.ts</w:t>
      </w:r>
    </w:p>
    <w:p>
      <w:pPr>
        <w:pStyle w:val="ListBullet"/>
      </w:pPr>
      <w:r>
        <w:t xml:space="preserve">          transform-properties.d.ts</w:t>
      </w:r>
    </w:p>
    <w:p>
      <w:pPr>
        <w:pStyle w:val="ListBullet"/>
      </w:pPr>
      <w:r>
        <w:t xml:space="preserve">          transform-value-ast.d.ts</w:t>
      </w:r>
    </w:p>
    <w:p>
      <w:pPr>
        <w:pStyle w:val="ListBullet"/>
      </w:pPr>
      <w:r>
        <w:t xml:space="preserve">          write-custom-properties-to-exports.d.ts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postcss-custom-selectors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postcss-dir-pseudo-class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postcss-discard-comments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commentParser.js</w:t>
      </w:r>
    </w:p>
    <w:p>
      <w:pPr>
        <w:pStyle w:val="ListBullet"/>
      </w:pPr>
      <w:r>
        <w:t xml:space="preserve">          commentRemover.js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commentParser.d.ts</w:t>
      </w:r>
    </w:p>
    <w:p>
      <w:pPr>
        <w:pStyle w:val="ListBullet"/>
      </w:pPr>
      <w:r>
        <w:t xml:space="preserve">          commentRemover.d.ts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postcss-discard-duplicates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postcss-discard-empty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postcss-discard-overridden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postcss-double-position-gradients</w:t>
      </w:r>
    </w:p>
    <w:p>
      <w:r>
        <w:t xml:space="preserve">      dist</w:t>
      </w:r>
    </w:p>
    <w:p>
      <w:pPr>
        <w:pStyle w:val="ListBullet"/>
      </w:pPr>
      <w:r>
        <w:t xml:space="preserve">        has-supports-at-rule-ancestor.d.ts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is-gradient.d.ts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postcss-env-function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postcss-flexbugs-fixes</w:t>
      </w:r>
    </w:p>
    <w:p>
      <w:r>
        <w:t xml:space="preserve">      bugs</w:t>
      </w:r>
    </w:p>
    <w:p>
      <w:pPr>
        <w:pStyle w:val="ListBullet"/>
      </w:pPr>
      <w:r>
        <w:t xml:space="preserve">        bug4.js</w:t>
      </w:r>
    </w:p>
    <w:p>
      <w:pPr>
        <w:pStyle w:val="ListBullet"/>
      </w:pPr>
      <w:r>
        <w:t xml:space="preserve">        bug6.js</w:t>
      </w:r>
    </w:p>
    <w:p>
      <w:pPr>
        <w:pStyle w:val="ListBullet"/>
      </w:pPr>
      <w:r>
        <w:t xml:space="preserve">        bug81a.js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postcss-focus-visible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postcss-focus-within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postcss-font-variant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postcss-gap-properties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postcss-image-set-function</w:t>
      </w:r>
    </w:p>
    <w:p>
      <w:r>
        <w:t xml:space="preserve">      dist</w:t>
      </w:r>
    </w:p>
    <w:p>
      <w:r>
        <w:t xml:space="preserve">        lib</w:t>
      </w:r>
    </w:p>
    <w:p>
      <w:pPr>
        <w:pStyle w:val="ListBullet"/>
      </w:pPr>
      <w:r>
        <w:t xml:space="preserve">          get-comma.d.ts</w:t>
      </w:r>
    </w:p>
    <w:p>
      <w:pPr>
        <w:pStyle w:val="ListBullet"/>
      </w:pPr>
      <w:r>
        <w:t xml:space="preserve">          get-image.d.ts</w:t>
      </w:r>
    </w:p>
    <w:p>
      <w:pPr>
        <w:pStyle w:val="ListBullet"/>
      </w:pPr>
      <w:r>
        <w:t xml:space="preserve">          get-media.d.ts</w:t>
      </w:r>
    </w:p>
    <w:p>
      <w:pPr>
        <w:pStyle w:val="ListBullet"/>
      </w:pPr>
      <w:r>
        <w:t xml:space="preserve">          handle-invalidation.d.ts</w:t>
      </w:r>
    </w:p>
    <w:p>
      <w:pPr>
        <w:pStyle w:val="ListBullet"/>
      </w:pPr>
      <w:r>
        <w:t xml:space="preserve">          process-image-set.d.ts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postcss-import</w:t>
      </w:r>
    </w:p>
    <w:p>
      <w:r>
        <w:t xml:space="preserve">      lib</w:t>
      </w:r>
    </w:p>
    <w:p>
      <w:pPr>
        <w:pStyle w:val="ListBullet"/>
      </w:pPr>
      <w:r>
        <w:t xml:space="preserve">        assign-layer-names.js</w:t>
      </w:r>
    </w:p>
    <w:p>
      <w:pPr>
        <w:pStyle w:val="ListBullet"/>
      </w:pPr>
      <w:r>
        <w:t xml:space="preserve">        data-url.js</w:t>
      </w:r>
    </w:p>
    <w:p>
      <w:pPr>
        <w:pStyle w:val="ListBullet"/>
      </w:pPr>
      <w:r>
        <w:t xml:space="preserve">        join-layer.js</w:t>
      </w:r>
    </w:p>
    <w:p>
      <w:pPr>
        <w:pStyle w:val="ListBullet"/>
      </w:pPr>
      <w:r>
        <w:t xml:space="preserve">        join-media.js</w:t>
      </w:r>
    </w:p>
    <w:p>
      <w:pPr>
        <w:pStyle w:val="ListBullet"/>
      </w:pPr>
      <w:r>
        <w:t xml:space="preserve">        load-content.js</w:t>
      </w:r>
    </w:p>
    <w:p>
      <w:pPr>
        <w:pStyle w:val="ListBullet"/>
      </w:pPr>
      <w:r>
        <w:t xml:space="preserve">        parse-statements.js</w:t>
      </w:r>
    </w:p>
    <w:p>
      <w:pPr>
        <w:pStyle w:val="ListBullet"/>
      </w:pPr>
      <w:r>
        <w:t xml:space="preserve">        process-content.js</w:t>
      </w:r>
    </w:p>
    <w:p>
      <w:pPr>
        <w:pStyle w:val="ListBullet"/>
      </w:pPr>
      <w:r>
        <w:t xml:space="preserve">        resolve-id.js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postcss-initial</w:t>
      </w:r>
    </w:p>
    <w:p>
      <w:r>
        <w:t xml:space="preserve">      .github</w:t>
      </w:r>
    </w:p>
    <w:p>
      <w:r>
        <w:t xml:space="preserve">        workflows</w:t>
      </w:r>
    </w:p>
    <w:p>
      <w:pPr>
        <w:pStyle w:val="ListBullet"/>
      </w:pPr>
      <w:r>
        <w:t xml:space="preserve">          npm-publish.yml</w:t>
      </w:r>
    </w:p>
    <w:p>
      <w:r>
        <w:t xml:space="preserve">      .vscode</w:t>
      </w:r>
    </w:p>
    <w:p>
      <w:pPr>
        <w:pStyle w:val="ListBullet"/>
      </w:pPr>
      <w:r>
        <w:t xml:space="preserve">        settings.json</w:t>
      </w:r>
    </w:p>
    <w:p>
      <w:r>
        <w:t xml:space="preserve">      lib</w:t>
      </w:r>
    </w:p>
    <w:p>
      <w:pPr>
        <w:pStyle w:val="ListBullet"/>
      </w:pPr>
      <w:r>
        <w:t xml:space="preserve">        decls.json</w:t>
      </w:r>
    </w:p>
    <w:p>
      <w:pPr>
        <w:pStyle w:val="ListBullet"/>
      </w:pPr>
      <w:r>
        <w:t xml:space="preserve">        rules-fabric.js</w:t>
      </w:r>
    </w:p>
    <w:p>
      <w:r>
        <w:t xml:space="preserve">      ~</w:t>
      </w:r>
    </w:p>
    <w:p>
      <w:r>
        <w:t xml:space="preserve">        .config</w:t>
      </w:r>
    </w:p>
    <w:p>
      <w:r>
        <w:t xml:space="preserve">          configstore</w:t>
      </w:r>
    </w:p>
    <w:p>
      <w:pPr>
        <w:pStyle w:val="ListBullet"/>
      </w:pPr>
      <w:r>
        <w:t xml:space="preserve">            update-notifier-npm.json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postcss-js</w:t>
      </w:r>
    </w:p>
    <w:p>
      <w:pPr>
        <w:pStyle w:val="ListBullet"/>
      </w:pPr>
      <w:r>
        <w:t xml:space="preserve">      async.js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objectifier.js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parser.js</w:t>
      </w:r>
    </w:p>
    <w:p>
      <w:pPr>
        <w:pStyle w:val="ListBullet"/>
      </w:pPr>
      <w:r>
        <w:t xml:space="preserve">      process-result.js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sync.js</w:t>
      </w:r>
    </w:p>
    <w:p>
      <w:r>
        <w:t xml:space="preserve">    postcss-lab-function</w:t>
      </w:r>
    </w:p>
    <w:p>
      <w:r>
        <w:t xml:space="preserve">      dist</w:t>
      </w:r>
    </w:p>
    <w:p>
      <w:r>
        <w:t xml:space="preserve">        css-color-4</w:t>
      </w:r>
    </w:p>
    <w:p>
      <w:pPr>
        <w:pStyle w:val="ListBullet"/>
      </w:pPr>
      <w:r>
        <w:t xml:space="preserve">          conversions.d.ts</w:t>
      </w:r>
    </w:p>
    <w:p>
      <w:pPr>
        <w:pStyle w:val="ListBullet"/>
      </w:pPr>
      <w:r>
        <w:t xml:space="preserve">          deltaEOK.d.ts</w:t>
      </w:r>
    </w:p>
    <w:p>
      <w:pPr>
        <w:pStyle w:val="ListBullet"/>
      </w:pPr>
      <w:r>
        <w:t xml:space="preserve">          map-gamut.d.ts</w:t>
      </w:r>
    </w:p>
    <w:p>
      <w:pPr>
        <w:pStyle w:val="ListBullet"/>
      </w:pPr>
      <w:r>
        <w:t xml:space="preserve">          multiply-matrices.d.ts</w:t>
      </w:r>
    </w:p>
    <w:p>
      <w:pPr>
        <w:pStyle w:val="ListBullet"/>
      </w:pPr>
      <w:r>
        <w:t xml:space="preserve">          utilities.d.ts</w:t>
      </w:r>
    </w:p>
    <w:p>
      <w:pPr>
        <w:pStyle w:val="ListBullet"/>
      </w:pPr>
      <w:r>
        <w:t xml:space="preserve">        convert-lab-to-display-p3.d.ts</w:t>
      </w:r>
    </w:p>
    <w:p>
      <w:pPr>
        <w:pStyle w:val="ListBullet"/>
      </w:pPr>
      <w:r>
        <w:t xml:space="preserve">        convert-lab-to-srgb.d.ts</w:t>
      </w:r>
    </w:p>
    <w:p>
      <w:pPr>
        <w:pStyle w:val="ListBullet"/>
      </w:pPr>
      <w:r>
        <w:t xml:space="preserve">        convert-lch-to-display-p3.d.ts</w:t>
      </w:r>
    </w:p>
    <w:p>
      <w:pPr>
        <w:pStyle w:val="ListBullet"/>
      </w:pPr>
      <w:r>
        <w:t xml:space="preserve">        convert-lch-to-srgb.d.ts</w:t>
      </w:r>
    </w:p>
    <w:p>
      <w:pPr>
        <w:pStyle w:val="ListBullet"/>
      </w:pPr>
      <w:r>
        <w:t xml:space="preserve">        has-fallback-decl.d.ts</w:t>
      </w:r>
    </w:p>
    <w:p>
      <w:pPr>
        <w:pStyle w:val="ListBullet"/>
      </w:pPr>
      <w:r>
        <w:t xml:space="preserve">        has-supports-at-rule-ancestor.d.ts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modified-values.d.ts</w:t>
      </w:r>
    </w:p>
    <w:p>
      <w:pPr>
        <w:pStyle w:val="ListBullet"/>
      </w:pPr>
      <w:r>
        <w:t xml:space="preserve">        on-css-function.d.ts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postcss-load-config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yaml</w:t>
      </w:r>
    </w:p>
    <w:p>
      <w:pPr>
        <w:pStyle w:val="ListBullet"/>
      </w:pPr>
      <w:r>
        <w:t xml:space="preserve">          yaml.cmd</w:t>
      </w:r>
    </w:p>
    <w:p>
      <w:pPr>
        <w:pStyle w:val="ListBullet"/>
      </w:pPr>
      <w:r>
        <w:t xml:space="preserve">          yaml.ps1</w:t>
      </w:r>
    </w:p>
    <w:p>
      <w:r>
        <w:t xml:space="preserve">        lilconfig</w:t>
      </w:r>
    </w:p>
    <w:p>
      <w:r>
        <w:t xml:space="preserve">          src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yaml</w:t>
      </w:r>
    </w:p>
    <w:p>
      <w:r>
        <w:t xml:space="preserve">          browser</w:t>
      </w:r>
    </w:p>
    <w:p>
      <w:r>
        <w:t xml:space="preserve">            dist</w:t>
      </w:r>
    </w:p>
    <w:p>
      <w:r>
        <w:t xml:space="preserve">              compose</w:t>
      </w:r>
    </w:p>
    <w:p>
      <w:pPr>
        <w:pStyle w:val="ListBullet"/>
      </w:pPr>
      <w:r>
        <w:t xml:space="preserve">                compose-collection.js</w:t>
      </w:r>
    </w:p>
    <w:p>
      <w:pPr>
        <w:pStyle w:val="ListBullet"/>
      </w:pPr>
      <w:r>
        <w:t xml:space="preserve">                compose-doc.js</w:t>
      </w:r>
    </w:p>
    <w:p>
      <w:pPr>
        <w:pStyle w:val="ListBullet"/>
      </w:pPr>
      <w:r>
        <w:t xml:space="preserve">                compose-node.js</w:t>
      </w:r>
    </w:p>
    <w:p>
      <w:pPr>
        <w:pStyle w:val="ListBullet"/>
      </w:pPr>
      <w:r>
        <w:t xml:space="preserve">                compose-scalar.js</w:t>
      </w:r>
    </w:p>
    <w:p>
      <w:pPr>
        <w:pStyle w:val="ListBullet"/>
      </w:pPr>
      <w:r>
        <w:t xml:space="preserve">                composer.js</w:t>
      </w:r>
    </w:p>
    <w:p>
      <w:pPr>
        <w:pStyle w:val="ListBullet"/>
      </w:pPr>
      <w:r>
        <w:t xml:space="preserve">                resolve-block-map.js</w:t>
      </w:r>
    </w:p>
    <w:p>
      <w:pPr>
        <w:pStyle w:val="ListBullet"/>
      </w:pPr>
      <w:r>
        <w:t xml:space="preserve">                resolve-block-scalar.js</w:t>
      </w:r>
    </w:p>
    <w:p>
      <w:pPr>
        <w:pStyle w:val="ListBullet"/>
      </w:pPr>
      <w:r>
        <w:t xml:space="preserve">                resolve-block-seq.js</w:t>
      </w:r>
    </w:p>
    <w:p>
      <w:pPr>
        <w:pStyle w:val="ListBullet"/>
      </w:pPr>
      <w:r>
        <w:t xml:space="preserve">                resolve-end.js</w:t>
      </w:r>
    </w:p>
    <w:p>
      <w:pPr>
        <w:pStyle w:val="ListBullet"/>
      </w:pPr>
      <w:r>
        <w:t xml:space="preserve">                resolve-flow-collection.js</w:t>
      </w:r>
    </w:p>
    <w:p>
      <w:pPr>
        <w:pStyle w:val="ListBullet"/>
      </w:pPr>
      <w:r>
        <w:t xml:space="preserve">                resolve-flow-scalar.js</w:t>
      </w:r>
    </w:p>
    <w:p>
      <w:pPr>
        <w:pStyle w:val="ListBullet"/>
      </w:pPr>
      <w:r>
        <w:t xml:space="preserve">                resolve-props.js</w:t>
      </w:r>
    </w:p>
    <w:p>
      <w:pPr>
        <w:pStyle w:val="ListBullet"/>
      </w:pPr>
      <w:r>
        <w:t xml:space="preserve">                util-contains-newline.js</w:t>
      </w:r>
    </w:p>
    <w:p>
      <w:pPr>
        <w:pStyle w:val="ListBullet"/>
      </w:pPr>
      <w:r>
        <w:t xml:space="preserve">                util-empty-scalar-position.js</w:t>
      </w:r>
    </w:p>
    <w:p>
      <w:pPr>
        <w:pStyle w:val="ListBullet"/>
      </w:pPr>
      <w:r>
        <w:t xml:space="preserve">                util-flow-indent-check.js</w:t>
      </w:r>
    </w:p>
    <w:p>
      <w:pPr>
        <w:pStyle w:val="ListBullet"/>
      </w:pPr>
      <w:r>
        <w:t xml:space="preserve">                util-map-includes.js</w:t>
      </w:r>
    </w:p>
    <w:p>
      <w:r>
        <w:t xml:space="preserve">              doc</w:t>
      </w:r>
    </w:p>
    <w:p>
      <w:pPr>
        <w:pStyle w:val="ListBullet"/>
      </w:pPr>
      <w:r>
        <w:t xml:space="preserve">                anchors.js</w:t>
      </w:r>
    </w:p>
    <w:p>
      <w:pPr>
        <w:pStyle w:val="ListBullet"/>
      </w:pPr>
      <w:r>
        <w:t xml:space="preserve">                applyReviver.js</w:t>
      </w:r>
    </w:p>
    <w:p>
      <w:pPr>
        <w:pStyle w:val="ListBullet"/>
      </w:pPr>
      <w:r>
        <w:t xml:space="preserve">                createNode.js</w:t>
      </w:r>
    </w:p>
    <w:p>
      <w:pPr>
        <w:pStyle w:val="ListBullet"/>
      </w:pPr>
      <w:r>
        <w:t xml:space="preserve">                directives.js</w:t>
      </w:r>
    </w:p>
    <w:p>
      <w:pPr>
        <w:pStyle w:val="ListBullet"/>
      </w:pPr>
      <w:r>
        <w:t xml:space="preserve">                Document.js</w:t>
      </w:r>
    </w:p>
    <w:p>
      <w:r>
        <w:t xml:space="preserve">              nodes</w:t>
      </w:r>
    </w:p>
    <w:p>
      <w:pPr>
        <w:pStyle w:val="ListBullet"/>
      </w:pPr>
      <w:r>
        <w:t xml:space="preserve">                addPairToJSMap.js</w:t>
      </w:r>
    </w:p>
    <w:p>
      <w:pPr>
        <w:pStyle w:val="ListBullet"/>
      </w:pPr>
      <w:r>
        <w:t xml:space="preserve">                Alias.js</w:t>
      </w:r>
    </w:p>
    <w:p>
      <w:pPr>
        <w:pStyle w:val="ListBullet"/>
      </w:pPr>
      <w:r>
        <w:t xml:space="preserve">                Collection.js</w:t>
      </w:r>
    </w:p>
    <w:p>
      <w:pPr>
        <w:pStyle w:val="ListBullet"/>
      </w:pPr>
      <w:r>
        <w:t xml:space="preserve">                identity.js</w:t>
      </w:r>
    </w:p>
    <w:p>
      <w:pPr>
        <w:pStyle w:val="ListBullet"/>
      </w:pPr>
      <w:r>
        <w:t xml:space="preserve">                Node.js</w:t>
      </w:r>
    </w:p>
    <w:p>
      <w:pPr>
        <w:pStyle w:val="ListBullet"/>
      </w:pPr>
      <w:r>
        <w:t xml:space="preserve">                Pair.js</w:t>
      </w:r>
    </w:p>
    <w:p>
      <w:pPr>
        <w:pStyle w:val="ListBullet"/>
      </w:pPr>
      <w:r>
        <w:t xml:space="preserve">                Scalar.js</w:t>
      </w:r>
    </w:p>
    <w:p>
      <w:pPr>
        <w:pStyle w:val="ListBullet"/>
      </w:pPr>
      <w:r>
        <w:t xml:space="preserve">                toJS.js</w:t>
      </w:r>
    </w:p>
    <w:p>
      <w:pPr>
        <w:pStyle w:val="ListBullet"/>
      </w:pPr>
      <w:r>
        <w:t xml:space="preserve">                YAMLMap.js</w:t>
      </w:r>
    </w:p>
    <w:p>
      <w:pPr>
        <w:pStyle w:val="ListBullet"/>
      </w:pPr>
      <w:r>
        <w:t xml:space="preserve">                YAMLSeq.js</w:t>
      </w:r>
    </w:p>
    <w:p>
      <w:r>
        <w:t xml:space="preserve">              node_modules</w:t>
      </w:r>
    </w:p>
    <w:p>
      <w:r>
        <w:t xml:space="preserve">                tslib</w:t>
      </w:r>
    </w:p>
    <w:p>
      <w:pPr>
        <w:pStyle w:val="ListBullet"/>
      </w:pPr>
      <w:r>
        <w:t xml:space="preserve">                  tslib.es6.js</w:t>
      </w:r>
    </w:p>
    <w:p>
      <w:r>
        <w:t xml:space="preserve">              parse</w:t>
      </w:r>
    </w:p>
    <w:p>
      <w:pPr>
        <w:pStyle w:val="ListBullet"/>
      </w:pPr>
      <w:r>
        <w:t xml:space="preserve">                cst-scalar.js</w:t>
      </w:r>
    </w:p>
    <w:p>
      <w:pPr>
        <w:pStyle w:val="ListBullet"/>
      </w:pPr>
      <w:r>
        <w:t xml:space="preserve">                cst-stringify.js</w:t>
      </w:r>
    </w:p>
    <w:p>
      <w:pPr>
        <w:pStyle w:val="ListBullet"/>
      </w:pPr>
      <w:r>
        <w:t xml:space="preserve">                cst-visit.js</w:t>
      </w:r>
    </w:p>
    <w:p>
      <w:pPr>
        <w:pStyle w:val="ListBullet"/>
      </w:pPr>
      <w:r>
        <w:t xml:space="preserve">                cst.js</w:t>
      </w:r>
    </w:p>
    <w:p>
      <w:pPr>
        <w:pStyle w:val="ListBullet"/>
      </w:pPr>
      <w:r>
        <w:t xml:space="preserve">                lexer.js</w:t>
      </w:r>
    </w:p>
    <w:p>
      <w:pPr>
        <w:pStyle w:val="ListBullet"/>
      </w:pPr>
      <w:r>
        <w:t xml:space="preserve">                line-counter.js</w:t>
      </w:r>
    </w:p>
    <w:p>
      <w:pPr>
        <w:pStyle w:val="ListBullet"/>
      </w:pPr>
      <w:r>
        <w:t xml:space="preserve">                parser.js</w:t>
      </w:r>
    </w:p>
    <w:p>
      <w:r>
        <w:t xml:space="preserve">              schema</w:t>
      </w:r>
    </w:p>
    <w:p>
      <w:r>
        <w:t xml:space="preserve">                common</w:t>
      </w:r>
    </w:p>
    <w:p>
      <w:pPr>
        <w:pStyle w:val="ListBullet"/>
      </w:pPr>
      <w:r>
        <w:t xml:space="preserve">                  map.js</w:t>
      </w:r>
    </w:p>
    <w:p>
      <w:pPr>
        <w:pStyle w:val="ListBullet"/>
      </w:pPr>
      <w:r>
        <w:t xml:space="preserve">                  null.js</w:t>
      </w:r>
    </w:p>
    <w:p>
      <w:pPr>
        <w:pStyle w:val="ListBullet"/>
      </w:pPr>
      <w:r>
        <w:t xml:space="preserve">                  seq.js</w:t>
      </w:r>
    </w:p>
    <w:p>
      <w:pPr>
        <w:pStyle w:val="ListBullet"/>
      </w:pPr>
      <w:r>
        <w:t xml:space="preserve">                  string.js</w:t>
      </w:r>
    </w:p>
    <w:p>
      <w:r>
        <w:t xml:space="preserve">                core</w:t>
      </w:r>
    </w:p>
    <w:p>
      <w:pPr>
        <w:pStyle w:val="ListBullet"/>
      </w:pPr>
      <w:r>
        <w:t xml:space="preserve">                  bool.js</w:t>
      </w:r>
    </w:p>
    <w:p>
      <w:pPr>
        <w:pStyle w:val="ListBullet"/>
      </w:pPr>
      <w:r>
        <w:t xml:space="preserve">                  float.js</w:t>
      </w:r>
    </w:p>
    <w:p>
      <w:pPr>
        <w:pStyle w:val="ListBullet"/>
      </w:pPr>
      <w:r>
        <w:t xml:space="preserve">                  int.js</w:t>
      </w:r>
    </w:p>
    <w:p>
      <w:pPr>
        <w:pStyle w:val="ListBullet"/>
      </w:pPr>
      <w:r>
        <w:t xml:space="preserve">                  schema.js</w:t>
      </w:r>
    </w:p>
    <w:p>
      <w:r>
        <w:t xml:space="preserve">                json</w:t>
      </w:r>
    </w:p>
    <w:p>
      <w:pPr>
        <w:pStyle w:val="ListBullet"/>
      </w:pPr>
      <w:r>
        <w:t xml:space="preserve">                  schema.js</w:t>
      </w:r>
    </w:p>
    <w:p>
      <w:r>
        <w:t xml:space="preserve">                yaml-1.1</w:t>
      </w:r>
    </w:p>
    <w:p>
      <w:pPr>
        <w:pStyle w:val="ListBullet"/>
      </w:pPr>
      <w:r>
        <w:t xml:space="preserve">                  binary.js</w:t>
      </w:r>
    </w:p>
    <w:p>
      <w:pPr>
        <w:pStyle w:val="ListBullet"/>
      </w:pPr>
      <w:r>
        <w:t xml:space="preserve">                  bool.js</w:t>
      </w:r>
    </w:p>
    <w:p>
      <w:pPr>
        <w:pStyle w:val="ListBullet"/>
      </w:pPr>
      <w:r>
        <w:t xml:space="preserve">                  float.js</w:t>
      </w:r>
    </w:p>
    <w:p>
      <w:pPr>
        <w:pStyle w:val="ListBullet"/>
      </w:pPr>
      <w:r>
        <w:t xml:space="preserve">                  int.js</w:t>
      </w:r>
    </w:p>
    <w:p>
      <w:pPr>
        <w:pStyle w:val="ListBullet"/>
      </w:pPr>
      <w:r>
        <w:t xml:space="preserve">                  omap.js</w:t>
      </w:r>
    </w:p>
    <w:p>
      <w:pPr>
        <w:pStyle w:val="ListBullet"/>
      </w:pPr>
      <w:r>
        <w:t xml:space="preserve">                  pairs.js</w:t>
      </w:r>
    </w:p>
    <w:p>
      <w:pPr>
        <w:pStyle w:val="ListBullet"/>
      </w:pPr>
      <w:r>
        <w:t xml:space="preserve">                  schema.js</w:t>
      </w:r>
    </w:p>
    <w:p>
      <w:pPr>
        <w:pStyle w:val="ListBullet"/>
      </w:pPr>
      <w:r>
        <w:t xml:space="preserve">                  set.js</w:t>
      </w:r>
    </w:p>
    <w:p>
      <w:pPr>
        <w:pStyle w:val="ListBullet"/>
      </w:pPr>
      <w:r>
        <w:t xml:space="preserve">                  timestamp.js</w:t>
      </w:r>
    </w:p>
    <w:p>
      <w:pPr>
        <w:pStyle w:val="ListBullet"/>
      </w:pPr>
      <w:r>
        <w:t xml:space="preserve">                Schema.js</w:t>
      </w:r>
    </w:p>
    <w:p>
      <w:pPr>
        <w:pStyle w:val="ListBullet"/>
      </w:pPr>
      <w:r>
        <w:t xml:space="preserve">                tags.js</w:t>
      </w:r>
    </w:p>
    <w:p>
      <w:r>
        <w:t xml:space="preserve">              stringify</w:t>
      </w:r>
    </w:p>
    <w:p>
      <w:pPr>
        <w:pStyle w:val="ListBullet"/>
      </w:pPr>
      <w:r>
        <w:t xml:space="preserve">                foldFlowLines.js</w:t>
      </w:r>
    </w:p>
    <w:p>
      <w:pPr>
        <w:pStyle w:val="ListBullet"/>
      </w:pPr>
      <w:r>
        <w:t xml:space="preserve">                stringify.js</w:t>
      </w:r>
    </w:p>
    <w:p>
      <w:pPr>
        <w:pStyle w:val="ListBullet"/>
      </w:pPr>
      <w:r>
        <w:t xml:space="preserve">                stringifyCollection.js</w:t>
      </w:r>
    </w:p>
    <w:p>
      <w:pPr>
        <w:pStyle w:val="ListBullet"/>
      </w:pPr>
      <w:r>
        <w:t xml:space="preserve">                stringifyComment.js</w:t>
      </w:r>
    </w:p>
    <w:p>
      <w:pPr>
        <w:pStyle w:val="ListBullet"/>
      </w:pPr>
      <w:r>
        <w:t xml:space="preserve">                stringifyDocument.js</w:t>
      </w:r>
    </w:p>
    <w:p>
      <w:pPr>
        <w:pStyle w:val="ListBullet"/>
      </w:pPr>
      <w:r>
        <w:t xml:space="preserve">                stringifyNumber.js</w:t>
      </w:r>
    </w:p>
    <w:p>
      <w:pPr>
        <w:pStyle w:val="ListBullet"/>
      </w:pPr>
      <w:r>
        <w:t xml:space="preserve">                stringifyPair.js</w:t>
      </w:r>
    </w:p>
    <w:p>
      <w:pPr>
        <w:pStyle w:val="ListBullet"/>
      </w:pPr>
      <w:r>
        <w:t xml:space="preserve">                stringifyString.js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log.js</w:t>
      </w:r>
    </w:p>
    <w:p>
      <w:pPr>
        <w:pStyle w:val="ListBullet"/>
      </w:pPr>
      <w:r>
        <w:t xml:space="preserve">              public-api.js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  visit.js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package.json</w:t>
      </w:r>
    </w:p>
    <w:p>
      <w:r>
        <w:t xml:space="preserve">          dist</w:t>
      </w:r>
    </w:p>
    <w:p>
      <w:r>
        <w:t xml:space="preserve">            compose</w:t>
      </w:r>
    </w:p>
    <w:p>
      <w:pPr>
        <w:pStyle w:val="ListBullet"/>
      </w:pPr>
      <w:r>
        <w:t xml:space="preserve">              compose-collection.d.ts</w:t>
      </w:r>
    </w:p>
    <w:p>
      <w:pPr>
        <w:pStyle w:val="ListBullet"/>
      </w:pPr>
      <w:r>
        <w:t xml:space="preserve">              compose-collection.js</w:t>
      </w:r>
    </w:p>
    <w:p>
      <w:pPr>
        <w:pStyle w:val="ListBullet"/>
      </w:pPr>
      <w:r>
        <w:t xml:space="preserve">              compose-doc.d.ts</w:t>
      </w:r>
    </w:p>
    <w:p>
      <w:pPr>
        <w:pStyle w:val="ListBullet"/>
      </w:pPr>
      <w:r>
        <w:t xml:space="preserve">              compose-doc.js</w:t>
      </w:r>
    </w:p>
    <w:p>
      <w:pPr>
        <w:pStyle w:val="ListBullet"/>
      </w:pPr>
      <w:r>
        <w:t xml:space="preserve">              compose-node.d.ts</w:t>
      </w:r>
    </w:p>
    <w:p>
      <w:pPr>
        <w:pStyle w:val="ListBullet"/>
      </w:pPr>
      <w:r>
        <w:t xml:space="preserve">              compose-node.js</w:t>
      </w:r>
    </w:p>
    <w:p>
      <w:pPr>
        <w:pStyle w:val="ListBullet"/>
      </w:pPr>
      <w:r>
        <w:t xml:space="preserve">              compose-scalar.d.ts</w:t>
      </w:r>
    </w:p>
    <w:p>
      <w:pPr>
        <w:pStyle w:val="ListBullet"/>
      </w:pPr>
      <w:r>
        <w:t xml:space="preserve">              compose-scalar.js</w:t>
      </w:r>
    </w:p>
    <w:p>
      <w:pPr>
        <w:pStyle w:val="ListBullet"/>
      </w:pPr>
      <w:r>
        <w:t xml:space="preserve">              composer.d.ts</w:t>
      </w:r>
    </w:p>
    <w:p>
      <w:pPr>
        <w:pStyle w:val="ListBullet"/>
      </w:pPr>
      <w:r>
        <w:t xml:space="preserve">              composer.js</w:t>
      </w:r>
    </w:p>
    <w:p>
      <w:pPr>
        <w:pStyle w:val="ListBullet"/>
      </w:pPr>
      <w:r>
        <w:t xml:space="preserve">              resolve-block-map.d.ts</w:t>
      </w:r>
    </w:p>
    <w:p>
      <w:pPr>
        <w:pStyle w:val="ListBullet"/>
      </w:pPr>
      <w:r>
        <w:t xml:space="preserve">              resolve-block-map.js</w:t>
      </w:r>
    </w:p>
    <w:p>
      <w:pPr>
        <w:pStyle w:val="ListBullet"/>
      </w:pPr>
      <w:r>
        <w:t xml:space="preserve">              resolve-block-scalar.d.ts</w:t>
      </w:r>
    </w:p>
    <w:p>
      <w:pPr>
        <w:pStyle w:val="ListBullet"/>
      </w:pPr>
      <w:r>
        <w:t xml:space="preserve">              resolve-block-scalar.js</w:t>
      </w:r>
    </w:p>
    <w:p>
      <w:pPr>
        <w:pStyle w:val="ListBullet"/>
      </w:pPr>
      <w:r>
        <w:t xml:space="preserve">              resolve-block-seq.d.ts</w:t>
      </w:r>
    </w:p>
    <w:p>
      <w:pPr>
        <w:pStyle w:val="ListBullet"/>
      </w:pPr>
      <w:r>
        <w:t xml:space="preserve">              resolve-block-seq.js</w:t>
      </w:r>
    </w:p>
    <w:p>
      <w:pPr>
        <w:pStyle w:val="ListBullet"/>
      </w:pPr>
      <w:r>
        <w:t xml:space="preserve">              resolve-end.d.ts</w:t>
      </w:r>
    </w:p>
    <w:p>
      <w:pPr>
        <w:pStyle w:val="ListBullet"/>
      </w:pPr>
      <w:r>
        <w:t xml:space="preserve">              resolve-end.js</w:t>
      </w:r>
    </w:p>
    <w:p>
      <w:pPr>
        <w:pStyle w:val="ListBullet"/>
      </w:pPr>
      <w:r>
        <w:t xml:space="preserve">              resolve-flow-collection.d.ts</w:t>
      </w:r>
    </w:p>
    <w:p>
      <w:pPr>
        <w:pStyle w:val="ListBullet"/>
      </w:pPr>
      <w:r>
        <w:t xml:space="preserve">              resolve-flow-collection.js</w:t>
      </w:r>
    </w:p>
    <w:p>
      <w:pPr>
        <w:pStyle w:val="ListBullet"/>
      </w:pPr>
      <w:r>
        <w:t xml:space="preserve">              resolve-flow-scalar.d.ts</w:t>
      </w:r>
    </w:p>
    <w:p>
      <w:pPr>
        <w:pStyle w:val="ListBullet"/>
      </w:pPr>
      <w:r>
        <w:t xml:space="preserve">              resolve-flow-scalar.js</w:t>
      </w:r>
    </w:p>
    <w:p>
      <w:pPr>
        <w:pStyle w:val="ListBullet"/>
      </w:pPr>
      <w:r>
        <w:t xml:space="preserve">              resolve-props.d.ts</w:t>
      </w:r>
    </w:p>
    <w:p>
      <w:pPr>
        <w:pStyle w:val="ListBullet"/>
      </w:pPr>
      <w:r>
        <w:t xml:space="preserve">              resolve-props.js</w:t>
      </w:r>
    </w:p>
    <w:p>
      <w:pPr>
        <w:pStyle w:val="ListBullet"/>
      </w:pPr>
      <w:r>
        <w:t xml:space="preserve">              util-contains-newline.d.ts</w:t>
      </w:r>
    </w:p>
    <w:p>
      <w:pPr>
        <w:pStyle w:val="ListBullet"/>
      </w:pPr>
      <w:r>
        <w:t xml:space="preserve">              util-contains-newline.js</w:t>
      </w:r>
    </w:p>
    <w:p>
      <w:pPr>
        <w:pStyle w:val="ListBullet"/>
      </w:pPr>
      <w:r>
        <w:t xml:space="preserve">              util-empty-scalar-position.d.ts</w:t>
      </w:r>
    </w:p>
    <w:p>
      <w:pPr>
        <w:pStyle w:val="ListBullet"/>
      </w:pPr>
      <w:r>
        <w:t xml:space="preserve">              util-empty-scalar-position.js</w:t>
      </w:r>
    </w:p>
    <w:p>
      <w:pPr>
        <w:pStyle w:val="ListBullet"/>
      </w:pPr>
      <w:r>
        <w:t xml:space="preserve">              util-flow-indent-check.d.ts</w:t>
      </w:r>
    </w:p>
    <w:p>
      <w:pPr>
        <w:pStyle w:val="ListBullet"/>
      </w:pPr>
      <w:r>
        <w:t xml:space="preserve">              util-flow-indent-check.js</w:t>
      </w:r>
    </w:p>
    <w:p>
      <w:pPr>
        <w:pStyle w:val="ListBullet"/>
      </w:pPr>
      <w:r>
        <w:t xml:space="preserve">              util-map-includes.d.ts</w:t>
      </w:r>
    </w:p>
    <w:p>
      <w:pPr>
        <w:pStyle w:val="ListBullet"/>
      </w:pPr>
      <w:r>
        <w:t xml:space="preserve">              util-map-includes.js</w:t>
      </w:r>
    </w:p>
    <w:p>
      <w:r>
        <w:t xml:space="preserve">            doc</w:t>
      </w:r>
    </w:p>
    <w:p>
      <w:pPr>
        <w:pStyle w:val="ListBullet"/>
      </w:pPr>
      <w:r>
        <w:t xml:space="preserve">              anchors.d.ts</w:t>
      </w:r>
    </w:p>
    <w:p>
      <w:pPr>
        <w:pStyle w:val="ListBullet"/>
      </w:pPr>
      <w:r>
        <w:t xml:space="preserve">              anchors.js</w:t>
      </w:r>
    </w:p>
    <w:p>
      <w:pPr>
        <w:pStyle w:val="ListBullet"/>
      </w:pPr>
      <w:r>
        <w:t xml:space="preserve">              applyReviver.d.ts</w:t>
      </w:r>
    </w:p>
    <w:p>
      <w:pPr>
        <w:pStyle w:val="ListBullet"/>
      </w:pPr>
      <w:r>
        <w:t xml:space="preserve">              applyReviver.js</w:t>
      </w:r>
    </w:p>
    <w:p>
      <w:pPr>
        <w:pStyle w:val="ListBullet"/>
      </w:pPr>
      <w:r>
        <w:t xml:space="preserve">              createNode.d.ts</w:t>
      </w:r>
    </w:p>
    <w:p>
      <w:pPr>
        <w:pStyle w:val="ListBullet"/>
      </w:pPr>
      <w:r>
        <w:t xml:space="preserve">              createNode.js</w:t>
      </w:r>
    </w:p>
    <w:p>
      <w:pPr>
        <w:pStyle w:val="ListBullet"/>
      </w:pPr>
      <w:r>
        <w:t xml:space="preserve">              directives.d.ts</w:t>
      </w:r>
    </w:p>
    <w:p>
      <w:pPr>
        <w:pStyle w:val="ListBullet"/>
      </w:pPr>
      <w:r>
        <w:t xml:space="preserve">              directives.js</w:t>
      </w:r>
    </w:p>
    <w:p>
      <w:pPr>
        <w:pStyle w:val="ListBullet"/>
      </w:pPr>
      <w:r>
        <w:t xml:space="preserve">              Document.d.ts</w:t>
      </w:r>
    </w:p>
    <w:p>
      <w:pPr>
        <w:pStyle w:val="ListBullet"/>
      </w:pPr>
      <w:r>
        <w:t xml:space="preserve">              Document.js</w:t>
      </w:r>
    </w:p>
    <w:p>
      <w:r>
        <w:t xml:space="preserve">            nodes</w:t>
      </w:r>
    </w:p>
    <w:p>
      <w:pPr>
        <w:pStyle w:val="ListBullet"/>
      </w:pPr>
      <w:r>
        <w:t xml:space="preserve">              addPairToJSMap.d.ts</w:t>
      </w:r>
    </w:p>
    <w:p>
      <w:pPr>
        <w:pStyle w:val="ListBullet"/>
      </w:pPr>
      <w:r>
        <w:t xml:space="preserve">              addPairToJSMap.js</w:t>
      </w:r>
    </w:p>
    <w:p>
      <w:pPr>
        <w:pStyle w:val="ListBullet"/>
      </w:pPr>
      <w:r>
        <w:t xml:space="preserve">              Alias.d.ts</w:t>
      </w:r>
    </w:p>
    <w:p>
      <w:pPr>
        <w:pStyle w:val="ListBullet"/>
      </w:pPr>
      <w:r>
        <w:t xml:space="preserve">              Alias.js</w:t>
      </w:r>
    </w:p>
    <w:p>
      <w:pPr>
        <w:pStyle w:val="ListBullet"/>
      </w:pPr>
      <w:r>
        <w:t xml:space="preserve">              Collection.d.ts</w:t>
      </w:r>
    </w:p>
    <w:p>
      <w:pPr>
        <w:pStyle w:val="ListBullet"/>
      </w:pPr>
      <w:r>
        <w:t xml:space="preserve">              Collection.js</w:t>
      </w:r>
    </w:p>
    <w:p>
      <w:pPr>
        <w:pStyle w:val="ListBullet"/>
      </w:pPr>
      <w:r>
        <w:t xml:space="preserve">              identity.d.ts</w:t>
      </w:r>
    </w:p>
    <w:p>
      <w:pPr>
        <w:pStyle w:val="ListBullet"/>
      </w:pPr>
      <w:r>
        <w:t xml:space="preserve">              identity.js</w:t>
      </w:r>
    </w:p>
    <w:p>
      <w:pPr>
        <w:pStyle w:val="ListBullet"/>
      </w:pPr>
      <w:r>
        <w:t xml:space="preserve">              Node.d.ts</w:t>
      </w:r>
    </w:p>
    <w:p>
      <w:pPr>
        <w:pStyle w:val="ListBullet"/>
      </w:pPr>
      <w:r>
        <w:t xml:space="preserve">              Node.js</w:t>
      </w:r>
    </w:p>
    <w:p>
      <w:pPr>
        <w:pStyle w:val="ListBullet"/>
      </w:pPr>
      <w:r>
        <w:t xml:space="preserve">              Pair.d.ts</w:t>
      </w:r>
    </w:p>
    <w:p>
      <w:pPr>
        <w:pStyle w:val="ListBullet"/>
      </w:pPr>
      <w:r>
        <w:t xml:space="preserve">              Pair.js</w:t>
      </w:r>
    </w:p>
    <w:p>
      <w:pPr>
        <w:pStyle w:val="ListBullet"/>
      </w:pPr>
      <w:r>
        <w:t xml:space="preserve">              Scalar.d.ts</w:t>
      </w:r>
    </w:p>
    <w:p>
      <w:pPr>
        <w:pStyle w:val="ListBullet"/>
      </w:pPr>
      <w:r>
        <w:t xml:space="preserve">              Scalar.js</w:t>
      </w:r>
    </w:p>
    <w:p>
      <w:pPr>
        <w:pStyle w:val="ListBullet"/>
      </w:pPr>
      <w:r>
        <w:t xml:space="preserve">              toJS.d.ts</w:t>
      </w:r>
    </w:p>
    <w:p>
      <w:pPr>
        <w:pStyle w:val="ListBullet"/>
      </w:pPr>
      <w:r>
        <w:t xml:space="preserve">              toJS.js</w:t>
      </w:r>
    </w:p>
    <w:p>
      <w:pPr>
        <w:pStyle w:val="ListBullet"/>
      </w:pPr>
      <w:r>
        <w:t xml:space="preserve">              YAMLMap.d.ts</w:t>
      </w:r>
    </w:p>
    <w:p>
      <w:pPr>
        <w:pStyle w:val="ListBullet"/>
      </w:pPr>
      <w:r>
        <w:t xml:space="preserve">              YAMLMap.js</w:t>
      </w:r>
    </w:p>
    <w:p>
      <w:pPr>
        <w:pStyle w:val="ListBullet"/>
      </w:pPr>
      <w:r>
        <w:t xml:space="preserve">              YAMLSeq.d.ts</w:t>
      </w:r>
    </w:p>
    <w:p>
      <w:pPr>
        <w:pStyle w:val="ListBullet"/>
      </w:pPr>
      <w:r>
        <w:t xml:space="preserve">              YAMLSeq.js</w:t>
      </w:r>
    </w:p>
    <w:p>
      <w:r>
        <w:t xml:space="preserve">            parse</w:t>
      </w:r>
    </w:p>
    <w:p>
      <w:pPr>
        <w:pStyle w:val="ListBullet"/>
      </w:pPr>
      <w:r>
        <w:t xml:space="preserve">              cst-scalar.d.ts</w:t>
      </w:r>
    </w:p>
    <w:p>
      <w:pPr>
        <w:pStyle w:val="ListBullet"/>
      </w:pPr>
      <w:r>
        <w:t xml:space="preserve">              cst-scalar.js</w:t>
      </w:r>
    </w:p>
    <w:p>
      <w:pPr>
        <w:pStyle w:val="ListBullet"/>
      </w:pPr>
      <w:r>
        <w:t xml:space="preserve">              cst-stringify.d.ts</w:t>
      </w:r>
    </w:p>
    <w:p>
      <w:pPr>
        <w:pStyle w:val="ListBullet"/>
      </w:pPr>
      <w:r>
        <w:t xml:space="preserve">              cst-stringify.js</w:t>
      </w:r>
    </w:p>
    <w:p>
      <w:pPr>
        <w:pStyle w:val="ListBullet"/>
      </w:pPr>
      <w:r>
        <w:t xml:space="preserve">              cst-visit.d.ts</w:t>
      </w:r>
    </w:p>
    <w:p>
      <w:pPr>
        <w:pStyle w:val="ListBullet"/>
      </w:pPr>
      <w:r>
        <w:t xml:space="preserve">              cst-visit.js</w:t>
      </w:r>
    </w:p>
    <w:p>
      <w:pPr>
        <w:pStyle w:val="ListBullet"/>
      </w:pPr>
      <w:r>
        <w:t xml:space="preserve">              cst.d.ts</w:t>
      </w:r>
    </w:p>
    <w:p>
      <w:pPr>
        <w:pStyle w:val="ListBullet"/>
      </w:pPr>
      <w:r>
        <w:t xml:space="preserve">              cst.js</w:t>
      </w:r>
    </w:p>
    <w:p>
      <w:pPr>
        <w:pStyle w:val="ListBullet"/>
      </w:pPr>
      <w:r>
        <w:t xml:space="preserve">              lexer.d.ts</w:t>
      </w:r>
    </w:p>
    <w:p>
      <w:pPr>
        <w:pStyle w:val="ListBullet"/>
      </w:pPr>
      <w:r>
        <w:t xml:space="preserve">              lexer.js</w:t>
      </w:r>
    </w:p>
    <w:p>
      <w:pPr>
        <w:pStyle w:val="ListBullet"/>
      </w:pPr>
      <w:r>
        <w:t xml:space="preserve">              line-counter.d.ts</w:t>
      </w:r>
    </w:p>
    <w:p>
      <w:pPr>
        <w:pStyle w:val="ListBullet"/>
      </w:pPr>
      <w:r>
        <w:t xml:space="preserve">              line-counter.js</w:t>
      </w:r>
    </w:p>
    <w:p>
      <w:pPr>
        <w:pStyle w:val="ListBullet"/>
      </w:pPr>
      <w:r>
        <w:t xml:space="preserve">              parser.d.ts</w:t>
      </w:r>
    </w:p>
    <w:p>
      <w:pPr>
        <w:pStyle w:val="ListBullet"/>
      </w:pPr>
      <w:r>
        <w:t xml:space="preserve">              parser.js</w:t>
      </w:r>
    </w:p>
    <w:p>
      <w:r>
        <w:t xml:space="preserve">            schema</w:t>
      </w:r>
    </w:p>
    <w:p>
      <w:r>
        <w:t xml:space="preserve">              common</w:t>
      </w:r>
    </w:p>
    <w:p>
      <w:pPr>
        <w:pStyle w:val="ListBullet"/>
      </w:pPr>
      <w:r>
        <w:t xml:space="preserve">                map.d.ts</w:t>
      </w:r>
    </w:p>
    <w:p>
      <w:pPr>
        <w:pStyle w:val="ListBullet"/>
      </w:pPr>
      <w:r>
        <w:t xml:space="preserve">                map.js</w:t>
      </w:r>
    </w:p>
    <w:p>
      <w:pPr>
        <w:pStyle w:val="ListBullet"/>
      </w:pPr>
      <w:r>
        <w:t xml:space="preserve">                null.d.ts</w:t>
      </w:r>
    </w:p>
    <w:p>
      <w:pPr>
        <w:pStyle w:val="ListBullet"/>
      </w:pPr>
      <w:r>
        <w:t xml:space="preserve">                null.js</w:t>
      </w:r>
    </w:p>
    <w:p>
      <w:pPr>
        <w:pStyle w:val="ListBullet"/>
      </w:pPr>
      <w:r>
        <w:t xml:space="preserve">                seq.d.ts</w:t>
      </w:r>
    </w:p>
    <w:p>
      <w:pPr>
        <w:pStyle w:val="ListBullet"/>
      </w:pPr>
      <w:r>
        <w:t xml:space="preserve">                seq.js</w:t>
      </w:r>
    </w:p>
    <w:p>
      <w:pPr>
        <w:pStyle w:val="ListBullet"/>
      </w:pPr>
      <w:r>
        <w:t xml:space="preserve">                string.d.ts</w:t>
      </w:r>
    </w:p>
    <w:p>
      <w:pPr>
        <w:pStyle w:val="ListBullet"/>
      </w:pPr>
      <w:r>
        <w:t xml:space="preserve">                string.js</w:t>
      </w:r>
    </w:p>
    <w:p>
      <w:r>
        <w:t xml:space="preserve">              core</w:t>
      </w:r>
    </w:p>
    <w:p>
      <w:pPr>
        <w:pStyle w:val="ListBullet"/>
      </w:pPr>
      <w:r>
        <w:t xml:space="preserve">                bool.d.ts</w:t>
      </w:r>
    </w:p>
    <w:p>
      <w:pPr>
        <w:pStyle w:val="ListBullet"/>
      </w:pPr>
      <w:r>
        <w:t xml:space="preserve">                bool.js</w:t>
      </w:r>
    </w:p>
    <w:p>
      <w:pPr>
        <w:pStyle w:val="ListBullet"/>
      </w:pPr>
      <w:r>
        <w:t xml:space="preserve">                float.d.ts</w:t>
      </w:r>
    </w:p>
    <w:p>
      <w:pPr>
        <w:pStyle w:val="ListBullet"/>
      </w:pPr>
      <w:r>
        <w:t xml:space="preserve">                float.js</w:t>
      </w:r>
    </w:p>
    <w:p>
      <w:pPr>
        <w:pStyle w:val="ListBullet"/>
      </w:pPr>
      <w:r>
        <w:t xml:space="preserve">                int.d.ts</w:t>
      </w:r>
    </w:p>
    <w:p>
      <w:pPr>
        <w:pStyle w:val="ListBullet"/>
      </w:pPr>
      <w:r>
        <w:t xml:space="preserve">                int.js</w:t>
      </w:r>
    </w:p>
    <w:p>
      <w:pPr>
        <w:pStyle w:val="ListBullet"/>
      </w:pPr>
      <w:r>
        <w:t xml:space="preserve">                schema.d.ts</w:t>
      </w:r>
    </w:p>
    <w:p>
      <w:pPr>
        <w:pStyle w:val="ListBullet"/>
      </w:pPr>
      <w:r>
        <w:t xml:space="preserve">                schema.js</w:t>
      </w:r>
    </w:p>
    <w:p>
      <w:r>
        <w:t xml:space="preserve">              json</w:t>
      </w:r>
    </w:p>
    <w:p>
      <w:pPr>
        <w:pStyle w:val="ListBullet"/>
      </w:pPr>
      <w:r>
        <w:t xml:space="preserve">                schema.d.ts</w:t>
      </w:r>
    </w:p>
    <w:p>
      <w:pPr>
        <w:pStyle w:val="ListBullet"/>
      </w:pPr>
      <w:r>
        <w:t xml:space="preserve">                schema.js</w:t>
      </w:r>
    </w:p>
    <w:p>
      <w:r>
        <w:t xml:space="preserve">              yaml-1.1</w:t>
      </w:r>
    </w:p>
    <w:p>
      <w:pPr>
        <w:pStyle w:val="ListBullet"/>
      </w:pPr>
      <w:r>
        <w:t xml:space="preserve">                binary.d.ts</w:t>
      </w:r>
    </w:p>
    <w:p>
      <w:pPr>
        <w:pStyle w:val="ListBullet"/>
      </w:pPr>
      <w:r>
        <w:t xml:space="preserve">                binary.js</w:t>
      </w:r>
    </w:p>
    <w:p>
      <w:pPr>
        <w:pStyle w:val="ListBullet"/>
      </w:pPr>
      <w:r>
        <w:t xml:space="preserve">                bool.d.ts</w:t>
      </w:r>
    </w:p>
    <w:p>
      <w:pPr>
        <w:pStyle w:val="ListBullet"/>
      </w:pPr>
      <w:r>
        <w:t xml:space="preserve">                bool.js</w:t>
      </w:r>
    </w:p>
    <w:p>
      <w:pPr>
        <w:pStyle w:val="ListBullet"/>
      </w:pPr>
      <w:r>
        <w:t xml:space="preserve">                float.d.ts</w:t>
      </w:r>
    </w:p>
    <w:p>
      <w:pPr>
        <w:pStyle w:val="ListBullet"/>
      </w:pPr>
      <w:r>
        <w:t xml:space="preserve">                float.js</w:t>
      </w:r>
    </w:p>
    <w:p>
      <w:pPr>
        <w:pStyle w:val="ListBullet"/>
      </w:pPr>
      <w:r>
        <w:t xml:space="preserve">                int.d.ts</w:t>
      </w:r>
    </w:p>
    <w:p>
      <w:pPr>
        <w:pStyle w:val="ListBullet"/>
      </w:pPr>
      <w:r>
        <w:t xml:space="preserve">                int.js</w:t>
      </w:r>
    </w:p>
    <w:p>
      <w:pPr>
        <w:pStyle w:val="ListBullet"/>
      </w:pPr>
      <w:r>
        <w:t xml:space="preserve">                omap.d.ts</w:t>
      </w:r>
    </w:p>
    <w:p>
      <w:pPr>
        <w:pStyle w:val="ListBullet"/>
      </w:pPr>
      <w:r>
        <w:t xml:space="preserve">                omap.js</w:t>
      </w:r>
    </w:p>
    <w:p>
      <w:pPr>
        <w:pStyle w:val="ListBullet"/>
      </w:pPr>
      <w:r>
        <w:t xml:space="preserve">                pairs.d.ts</w:t>
      </w:r>
    </w:p>
    <w:p>
      <w:pPr>
        <w:pStyle w:val="ListBullet"/>
      </w:pPr>
      <w:r>
        <w:t xml:space="preserve">                pairs.js</w:t>
      </w:r>
    </w:p>
    <w:p>
      <w:pPr>
        <w:pStyle w:val="ListBullet"/>
      </w:pPr>
      <w:r>
        <w:t xml:space="preserve">                schema.d.ts</w:t>
      </w:r>
    </w:p>
    <w:p>
      <w:pPr>
        <w:pStyle w:val="ListBullet"/>
      </w:pPr>
      <w:r>
        <w:t xml:space="preserve">                schema.js</w:t>
      </w:r>
    </w:p>
    <w:p>
      <w:pPr>
        <w:pStyle w:val="ListBullet"/>
      </w:pPr>
      <w:r>
        <w:t xml:space="preserve">                set.d.ts</w:t>
      </w:r>
    </w:p>
    <w:p>
      <w:pPr>
        <w:pStyle w:val="ListBullet"/>
      </w:pPr>
      <w:r>
        <w:t xml:space="preserve">                set.js</w:t>
      </w:r>
    </w:p>
    <w:p>
      <w:pPr>
        <w:pStyle w:val="ListBullet"/>
      </w:pPr>
      <w:r>
        <w:t xml:space="preserve">                timestamp.d.ts</w:t>
      </w:r>
    </w:p>
    <w:p>
      <w:pPr>
        <w:pStyle w:val="ListBullet"/>
      </w:pPr>
      <w:r>
        <w:t xml:space="preserve">                timestamp.js</w:t>
      </w:r>
    </w:p>
    <w:p>
      <w:pPr>
        <w:pStyle w:val="ListBullet"/>
      </w:pPr>
      <w:r>
        <w:t xml:space="preserve">              json-schema.d.ts</w:t>
      </w:r>
    </w:p>
    <w:p>
      <w:pPr>
        <w:pStyle w:val="ListBullet"/>
      </w:pPr>
      <w:r>
        <w:t xml:space="preserve">              Schema.d.ts</w:t>
      </w:r>
    </w:p>
    <w:p>
      <w:pPr>
        <w:pStyle w:val="ListBullet"/>
      </w:pPr>
      <w:r>
        <w:t xml:space="preserve">              Schema.js</w:t>
      </w:r>
    </w:p>
    <w:p>
      <w:pPr>
        <w:pStyle w:val="ListBullet"/>
      </w:pPr>
      <w:r>
        <w:t xml:space="preserve">              tags.d.ts</w:t>
      </w:r>
    </w:p>
    <w:p>
      <w:pPr>
        <w:pStyle w:val="ListBullet"/>
      </w:pPr>
      <w:r>
        <w:t xml:space="preserve">              tags.js</w:t>
      </w:r>
    </w:p>
    <w:p>
      <w:pPr>
        <w:pStyle w:val="ListBullet"/>
      </w:pPr>
      <w:r>
        <w:t xml:space="preserve">              types.d.ts</w:t>
      </w:r>
    </w:p>
    <w:p>
      <w:r>
        <w:t xml:space="preserve">            stringify</w:t>
      </w:r>
    </w:p>
    <w:p>
      <w:pPr>
        <w:pStyle w:val="ListBullet"/>
      </w:pPr>
      <w:r>
        <w:t xml:space="preserve">              foldFlowLines.d.ts</w:t>
      </w:r>
    </w:p>
    <w:p>
      <w:pPr>
        <w:pStyle w:val="ListBullet"/>
      </w:pPr>
      <w:r>
        <w:t xml:space="preserve">              foldFlowLines.js</w:t>
      </w:r>
    </w:p>
    <w:p>
      <w:pPr>
        <w:pStyle w:val="ListBullet"/>
      </w:pPr>
      <w:r>
        <w:t xml:space="preserve">              stringify.d.ts</w:t>
      </w:r>
    </w:p>
    <w:p>
      <w:pPr>
        <w:pStyle w:val="ListBullet"/>
      </w:pPr>
      <w:r>
        <w:t xml:space="preserve">              stringify.js</w:t>
      </w:r>
    </w:p>
    <w:p>
      <w:pPr>
        <w:pStyle w:val="ListBullet"/>
      </w:pPr>
      <w:r>
        <w:t xml:space="preserve">              stringifyCollection.d.ts</w:t>
      </w:r>
    </w:p>
    <w:p>
      <w:pPr>
        <w:pStyle w:val="ListBullet"/>
      </w:pPr>
      <w:r>
        <w:t xml:space="preserve">              stringifyCollection.js</w:t>
      </w:r>
    </w:p>
    <w:p>
      <w:pPr>
        <w:pStyle w:val="ListBullet"/>
      </w:pPr>
      <w:r>
        <w:t xml:space="preserve">              stringifyComment.d.ts</w:t>
      </w:r>
    </w:p>
    <w:p>
      <w:pPr>
        <w:pStyle w:val="ListBullet"/>
      </w:pPr>
      <w:r>
        <w:t xml:space="preserve">              stringifyComment.js</w:t>
      </w:r>
    </w:p>
    <w:p>
      <w:pPr>
        <w:pStyle w:val="ListBullet"/>
      </w:pPr>
      <w:r>
        <w:t xml:space="preserve">              stringifyDocument.d.ts</w:t>
      </w:r>
    </w:p>
    <w:p>
      <w:pPr>
        <w:pStyle w:val="ListBullet"/>
      </w:pPr>
      <w:r>
        <w:t xml:space="preserve">              stringifyDocument.js</w:t>
      </w:r>
    </w:p>
    <w:p>
      <w:pPr>
        <w:pStyle w:val="ListBullet"/>
      </w:pPr>
      <w:r>
        <w:t xml:space="preserve">              stringifyNumber.d.ts</w:t>
      </w:r>
    </w:p>
    <w:p>
      <w:pPr>
        <w:pStyle w:val="ListBullet"/>
      </w:pPr>
      <w:r>
        <w:t xml:space="preserve">              stringifyNumber.js</w:t>
      </w:r>
    </w:p>
    <w:p>
      <w:pPr>
        <w:pStyle w:val="ListBullet"/>
      </w:pPr>
      <w:r>
        <w:t xml:space="preserve">              stringifyPair.d.ts</w:t>
      </w:r>
    </w:p>
    <w:p>
      <w:pPr>
        <w:pStyle w:val="ListBullet"/>
      </w:pPr>
      <w:r>
        <w:t xml:space="preserve">              stringifyPair.js</w:t>
      </w:r>
    </w:p>
    <w:p>
      <w:pPr>
        <w:pStyle w:val="ListBullet"/>
      </w:pPr>
      <w:r>
        <w:t xml:space="preserve">              stringifyString.d.ts</w:t>
      </w:r>
    </w:p>
    <w:p>
      <w:pPr>
        <w:pStyle w:val="ListBullet"/>
      </w:pPr>
      <w:r>
        <w:t xml:space="preserve">              stringifyString.js</w:t>
      </w:r>
    </w:p>
    <w:p>
      <w:pPr>
        <w:pStyle w:val="ListBullet"/>
      </w:pPr>
      <w:r>
        <w:t xml:space="preserve">            cli.d.ts</w:t>
      </w:r>
    </w:p>
    <w:p>
      <w:pPr>
        <w:pStyle w:val="ListBullet"/>
      </w:pPr>
      <w:r>
        <w:t xml:space="preserve">            cli.mjs</w:t>
      </w:r>
    </w:p>
    <w:p>
      <w:pPr>
        <w:pStyle w:val="ListBullet"/>
      </w:pPr>
      <w:r>
        <w:t xml:space="preserve">            errors.d.ts</w:t>
      </w:r>
    </w:p>
    <w:p>
      <w:pPr>
        <w:pStyle w:val="ListBullet"/>
      </w:pPr>
      <w:r>
        <w:t xml:space="preserve">            errors.js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log.d.ts</w:t>
      </w:r>
    </w:p>
    <w:p>
      <w:pPr>
        <w:pStyle w:val="ListBullet"/>
      </w:pPr>
      <w:r>
        <w:t xml:space="preserve">            log.js</w:t>
      </w:r>
    </w:p>
    <w:p>
      <w:pPr>
        <w:pStyle w:val="ListBullet"/>
      </w:pPr>
      <w:r>
        <w:t xml:space="preserve">            options.d.ts</w:t>
      </w:r>
    </w:p>
    <w:p>
      <w:pPr>
        <w:pStyle w:val="ListBullet"/>
      </w:pPr>
      <w:r>
        <w:t xml:space="preserve">            public-api.d.ts</w:t>
      </w:r>
    </w:p>
    <w:p>
      <w:pPr>
        <w:pStyle w:val="ListBullet"/>
      </w:pPr>
      <w:r>
        <w:t xml:space="preserve">            public-api.js</w:t>
      </w:r>
    </w:p>
    <w:p>
      <w:pPr>
        <w:pStyle w:val="ListBullet"/>
      </w:pPr>
      <w:r>
        <w:t xml:space="preserve">            test-events.d.ts</w:t>
      </w:r>
    </w:p>
    <w:p>
      <w:pPr>
        <w:pStyle w:val="ListBullet"/>
      </w:pPr>
      <w:r>
        <w:t xml:space="preserve">            test-events.js</w:t>
      </w:r>
    </w:p>
    <w:p>
      <w:pPr>
        <w:pStyle w:val="ListBullet"/>
      </w:pPr>
      <w:r>
        <w:t xml:space="preserve">            util.d.ts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  visit.d.ts</w:t>
      </w:r>
    </w:p>
    <w:p>
      <w:pPr>
        <w:pStyle w:val="ListBullet"/>
      </w:pPr>
      <w:r>
        <w:t xml:space="preserve">            visit.js</w:t>
      </w:r>
    </w:p>
    <w:p>
      <w:pPr>
        <w:pStyle w:val="ListBullet"/>
      </w:pPr>
      <w:r>
        <w:t xml:space="preserve">          bin.mjs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util.js</w:t>
      </w:r>
    </w:p>
    <w:p>
      <w:r>
        <w:t xml:space="preserve">      src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options.js</w:t>
      </w:r>
    </w:p>
    <w:p>
      <w:pPr>
        <w:pStyle w:val="ListBullet"/>
      </w:pPr>
      <w:r>
        <w:t xml:space="preserve">        plugins.js</w:t>
      </w:r>
    </w:p>
    <w:p>
      <w:pPr>
        <w:pStyle w:val="ListBullet"/>
      </w:pPr>
      <w:r>
        <w:t xml:space="preserve">        req.js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postcss-loader</w:t>
      </w:r>
    </w:p>
    <w:p>
      <w:r>
        <w:t xml:space="preserve">      dist</w:t>
      </w:r>
    </w:p>
    <w:p>
      <w:pPr>
        <w:pStyle w:val="ListBullet"/>
      </w:pPr>
      <w:r>
        <w:t xml:space="preserve">        cjs.js</w:t>
      </w:r>
    </w:p>
    <w:p>
      <w:pPr>
        <w:pStyle w:val="ListBullet"/>
      </w:pPr>
      <w:r>
        <w:t xml:space="preserve">        Error.js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Warning.js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postcss-logical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postcss-media-minmax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README-zh.md</w:t>
      </w:r>
    </w:p>
    <w:p>
      <w:pPr>
        <w:pStyle w:val="ListBullet"/>
      </w:pPr>
      <w:r>
        <w:t xml:space="preserve">      README.md</w:t>
      </w:r>
    </w:p>
    <w:p>
      <w:r>
        <w:t xml:space="preserve">    postcss-merge-longhand</w:t>
      </w:r>
    </w:p>
    <w:p>
      <w:r>
        <w:t xml:space="preserve">      src</w:t>
      </w:r>
    </w:p>
    <w:p>
      <w:r>
        <w:t xml:space="preserve">        lib</w:t>
      </w:r>
    </w:p>
    <w:p>
      <w:r>
        <w:t xml:space="preserve">          decl</w:t>
      </w:r>
    </w:p>
    <w:p>
      <w:pPr>
        <w:pStyle w:val="ListBullet"/>
      </w:pPr>
      <w:r>
        <w:t xml:space="preserve">            borders.js</w:t>
      </w:r>
    </w:p>
    <w:p>
      <w:pPr>
        <w:pStyle w:val="ListBullet"/>
      </w:pPr>
      <w:r>
        <w:t xml:space="preserve">            boxBase.js</w:t>
      </w:r>
    </w:p>
    <w:p>
      <w:pPr>
        <w:pStyle w:val="ListBullet"/>
      </w:pPr>
      <w:r>
        <w:t xml:space="preserve">            columns.js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margin.js</w:t>
      </w:r>
    </w:p>
    <w:p>
      <w:pPr>
        <w:pStyle w:val="ListBullet"/>
      </w:pPr>
      <w:r>
        <w:t xml:space="preserve">            padding.js</w:t>
      </w:r>
    </w:p>
    <w:p>
      <w:pPr>
        <w:pStyle w:val="ListBullet"/>
      </w:pPr>
      <w:r>
        <w:t xml:space="preserve">          canExplode.js</w:t>
      </w:r>
    </w:p>
    <w:p>
      <w:pPr>
        <w:pStyle w:val="ListBullet"/>
      </w:pPr>
      <w:r>
        <w:t xml:space="preserve">          canMerge.js</w:t>
      </w:r>
    </w:p>
    <w:p>
      <w:pPr>
        <w:pStyle w:val="ListBullet"/>
      </w:pPr>
      <w:r>
        <w:t xml:space="preserve">          colornames.js</w:t>
      </w:r>
    </w:p>
    <w:p>
      <w:pPr>
        <w:pStyle w:val="ListBullet"/>
      </w:pPr>
      <w:r>
        <w:t xml:space="preserve">          getDecls.js</w:t>
      </w:r>
    </w:p>
    <w:p>
      <w:pPr>
        <w:pStyle w:val="ListBullet"/>
      </w:pPr>
      <w:r>
        <w:t xml:space="preserve">          getLastNode.js</w:t>
      </w:r>
    </w:p>
    <w:p>
      <w:pPr>
        <w:pStyle w:val="ListBullet"/>
      </w:pPr>
      <w:r>
        <w:t xml:space="preserve">          getRules.js</w:t>
      </w:r>
    </w:p>
    <w:p>
      <w:pPr>
        <w:pStyle w:val="ListBullet"/>
      </w:pPr>
      <w:r>
        <w:t xml:space="preserve">          getValue.js</w:t>
      </w:r>
    </w:p>
    <w:p>
      <w:pPr>
        <w:pStyle w:val="ListBullet"/>
      </w:pPr>
      <w:r>
        <w:t xml:space="preserve">          hasAllProps.js</w:t>
      </w:r>
    </w:p>
    <w:p>
      <w:pPr>
        <w:pStyle w:val="ListBullet"/>
      </w:pPr>
      <w:r>
        <w:t xml:space="preserve">          insertCloned.js</w:t>
      </w:r>
    </w:p>
    <w:p>
      <w:pPr>
        <w:pStyle w:val="ListBullet"/>
      </w:pPr>
      <w:r>
        <w:t xml:space="preserve">          isCustomProp.js</w:t>
      </w:r>
    </w:p>
    <w:p>
      <w:pPr>
        <w:pStyle w:val="ListBullet"/>
      </w:pPr>
      <w:r>
        <w:t xml:space="preserve">          mergeRules.js</w:t>
      </w:r>
    </w:p>
    <w:p>
      <w:pPr>
        <w:pStyle w:val="ListBullet"/>
      </w:pPr>
      <w:r>
        <w:t xml:space="preserve">          mergeValues.js</w:t>
      </w:r>
    </w:p>
    <w:p>
      <w:pPr>
        <w:pStyle w:val="ListBullet"/>
      </w:pPr>
      <w:r>
        <w:t xml:space="preserve">          minifyTrbl.js</w:t>
      </w:r>
    </w:p>
    <w:p>
      <w:pPr>
        <w:pStyle w:val="ListBullet"/>
      </w:pPr>
      <w:r>
        <w:t xml:space="preserve">          minifyWsc.js</w:t>
      </w:r>
    </w:p>
    <w:p>
      <w:pPr>
        <w:pStyle w:val="ListBullet"/>
      </w:pPr>
      <w:r>
        <w:t xml:space="preserve">          parseTrbl.js</w:t>
      </w:r>
    </w:p>
    <w:p>
      <w:pPr>
        <w:pStyle w:val="ListBullet"/>
      </w:pPr>
      <w:r>
        <w:t xml:space="preserve">          parseWsc.js</w:t>
      </w:r>
    </w:p>
    <w:p>
      <w:pPr>
        <w:pStyle w:val="ListBullet"/>
      </w:pPr>
      <w:r>
        <w:t xml:space="preserve">          trbl.js</w:t>
      </w:r>
    </w:p>
    <w:p>
      <w:pPr>
        <w:pStyle w:val="ListBullet"/>
      </w:pPr>
      <w:r>
        <w:t xml:space="preserve">          validateWsc.js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r>
        <w:t xml:space="preserve">          decl</w:t>
      </w:r>
    </w:p>
    <w:p>
      <w:pPr>
        <w:pStyle w:val="ListBullet"/>
      </w:pPr>
      <w:r>
        <w:t xml:space="preserve">            borders.d.ts</w:t>
      </w:r>
    </w:p>
    <w:p>
      <w:pPr>
        <w:pStyle w:val="ListBullet"/>
      </w:pPr>
      <w:r>
        <w:t xml:space="preserve">            boxBase.d.ts</w:t>
      </w:r>
    </w:p>
    <w:p>
      <w:pPr>
        <w:pStyle w:val="ListBullet"/>
      </w:pPr>
      <w:r>
        <w:t xml:space="preserve">            columns.d.ts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margin.d.ts</w:t>
      </w:r>
    </w:p>
    <w:p>
      <w:pPr>
        <w:pStyle w:val="ListBullet"/>
      </w:pPr>
      <w:r>
        <w:t xml:space="preserve">            padding.d.ts</w:t>
      </w:r>
    </w:p>
    <w:p>
      <w:pPr>
        <w:pStyle w:val="ListBullet"/>
      </w:pPr>
      <w:r>
        <w:t xml:space="preserve">          canExplode.d.ts</w:t>
      </w:r>
    </w:p>
    <w:p>
      <w:pPr>
        <w:pStyle w:val="ListBullet"/>
      </w:pPr>
      <w:r>
        <w:t xml:space="preserve">          canMerge.d.ts</w:t>
      </w:r>
    </w:p>
    <w:p>
      <w:pPr>
        <w:pStyle w:val="ListBullet"/>
      </w:pPr>
      <w:r>
        <w:t xml:space="preserve">          colornames.d.ts</w:t>
      </w:r>
    </w:p>
    <w:p>
      <w:pPr>
        <w:pStyle w:val="ListBullet"/>
      </w:pPr>
      <w:r>
        <w:t xml:space="preserve">          getDecls.d.ts</w:t>
      </w:r>
    </w:p>
    <w:p>
      <w:pPr>
        <w:pStyle w:val="ListBullet"/>
      </w:pPr>
      <w:r>
        <w:t xml:space="preserve">          getLastNode.d.ts</w:t>
      </w:r>
    </w:p>
    <w:p>
      <w:pPr>
        <w:pStyle w:val="ListBullet"/>
      </w:pPr>
      <w:r>
        <w:t xml:space="preserve">          getRules.d.ts</w:t>
      </w:r>
    </w:p>
    <w:p>
      <w:pPr>
        <w:pStyle w:val="ListBullet"/>
      </w:pPr>
      <w:r>
        <w:t xml:space="preserve">          getValue.d.ts</w:t>
      </w:r>
    </w:p>
    <w:p>
      <w:pPr>
        <w:pStyle w:val="ListBullet"/>
      </w:pPr>
      <w:r>
        <w:t xml:space="preserve">          hasAllProps.d.ts</w:t>
      </w:r>
    </w:p>
    <w:p>
      <w:pPr>
        <w:pStyle w:val="ListBullet"/>
      </w:pPr>
      <w:r>
        <w:t xml:space="preserve">          insertCloned.d.ts</w:t>
      </w:r>
    </w:p>
    <w:p>
      <w:pPr>
        <w:pStyle w:val="ListBullet"/>
      </w:pPr>
      <w:r>
        <w:t xml:space="preserve">          isCustomProp.d.ts</w:t>
      </w:r>
    </w:p>
    <w:p>
      <w:pPr>
        <w:pStyle w:val="ListBullet"/>
      </w:pPr>
      <w:r>
        <w:t xml:space="preserve">          mergeRules.d.ts</w:t>
      </w:r>
    </w:p>
    <w:p>
      <w:pPr>
        <w:pStyle w:val="ListBullet"/>
      </w:pPr>
      <w:r>
        <w:t xml:space="preserve">          mergeValues.d.ts</w:t>
      </w:r>
    </w:p>
    <w:p>
      <w:pPr>
        <w:pStyle w:val="ListBullet"/>
      </w:pPr>
      <w:r>
        <w:t xml:space="preserve">          minifyTrbl.d.ts</w:t>
      </w:r>
    </w:p>
    <w:p>
      <w:pPr>
        <w:pStyle w:val="ListBullet"/>
      </w:pPr>
      <w:r>
        <w:t xml:space="preserve">          minifyWsc.d.ts</w:t>
      </w:r>
    </w:p>
    <w:p>
      <w:pPr>
        <w:pStyle w:val="ListBullet"/>
      </w:pPr>
      <w:r>
        <w:t xml:space="preserve">          parseTrbl.d.ts</w:t>
      </w:r>
    </w:p>
    <w:p>
      <w:pPr>
        <w:pStyle w:val="ListBullet"/>
      </w:pPr>
      <w:r>
        <w:t xml:space="preserve">          parseWsc.d.ts</w:t>
      </w:r>
    </w:p>
    <w:p>
      <w:pPr>
        <w:pStyle w:val="ListBullet"/>
      </w:pPr>
      <w:r>
        <w:t xml:space="preserve">          remove.d.ts</w:t>
      </w:r>
    </w:p>
    <w:p>
      <w:pPr>
        <w:pStyle w:val="ListBullet"/>
      </w:pPr>
      <w:r>
        <w:t xml:space="preserve">          trbl.d.ts</w:t>
      </w:r>
    </w:p>
    <w:p>
      <w:pPr>
        <w:pStyle w:val="ListBullet"/>
      </w:pPr>
      <w:r>
        <w:t xml:space="preserve">          validateWsc.d.ts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postcss-merge-rules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ensureCompatibility.js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ensureCompatibility.d.ts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postcss-minify-font-values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keywords.js</w:t>
      </w:r>
    </w:p>
    <w:p>
      <w:pPr>
        <w:pStyle w:val="ListBullet"/>
      </w:pPr>
      <w:r>
        <w:t xml:space="preserve">          minify-family.js</w:t>
      </w:r>
    </w:p>
    <w:p>
      <w:pPr>
        <w:pStyle w:val="ListBullet"/>
      </w:pPr>
      <w:r>
        <w:t xml:space="preserve">          minify-font.js</w:t>
      </w:r>
    </w:p>
    <w:p>
      <w:pPr>
        <w:pStyle w:val="ListBullet"/>
      </w:pPr>
      <w:r>
        <w:t xml:space="preserve">          minify-weight.js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keywords.d.ts</w:t>
      </w:r>
    </w:p>
    <w:p>
      <w:pPr>
        <w:pStyle w:val="ListBullet"/>
      </w:pPr>
      <w:r>
        <w:t xml:space="preserve">          minify-family.d.ts</w:t>
      </w:r>
    </w:p>
    <w:p>
      <w:pPr>
        <w:pStyle w:val="ListBullet"/>
      </w:pPr>
      <w:r>
        <w:t xml:space="preserve">          minify-font.d.ts</w:t>
      </w:r>
    </w:p>
    <w:p>
      <w:pPr>
        <w:pStyle w:val="ListBullet"/>
      </w:pPr>
      <w:r>
        <w:t xml:space="preserve">          minify-weight.d.ts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postcss-minify-gradients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isColorStop.js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isColorStop.d.ts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postcss-minify-params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postcss-minify-selectors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canUnquote.js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canUnquote.d.ts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postcss-modules-extract-imports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topologicalSort.js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postcss-modules-local-by-default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postcss-modules-scope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postcss-modules-values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postcss-nested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postcss-nesting</w:t>
      </w:r>
    </w:p>
    <w:p>
      <w:r>
        <w:t xml:space="preserve">      dist</w:t>
      </w:r>
    </w:p>
    <w:p>
      <w:r>
        <w:t xml:space="preserve">        lib</w:t>
      </w:r>
    </w:p>
    <w:p>
      <w:r>
        <w:t xml:space="preserve">          merge-selectors</w:t>
      </w:r>
    </w:p>
    <w:p>
      <w:pPr>
        <w:pStyle w:val="ListBullet"/>
      </w:pPr>
      <w:r>
        <w:t xml:space="preserve">            combinations-of-size-n.d.ts</w:t>
      </w:r>
    </w:p>
    <w:p>
      <w:pPr>
        <w:pStyle w:val="ListBullet"/>
      </w:pPr>
      <w:r>
        <w:t xml:space="preserve">            compound-selector-order.d.ts</w:t>
      </w:r>
    </w:p>
    <w:p>
      <w:pPr>
        <w:pStyle w:val="ListBullet"/>
      </w:pPr>
      <w:r>
        <w:t xml:space="preserve">            merge-selectors.d.ts</w:t>
      </w:r>
    </w:p>
    <w:p>
      <w:pPr>
        <w:pStyle w:val="ListBullet"/>
      </w:pPr>
      <w:r>
        <w:t xml:space="preserve">            specificity.d.ts</w:t>
      </w:r>
    </w:p>
    <w:p>
      <w:pPr>
        <w:pStyle w:val="ListBullet"/>
      </w:pPr>
      <w:r>
        <w:t xml:space="preserve">          atrule-within-atrule.d.ts</w:t>
      </w:r>
    </w:p>
    <w:p>
      <w:pPr>
        <w:pStyle w:val="ListBullet"/>
      </w:pPr>
      <w:r>
        <w:t xml:space="preserve">          atrule-within-rule.d.ts</w:t>
      </w:r>
    </w:p>
    <w:p>
      <w:pPr>
        <w:pStyle w:val="ListBullet"/>
      </w:pPr>
      <w:r>
        <w:t xml:space="preserve">          cleanup-parent.d.ts</w:t>
      </w:r>
    </w:p>
    <w:p>
      <w:pPr>
        <w:pStyle w:val="ListBullet"/>
      </w:pPr>
      <w:r>
        <w:t xml:space="preserve">          is-type-of-rule.d.ts</w:t>
      </w:r>
    </w:p>
    <w:p>
      <w:pPr>
        <w:pStyle w:val="ListBullet"/>
      </w:pPr>
      <w:r>
        <w:t xml:space="preserve">          list.d.ts</w:t>
      </w:r>
    </w:p>
    <w:p>
      <w:pPr>
        <w:pStyle w:val="ListBullet"/>
      </w:pPr>
      <w:r>
        <w:t xml:space="preserve">          merge-params.d.ts</w:t>
      </w:r>
    </w:p>
    <w:p>
      <w:pPr>
        <w:pStyle w:val="ListBullet"/>
      </w:pPr>
      <w:r>
        <w:t xml:space="preserve">          nest-rule-within-rule.d.ts</w:t>
      </w:r>
    </w:p>
    <w:p>
      <w:pPr>
        <w:pStyle w:val="ListBullet"/>
      </w:pPr>
      <w:r>
        <w:t xml:space="preserve">          options.d.ts</w:t>
      </w:r>
    </w:p>
    <w:p>
      <w:pPr>
        <w:pStyle w:val="ListBullet"/>
      </w:pPr>
      <w:r>
        <w:t xml:space="preserve">          rule-within-rule.d.ts</w:t>
      </w:r>
    </w:p>
    <w:p>
      <w:pPr>
        <w:pStyle w:val="ListBullet"/>
      </w:pPr>
      <w:r>
        <w:t xml:space="preserve">          shift-nodes-before-parent.d.ts</w:t>
      </w:r>
    </w:p>
    <w:p>
      <w:pPr>
        <w:pStyle w:val="ListBullet"/>
      </w:pPr>
      <w:r>
        <w:t xml:space="preserve">          valid-atrules.d.ts</w:t>
      </w:r>
    </w:p>
    <w:p>
      <w:pPr>
        <w:pStyle w:val="ListBullet"/>
      </w:pPr>
      <w:r>
        <w:t xml:space="preserve">          walk-func.d.ts</w:t>
      </w:r>
    </w:p>
    <w:p>
      <w:pPr>
        <w:pStyle w:val="ListBullet"/>
      </w:pPr>
      <w:r>
        <w:t xml:space="preserve">          walk.d.ts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mod.js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postcss-normalize-charset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postcss-normalize-display-values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map.d.ts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postcss-normalize-positions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postcss-normalize-repeat-style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map.js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map.d.ts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postcss-normalize-string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postcss-normalize-timing-functions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postcss-normalize-unicode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postcss-normalize-url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postcss-normalize-whitespace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postcss-opacity-percentage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postcss-ordered-values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addSpace.js</w:t>
      </w:r>
    </w:p>
    <w:p>
      <w:pPr>
        <w:pStyle w:val="ListBullet"/>
      </w:pPr>
      <w:r>
        <w:t xml:space="preserve">          getValue.js</w:t>
      </w:r>
    </w:p>
    <w:p>
      <w:pPr>
        <w:pStyle w:val="ListBullet"/>
      </w:pPr>
      <w:r>
        <w:t xml:space="preserve">          joinGridValue.js</w:t>
      </w:r>
    </w:p>
    <w:p>
      <w:pPr>
        <w:pStyle w:val="ListBullet"/>
      </w:pPr>
      <w:r>
        <w:t xml:space="preserve">          mathfunctions.js</w:t>
      </w:r>
    </w:p>
    <w:p>
      <w:pPr>
        <w:pStyle w:val="ListBullet"/>
      </w:pPr>
      <w:r>
        <w:t xml:space="preserve">          vendorUnprefixed.js</w:t>
      </w:r>
    </w:p>
    <w:p>
      <w:r>
        <w:t xml:space="preserve">        rules</w:t>
      </w:r>
    </w:p>
    <w:p>
      <w:pPr>
        <w:pStyle w:val="ListBullet"/>
      </w:pPr>
      <w:r>
        <w:t xml:space="preserve">          animation.js</w:t>
      </w:r>
    </w:p>
    <w:p>
      <w:pPr>
        <w:pStyle w:val="ListBullet"/>
      </w:pPr>
      <w:r>
        <w:t xml:space="preserve">          border.js</w:t>
      </w:r>
    </w:p>
    <w:p>
      <w:pPr>
        <w:pStyle w:val="ListBullet"/>
      </w:pPr>
      <w:r>
        <w:t xml:space="preserve">          boxShadow.js</w:t>
      </w:r>
    </w:p>
    <w:p>
      <w:pPr>
        <w:pStyle w:val="ListBullet"/>
      </w:pPr>
      <w:r>
        <w:t xml:space="preserve">          columns.js</w:t>
      </w:r>
    </w:p>
    <w:p>
      <w:pPr>
        <w:pStyle w:val="ListBullet"/>
      </w:pPr>
      <w:r>
        <w:t xml:space="preserve">          flexFlow.js</w:t>
      </w:r>
    </w:p>
    <w:p>
      <w:pPr>
        <w:pStyle w:val="ListBullet"/>
      </w:pPr>
      <w:r>
        <w:t xml:space="preserve">          grid.js</w:t>
      </w:r>
    </w:p>
    <w:p>
      <w:pPr>
        <w:pStyle w:val="ListBullet"/>
      </w:pPr>
      <w:r>
        <w:t xml:space="preserve">          listStyle.js</w:t>
      </w:r>
    </w:p>
    <w:p>
      <w:pPr>
        <w:pStyle w:val="ListBullet"/>
      </w:pPr>
      <w:r>
        <w:t xml:space="preserve">          listStyleTypes.json</w:t>
      </w:r>
    </w:p>
    <w:p>
      <w:pPr>
        <w:pStyle w:val="ListBullet"/>
      </w:pPr>
      <w:r>
        <w:t xml:space="preserve">          transition.js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addSpace.d.ts</w:t>
      </w:r>
    </w:p>
    <w:p>
      <w:pPr>
        <w:pStyle w:val="ListBullet"/>
      </w:pPr>
      <w:r>
        <w:t xml:space="preserve">          getValue.d.ts</w:t>
      </w:r>
    </w:p>
    <w:p>
      <w:pPr>
        <w:pStyle w:val="ListBullet"/>
      </w:pPr>
      <w:r>
        <w:t xml:space="preserve">          joinGridValue.d.ts</w:t>
      </w:r>
    </w:p>
    <w:p>
      <w:pPr>
        <w:pStyle w:val="ListBullet"/>
      </w:pPr>
      <w:r>
        <w:t xml:space="preserve">          mathfunctions.d.ts</w:t>
      </w:r>
    </w:p>
    <w:p>
      <w:pPr>
        <w:pStyle w:val="ListBullet"/>
      </w:pPr>
      <w:r>
        <w:t xml:space="preserve">          vendorUnprefixed.d.ts</w:t>
      </w:r>
    </w:p>
    <w:p>
      <w:r>
        <w:t xml:space="preserve">        rules</w:t>
      </w:r>
    </w:p>
    <w:p>
      <w:pPr>
        <w:pStyle w:val="ListBullet"/>
      </w:pPr>
      <w:r>
        <w:t xml:space="preserve">          animation.d.ts</w:t>
      </w:r>
    </w:p>
    <w:p>
      <w:pPr>
        <w:pStyle w:val="ListBullet"/>
      </w:pPr>
      <w:r>
        <w:t xml:space="preserve">          border.d.ts</w:t>
      </w:r>
    </w:p>
    <w:p>
      <w:pPr>
        <w:pStyle w:val="ListBullet"/>
      </w:pPr>
      <w:r>
        <w:t xml:space="preserve">          boxShadow.d.ts</w:t>
      </w:r>
    </w:p>
    <w:p>
      <w:pPr>
        <w:pStyle w:val="ListBullet"/>
      </w:pPr>
      <w:r>
        <w:t xml:space="preserve">          columns.d.ts</w:t>
      </w:r>
    </w:p>
    <w:p>
      <w:pPr>
        <w:pStyle w:val="ListBullet"/>
      </w:pPr>
      <w:r>
        <w:t xml:space="preserve">          flexFlow.d.ts</w:t>
      </w:r>
    </w:p>
    <w:p>
      <w:pPr>
        <w:pStyle w:val="ListBullet"/>
      </w:pPr>
      <w:r>
        <w:t xml:space="preserve">          grid.d.ts</w:t>
      </w:r>
    </w:p>
    <w:p>
      <w:pPr>
        <w:pStyle w:val="ListBullet"/>
      </w:pPr>
      <w:r>
        <w:t xml:space="preserve">          listStyle.d.ts</w:t>
      </w:r>
    </w:p>
    <w:p>
      <w:pPr>
        <w:pStyle w:val="ListBullet"/>
      </w:pPr>
      <w:r>
        <w:t xml:space="preserve">          transition.d.ts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postcss-overflow-shorthand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postcss-page-break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postcss-place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postcss-preset-env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postcss-pseudo-class-any-link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postcss-reduce-initial</w:t>
      </w:r>
    </w:p>
    <w:p>
      <w:r>
        <w:t xml:space="preserve">      src</w:t>
      </w:r>
    </w:p>
    <w:p>
      <w:r>
        <w:t xml:space="preserve">        data</w:t>
      </w:r>
    </w:p>
    <w:p>
      <w:pPr>
        <w:pStyle w:val="ListBullet"/>
      </w:pPr>
      <w:r>
        <w:t xml:space="preserve">          fromInitial.json</w:t>
      </w:r>
    </w:p>
    <w:p>
      <w:pPr>
        <w:pStyle w:val="ListBullet"/>
      </w:pPr>
      <w:r>
        <w:t xml:space="preserve">          toInitial.json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postcss-reduce-transforms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postcss-replace-overflow-wrap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postcss-selector-not</w:t>
      </w:r>
    </w:p>
    <w:p>
      <w:r>
        <w:t xml:space="preserve">      dist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postcss-selector-parser</w:t>
      </w:r>
    </w:p>
    <w:p>
      <w:r>
        <w:t xml:space="preserve">      dist</w:t>
      </w:r>
    </w:p>
    <w:p>
      <w:r>
        <w:t xml:space="preserve">        selectors</w:t>
      </w:r>
    </w:p>
    <w:p>
      <w:pPr>
        <w:pStyle w:val="ListBullet"/>
      </w:pPr>
      <w:r>
        <w:t xml:space="preserve">          attribute.js</w:t>
      </w:r>
    </w:p>
    <w:p>
      <w:pPr>
        <w:pStyle w:val="ListBullet"/>
      </w:pPr>
      <w:r>
        <w:t xml:space="preserve">          className.js</w:t>
      </w:r>
    </w:p>
    <w:p>
      <w:pPr>
        <w:pStyle w:val="ListBullet"/>
      </w:pPr>
      <w:r>
        <w:t xml:space="preserve">          combinator.js</w:t>
      </w:r>
    </w:p>
    <w:p>
      <w:pPr>
        <w:pStyle w:val="ListBullet"/>
      </w:pPr>
      <w:r>
        <w:t xml:space="preserve">          comment.js</w:t>
      </w:r>
    </w:p>
    <w:p>
      <w:pPr>
        <w:pStyle w:val="ListBullet"/>
      </w:pPr>
      <w:r>
        <w:t xml:space="preserve">          constructors.js</w:t>
      </w:r>
    </w:p>
    <w:p>
      <w:pPr>
        <w:pStyle w:val="ListBullet"/>
      </w:pPr>
      <w:r>
        <w:t xml:space="preserve">          container.js</w:t>
      </w:r>
    </w:p>
    <w:p>
      <w:pPr>
        <w:pStyle w:val="ListBullet"/>
      </w:pPr>
      <w:r>
        <w:t xml:space="preserve">          guards.js</w:t>
      </w:r>
    </w:p>
    <w:p>
      <w:pPr>
        <w:pStyle w:val="ListBullet"/>
      </w:pPr>
      <w:r>
        <w:t xml:space="preserve">          id.js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namespace.js</w:t>
      </w:r>
    </w:p>
    <w:p>
      <w:pPr>
        <w:pStyle w:val="ListBullet"/>
      </w:pPr>
      <w:r>
        <w:t xml:space="preserve">          nesting.js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pseudo.js</w:t>
      </w:r>
    </w:p>
    <w:p>
      <w:pPr>
        <w:pStyle w:val="ListBullet"/>
      </w:pPr>
      <w:r>
        <w:t xml:space="preserve">          root.js</w:t>
      </w:r>
    </w:p>
    <w:p>
      <w:pPr>
        <w:pStyle w:val="ListBullet"/>
      </w:pPr>
      <w:r>
        <w:t xml:space="preserve">          selector.js</w:t>
      </w:r>
    </w:p>
    <w:p>
      <w:pPr>
        <w:pStyle w:val="ListBullet"/>
      </w:pPr>
      <w:r>
        <w:t xml:space="preserve">          string.js</w:t>
      </w:r>
    </w:p>
    <w:p>
      <w:pPr>
        <w:pStyle w:val="ListBullet"/>
      </w:pPr>
      <w:r>
        <w:t xml:space="preserve">          tag.js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universal.js</w:t>
      </w:r>
    </w:p>
    <w:p>
      <w:r>
        <w:t xml:space="preserve">        util</w:t>
      </w:r>
    </w:p>
    <w:p>
      <w:pPr>
        <w:pStyle w:val="ListBullet"/>
      </w:pPr>
      <w:r>
        <w:t xml:space="preserve">          ensureObject.js</w:t>
      </w:r>
    </w:p>
    <w:p>
      <w:pPr>
        <w:pStyle w:val="ListBullet"/>
      </w:pPr>
      <w:r>
        <w:t xml:space="preserve">          getProp.js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stripComments.js</w:t>
      </w:r>
    </w:p>
    <w:p>
      <w:pPr>
        <w:pStyle w:val="ListBullet"/>
      </w:pPr>
      <w:r>
        <w:t xml:space="preserve">          unesc.js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parser.js</w:t>
      </w:r>
    </w:p>
    <w:p>
      <w:pPr>
        <w:pStyle w:val="ListBullet"/>
      </w:pPr>
      <w:r>
        <w:t xml:space="preserve">        processor.js</w:t>
      </w:r>
    </w:p>
    <w:p>
      <w:pPr>
        <w:pStyle w:val="ListBullet"/>
      </w:pPr>
      <w:r>
        <w:t xml:space="preserve">        sortAscending.js</w:t>
      </w:r>
    </w:p>
    <w:p>
      <w:pPr>
        <w:pStyle w:val="ListBullet"/>
      </w:pPr>
      <w:r>
        <w:t xml:space="preserve">        tokenize.js</w:t>
      </w:r>
    </w:p>
    <w:p>
      <w:pPr>
        <w:pStyle w:val="ListBullet"/>
      </w:pPr>
      <w:r>
        <w:t xml:space="preserve">        tokenTypes.js</w:t>
      </w:r>
    </w:p>
    <w:p>
      <w:pPr>
        <w:pStyle w:val="ListBullet"/>
      </w:pPr>
      <w:r>
        <w:t xml:space="preserve">      API.md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postcss-selector-parser.d.ts</w:t>
      </w:r>
    </w:p>
    <w:p>
      <w:pPr>
        <w:pStyle w:val="ListBullet"/>
      </w:pPr>
      <w:r>
        <w:t xml:space="preserve">      README.md</w:t>
      </w:r>
    </w:p>
    <w:p>
      <w:r>
        <w:t xml:space="preserve">    postcss-svgo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svgo</w:t>
      </w:r>
    </w:p>
    <w:p>
      <w:pPr>
        <w:pStyle w:val="ListBullet"/>
      </w:pPr>
      <w:r>
        <w:t xml:space="preserve">          svgo.cmd</w:t>
      </w:r>
    </w:p>
    <w:p>
      <w:pPr>
        <w:pStyle w:val="ListBullet"/>
      </w:pPr>
      <w:r>
        <w:t xml:space="preserve">          svgo.ps1</w:t>
      </w:r>
    </w:p>
    <w:p>
      <w:r>
        <w:t xml:space="preserve">        commander</w:t>
      </w:r>
    </w:p>
    <w:p>
      <w:r>
        <w:t xml:space="preserve">          typings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esm.mjs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package-support.json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css-tree</w:t>
      </w:r>
    </w:p>
    <w:p>
      <w:r>
        <w:t xml:space="preserve">          data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patch.json</w:t>
      </w:r>
    </w:p>
    <w:p>
      <w:r>
        <w:t xml:space="preserve">          dist</w:t>
      </w:r>
    </w:p>
    <w:p>
      <w:pPr>
        <w:pStyle w:val="ListBullet"/>
      </w:pPr>
      <w:r>
        <w:t xml:space="preserve">            csstree.js</w:t>
      </w:r>
    </w:p>
    <w:p>
      <w:pPr>
        <w:pStyle w:val="ListBullet"/>
      </w:pPr>
      <w:r>
        <w:t xml:space="preserve">            csstree.min.js</w:t>
      </w:r>
    </w:p>
    <w:p>
      <w:r>
        <w:t xml:space="preserve">          lib</w:t>
      </w:r>
    </w:p>
    <w:p>
      <w:r>
        <w:t xml:space="preserve">            common</w:t>
      </w:r>
    </w:p>
    <w:p>
      <w:pPr>
        <w:pStyle w:val="ListBullet"/>
      </w:pPr>
      <w:r>
        <w:t xml:space="preserve">              adopt-buffer.js</w:t>
      </w:r>
    </w:p>
    <w:p>
      <w:pPr>
        <w:pStyle w:val="ListBullet"/>
      </w:pPr>
      <w:r>
        <w:t xml:space="preserve">              List.js</w:t>
      </w:r>
    </w:p>
    <w:p>
      <w:pPr>
        <w:pStyle w:val="ListBullet"/>
      </w:pPr>
      <w:r>
        <w:t xml:space="preserve">              OffsetToLocation.js</w:t>
      </w:r>
    </w:p>
    <w:p>
      <w:pPr>
        <w:pStyle w:val="ListBullet"/>
      </w:pPr>
      <w:r>
        <w:t xml:space="preserve">              SyntaxError.js</w:t>
      </w:r>
    </w:p>
    <w:p>
      <w:pPr>
        <w:pStyle w:val="ListBullet"/>
      </w:pPr>
      <w:r>
        <w:t xml:space="preserve">              TokenStream.js</w:t>
      </w:r>
    </w:p>
    <w:p>
      <w:r>
        <w:t xml:space="preserve">            convertor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r>
        <w:t xml:space="preserve">            definition-syntax</w:t>
      </w:r>
    </w:p>
    <w:p>
      <w:pPr>
        <w:pStyle w:val="ListBullet"/>
      </w:pPr>
      <w:r>
        <w:t xml:space="preserve">              generate.js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parse.js</w:t>
      </w:r>
    </w:p>
    <w:p>
      <w:pPr>
        <w:pStyle w:val="ListBullet"/>
      </w:pPr>
      <w:r>
        <w:t xml:space="preserve">              SyntaxError.js</w:t>
      </w:r>
    </w:p>
    <w:p>
      <w:pPr>
        <w:pStyle w:val="ListBullet"/>
      </w:pPr>
      <w:r>
        <w:t xml:space="preserve">              tokenizer.js</w:t>
      </w:r>
    </w:p>
    <w:p>
      <w:pPr>
        <w:pStyle w:val="ListBullet"/>
      </w:pPr>
      <w:r>
        <w:t xml:space="preserve">              walk.js</w:t>
      </w:r>
    </w:p>
    <w:p>
      <w:r>
        <w:t xml:space="preserve">            generator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sourceMap.js</w:t>
      </w:r>
    </w:p>
    <w:p>
      <w:r>
        <w:t xml:space="preserve">            lexer</w:t>
      </w:r>
    </w:p>
    <w:p>
      <w:pPr>
        <w:pStyle w:val="ListBullet"/>
      </w:pPr>
      <w:r>
        <w:t xml:space="preserve">              error.js</w:t>
      </w:r>
    </w:p>
    <w:p>
      <w:pPr>
        <w:pStyle w:val="ListBullet"/>
      </w:pPr>
      <w:r>
        <w:t xml:space="preserve">              generic-an-plus-b.js</w:t>
      </w:r>
    </w:p>
    <w:p>
      <w:pPr>
        <w:pStyle w:val="ListBullet"/>
      </w:pPr>
      <w:r>
        <w:t xml:space="preserve">              generic-urange.js</w:t>
      </w:r>
    </w:p>
    <w:p>
      <w:pPr>
        <w:pStyle w:val="ListBullet"/>
      </w:pPr>
      <w:r>
        <w:t xml:space="preserve">              generic.js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Lexer.js</w:t>
      </w:r>
    </w:p>
    <w:p>
      <w:pPr>
        <w:pStyle w:val="ListBullet"/>
      </w:pPr>
      <w:r>
        <w:t xml:space="preserve">              match-graph.js</w:t>
      </w:r>
    </w:p>
    <w:p>
      <w:pPr>
        <w:pStyle w:val="ListBullet"/>
      </w:pPr>
      <w:r>
        <w:t xml:space="preserve">              match.js</w:t>
      </w:r>
    </w:p>
    <w:p>
      <w:pPr>
        <w:pStyle w:val="ListBullet"/>
      </w:pPr>
      <w:r>
        <w:t xml:space="preserve">              prepare-tokens.js</w:t>
      </w:r>
    </w:p>
    <w:p>
      <w:pPr>
        <w:pStyle w:val="ListBullet"/>
      </w:pPr>
      <w:r>
        <w:t xml:space="preserve">              search.js</w:t>
      </w:r>
    </w:p>
    <w:p>
      <w:pPr>
        <w:pStyle w:val="ListBullet"/>
      </w:pPr>
      <w:r>
        <w:t xml:space="preserve">              structure.js</w:t>
      </w:r>
    </w:p>
    <w:p>
      <w:pPr>
        <w:pStyle w:val="ListBullet"/>
      </w:pPr>
      <w:r>
        <w:t xml:space="preserve">              trace.js</w:t>
      </w:r>
    </w:p>
    <w:p>
      <w:r>
        <w:t xml:space="preserve">            parser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sequence.js</w:t>
      </w:r>
    </w:p>
    <w:p>
      <w:r>
        <w:t xml:space="preserve">            syntax</w:t>
      </w:r>
    </w:p>
    <w:p>
      <w:r>
        <w:t xml:space="preserve">              atrule</w:t>
      </w:r>
    </w:p>
    <w:p>
      <w:pPr>
        <w:pStyle w:val="ListBullet"/>
      </w:pPr>
      <w:r>
        <w:t xml:space="preserve">                font-face.js</w:t>
      </w:r>
    </w:p>
    <w:p>
      <w:pPr>
        <w:pStyle w:val="ListBullet"/>
      </w:pPr>
      <w:r>
        <w:t xml:space="preserve">                import.js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media.js</w:t>
      </w:r>
    </w:p>
    <w:p>
      <w:pPr>
        <w:pStyle w:val="ListBullet"/>
      </w:pPr>
      <w:r>
        <w:t xml:space="preserve">                page.js</w:t>
      </w:r>
    </w:p>
    <w:p>
      <w:pPr>
        <w:pStyle w:val="ListBullet"/>
      </w:pPr>
      <w:r>
        <w:t xml:space="preserve">                supports.js</w:t>
      </w:r>
    </w:p>
    <w:p>
      <w:r>
        <w:t xml:space="preserve">              config</w:t>
      </w:r>
    </w:p>
    <w:p>
      <w:pPr>
        <w:pStyle w:val="ListBullet"/>
      </w:pPr>
      <w:r>
        <w:t xml:space="preserve">                lexer.js</w:t>
      </w:r>
    </w:p>
    <w:p>
      <w:pPr>
        <w:pStyle w:val="ListBullet"/>
      </w:pPr>
      <w:r>
        <w:t xml:space="preserve">                mix.js</w:t>
      </w:r>
    </w:p>
    <w:p>
      <w:pPr>
        <w:pStyle w:val="ListBullet"/>
      </w:pPr>
      <w:r>
        <w:t xml:space="preserve">                parser.js</w:t>
      </w:r>
    </w:p>
    <w:p>
      <w:pPr>
        <w:pStyle w:val="ListBullet"/>
      </w:pPr>
      <w:r>
        <w:t xml:space="preserve">                walker.js</w:t>
      </w:r>
    </w:p>
    <w:p>
      <w:r>
        <w:t xml:space="preserve">              function</w:t>
      </w:r>
    </w:p>
    <w:p>
      <w:pPr>
        <w:pStyle w:val="ListBullet"/>
      </w:pPr>
      <w:r>
        <w:t xml:space="preserve">                expression.js</w:t>
      </w:r>
    </w:p>
    <w:p>
      <w:pPr>
        <w:pStyle w:val="ListBullet"/>
      </w:pPr>
      <w:r>
        <w:t xml:space="preserve">                var.js</w:t>
      </w:r>
    </w:p>
    <w:p>
      <w:r>
        <w:t xml:space="preserve">              node</w:t>
      </w:r>
    </w:p>
    <w:p>
      <w:pPr>
        <w:pStyle w:val="ListBullet"/>
      </w:pPr>
      <w:r>
        <w:t xml:space="preserve">                AnPlusB.js</w:t>
      </w:r>
    </w:p>
    <w:p>
      <w:pPr>
        <w:pStyle w:val="ListBullet"/>
      </w:pPr>
      <w:r>
        <w:t xml:space="preserve">                Atrule.js</w:t>
      </w:r>
    </w:p>
    <w:p>
      <w:pPr>
        <w:pStyle w:val="ListBullet"/>
      </w:pPr>
      <w:r>
        <w:t xml:space="preserve">                AtrulePrelude.js</w:t>
      </w:r>
    </w:p>
    <w:p>
      <w:pPr>
        <w:pStyle w:val="ListBullet"/>
      </w:pPr>
      <w:r>
        <w:t xml:space="preserve">                AttributeSelector.js</w:t>
      </w:r>
    </w:p>
    <w:p>
      <w:pPr>
        <w:pStyle w:val="ListBullet"/>
      </w:pPr>
      <w:r>
        <w:t xml:space="preserve">                Block.js</w:t>
      </w:r>
    </w:p>
    <w:p>
      <w:pPr>
        <w:pStyle w:val="ListBullet"/>
      </w:pPr>
      <w:r>
        <w:t xml:space="preserve">                Brackets.js</w:t>
      </w:r>
    </w:p>
    <w:p>
      <w:pPr>
        <w:pStyle w:val="ListBullet"/>
      </w:pPr>
      <w:r>
        <w:t xml:space="preserve">                CDC.js</w:t>
      </w:r>
    </w:p>
    <w:p>
      <w:pPr>
        <w:pStyle w:val="ListBullet"/>
      </w:pPr>
      <w:r>
        <w:t xml:space="preserve">                CDO.js</w:t>
      </w:r>
    </w:p>
    <w:p>
      <w:pPr>
        <w:pStyle w:val="ListBullet"/>
      </w:pPr>
      <w:r>
        <w:t xml:space="preserve">                ClassSelector.js</w:t>
      </w:r>
    </w:p>
    <w:p>
      <w:pPr>
        <w:pStyle w:val="ListBullet"/>
      </w:pPr>
      <w:r>
        <w:t xml:space="preserve">                Combinator.js</w:t>
      </w:r>
    </w:p>
    <w:p>
      <w:pPr>
        <w:pStyle w:val="ListBullet"/>
      </w:pPr>
      <w:r>
        <w:t xml:space="preserve">                Comment.js</w:t>
      </w:r>
    </w:p>
    <w:p>
      <w:pPr>
        <w:pStyle w:val="ListBullet"/>
      </w:pPr>
      <w:r>
        <w:t xml:space="preserve">                Declaration.js</w:t>
      </w:r>
    </w:p>
    <w:p>
      <w:pPr>
        <w:pStyle w:val="ListBullet"/>
      </w:pPr>
      <w:r>
        <w:t xml:space="preserve">                DeclarationList.js</w:t>
      </w:r>
    </w:p>
    <w:p>
      <w:pPr>
        <w:pStyle w:val="ListBullet"/>
      </w:pPr>
      <w:r>
        <w:t xml:space="preserve">                Dimension.js</w:t>
      </w:r>
    </w:p>
    <w:p>
      <w:pPr>
        <w:pStyle w:val="ListBullet"/>
      </w:pPr>
      <w:r>
        <w:t xml:space="preserve">                Function.js</w:t>
      </w:r>
    </w:p>
    <w:p>
      <w:pPr>
        <w:pStyle w:val="ListBullet"/>
      </w:pPr>
      <w:r>
        <w:t xml:space="preserve">                Hash.js</w:t>
      </w:r>
    </w:p>
    <w:p>
      <w:pPr>
        <w:pStyle w:val="ListBullet"/>
      </w:pPr>
      <w:r>
        <w:t xml:space="preserve">                Identifier.js</w:t>
      </w:r>
    </w:p>
    <w:p>
      <w:pPr>
        <w:pStyle w:val="ListBullet"/>
      </w:pPr>
      <w:r>
        <w:t xml:space="preserve">                IdSelector.js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MediaFeature.js</w:t>
      </w:r>
    </w:p>
    <w:p>
      <w:pPr>
        <w:pStyle w:val="ListBullet"/>
      </w:pPr>
      <w:r>
        <w:t xml:space="preserve">                MediaQuery.js</w:t>
      </w:r>
    </w:p>
    <w:p>
      <w:pPr>
        <w:pStyle w:val="ListBullet"/>
      </w:pPr>
      <w:r>
        <w:t xml:space="preserve">                MediaQueryList.js</w:t>
      </w:r>
    </w:p>
    <w:p>
      <w:pPr>
        <w:pStyle w:val="ListBullet"/>
      </w:pPr>
      <w:r>
        <w:t xml:space="preserve">                Nth.js</w:t>
      </w:r>
    </w:p>
    <w:p>
      <w:pPr>
        <w:pStyle w:val="ListBullet"/>
      </w:pPr>
      <w:r>
        <w:t xml:space="preserve">                Number.js</w:t>
      </w:r>
    </w:p>
    <w:p>
      <w:pPr>
        <w:pStyle w:val="ListBullet"/>
      </w:pPr>
      <w:r>
        <w:t xml:space="preserve">                Operator.js</w:t>
      </w:r>
    </w:p>
    <w:p>
      <w:pPr>
        <w:pStyle w:val="ListBullet"/>
      </w:pPr>
      <w:r>
        <w:t xml:space="preserve">                Parentheses.js</w:t>
      </w:r>
    </w:p>
    <w:p>
      <w:pPr>
        <w:pStyle w:val="ListBullet"/>
      </w:pPr>
      <w:r>
        <w:t xml:space="preserve">                Percentage.js</w:t>
      </w:r>
    </w:p>
    <w:p>
      <w:pPr>
        <w:pStyle w:val="ListBullet"/>
      </w:pPr>
      <w:r>
        <w:t xml:space="preserve">                PseudoClassSelector.js</w:t>
      </w:r>
    </w:p>
    <w:p>
      <w:pPr>
        <w:pStyle w:val="ListBullet"/>
      </w:pPr>
      <w:r>
        <w:t xml:space="preserve">                PseudoElementSelector.js</w:t>
      </w:r>
    </w:p>
    <w:p>
      <w:pPr>
        <w:pStyle w:val="ListBullet"/>
      </w:pPr>
      <w:r>
        <w:t xml:space="preserve">                Ratio.js</w:t>
      </w:r>
    </w:p>
    <w:p>
      <w:pPr>
        <w:pStyle w:val="ListBullet"/>
      </w:pPr>
      <w:r>
        <w:t xml:space="preserve">                Raw.js</w:t>
      </w:r>
    </w:p>
    <w:p>
      <w:pPr>
        <w:pStyle w:val="ListBullet"/>
      </w:pPr>
      <w:r>
        <w:t xml:space="preserve">                Rule.js</w:t>
      </w:r>
    </w:p>
    <w:p>
      <w:pPr>
        <w:pStyle w:val="ListBullet"/>
      </w:pPr>
      <w:r>
        <w:t xml:space="preserve">                Selector.js</w:t>
      </w:r>
    </w:p>
    <w:p>
      <w:pPr>
        <w:pStyle w:val="ListBullet"/>
      </w:pPr>
      <w:r>
        <w:t xml:space="preserve">                SelectorList.js</w:t>
      </w:r>
    </w:p>
    <w:p>
      <w:pPr>
        <w:pStyle w:val="ListBullet"/>
      </w:pPr>
      <w:r>
        <w:t xml:space="preserve">                String.js</w:t>
      </w:r>
    </w:p>
    <w:p>
      <w:pPr>
        <w:pStyle w:val="ListBullet"/>
      </w:pPr>
      <w:r>
        <w:t xml:space="preserve">                StyleSheet.js</w:t>
      </w:r>
    </w:p>
    <w:p>
      <w:pPr>
        <w:pStyle w:val="ListBullet"/>
      </w:pPr>
      <w:r>
        <w:t xml:space="preserve">                TypeSelector.js</w:t>
      </w:r>
    </w:p>
    <w:p>
      <w:pPr>
        <w:pStyle w:val="ListBullet"/>
      </w:pPr>
      <w:r>
        <w:t xml:space="preserve">                UnicodeRange.js</w:t>
      </w:r>
    </w:p>
    <w:p>
      <w:pPr>
        <w:pStyle w:val="ListBullet"/>
      </w:pPr>
      <w:r>
        <w:t xml:space="preserve">                Url.js</w:t>
      </w:r>
    </w:p>
    <w:p>
      <w:pPr>
        <w:pStyle w:val="ListBullet"/>
      </w:pPr>
      <w:r>
        <w:t xml:space="preserve">                Value.js</w:t>
      </w:r>
    </w:p>
    <w:p>
      <w:pPr>
        <w:pStyle w:val="ListBullet"/>
      </w:pPr>
      <w:r>
        <w:t xml:space="preserve">                WhiteSpace.js</w:t>
      </w:r>
    </w:p>
    <w:p>
      <w:r>
        <w:t xml:space="preserve">              pseudo</w:t>
      </w:r>
    </w:p>
    <w:p>
      <w:r>
        <w:t xml:space="preserve">                common</w:t>
      </w:r>
    </w:p>
    <w:p>
      <w:pPr>
        <w:pStyle w:val="ListBullet"/>
      </w:pPr>
      <w:r>
        <w:t xml:space="preserve">                  nth.js</w:t>
      </w:r>
    </w:p>
    <w:p>
      <w:pPr>
        <w:pStyle w:val="ListBullet"/>
      </w:pPr>
      <w:r>
        <w:t xml:space="preserve">                  nthWithOfClause.js</w:t>
      </w:r>
    </w:p>
    <w:p>
      <w:pPr>
        <w:pStyle w:val="ListBullet"/>
      </w:pPr>
      <w:r>
        <w:t xml:space="preserve">                  selectorList.js</w:t>
      </w:r>
    </w:p>
    <w:p>
      <w:pPr>
        <w:pStyle w:val="ListBullet"/>
      </w:pPr>
      <w:r>
        <w:t xml:space="preserve">                dir.js</w:t>
      </w:r>
    </w:p>
    <w:p>
      <w:pPr>
        <w:pStyle w:val="ListBullet"/>
      </w:pPr>
      <w:r>
        <w:t xml:space="preserve">                has.js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lang.js</w:t>
      </w:r>
    </w:p>
    <w:p>
      <w:pPr>
        <w:pStyle w:val="ListBullet"/>
      </w:pPr>
      <w:r>
        <w:t xml:space="preserve">                matches.js</w:t>
      </w:r>
    </w:p>
    <w:p>
      <w:pPr>
        <w:pStyle w:val="ListBullet"/>
      </w:pPr>
      <w:r>
        <w:t xml:space="preserve">                not.js</w:t>
      </w:r>
    </w:p>
    <w:p>
      <w:pPr>
        <w:pStyle w:val="ListBullet"/>
      </w:pPr>
      <w:r>
        <w:t xml:space="preserve">                nth-child.js</w:t>
      </w:r>
    </w:p>
    <w:p>
      <w:pPr>
        <w:pStyle w:val="ListBullet"/>
      </w:pPr>
      <w:r>
        <w:t xml:space="preserve">                nth-last-child.js</w:t>
      </w:r>
    </w:p>
    <w:p>
      <w:pPr>
        <w:pStyle w:val="ListBullet"/>
      </w:pPr>
      <w:r>
        <w:t xml:space="preserve">                nth-last-of-type.js</w:t>
      </w:r>
    </w:p>
    <w:p>
      <w:pPr>
        <w:pStyle w:val="ListBullet"/>
      </w:pPr>
      <w:r>
        <w:t xml:space="preserve">                nth-of-type.js</w:t>
      </w:r>
    </w:p>
    <w:p>
      <w:pPr>
        <w:pStyle w:val="ListBullet"/>
      </w:pPr>
      <w:r>
        <w:t xml:space="preserve">                slotted.js</w:t>
      </w:r>
    </w:p>
    <w:p>
      <w:r>
        <w:t xml:space="preserve">              scope</w:t>
      </w:r>
    </w:p>
    <w:p>
      <w:pPr>
        <w:pStyle w:val="ListBullet"/>
      </w:pPr>
      <w:r>
        <w:t xml:space="preserve">                atrulePrelude.js</w:t>
      </w:r>
    </w:p>
    <w:p>
      <w:pPr>
        <w:pStyle w:val="ListBullet"/>
      </w:pPr>
      <w:r>
        <w:t xml:space="preserve">                default.js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selector.js</w:t>
      </w:r>
    </w:p>
    <w:p>
      <w:pPr>
        <w:pStyle w:val="ListBullet"/>
      </w:pPr>
      <w:r>
        <w:t xml:space="preserve">                value.js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r>
        <w:t xml:space="preserve">            tokenizer</w:t>
      </w:r>
    </w:p>
    <w:p>
      <w:pPr>
        <w:pStyle w:val="ListBullet"/>
      </w:pPr>
      <w:r>
        <w:t xml:space="preserve">              char-code-definitions.js</w:t>
      </w:r>
    </w:p>
    <w:p>
      <w:pPr>
        <w:pStyle w:val="ListBullet"/>
      </w:pPr>
      <w:r>
        <w:t xml:space="preserve">              const.js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utils.js</w:t>
      </w:r>
    </w:p>
    <w:p>
      <w:r>
        <w:t xml:space="preserve">            utils</w:t>
      </w:r>
    </w:p>
    <w:p>
      <w:pPr>
        <w:pStyle w:val="ListBullet"/>
      </w:pPr>
      <w:r>
        <w:t xml:space="preserve">              clone.js</w:t>
      </w:r>
    </w:p>
    <w:p>
      <w:pPr>
        <w:pStyle w:val="ListBullet"/>
      </w:pPr>
      <w:r>
        <w:t xml:space="preserve">              createCustomError.js</w:t>
      </w:r>
    </w:p>
    <w:p>
      <w:pPr>
        <w:pStyle w:val="ListBullet"/>
      </w:pPr>
      <w:r>
        <w:t xml:space="preserve">              names.js</w:t>
      </w:r>
    </w:p>
    <w:p>
      <w:r>
        <w:t xml:space="preserve">            walker</w:t>
      </w:r>
    </w:p>
    <w:p>
      <w:pPr>
        <w:pStyle w:val="ListBullet"/>
      </w:pPr>
      <w:r>
        <w:t xml:space="preserve">              create.js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mdn-data</w:t>
      </w:r>
    </w:p>
    <w:p>
      <w:r>
        <w:t xml:space="preserve">          api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inheritance.json</w:t>
      </w:r>
    </w:p>
    <w:p>
      <w:pPr>
        <w:pStyle w:val="ListBullet"/>
      </w:pPr>
      <w:r>
        <w:t xml:space="preserve">            inheritance.schema.json</w:t>
      </w:r>
    </w:p>
    <w:p>
      <w:r>
        <w:t xml:space="preserve">          css</w:t>
      </w:r>
    </w:p>
    <w:p>
      <w:pPr>
        <w:pStyle w:val="ListBullet"/>
      </w:pPr>
      <w:r>
        <w:t xml:space="preserve">            at-rules.json</w:t>
      </w:r>
    </w:p>
    <w:p>
      <w:pPr>
        <w:pStyle w:val="ListBullet"/>
      </w:pPr>
      <w:r>
        <w:t xml:space="preserve">            at-rules.schema.json</w:t>
      </w:r>
    </w:p>
    <w:p>
      <w:pPr>
        <w:pStyle w:val="ListBullet"/>
      </w:pPr>
      <w:r>
        <w:t xml:space="preserve">            definitions.json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properties.json</w:t>
      </w:r>
    </w:p>
    <w:p>
      <w:pPr>
        <w:pStyle w:val="ListBullet"/>
      </w:pPr>
      <w:r>
        <w:t xml:space="preserve">            properties.schema.json</w:t>
      </w:r>
    </w:p>
    <w:p>
      <w:pPr>
        <w:pStyle w:val="ListBullet"/>
      </w:pPr>
      <w:r>
        <w:t xml:space="preserve">            selectors.json</w:t>
      </w:r>
    </w:p>
    <w:p>
      <w:pPr>
        <w:pStyle w:val="ListBullet"/>
      </w:pPr>
      <w:r>
        <w:t xml:space="preserve">            selectors.schema.json</w:t>
      </w:r>
    </w:p>
    <w:p>
      <w:pPr>
        <w:pStyle w:val="ListBullet"/>
      </w:pPr>
      <w:r>
        <w:t xml:space="preserve">            syntaxes.json</w:t>
      </w:r>
    </w:p>
    <w:p>
      <w:pPr>
        <w:pStyle w:val="ListBullet"/>
      </w:pPr>
      <w:r>
        <w:t xml:space="preserve">            syntaxes.schema.json</w:t>
      </w:r>
    </w:p>
    <w:p>
      <w:pPr>
        <w:pStyle w:val="ListBullet"/>
      </w:pPr>
      <w:r>
        <w:t xml:space="preserve">            types.json</w:t>
      </w:r>
    </w:p>
    <w:p>
      <w:pPr>
        <w:pStyle w:val="ListBullet"/>
      </w:pPr>
      <w:r>
        <w:t xml:space="preserve">            types.schema.json</w:t>
      </w:r>
    </w:p>
    <w:p>
      <w:pPr>
        <w:pStyle w:val="ListBullet"/>
      </w:pPr>
      <w:r>
        <w:t xml:space="preserve">            units.json</w:t>
      </w:r>
    </w:p>
    <w:p>
      <w:pPr>
        <w:pStyle w:val="ListBullet"/>
      </w:pPr>
      <w:r>
        <w:t xml:space="preserve">            units.schema.json</w:t>
      </w:r>
    </w:p>
    <w:p>
      <w:r>
        <w:t xml:space="preserve">          l10n</w:t>
      </w:r>
    </w:p>
    <w:p>
      <w:pPr>
        <w:pStyle w:val="ListBullet"/>
      </w:pPr>
      <w:r>
        <w:t xml:space="preserve">            css.json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r>
        <w:t xml:space="preserve">        svgo</w:t>
      </w:r>
    </w:p>
    <w:p>
      <w:r>
        <w:t xml:space="preserve">          bin</w:t>
      </w:r>
    </w:p>
    <w:p>
      <w:pPr>
        <w:pStyle w:val="ListBullet"/>
      </w:pPr>
      <w:r>
        <w:t xml:space="preserve">            svgo</w:t>
      </w:r>
    </w:p>
    <w:p>
      <w:r>
        <w:t xml:space="preserve">          dist</w:t>
      </w:r>
    </w:p>
    <w:p>
      <w:pPr>
        <w:pStyle w:val="ListBullet"/>
      </w:pPr>
      <w:r>
        <w:t xml:space="preserve">            svgo.browser.js</w:t>
      </w:r>
    </w:p>
    <w:p>
      <w:r>
        <w:t xml:space="preserve">          lib</w:t>
      </w:r>
    </w:p>
    <w:p>
      <w:r>
        <w:t xml:space="preserve">            svgo</w:t>
      </w:r>
    </w:p>
    <w:p>
      <w:pPr>
        <w:pStyle w:val="ListBullet"/>
      </w:pPr>
      <w:r>
        <w:t xml:space="preserve">              coa.js</w:t>
      </w:r>
    </w:p>
    <w:p>
      <w:pPr>
        <w:pStyle w:val="ListBullet"/>
      </w:pPr>
      <w:r>
        <w:t xml:space="preserve">              config.js</w:t>
      </w:r>
    </w:p>
    <w:p>
      <w:pPr>
        <w:pStyle w:val="ListBullet"/>
      </w:pPr>
      <w:r>
        <w:t xml:space="preserve">              css-class-list.js</w:t>
      </w:r>
    </w:p>
    <w:p>
      <w:pPr>
        <w:pStyle w:val="ListBullet"/>
      </w:pPr>
      <w:r>
        <w:t xml:space="preserve">              css-select-adapter.d.ts</w:t>
      </w:r>
    </w:p>
    <w:p>
      <w:pPr>
        <w:pStyle w:val="ListBullet"/>
      </w:pPr>
      <w:r>
        <w:t xml:space="preserve">              css-select-adapter.js</w:t>
      </w:r>
    </w:p>
    <w:p>
      <w:pPr>
        <w:pStyle w:val="ListBullet"/>
      </w:pPr>
      <w:r>
        <w:t xml:space="preserve">              css-style-declaration.js</w:t>
      </w:r>
    </w:p>
    <w:p>
      <w:pPr>
        <w:pStyle w:val="ListBullet"/>
      </w:pPr>
      <w:r>
        <w:t xml:space="preserve">              jsAPI.d.ts</w:t>
      </w:r>
    </w:p>
    <w:p>
      <w:pPr>
        <w:pStyle w:val="ListBullet"/>
      </w:pPr>
      <w:r>
        <w:t xml:space="preserve">              jsAPI.js</w:t>
      </w:r>
    </w:p>
    <w:p>
      <w:pPr>
        <w:pStyle w:val="ListBullet"/>
      </w:pPr>
      <w:r>
        <w:t xml:space="preserve">              plugins.js</w:t>
      </w:r>
    </w:p>
    <w:p>
      <w:pPr>
        <w:pStyle w:val="ListBullet"/>
      </w:pPr>
      <w:r>
        <w:t xml:space="preserve">              tools.js</w:t>
      </w:r>
    </w:p>
    <w:p>
      <w:pPr>
        <w:pStyle w:val="ListBullet"/>
      </w:pPr>
      <w:r>
        <w:t xml:space="preserve">            css-tools.js</w:t>
      </w:r>
    </w:p>
    <w:p>
      <w:pPr>
        <w:pStyle w:val="ListBullet"/>
      </w:pPr>
      <w:r>
        <w:t xml:space="preserve">            parser.js</w:t>
      </w:r>
    </w:p>
    <w:p>
      <w:pPr>
        <w:pStyle w:val="ListBullet"/>
      </w:pPr>
      <w:r>
        <w:t xml:space="preserve">            path.js</w:t>
      </w:r>
    </w:p>
    <w:p>
      <w:pPr>
        <w:pStyle w:val="ListBullet"/>
      </w:pPr>
      <w:r>
        <w:t xml:space="preserve">            stringifier.js</w:t>
      </w:r>
    </w:p>
    <w:p>
      <w:pPr>
        <w:pStyle w:val="ListBullet"/>
      </w:pPr>
      <w:r>
        <w:t xml:space="preserve">            style.js</w:t>
      </w:r>
    </w:p>
    <w:p>
      <w:pPr>
        <w:pStyle w:val="ListBullet"/>
      </w:pPr>
      <w:r>
        <w:t xml:space="preserve">            svgo-node.js</w:t>
      </w:r>
    </w:p>
    <w:p>
      <w:pPr>
        <w:pStyle w:val="ListBullet"/>
      </w:pPr>
      <w:r>
        <w:t xml:space="preserve">            svgo.js</w:t>
      </w:r>
    </w:p>
    <w:p>
      <w:pPr>
        <w:pStyle w:val="ListBullet"/>
      </w:pPr>
      <w:r>
        <w:t xml:space="preserve">            types.ts</w:t>
      </w:r>
    </w:p>
    <w:p>
      <w:pPr>
        <w:pStyle w:val="ListBullet"/>
      </w:pPr>
      <w:r>
        <w:t xml:space="preserve">            xast.js</w:t>
      </w:r>
    </w:p>
    <w:p>
      <w:r>
        <w:t xml:space="preserve">          plugins</w:t>
      </w:r>
    </w:p>
    <w:p>
      <w:pPr>
        <w:pStyle w:val="ListBullet"/>
      </w:pPr>
      <w:r>
        <w:t xml:space="preserve">            addAttributesToSVGElement.js</w:t>
      </w:r>
    </w:p>
    <w:p>
      <w:pPr>
        <w:pStyle w:val="ListBullet"/>
      </w:pPr>
      <w:r>
        <w:t xml:space="preserve">            addClassesToSVGElement.js</w:t>
      </w:r>
    </w:p>
    <w:p>
      <w:pPr>
        <w:pStyle w:val="ListBullet"/>
      </w:pPr>
      <w:r>
        <w:t xml:space="preserve">            cleanupAttrs.js</w:t>
      </w:r>
    </w:p>
    <w:p>
      <w:pPr>
        <w:pStyle w:val="ListBullet"/>
      </w:pPr>
      <w:r>
        <w:t xml:space="preserve">            cleanupEnableBackground.js</w:t>
      </w:r>
    </w:p>
    <w:p>
      <w:pPr>
        <w:pStyle w:val="ListBullet"/>
      </w:pPr>
      <w:r>
        <w:t xml:space="preserve">            cleanupIDs.js</w:t>
      </w:r>
    </w:p>
    <w:p>
      <w:pPr>
        <w:pStyle w:val="ListBullet"/>
      </w:pPr>
      <w:r>
        <w:t xml:space="preserve">            cleanupListOfValues.js</w:t>
      </w:r>
    </w:p>
    <w:p>
      <w:pPr>
        <w:pStyle w:val="ListBullet"/>
      </w:pPr>
      <w:r>
        <w:t xml:space="preserve">            cleanupNumericValues.js</w:t>
      </w:r>
    </w:p>
    <w:p>
      <w:pPr>
        <w:pStyle w:val="ListBullet"/>
      </w:pPr>
      <w:r>
        <w:t xml:space="preserve">            collapseGroups.js</w:t>
      </w:r>
    </w:p>
    <w:p>
      <w:pPr>
        <w:pStyle w:val="ListBullet"/>
      </w:pPr>
      <w:r>
        <w:t xml:space="preserve">            convertColors.js</w:t>
      </w:r>
    </w:p>
    <w:p>
      <w:pPr>
        <w:pStyle w:val="ListBullet"/>
      </w:pPr>
      <w:r>
        <w:t xml:space="preserve">            convertEllipseToCircle.js</w:t>
      </w:r>
    </w:p>
    <w:p>
      <w:pPr>
        <w:pStyle w:val="ListBullet"/>
      </w:pPr>
      <w:r>
        <w:t xml:space="preserve">            convertPathData.js</w:t>
      </w:r>
    </w:p>
    <w:p>
      <w:pPr>
        <w:pStyle w:val="ListBullet"/>
      </w:pPr>
      <w:r>
        <w:t xml:space="preserve">            convertShapeToPath.js</w:t>
      </w:r>
    </w:p>
    <w:p>
      <w:pPr>
        <w:pStyle w:val="ListBullet"/>
      </w:pPr>
      <w:r>
        <w:t xml:space="preserve">            convertStyleToAttrs.js</w:t>
      </w:r>
    </w:p>
    <w:p>
      <w:pPr>
        <w:pStyle w:val="ListBullet"/>
      </w:pPr>
      <w:r>
        <w:t xml:space="preserve">            convertTransform.js</w:t>
      </w:r>
    </w:p>
    <w:p>
      <w:pPr>
        <w:pStyle w:val="ListBullet"/>
      </w:pPr>
      <w:r>
        <w:t xml:space="preserve">            inlineStyles.js</w:t>
      </w:r>
    </w:p>
    <w:p>
      <w:pPr>
        <w:pStyle w:val="ListBullet"/>
      </w:pPr>
      <w:r>
        <w:t xml:space="preserve">            mergePaths.js</w:t>
      </w:r>
    </w:p>
    <w:p>
      <w:pPr>
        <w:pStyle w:val="ListBullet"/>
      </w:pPr>
      <w:r>
        <w:t xml:space="preserve">            mergeStyles.js</w:t>
      </w:r>
    </w:p>
    <w:p>
      <w:pPr>
        <w:pStyle w:val="ListBullet"/>
      </w:pPr>
      <w:r>
        <w:t xml:space="preserve">            minifyStyles.js</w:t>
      </w:r>
    </w:p>
    <w:p>
      <w:pPr>
        <w:pStyle w:val="ListBullet"/>
      </w:pPr>
      <w:r>
        <w:t xml:space="preserve">            moveElemsAttrsToGroup.js</w:t>
      </w:r>
    </w:p>
    <w:p>
      <w:pPr>
        <w:pStyle w:val="ListBullet"/>
      </w:pPr>
      <w:r>
        <w:t xml:space="preserve">            moveGroupAttrsToElems.js</w:t>
      </w:r>
    </w:p>
    <w:p>
      <w:pPr>
        <w:pStyle w:val="ListBullet"/>
      </w:pPr>
      <w:r>
        <w:t xml:space="preserve">            plugins.js</w:t>
      </w:r>
    </w:p>
    <w:p>
      <w:pPr>
        <w:pStyle w:val="ListBullet"/>
      </w:pPr>
      <w:r>
        <w:t xml:space="preserve">            prefixIds.js</w:t>
      </w:r>
    </w:p>
    <w:p>
      <w:pPr>
        <w:pStyle w:val="ListBullet"/>
      </w:pPr>
      <w:r>
        <w:t xml:space="preserve">            preset-default.js</w:t>
      </w:r>
    </w:p>
    <w:p>
      <w:pPr>
        <w:pStyle w:val="ListBullet"/>
      </w:pPr>
      <w:r>
        <w:t xml:space="preserve">            removeAttributesBySelector.js</w:t>
      </w:r>
    </w:p>
    <w:p>
      <w:pPr>
        <w:pStyle w:val="ListBullet"/>
      </w:pPr>
      <w:r>
        <w:t xml:space="preserve">            removeAttrs.js</w:t>
      </w:r>
    </w:p>
    <w:p>
      <w:pPr>
        <w:pStyle w:val="ListBullet"/>
      </w:pPr>
      <w:r>
        <w:t xml:space="preserve">            removeComments.js</w:t>
      </w:r>
    </w:p>
    <w:p>
      <w:pPr>
        <w:pStyle w:val="ListBullet"/>
      </w:pPr>
      <w:r>
        <w:t xml:space="preserve">            removeDesc.js</w:t>
      </w:r>
    </w:p>
    <w:p>
      <w:pPr>
        <w:pStyle w:val="ListBullet"/>
      </w:pPr>
      <w:r>
        <w:t xml:space="preserve">            removeDimensions.js</w:t>
      </w:r>
    </w:p>
    <w:p>
      <w:pPr>
        <w:pStyle w:val="ListBullet"/>
      </w:pPr>
      <w:r>
        <w:t xml:space="preserve">            removeDoctype.js</w:t>
      </w:r>
    </w:p>
    <w:p>
      <w:pPr>
        <w:pStyle w:val="ListBullet"/>
      </w:pPr>
      <w:r>
        <w:t xml:space="preserve">            removeEditorsNSData.js</w:t>
      </w:r>
    </w:p>
    <w:p>
      <w:pPr>
        <w:pStyle w:val="ListBullet"/>
      </w:pPr>
      <w:r>
        <w:t xml:space="preserve">            removeElementsByAttr.js</w:t>
      </w:r>
    </w:p>
    <w:p>
      <w:pPr>
        <w:pStyle w:val="ListBullet"/>
      </w:pPr>
      <w:r>
        <w:t xml:space="preserve">            removeEmptyAttrs.js</w:t>
      </w:r>
    </w:p>
    <w:p>
      <w:pPr>
        <w:pStyle w:val="ListBullet"/>
      </w:pPr>
      <w:r>
        <w:t xml:space="preserve">            removeEmptyContainers.js</w:t>
      </w:r>
    </w:p>
    <w:p>
      <w:pPr>
        <w:pStyle w:val="ListBullet"/>
      </w:pPr>
      <w:r>
        <w:t xml:space="preserve">            removeEmptyText.js</w:t>
      </w:r>
    </w:p>
    <w:p>
      <w:pPr>
        <w:pStyle w:val="ListBullet"/>
      </w:pPr>
      <w:r>
        <w:t xml:space="preserve">            removeHiddenElems.js</w:t>
      </w:r>
    </w:p>
    <w:p>
      <w:pPr>
        <w:pStyle w:val="ListBullet"/>
      </w:pPr>
      <w:r>
        <w:t xml:space="preserve">            removeMetadata.js</w:t>
      </w:r>
    </w:p>
    <w:p>
      <w:pPr>
        <w:pStyle w:val="ListBullet"/>
      </w:pPr>
      <w:r>
        <w:t xml:space="preserve">            removeNonInheritableGroupAttrs.js</w:t>
      </w:r>
    </w:p>
    <w:p>
      <w:pPr>
        <w:pStyle w:val="ListBullet"/>
      </w:pPr>
      <w:r>
        <w:t xml:space="preserve">            removeOffCanvasPaths.js</w:t>
      </w:r>
    </w:p>
    <w:p>
      <w:pPr>
        <w:pStyle w:val="ListBullet"/>
      </w:pPr>
      <w:r>
        <w:t xml:space="preserve">            removeRasterImages.js</w:t>
      </w:r>
    </w:p>
    <w:p>
      <w:pPr>
        <w:pStyle w:val="ListBullet"/>
      </w:pPr>
      <w:r>
        <w:t xml:space="preserve">            removeScriptElement.js</w:t>
      </w:r>
    </w:p>
    <w:p>
      <w:pPr>
        <w:pStyle w:val="ListBullet"/>
      </w:pPr>
      <w:r>
        <w:t xml:space="preserve">            removeStyleElement.js</w:t>
      </w:r>
    </w:p>
    <w:p>
      <w:pPr>
        <w:pStyle w:val="ListBullet"/>
      </w:pPr>
      <w:r>
        <w:t xml:space="preserve">            removeTitle.js</w:t>
      </w:r>
    </w:p>
    <w:p>
      <w:pPr>
        <w:pStyle w:val="ListBullet"/>
      </w:pPr>
      <w:r>
        <w:t xml:space="preserve">            removeUnknownsAndDefaults.js</w:t>
      </w:r>
    </w:p>
    <w:p>
      <w:pPr>
        <w:pStyle w:val="ListBullet"/>
      </w:pPr>
      <w:r>
        <w:t xml:space="preserve">            removeUnusedNS.js</w:t>
      </w:r>
    </w:p>
    <w:p>
      <w:pPr>
        <w:pStyle w:val="ListBullet"/>
      </w:pPr>
      <w:r>
        <w:t xml:space="preserve">            removeUselessDefs.js</w:t>
      </w:r>
    </w:p>
    <w:p>
      <w:pPr>
        <w:pStyle w:val="ListBullet"/>
      </w:pPr>
      <w:r>
        <w:t xml:space="preserve">            removeUselessStrokeAndFill.js</w:t>
      </w:r>
    </w:p>
    <w:p>
      <w:pPr>
        <w:pStyle w:val="ListBullet"/>
      </w:pPr>
      <w:r>
        <w:t xml:space="preserve">            removeViewBox.js</w:t>
      </w:r>
    </w:p>
    <w:p>
      <w:pPr>
        <w:pStyle w:val="ListBullet"/>
      </w:pPr>
      <w:r>
        <w:t xml:space="preserve">            removeXMLNS.js</w:t>
      </w:r>
    </w:p>
    <w:p>
      <w:pPr>
        <w:pStyle w:val="ListBullet"/>
      </w:pPr>
      <w:r>
        <w:t xml:space="preserve">            removeXMLProcInst.js</w:t>
      </w:r>
    </w:p>
    <w:p>
      <w:pPr>
        <w:pStyle w:val="ListBullet"/>
      </w:pPr>
      <w:r>
        <w:t xml:space="preserve">            reusePaths.js</w:t>
      </w:r>
    </w:p>
    <w:p>
      <w:pPr>
        <w:pStyle w:val="ListBullet"/>
      </w:pPr>
      <w:r>
        <w:t xml:space="preserve">            sortAttrs.js</w:t>
      </w:r>
    </w:p>
    <w:p>
      <w:pPr>
        <w:pStyle w:val="ListBullet"/>
      </w:pPr>
      <w:r>
        <w:t xml:space="preserve">            sortDefsChildren.js</w:t>
      </w:r>
    </w:p>
    <w:p>
      <w:pPr>
        <w:pStyle w:val="ListBullet"/>
      </w:pPr>
      <w:r>
        <w:t xml:space="preserve">            _applyTransforms.js</w:t>
      </w:r>
    </w:p>
    <w:p>
      <w:pPr>
        <w:pStyle w:val="ListBullet"/>
      </w:pPr>
      <w:r>
        <w:t xml:space="preserve">            _collections.js</w:t>
      </w:r>
    </w:p>
    <w:p>
      <w:pPr>
        <w:pStyle w:val="ListBullet"/>
      </w:pPr>
      <w:r>
        <w:t xml:space="preserve">            _path.js</w:t>
      </w:r>
    </w:p>
    <w:p>
      <w:pPr>
        <w:pStyle w:val="ListBullet"/>
      </w:pPr>
      <w:r>
        <w:t xml:space="preserve">            _transforms.js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url.js</w:t>
      </w:r>
    </w:p>
    <w:p>
      <w:pPr>
        <w:pStyle w:val="ListBullet"/>
      </w:pPr>
      <w:r>
        <w:t xml:space="preserve">        globals.d.ts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r>
        <w:t xml:space="preserve">        lib</w:t>
      </w:r>
    </w:p>
    <w:p>
      <w:pPr>
        <w:pStyle w:val="ListBullet"/>
      </w:pPr>
      <w:r>
        <w:t xml:space="preserve">          url.d.ts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postcss-unique-selectors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postcss-value-parser</w:t>
      </w:r>
    </w:p>
    <w:p>
      <w:r>
        <w:t xml:space="preserve">      lib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unit.js</w:t>
      </w:r>
    </w:p>
    <w:p>
      <w:pPr>
        <w:pStyle w:val="ListBullet"/>
      </w:pPr>
      <w:r>
        <w:t xml:space="preserve">        walk.js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prelude-ls</w:t>
      </w:r>
    </w:p>
    <w:p>
      <w:r>
        <w:t xml:space="preserve">      lib</w:t>
      </w:r>
    </w:p>
    <w:p>
      <w:pPr>
        <w:pStyle w:val="ListBullet"/>
      </w:pPr>
      <w:r>
        <w:t xml:space="preserve">        Func.js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List.js</w:t>
      </w:r>
    </w:p>
    <w:p>
      <w:pPr>
        <w:pStyle w:val="ListBullet"/>
      </w:pPr>
      <w:r>
        <w:t xml:space="preserve">        Num.js</w:t>
      </w:r>
    </w:p>
    <w:p>
      <w:pPr>
        <w:pStyle w:val="ListBullet"/>
      </w:pPr>
      <w:r>
        <w:t xml:space="preserve">        Obj.js</w:t>
      </w:r>
    </w:p>
    <w:p>
      <w:pPr>
        <w:pStyle w:val="ListBullet"/>
      </w:pPr>
      <w:r>
        <w:t xml:space="preserve">        Str.js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pretty-bytes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pretty-error</w:t>
      </w:r>
    </w:p>
    <w:p>
      <w:r>
        <w:t xml:space="preserve">      .github</w:t>
      </w:r>
    </w:p>
    <w:p>
      <w:r>
        <w:t xml:space="preserve">        workflows</w:t>
      </w:r>
    </w:p>
    <w:p>
      <w:pPr>
        <w:pStyle w:val="ListBullet"/>
      </w:pPr>
      <w:r>
        <w:t xml:space="preserve">          main.yml</w:t>
      </w:r>
    </w:p>
    <w:p>
      <w:r>
        <w:t xml:space="preserve">      lib</w:t>
      </w:r>
    </w:p>
    <w:p>
      <w:pPr>
        <w:pStyle w:val="ListBullet"/>
      </w:pPr>
      <w:r>
        <w:t xml:space="preserve">        defaultStyle.js</w:t>
      </w:r>
    </w:p>
    <w:p>
      <w:pPr>
        <w:pStyle w:val="ListBullet"/>
      </w:pPr>
      <w:r>
        <w:t xml:space="preserve">        nodePaths.js</w:t>
      </w:r>
    </w:p>
    <w:p>
      <w:pPr>
        <w:pStyle w:val="ListBullet"/>
      </w:pPr>
      <w:r>
        <w:t xml:space="preserve">        ParsedError.js</w:t>
      </w:r>
    </w:p>
    <w:p>
      <w:pPr>
        <w:pStyle w:val="ListBullet"/>
      </w:pPr>
      <w:r>
        <w:t xml:space="preserve">        PrettyError.js</w:t>
      </w:r>
    </w:p>
    <w:p>
      <w:r>
        <w:t xml:space="preserve">      src</w:t>
      </w:r>
    </w:p>
    <w:p>
      <w:pPr>
        <w:pStyle w:val="ListBullet"/>
      </w:pPr>
      <w:r>
        <w:t xml:space="preserve">        defaultStyle.coffee</w:t>
      </w:r>
    </w:p>
    <w:p>
      <w:pPr>
        <w:pStyle w:val="ListBullet"/>
      </w:pPr>
      <w:r>
        <w:t xml:space="preserve">        nodePaths.coffee</w:t>
      </w:r>
    </w:p>
    <w:p>
      <w:pPr>
        <w:pStyle w:val="ListBullet"/>
      </w:pPr>
      <w:r>
        <w:t xml:space="preserve">        ParsedError.coffee</w:t>
      </w:r>
    </w:p>
    <w:p>
      <w:pPr>
        <w:pStyle w:val="ListBullet"/>
      </w:pPr>
      <w:r>
        <w:t xml:space="preserve">        PrettyError.coffee</w:t>
      </w:r>
    </w:p>
    <w:p>
      <w:r>
        <w:t xml:space="preserve">      test</w:t>
      </w:r>
    </w:p>
    <w:p>
      <w:pPr>
        <w:pStyle w:val="ListBullet"/>
      </w:pPr>
      <w:r>
        <w:t xml:space="preserve">        ParsedError.coffee</w:t>
      </w:r>
    </w:p>
    <w:p>
      <w:pPr>
        <w:pStyle w:val="ListBullet"/>
      </w:pPr>
      <w:r>
        <w:t xml:space="preserve">        PrettyError.coffee</w:t>
      </w:r>
    </w:p>
    <w:p>
      <w:pPr>
        <w:pStyle w:val="ListBullet"/>
      </w:pPr>
      <w:r>
        <w:t xml:space="preserve">      .mocharc.yaml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start.js</w:t>
      </w:r>
    </w:p>
    <w:p>
      <w:r>
        <w:t xml:space="preserve">    pretty-format</w:t>
      </w:r>
    </w:p>
    <w:p>
      <w:r>
        <w:t xml:space="preserve">      build</w:t>
      </w:r>
    </w:p>
    <w:p>
      <w:r>
        <w:t xml:space="preserve">        plugins</w:t>
      </w:r>
    </w:p>
    <w:p>
      <w:r>
        <w:t xml:space="preserve">          lib</w:t>
      </w:r>
    </w:p>
    <w:p>
      <w:pPr>
        <w:pStyle w:val="ListBullet"/>
      </w:pPr>
      <w:r>
        <w:t xml:space="preserve">            escapeHTML.d.ts</w:t>
      </w:r>
    </w:p>
    <w:p>
      <w:pPr>
        <w:pStyle w:val="ListBullet"/>
      </w:pPr>
      <w:r>
        <w:t xml:space="preserve">            escapeHTML.js</w:t>
      </w:r>
    </w:p>
    <w:p>
      <w:pPr>
        <w:pStyle w:val="ListBullet"/>
      </w:pPr>
      <w:r>
        <w:t xml:space="preserve">            markup.d.ts</w:t>
      </w:r>
    </w:p>
    <w:p>
      <w:pPr>
        <w:pStyle w:val="ListBullet"/>
      </w:pPr>
      <w:r>
        <w:t xml:space="preserve">            markup.js</w:t>
      </w:r>
    </w:p>
    <w:p>
      <w:pPr>
        <w:pStyle w:val="ListBullet"/>
      </w:pPr>
      <w:r>
        <w:t xml:space="preserve">          AsymmetricMatcher.d.ts</w:t>
      </w:r>
    </w:p>
    <w:p>
      <w:pPr>
        <w:pStyle w:val="ListBullet"/>
      </w:pPr>
      <w:r>
        <w:t xml:space="preserve">          AsymmetricMatcher.js</w:t>
      </w:r>
    </w:p>
    <w:p>
      <w:pPr>
        <w:pStyle w:val="ListBullet"/>
      </w:pPr>
      <w:r>
        <w:t xml:space="preserve">          ConvertAnsi.d.ts</w:t>
      </w:r>
    </w:p>
    <w:p>
      <w:pPr>
        <w:pStyle w:val="ListBullet"/>
      </w:pPr>
      <w:r>
        <w:t xml:space="preserve">          ConvertAnsi.js</w:t>
      </w:r>
    </w:p>
    <w:p>
      <w:pPr>
        <w:pStyle w:val="ListBullet"/>
      </w:pPr>
      <w:r>
        <w:t xml:space="preserve">          DOMCollection.d.ts</w:t>
      </w:r>
    </w:p>
    <w:p>
      <w:pPr>
        <w:pStyle w:val="ListBullet"/>
      </w:pPr>
      <w:r>
        <w:t xml:space="preserve">          DOMCollection.js</w:t>
      </w:r>
    </w:p>
    <w:p>
      <w:pPr>
        <w:pStyle w:val="ListBullet"/>
      </w:pPr>
      <w:r>
        <w:t xml:space="preserve">          DOMElement.d.ts</w:t>
      </w:r>
    </w:p>
    <w:p>
      <w:pPr>
        <w:pStyle w:val="ListBullet"/>
      </w:pPr>
      <w:r>
        <w:t xml:space="preserve">          DOMElement.js</w:t>
      </w:r>
    </w:p>
    <w:p>
      <w:pPr>
        <w:pStyle w:val="ListBullet"/>
      </w:pPr>
      <w:r>
        <w:t xml:space="preserve">          Immutable.d.ts</w:t>
      </w:r>
    </w:p>
    <w:p>
      <w:pPr>
        <w:pStyle w:val="ListBullet"/>
      </w:pPr>
      <w:r>
        <w:t xml:space="preserve">          Immutable.js</w:t>
      </w:r>
    </w:p>
    <w:p>
      <w:pPr>
        <w:pStyle w:val="ListBullet"/>
      </w:pPr>
      <w:r>
        <w:t xml:space="preserve">          ReactElement.d.ts</w:t>
      </w:r>
    </w:p>
    <w:p>
      <w:pPr>
        <w:pStyle w:val="ListBullet"/>
      </w:pPr>
      <w:r>
        <w:t xml:space="preserve">          ReactElement.js</w:t>
      </w:r>
    </w:p>
    <w:p>
      <w:pPr>
        <w:pStyle w:val="ListBullet"/>
      </w:pPr>
      <w:r>
        <w:t xml:space="preserve">          ReactTestComponent.d.ts</w:t>
      </w:r>
    </w:p>
    <w:p>
      <w:pPr>
        <w:pStyle w:val="ListBullet"/>
      </w:pPr>
      <w:r>
        <w:t xml:space="preserve">          ReactTestComponent.js</w:t>
      </w:r>
    </w:p>
    <w:p>
      <w:pPr>
        <w:pStyle w:val="ListBullet"/>
      </w:pPr>
      <w:r>
        <w:t xml:space="preserve">        collections.d.ts</w:t>
      </w:r>
    </w:p>
    <w:p>
      <w:pPr>
        <w:pStyle w:val="ListBullet"/>
      </w:pPr>
      <w:r>
        <w:t xml:space="preserve">        collections.js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process-nextick-args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promise</w:t>
      </w:r>
    </w:p>
    <w:p>
      <w:r>
        <w:t xml:space="preserve">      domains</w:t>
      </w:r>
    </w:p>
    <w:p>
      <w:pPr>
        <w:pStyle w:val="ListBullet"/>
      </w:pPr>
      <w:r>
        <w:t xml:space="preserve">        core.js</w:t>
      </w:r>
    </w:p>
    <w:p>
      <w:pPr>
        <w:pStyle w:val="ListBullet"/>
      </w:pPr>
      <w:r>
        <w:t xml:space="preserve">        done.js</w:t>
      </w:r>
    </w:p>
    <w:p>
      <w:pPr>
        <w:pStyle w:val="ListBullet"/>
      </w:pPr>
      <w:r>
        <w:t xml:space="preserve">        es6-extensions.js</w:t>
      </w:r>
    </w:p>
    <w:p>
      <w:pPr>
        <w:pStyle w:val="ListBullet"/>
      </w:pPr>
      <w:r>
        <w:t xml:space="preserve">        finally.js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node-extensions.js</w:t>
      </w:r>
    </w:p>
    <w:p>
      <w:pPr>
        <w:pStyle w:val="ListBullet"/>
      </w:pPr>
      <w:r>
        <w:t xml:space="preserve">        rejection-tracking.js</w:t>
      </w:r>
    </w:p>
    <w:p>
      <w:pPr>
        <w:pStyle w:val="ListBullet"/>
      </w:pPr>
      <w:r>
        <w:t xml:space="preserve">        synchronous.js</w:t>
      </w:r>
    </w:p>
    <w:p>
      <w:r>
        <w:t xml:space="preserve">      lib</w:t>
      </w:r>
    </w:p>
    <w:p>
      <w:pPr>
        <w:pStyle w:val="ListBullet"/>
      </w:pPr>
      <w:r>
        <w:t xml:space="preserve">        core.js</w:t>
      </w:r>
    </w:p>
    <w:p>
      <w:pPr>
        <w:pStyle w:val="ListBullet"/>
      </w:pPr>
      <w:r>
        <w:t xml:space="preserve">        done.js</w:t>
      </w:r>
    </w:p>
    <w:p>
      <w:pPr>
        <w:pStyle w:val="ListBullet"/>
      </w:pPr>
      <w:r>
        <w:t xml:space="preserve">        es6-extensions.js</w:t>
      </w:r>
    </w:p>
    <w:p>
      <w:pPr>
        <w:pStyle w:val="ListBullet"/>
      </w:pPr>
      <w:r>
        <w:t xml:space="preserve">        finally.js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node-extensions.js</w:t>
      </w:r>
    </w:p>
    <w:p>
      <w:pPr>
        <w:pStyle w:val="ListBullet"/>
      </w:pPr>
      <w:r>
        <w:t xml:space="preserve">        rejection-tracking.js</w:t>
      </w:r>
    </w:p>
    <w:p>
      <w:pPr>
        <w:pStyle w:val="ListBullet"/>
      </w:pPr>
      <w:r>
        <w:t xml:space="preserve">        synchronous.js</w:t>
      </w:r>
    </w:p>
    <w:p>
      <w:r>
        <w:t xml:space="preserve">      setimmediate</w:t>
      </w:r>
    </w:p>
    <w:p>
      <w:pPr>
        <w:pStyle w:val="ListBullet"/>
      </w:pPr>
      <w:r>
        <w:t xml:space="preserve">        core.js</w:t>
      </w:r>
    </w:p>
    <w:p>
      <w:pPr>
        <w:pStyle w:val="ListBullet"/>
      </w:pPr>
      <w:r>
        <w:t xml:space="preserve">        done.js</w:t>
      </w:r>
    </w:p>
    <w:p>
      <w:pPr>
        <w:pStyle w:val="ListBullet"/>
      </w:pPr>
      <w:r>
        <w:t xml:space="preserve">        es6-extensions.js</w:t>
      </w:r>
    </w:p>
    <w:p>
      <w:pPr>
        <w:pStyle w:val="ListBullet"/>
      </w:pPr>
      <w:r>
        <w:t xml:space="preserve">        finally.js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node-extensions.js</w:t>
      </w:r>
    </w:p>
    <w:p>
      <w:pPr>
        <w:pStyle w:val="ListBullet"/>
      </w:pPr>
      <w:r>
        <w:t xml:space="preserve">        rejection-tracking.js</w:t>
      </w:r>
    </w:p>
    <w:p>
      <w:pPr>
        <w:pStyle w:val="ListBullet"/>
      </w:pPr>
      <w:r>
        <w:t xml:space="preserve">        synchronous.js</w:t>
      </w:r>
    </w:p>
    <w:p>
      <w:r>
        <w:t xml:space="preserve">      src</w:t>
      </w:r>
    </w:p>
    <w:p>
      <w:pPr>
        <w:pStyle w:val="ListBullet"/>
      </w:pPr>
      <w:r>
        <w:t xml:space="preserve">        core.js</w:t>
      </w:r>
    </w:p>
    <w:p>
      <w:pPr>
        <w:pStyle w:val="ListBullet"/>
      </w:pPr>
      <w:r>
        <w:t xml:space="preserve">        done.js</w:t>
      </w:r>
    </w:p>
    <w:p>
      <w:pPr>
        <w:pStyle w:val="ListBullet"/>
      </w:pPr>
      <w:r>
        <w:t xml:space="preserve">        es6-extensions.js</w:t>
      </w:r>
    </w:p>
    <w:p>
      <w:pPr>
        <w:pStyle w:val="ListBullet"/>
      </w:pPr>
      <w:r>
        <w:t xml:space="preserve">        finally.js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node-extensions.js</w:t>
      </w:r>
    </w:p>
    <w:p>
      <w:pPr>
        <w:pStyle w:val="ListBullet"/>
      </w:pPr>
      <w:r>
        <w:t xml:space="preserve">        rejection-tracking.js</w:t>
      </w:r>
    </w:p>
    <w:p>
      <w:pPr>
        <w:pStyle w:val="ListBullet"/>
      </w:pPr>
      <w:r>
        <w:t xml:space="preserve">        synchronous.js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build.js</w:t>
      </w:r>
    </w:p>
    <w:p>
      <w:pPr>
        <w:pStyle w:val="ListBullet"/>
      </w:pPr>
      <w:r>
        <w:t xml:space="preserve">      core.js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index.js.flow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polyfill-done.js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r>
        <w:t xml:space="preserve">    prompts</w:t>
      </w:r>
    </w:p>
    <w:p>
      <w:r>
        <w:t xml:space="preserve">      dist</w:t>
      </w:r>
    </w:p>
    <w:p>
      <w:r>
        <w:t xml:space="preserve">        dateparts</w:t>
      </w:r>
    </w:p>
    <w:p>
      <w:pPr>
        <w:pStyle w:val="ListBullet"/>
      </w:pPr>
      <w:r>
        <w:t xml:space="preserve">          datepart.js</w:t>
      </w:r>
    </w:p>
    <w:p>
      <w:pPr>
        <w:pStyle w:val="ListBullet"/>
      </w:pPr>
      <w:r>
        <w:t xml:space="preserve">          day.js</w:t>
      </w:r>
    </w:p>
    <w:p>
      <w:pPr>
        <w:pStyle w:val="ListBullet"/>
      </w:pPr>
      <w:r>
        <w:t xml:space="preserve">          hours.js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meridiem.js</w:t>
      </w:r>
    </w:p>
    <w:p>
      <w:pPr>
        <w:pStyle w:val="ListBullet"/>
      </w:pPr>
      <w:r>
        <w:t xml:space="preserve">          milliseconds.js</w:t>
      </w:r>
    </w:p>
    <w:p>
      <w:pPr>
        <w:pStyle w:val="ListBullet"/>
      </w:pPr>
      <w:r>
        <w:t xml:space="preserve">          minutes.js</w:t>
      </w:r>
    </w:p>
    <w:p>
      <w:pPr>
        <w:pStyle w:val="ListBullet"/>
      </w:pPr>
      <w:r>
        <w:t xml:space="preserve">          month.js</w:t>
      </w:r>
    </w:p>
    <w:p>
      <w:pPr>
        <w:pStyle w:val="ListBullet"/>
      </w:pPr>
      <w:r>
        <w:t xml:space="preserve">          seconds.js</w:t>
      </w:r>
    </w:p>
    <w:p>
      <w:pPr>
        <w:pStyle w:val="ListBullet"/>
      </w:pPr>
      <w:r>
        <w:t xml:space="preserve">          year.js</w:t>
      </w:r>
    </w:p>
    <w:p>
      <w:r>
        <w:t xml:space="preserve">        elements</w:t>
      </w:r>
    </w:p>
    <w:p>
      <w:pPr>
        <w:pStyle w:val="ListBullet"/>
      </w:pPr>
      <w:r>
        <w:t xml:space="preserve">          autocomplete.js</w:t>
      </w:r>
    </w:p>
    <w:p>
      <w:pPr>
        <w:pStyle w:val="ListBullet"/>
      </w:pPr>
      <w:r>
        <w:t xml:space="preserve">          autocompleteMultiselect.js</w:t>
      </w:r>
    </w:p>
    <w:p>
      <w:pPr>
        <w:pStyle w:val="ListBullet"/>
      </w:pPr>
      <w:r>
        <w:t xml:space="preserve">          confirm.js</w:t>
      </w:r>
    </w:p>
    <w:p>
      <w:pPr>
        <w:pStyle w:val="ListBullet"/>
      </w:pPr>
      <w:r>
        <w:t xml:space="preserve">          date.js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multiselect.js</w:t>
      </w:r>
    </w:p>
    <w:p>
      <w:pPr>
        <w:pStyle w:val="ListBullet"/>
      </w:pPr>
      <w:r>
        <w:t xml:space="preserve">          number.js</w:t>
      </w:r>
    </w:p>
    <w:p>
      <w:pPr>
        <w:pStyle w:val="ListBullet"/>
      </w:pPr>
      <w:r>
        <w:t xml:space="preserve">          prompt.js</w:t>
      </w:r>
    </w:p>
    <w:p>
      <w:pPr>
        <w:pStyle w:val="ListBullet"/>
      </w:pPr>
      <w:r>
        <w:t xml:space="preserve">          select.js</w:t>
      </w:r>
    </w:p>
    <w:p>
      <w:pPr>
        <w:pStyle w:val="ListBullet"/>
      </w:pPr>
      <w:r>
        <w:t xml:space="preserve">          text.js</w:t>
      </w:r>
    </w:p>
    <w:p>
      <w:pPr>
        <w:pStyle w:val="ListBullet"/>
      </w:pPr>
      <w:r>
        <w:t xml:space="preserve">          toggle.js</w:t>
      </w:r>
    </w:p>
    <w:p>
      <w:r>
        <w:t xml:space="preserve">        util</w:t>
      </w:r>
    </w:p>
    <w:p>
      <w:pPr>
        <w:pStyle w:val="ListBullet"/>
      </w:pPr>
      <w:r>
        <w:t xml:space="preserve">          action.js</w:t>
      </w:r>
    </w:p>
    <w:p>
      <w:pPr>
        <w:pStyle w:val="ListBullet"/>
      </w:pPr>
      <w:r>
        <w:t xml:space="preserve">          clear.js</w:t>
      </w:r>
    </w:p>
    <w:p>
      <w:pPr>
        <w:pStyle w:val="ListBullet"/>
      </w:pPr>
      <w:r>
        <w:t xml:space="preserve">          entriesToDisplay.js</w:t>
      </w:r>
    </w:p>
    <w:p>
      <w:pPr>
        <w:pStyle w:val="ListBullet"/>
      </w:pPr>
      <w:r>
        <w:t xml:space="preserve">          figures.js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lines.js</w:t>
      </w:r>
    </w:p>
    <w:p>
      <w:pPr>
        <w:pStyle w:val="ListBullet"/>
      </w:pPr>
      <w:r>
        <w:t xml:space="preserve">          strip.js</w:t>
      </w:r>
    </w:p>
    <w:p>
      <w:pPr>
        <w:pStyle w:val="ListBullet"/>
      </w:pPr>
      <w:r>
        <w:t xml:space="preserve">          style.js</w:t>
      </w:r>
    </w:p>
    <w:p>
      <w:pPr>
        <w:pStyle w:val="ListBullet"/>
      </w:pPr>
      <w:r>
        <w:t xml:space="preserve">          wrap.js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prompts.js</w:t>
      </w:r>
    </w:p>
    <w:p>
      <w:r>
        <w:t xml:space="preserve">      lib</w:t>
      </w:r>
    </w:p>
    <w:p>
      <w:r>
        <w:t xml:space="preserve">        dateparts</w:t>
      </w:r>
    </w:p>
    <w:p>
      <w:pPr>
        <w:pStyle w:val="ListBullet"/>
      </w:pPr>
      <w:r>
        <w:t xml:space="preserve">          datepart.js</w:t>
      </w:r>
    </w:p>
    <w:p>
      <w:pPr>
        <w:pStyle w:val="ListBullet"/>
      </w:pPr>
      <w:r>
        <w:t xml:space="preserve">          day.js</w:t>
      </w:r>
    </w:p>
    <w:p>
      <w:pPr>
        <w:pStyle w:val="ListBullet"/>
      </w:pPr>
      <w:r>
        <w:t xml:space="preserve">          hours.js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meridiem.js</w:t>
      </w:r>
    </w:p>
    <w:p>
      <w:pPr>
        <w:pStyle w:val="ListBullet"/>
      </w:pPr>
      <w:r>
        <w:t xml:space="preserve">          milliseconds.js</w:t>
      </w:r>
    </w:p>
    <w:p>
      <w:pPr>
        <w:pStyle w:val="ListBullet"/>
      </w:pPr>
      <w:r>
        <w:t xml:space="preserve">          minutes.js</w:t>
      </w:r>
    </w:p>
    <w:p>
      <w:pPr>
        <w:pStyle w:val="ListBullet"/>
      </w:pPr>
      <w:r>
        <w:t xml:space="preserve">          month.js</w:t>
      </w:r>
    </w:p>
    <w:p>
      <w:pPr>
        <w:pStyle w:val="ListBullet"/>
      </w:pPr>
      <w:r>
        <w:t xml:space="preserve">          seconds.js</w:t>
      </w:r>
    </w:p>
    <w:p>
      <w:pPr>
        <w:pStyle w:val="ListBullet"/>
      </w:pPr>
      <w:r>
        <w:t xml:space="preserve">          year.js</w:t>
      </w:r>
    </w:p>
    <w:p>
      <w:r>
        <w:t xml:space="preserve">        elements</w:t>
      </w:r>
    </w:p>
    <w:p>
      <w:pPr>
        <w:pStyle w:val="ListBullet"/>
      </w:pPr>
      <w:r>
        <w:t xml:space="preserve">          autocomplete.js</w:t>
      </w:r>
    </w:p>
    <w:p>
      <w:pPr>
        <w:pStyle w:val="ListBullet"/>
      </w:pPr>
      <w:r>
        <w:t xml:space="preserve">          autocompleteMultiselect.js</w:t>
      </w:r>
    </w:p>
    <w:p>
      <w:pPr>
        <w:pStyle w:val="ListBullet"/>
      </w:pPr>
      <w:r>
        <w:t xml:space="preserve">          confirm.js</w:t>
      </w:r>
    </w:p>
    <w:p>
      <w:pPr>
        <w:pStyle w:val="ListBullet"/>
      </w:pPr>
      <w:r>
        <w:t xml:space="preserve">          date.js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multiselect.js</w:t>
      </w:r>
    </w:p>
    <w:p>
      <w:pPr>
        <w:pStyle w:val="ListBullet"/>
      </w:pPr>
      <w:r>
        <w:t xml:space="preserve">          number.js</w:t>
      </w:r>
    </w:p>
    <w:p>
      <w:pPr>
        <w:pStyle w:val="ListBullet"/>
      </w:pPr>
      <w:r>
        <w:t xml:space="preserve">          prompt.js</w:t>
      </w:r>
    </w:p>
    <w:p>
      <w:pPr>
        <w:pStyle w:val="ListBullet"/>
      </w:pPr>
      <w:r>
        <w:t xml:space="preserve">          select.js</w:t>
      </w:r>
    </w:p>
    <w:p>
      <w:pPr>
        <w:pStyle w:val="ListBullet"/>
      </w:pPr>
      <w:r>
        <w:t xml:space="preserve">          text.js</w:t>
      </w:r>
    </w:p>
    <w:p>
      <w:pPr>
        <w:pStyle w:val="ListBullet"/>
      </w:pPr>
      <w:r>
        <w:t xml:space="preserve">          toggle.js</w:t>
      </w:r>
    </w:p>
    <w:p>
      <w:r>
        <w:t xml:space="preserve">        util</w:t>
      </w:r>
    </w:p>
    <w:p>
      <w:pPr>
        <w:pStyle w:val="ListBullet"/>
      </w:pPr>
      <w:r>
        <w:t xml:space="preserve">          action.js</w:t>
      </w:r>
    </w:p>
    <w:p>
      <w:pPr>
        <w:pStyle w:val="ListBullet"/>
      </w:pPr>
      <w:r>
        <w:t xml:space="preserve">          clear.js</w:t>
      </w:r>
    </w:p>
    <w:p>
      <w:pPr>
        <w:pStyle w:val="ListBullet"/>
      </w:pPr>
      <w:r>
        <w:t xml:space="preserve">          entriesToDisplay.js</w:t>
      </w:r>
    </w:p>
    <w:p>
      <w:pPr>
        <w:pStyle w:val="ListBullet"/>
      </w:pPr>
      <w:r>
        <w:t xml:space="preserve">          figures.js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lines.js</w:t>
      </w:r>
    </w:p>
    <w:p>
      <w:pPr>
        <w:pStyle w:val="ListBullet"/>
      </w:pPr>
      <w:r>
        <w:t xml:space="preserve">          strip.js</w:t>
      </w:r>
    </w:p>
    <w:p>
      <w:pPr>
        <w:pStyle w:val="ListBullet"/>
      </w:pPr>
      <w:r>
        <w:t xml:space="preserve">          style.js</w:t>
      </w:r>
    </w:p>
    <w:p>
      <w:pPr>
        <w:pStyle w:val="ListBullet"/>
      </w:pPr>
      <w:r>
        <w:t xml:space="preserve">          wrap.js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prompts.js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prop-types</w:t>
      </w:r>
    </w:p>
    <w:p>
      <w:r>
        <w:t xml:space="preserve">      lib</w:t>
      </w:r>
    </w:p>
    <w:p>
      <w:pPr>
        <w:pStyle w:val="ListBullet"/>
      </w:pPr>
      <w:r>
        <w:t xml:space="preserve">        has.js</w:t>
      </w:r>
    </w:p>
    <w:p>
      <w:pPr>
        <w:pStyle w:val="ListBullet"/>
      </w:pPr>
      <w:r>
        <w:t xml:space="preserve">        ReactPropTypesSecret.js</w:t>
      </w:r>
    </w:p>
    <w:p>
      <w:r>
        <w:t xml:space="preserve">      node_modules</w:t>
      </w:r>
    </w:p>
    <w:p>
      <w:r>
        <w:t xml:space="preserve">        react-is</w:t>
      </w:r>
    </w:p>
    <w:p>
      <w:r>
        <w:t xml:space="preserve">          cjs</w:t>
      </w:r>
    </w:p>
    <w:p>
      <w:pPr>
        <w:pStyle w:val="ListBullet"/>
      </w:pPr>
      <w:r>
        <w:t xml:space="preserve">            react-is.development.js</w:t>
      </w:r>
    </w:p>
    <w:p>
      <w:pPr>
        <w:pStyle w:val="ListBullet"/>
      </w:pPr>
      <w:r>
        <w:t xml:space="preserve">            react-is.production.min.js</w:t>
      </w:r>
    </w:p>
    <w:p>
      <w:r>
        <w:t xml:space="preserve">          umd</w:t>
      </w:r>
    </w:p>
    <w:p>
      <w:pPr>
        <w:pStyle w:val="ListBullet"/>
      </w:pPr>
      <w:r>
        <w:t xml:space="preserve">            react-is.development.js</w:t>
      </w:r>
    </w:p>
    <w:p>
      <w:pPr>
        <w:pStyle w:val="ListBullet"/>
      </w:pPr>
      <w:r>
        <w:t xml:space="preserve">            react-is.production.min.js</w:t>
      </w:r>
    </w:p>
    <w:p>
      <w:pPr>
        <w:pStyle w:val="ListBullet"/>
      </w:pPr>
      <w:r>
        <w:t xml:space="preserve">          build-info.json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checkPropTypes.js</w:t>
      </w:r>
    </w:p>
    <w:p>
      <w:pPr>
        <w:pStyle w:val="ListBullet"/>
      </w:pPr>
      <w:r>
        <w:t xml:space="preserve">      factory.js</w:t>
      </w:r>
    </w:p>
    <w:p>
      <w:pPr>
        <w:pStyle w:val="ListBullet"/>
      </w:pPr>
      <w:r>
        <w:t xml:space="preserve">      factoryWithThrowingShims.js</w:t>
      </w:r>
    </w:p>
    <w:p>
      <w:pPr>
        <w:pStyle w:val="ListBullet"/>
      </w:pPr>
      <w:r>
        <w:t xml:space="preserve">      factoryWithTypeCheckers.js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prop-types.js</w:t>
      </w:r>
    </w:p>
    <w:p>
      <w:pPr>
        <w:pStyle w:val="ListBullet"/>
      </w:pPr>
      <w:r>
        <w:t xml:space="preserve">      prop-types.min.js</w:t>
      </w:r>
    </w:p>
    <w:p>
      <w:pPr>
        <w:pStyle w:val="ListBullet"/>
      </w:pPr>
      <w:r>
        <w:t xml:space="preserve">      README.md</w:t>
      </w:r>
    </w:p>
    <w:p>
      <w:r>
        <w:t xml:space="preserve">    proxy-addr</w:t>
      </w:r>
    </w:p>
    <w:p>
      <w:r>
        <w:t xml:space="preserve">      node_modules</w:t>
      </w:r>
    </w:p>
    <w:p>
      <w:r>
        <w:t xml:space="preserve">        ipaddr.js</w:t>
      </w:r>
    </w:p>
    <w:p>
      <w:r>
        <w:t xml:space="preserve">          lib</w:t>
      </w:r>
    </w:p>
    <w:p>
      <w:pPr>
        <w:pStyle w:val="ListBullet"/>
      </w:pPr>
      <w:r>
        <w:t xml:space="preserve">            ipaddr.js</w:t>
      </w:r>
    </w:p>
    <w:p>
      <w:pPr>
        <w:pStyle w:val="ListBullet"/>
      </w:pPr>
      <w:r>
        <w:t xml:space="preserve">            ipaddr.js.d.ts</w:t>
      </w:r>
    </w:p>
    <w:p>
      <w:pPr>
        <w:pStyle w:val="ListBullet"/>
      </w:pPr>
      <w:r>
        <w:t xml:space="preserve">          ipaddr.min.js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psl</w:t>
      </w:r>
    </w:p>
    <w:p>
      <w:r>
        <w:t xml:space="preserve">      data</w:t>
      </w:r>
    </w:p>
    <w:p>
      <w:pPr>
        <w:pStyle w:val="ListBullet"/>
      </w:pPr>
      <w:r>
        <w:t xml:space="preserve">        rules.json</w:t>
      </w:r>
    </w:p>
    <w:p>
      <w:r>
        <w:t xml:space="preserve">      dist</w:t>
      </w:r>
    </w:p>
    <w:p>
      <w:pPr>
        <w:pStyle w:val="ListBullet"/>
      </w:pPr>
      <w:r>
        <w:t xml:space="preserve">        psl.js</w:t>
      </w:r>
    </w:p>
    <w:p>
      <w:pPr>
        <w:pStyle w:val="ListBullet"/>
      </w:pPr>
      <w:r>
        <w:t xml:space="preserve">        psl.min.js</w:t>
      </w:r>
    </w:p>
    <w:p>
      <w:pPr>
        <w:pStyle w:val="ListBullet"/>
      </w:pPr>
      <w:r>
        <w:t xml:space="preserve">      .env</w:t>
      </w:r>
    </w:p>
    <w:p>
      <w:pPr>
        <w:pStyle w:val="ListBullet"/>
      </w:pPr>
      <w:r>
        <w:t xml:space="preserve">      browserstack-logo.svg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punycode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punycode.es6.js</w:t>
      </w:r>
    </w:p>
    <w:p>
      <w:pPr>
        <w:pStyle w:val="ListBullet"/>
      </w:pPr>
      <w:r>
        <w:t xml:space="preserve">      punycode.js</w:t>
      </w:r>
    </w:p>
    <w:p>
      <w:pPr>
        <w:pStyle w:val="ListBullet"/>
      </w:pPr>
      <w:r>
        <w:t xml:space="preserve">      README.md</w:t>
      </w:r>
    </w:p>
    <w:p>
      <w:r>
        <w:t xml:space="preserve">    q</w:t>
      </w:r>
    </w:p>
    <w:p>
      <w:pPr>
        <w:pStyle w:val="ListBullet"/>
      </w:pPr>
      <w:r>
        <w:t xml:space="preserve">      CHANGES.md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q.js</w:t>
      </w:r>
    </w:p>
    <w:p>
      <w:pPr>
        <w:pStyle w:val="ListBullet"/>
      </w:pPr>
      <w:r>
        <w:t xml:space="preserve">      queue.js</w:t>
      </w:r>
    </w:p>
    <w:p>
      <w:pPr>
        <w:pStyle w:val="ListBullet"/>
      </w:pPr>
      <w:r>
        <w:t xml:space="preserve">      README.md</w:t>
      </w:r>
    </w:p>
    <w:p>
      <w:r>
        <w:t xml:space="preserve">    qs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dist</w:t>
      </w:r>
    </w:p>
    <w:p>
      <w:pPr>
        <w:pStyle w:val="ListBullet"/>
      </w:pPr>
      <w:r>
        <w:t xml:space="preserve">        qs.js</w:t>
      </w:r>
    </w:p>
    <w:p>
      <w:r>
        <w:t xml:space="preserve">      lib</w:t>
      </w:r>
    </w:p>
    <w:p>
      <w:pPr>
        <w:pStyle w:val="ListBullet"/>
      </w:pPr>
      <w:r>
        <w:t xml:space="preserve">        formats.js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utils.js</w:t>
      </w:r>
    </w:p>
    <w:p>
      <w:r>
        <w:t xml:space="preserve">      test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querystringify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queue-microtask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raf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pPr>
        <w:pStyle w:val="ListBullet"/>
      </w:pPr>
      <w:r>
        <w:t xml:space="preserve">      window.js</w:t>
      </w:r>
    </w:p>
    <w:p>
      <w:r>
        <w:t xml:space="preserve">    randombytes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.zuul.yml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range-parser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raw-body</w:t>
      </w:r>
    </w:p>
    <w:p>
      <w:r>
        <w:t xml:space="preserve">      node_modules</w:t>
      </w:r>
    </w:p>
    <w:p>
      <w:r>
        <w:t xml:space="preserve">        bytes</w:t>
      </w:r>
    </w:p>
    <w:p>
      <w:pPr>
        <w:pStyle w:val="ListBullet"/>
      </w:pPr>
      <w:r>
        <w:t xml:space="preserve">          History.md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iconv-lite</w:t>
      </w:r>
    </w:p>
    <w:p>
      <w:r>
        <w:t xml:space="preserve">          encodings</w:t>
      </w:r>
    </w:p>
    <w:p>
      <w:r>
        <w:t xml:space="preserve">            tables</w:t>
      </w:r>
    </w:p>
    <w:p>
      <w:pPr>
        <w:pStyle w:val="ListBullet"/>
      </w:pPr>
      <w:r>
        <w:t xml:space="preserve">              big5-added.json</w:t>
      </w:r>
    </w:p>
    <w:p>
      <w:pPr>
        <w:pStyle w:val="ListBullet"/>
      </w:pPr>
      <w:r>
        <w:t xml:space="preserve">              cp936.json</w:t>
      </w:r>
    </w:p>
    <w:p>
      <w:pPr>
        <w:pStyle w:val="ListBullet"/>
      </w:pPr>
      <w:r>
        <w:t xml:space="preserve">              cp949.json</w:t>
      </w:r>
    </w:p>
    <w:p>
      <w:pPr>
        <w:pStyle w:val="ListBullet"/>
      </w:pPr>
      <w:r>
        <w:t xml:space="preserve">              cp950.json</w:t>
      </w:r>
    </w:p>
    <w:p>
      <w:pPr>
        <w:pStyle w:val="ListBullet"/>
      </w:pPr>
      <w:r>
        <w:t xml:space="preserve">              eucjp.json</w:t>
      </w:r>
    </w:p>
    <w:p>
      <w:pPr>
        <w:pStyle w:val="ListBullet"/>
      </w:pPr>
      <w:r>
        <w:t xml:space="preserve">              gb18030-ranges.json</w:t>
      </w:r>
    </w:p>
    <w:p>
      <w:pPr>
        <w:pStyle w:val="ListBullet"/>
      </w:pPr>
      <w:r>
        <w:t xml:space="preserve">              gbk-added.json</w:t>
      </w:r>
    </w:p>
    <w:p>
      <w:pPr>
        <w:pStyle w:val="ListBullet"/>
      </w:pPr>
      <w:r>
        <w:t xml:space="preserve">              shiftjis.json</w:t>
      </w:r>
    </w:p>
    <w:p>
      <w:pPr>
        <w:pStyle w:val="ListBullet"/>
      </w:pPr>
      <w:r>
        <w:t xml:space="preserve">            dbcs-codec.js</w:t>
      </w:r>
    </w:p>
    <w:p>
      <w:pPr>
        <w:pStyle w:val="ListBullet"/>
      </w:pPr>
      <w:r>
        <w:t xml:space="preserve">            dbcs-data.js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internal.js</w:t>
      </w:r>
    </w:p>
    <w:p>
      <w:pPr>
        <w:pStyle w:val="ListBullet"/>
      </w:pPr>
      <w:r>
        <w:t xml:space="preserve">            sbcs-codec.js</w:t>
      </w:r>
    </w:p>
    <w:p>
      <w:pPr>
        <w:pStyle w:val="ListBullet"/>
      </w:pPr>
      <w:r>
        <w:t xml:space="preserve">            sbcs-data-generated.js</w:t>
      </w:r>
    </w:p>
    <w:p>
      <w:pPr>
        <w:pStyle w:val="ListBullet"/>
      </w:pPr>
      <w:r>
        <w:t xml:space="preserve">            sbcs-data.js</w:t>
      </w:r>
    </w:p>
    <w:p>
      <w:pPr>
        <w:pStyle w:val="ListBullet"/>
      </w:pPr>
      <w:r>
        <w:t xml:space="preserve">            utf16.js</w:t>
      </w:r>
    </w:p>
    <w:p>
      <w:pPr>
        <w:pStyle w:val="ListBullet"/>
      </w:pPr>
      <w:r>
        <w:t xml:space="preserve">            utf7.js</w:t>
      </w:r>
    </w:p>
    <w:p>
      <w:r>
        <w:t xml:space="preserve">          lib</w:t>
      </w:r>
    </w:p>
    <w:p>
      <w:pPr>
        <w:pStyle w:val="ListBullet"/>
      </w:pPr>
      <w:r>
        <w:t xml:space="preserve">            bom-handling.js</w:t>
      </w:r>
    </w:p>
    <w:p>
      <w:pPr>
        <w:pStyle w:val="ListBullet"/>
      </w:pPr>
      <w:r>
        <w:t xml:space="preserve">            extend-node.js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streams.js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react</w:t>
      </w:r>
    </w:p>
    <w:p>
      <w:r>
        <w:t xml:space="preserve">      cjs</w:t>
      </w:r>
    </w:p>
    <w:p>
      <w:pPr>
        <w:pStyle w:val="ListBullet"/>
      </w:pPr>
      <w:r>
        <w:t xml:space="preserve">        react-jsx-dev-runtime.development.js</w:t>
      </w:r>
    </w:p>
    <w:p>
      <w:pPr>
        <w:pStyle w:val="ListBullet"/>
      </w:pPr>
      <w:r>
        <w:t xml:space="preserve">        react-jsx-dev-runtime.production.min.js</w:t>
      </w:r>
    </w:p>
    <w:p>
      <w:pPr>
        <w:pStyle w:val="ListBullet"/>
      </w:pPr>
      <w:r>
        <w:t xml:space="preserve">        react-jsx-dev-runtime.profiling.min.js</w:t>
      </w:r>
    </w:p>
    <w:p>
      <w:pPr>
        <w:pStyle w:val="ListBullet"/>
      </w:pPr>
      <w:r>
        <w:t xml:space="preserve">        react-jsx-runtime.development.js</w:t>
      </w:r>
    </w:p>
    <w:p>
      <w:pPr>
        <w:pStyle w:val="ListBullet"/>
      </w:pPr>
      <w:r>
        <w:t xml:space="preserve">        react-jsx-runtime.production.min.js</w:t>
      </w:r>
    </w:p>
    <w:p>
      <w:pPr>
        <w:pStyle w:val="ListBullet"/>
      </w:pPr>
      <w:r>
        <w:t xml:space="preserve">        react-jsx-runtime.profiling.min.js</w:t>
      </w:r>
    </w:p>
    <w:p>
      <w:pPr>
        <w:pStyle w:val="ListBullet"/>
      </w:pPr>
      <w:r>
        <w:t xml:space="preserve">        react.development.js</w:t>
      </w:r>
    </w:p>
    <w:p>
      <w:pPr>
        <w:pStyle w:val="ListBullet"/>
      </w:pPr>
      <w:r>
        <w:t xml:space="preserve">        react.production.min.js</w:t>
      </w:r>
    </w:p>
    <w:p>
      <w:pPr>
        <w:pStyle w:val="ListBullet"/>
      </w:pPr>
      <w:r>
        <w:t xml:space="preserve">        react.shared-subset.development.js</w:t>
      </w:r>
    </w:p>
    <w:p>
      <w:pPr>
        <w:pStyle w:val="ListBullet"/>
      </w:pPr>
      <w:r>
        <w:t xml:space="preserve">        react.shared-subset.production.min.js</w:t>
      </w:r>
    </w:p>
    <w:p>
      <w:r>
        <w:t xml:space="preserve">      umd</w:t>
      </w:r>
    </w:p>
    <w:p>
      <w:pPr>
        <w:pStyle w:val="ListBullet"/>
      </w:pPr>
      <w:r>
        <w:t xml:space="preserve">        react.development.js</w:t>
      </w:r>
    </w:p>
    <w:p>
      <w:pPr>
        <w:pStyle w:val="ListBullet"/>
      </w:pPr>
      <w:r>
        <w:t xml:space="preserve">        react.production.min.js</w:t>
      </w:r>
    </w:p>
    <w:p>
      <w:pPr>
        <w:pStyle w:val="ListBullet"/>
      </w:pPr>
      <w:r>
        <w:t xml:space="preserve">        react.profiling.min.js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jsx-dev-runtime.js</w:t>
      </w:r>
    </w:p>
    <w:p>
      <w:pPr>
        <w:pStyle w:val="ListBullet"/>
      </w:pPr>
      <w:r>
        <w:t xml:space="preserve">      jsx-runtime.js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react.shared-subset.js</w:t>
      </w:r>
    </w:p>
    <w:p>
      <w:pPr>
        <w:pStyle w:val="ListBullet"/>
      </w:pPr>
      <w:r>
        <w:t xml:space="preserve">      README.md</w:t>
      </w:r>
    </w:p>
    <w:p>
      <w:r>
        <w:t xml:space="preserve">    react-app-polyfill</w:t>
      </w:r>
    </w:p>
    <w:p>
      <w:r>
        <w:t xml:space="preserve">      node_modules</w:t>
      </w:r>
    </w:p>
    <w:p>
      <w:r>
        <w:t xml:space="preserve">        regenerator-runtime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path.js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runtime.js</w:t>
      </w:r>
    </w:p>
    <w:p>
      <w:pPr>
        <w:pStyle w:val="ListBullet"/>
      </w:pPr>
      <w:r>
        <w:t xml:space="preserve">      ie11.js</w:t>
      </w:r>
    </w:p>
    <w:p>
      <w:pPr>
        <w:pStyle w:val="ListBullet"/>
      </w:pPr>
      <w:r>
        <w:t xml:space="preserve">      ie9.js</w:t>
      </w:r>
    </w:p>
    <w:p>
      <w:pPr>
        <w:pStyle w:val="ListBullet"/>
      </w:pPr>
      <w:r>
        <w:t xml:space="preserve">      jsdom.js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stable.js</w:t>
      </w:r>
    </w:p>
    <w:p>
      <w:r>
        <w:t xml:space="preserve">    react-dev-utils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chalk</w:t>
      </w:r>
    </w:p>
    <w:p>
      <w:r>
        <w:t xml:space="preserve">          source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templates.js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escape-string-regexp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find-up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loader-utils</w:t>
      </w:r>
    </w:p>
    <w:p>
      <w:r>
        <w:t xml:space="preserve">          lib</w:t>
      </w:r>
    </w:p>
    <w:p>
      <w:r>
        <w:t xml:space="preserve">            hash</w:t>
      </w:r>
    </w:p>
    <w:p>
      <w:pPr>
        <w:pStyle w:val="ListBullet"/>
      </w:pPr>
      <w:r>
        <w:t xml:space="preserve">              BatchedHash.js</w:t>
      </w:r>
    </w:p>
    <w:p>
      <w:pPr>
        <w:pStyle w:val="ListBullet"/>
      </w:pPr>
      <w:r>
        <w:t xml:space="preserve">              BulkUpdateDecorator.js</w:t>
      </w:r>
    </w:p>
    <w:p>
      <w:pPr>
        <w:pStyle w:val="ListBullet"/>
      </w:pPr>
      <w:r>
        <w:t xml:space="preserve">              md4.js</w:t>
      </w:r>
    </w:p>
    <w:p>
      <w:pPr>
        <w:pStyle w:val="ListBullet"/>
      </w:pPr>
      <w:r>
        <w:t xml:space="preserve">              wasm-hash.js</w:t>
      </w:r>
    </w:p>
    <w:p>
      <w:pPr>
        <w:pStyle w:val="ListBullet"/>
      </w:pPr>
      <w:r>
        <w:t xml:space="preserve">              xxhash64.js</w:t>
      </w:r>
    </w:p>
    <w:p>
      <w:pPr>
        <w:pStyle w:val="ListBullet"/>
      </w:pPr>
      <w:r>
        <w:t xml:space="preserve">            getHashDigest.js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interpolateName.js</w:t>
      </w:r>
    </w:p>
    <w:p>
      <w:pPr>
        <w:pStyle w:val="ListBullet"/>
      </w:pPr>
      <w:r>
        <w:t xml:space="preserve">            isUrlRequest.js</w:t>
      </w:r>
    </w:p>
    <w:p>
      <w:pPr>
        <w:pStyle w:val="ListBullet"/>
      </w:pPr>
      <w:r>
        <w:t xml:space="preserve">            urlToRequest.js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locate-path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p-limit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p-locate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browsersHelper.js</w:t>
      </w:r>
    </w:p>
    <w:p>
      <w:pPr>
        <w:pStyle w:val="ListBullet"/>
      </w:pPr>
      <w:r>
        <w:t xml:space="preserve">      chalk.js</w:t>
      </w:r>
    </w:p>
    <w:p>
      <w:pPr>
        <w:pStyle w:val="ListBullet"/>
      </w:pPr>
      <w:r>
        <w:t xml:space="preserve">      checkRequiredFiles.js</w:t>
      </w:r>
    </w:p>
    <w:p>
      <w:pPr>
        <w:pStyle w:val="ListBullet"/>
      </w:pPr>
      <w:r>
        <w:t xml:space="preserve">      clearConsole.js</w:t>
      </w:r>
    </w:p>
    <w:p>
      <w:pPr>
        <w:pStyle w:val="ListBullet"/>
      </w:pPr>
      <w:r>
        <w:t xml:space="preserve">      crossSpawn.js</w:t>
      </w:r>
    </w:p>
    <w:p>
      <w:pPr>
        <w:pStyle w:val="ListBullet"/>
      </w:pPr>
      <w:r>
        <w:t xml:space="preserve">      errorOverlayMiddleware.js</w:t>
      </w:r>
    </w:p>
    <w:p>
      <w:pPr>
        <w:pStyle w:val="ListBullet"/>
      </w:pPr>
      <w:r>
        <w:t xml:space="preserve">      eslintFormatter.js</w:t>
      </w:r>
    </w:p>
    <w:p>
      <w:pPr>
        <w:pStyle w:val="ListBullet"/>
      </w:pPr>
      <w:r>
        <w:t xml:space="preserve">      evalSourceMapMiddleware.js</w:t>
      </w:r>
    </w:p>
    <w:p>
      <w:pPr>
        <w:pStyle w:val="ListBullet"/>
      </w:pPr>
      <w:r>
        <w:t xml:space="preserve">      FileSizeReporter.js</w:t>
      </w:r>
    </w:p>
    <w:p>
      <w:pPr>
        <w:pStyle w:val="ListBullet"/>
      </w:pPr>
      <w:r>
        <w:t xml:space="preserve">      ForkTsCheckerWarningWebpackPlugin.js</w:t>
      </w:r>
    </w:p>
    <w:p>
      <w:pPr>
        <w:pStyle w:val="ListBullet"/>
      </w:pPr>
      <w:r>
        <w:t xml:space="preserve">      ForkTsCheckerWebpackPlugin.js</w:t>
      </w:r>
    </w:p>
    <w:p>
      <w:pPr>
        <w:pStyle w:val="ListBullet"/>
      </w:pPr>
      <w:r>
        <w:t xml:space="preserve">      formatWebpackMessages.js</w:t>
      </w:r>
    </w:p>
    <w:p>
      <w:pPr>
        <w:pStyle w:val="ListBullet"/>
      </w:pPr>
      <w:r>
        <w:t xml:space="preserve">      getCacheIdentifier.js</w:t>
      </w:r>
    </w:p>
    <w:p>
      <w:pPr>
        <w:pStyle w:val="ListBullet"/>
      </w:pPr>
      <w:r>
        <w:t xml:space="preserve">      getCSSModuleLocalIdent.js</w:t>
      </w:r>
    </w:p>
    <w:p>
      <w:pPr>
        <w:pStyle w:val="ListBullet"/>
      </w:pPr>
      <w:r>
        <w:t xml:space="preserve">      getProcessForPort.js</w:t>
      </w:r>
    </w:p>
    <w:p>
      <w:pPr>
        <w:pStyle w:val="ListBullet"/>
      </w:pPr>
      <w:r>
        <w:t xml:space="preserve">      getPublicUrlOrPath.js</w:t>
      </w:r>
    </w:p>
    <w:p>
      <w:pPr>
        <w:pStyle w:val="ListBullet"/>
      </w:pPr>
      <w:r>
        <w:t xml:space="preserve">      globby.js</w:t>
      </w:r>
    </w:p>
    <w:p>
      <w:pPr>
        <w:pStyle w:val="ListBullet"/>
      </w:pPr>
      <w:r>
        <w:t xml:space="preserve">      ignoredFiles.js</w:t>
      </w:r>
    </w:p>
    <w:p>
      <w:pPr>
        <w:pStyle w:val="ListBullet"/>
      </w:pPr>
      <w:r>
        <w:t xml:space="preserve">      immer.js</w:t>
      </w:r>
    </w:p>
    <w:p>
      <w:pPr>
        <w:pStyle w:val="ListBullet"/>
      </w:pPr>
      <w:r>
        <w:t xml:space="preserve">      InlineChunkHtmlPlugin.js</w:t>
      </w:r>
    </w:p>
    <w:p>
      <w:pPr>
        <w:pStyle w:val="ListBullet"/>
      </w:pPr>
      <w:r>
        <w:t xml:space="preserve">      InterpolateHtmlPlugin.js</w:t>
      </w:r>
    </w:p>
    <w:p>
      <w:pPr>
        <w:pStyle w:val="ListBullet"/>
      </w:pPr>
      <w:r>
        <w:t xml:space="preserve">      launchEditor.js</w:t>
      </w:r>
    </w:p>
    <w:p>
      <w:pPr>
        <w:pStyle w:val="ListBullet"/>
      </w:pPr>
      <w:r>
        <w:t xml:space="preserve">      launchEditorEndpoint.js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ModuleNotFoundPlugin.js</w:t>
      </w:r>
    </w:p>
    <w:p>
      <w:pPr>
        <w:pStyle w:val="ListBullet"/>
      </w:pPr>
      <w:r>
        <w:t xml:space="preserve">      ModuleScopePlugin.js</w:t>
      </w:r>
    </w:p>
    <w:p>
      <w:pPr>
        <w:pStyle w:val="ListBullet"/>
      </w:pPr>
      <w:r>
        <w:t xml:space="preserve">      noopServiceWorkerMiddleware.js</w:t>
      </w:r>
    </w:p>
    <w:p>
      <w:pPr>
        <w:pStyle w:val="ListBullet"/>
      </w:pPr>
      <w:r>
        <w:t xml:space="preserve">      openBrowser.js</w:t>
      </w:r>
    </w:p>
    <w:p>
      <w:pPr>
        <w:pStyle w:val="ListBullet"/>
      </w:pPr>
      <w:r>
        <w:t xml:space="preserve">      openChrome.applescript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printBuildError.js</w:t>
      </w:r>
    </w:p>
    <w:p>
      <w:pPr>
        <w:pStyle w:val="ListBullet"/>
      </w:pPr>
      <w:r>
        <w:t xml:space="preserve">      printHostingInstructions.js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redirectServedPathMiddleware.js</w:t>
      </w:r>
    </w:p>
    <w:p>
      <w:pPr>
        <w:pStyle w:val="ListBullet"/>
      </w:pPr>
      <w:r>
        <w:t xml:space="preserve">      refreshOverlayInterop.js</w:t>
      </w:r>
    </w:p>
    <w:p>
      <w:pPr>
        <w:pStyle w:val="ListBullet"/>
      </w:pPr>
      <w:r>
        <w:t xml:space="preserve">      WebpackDevServerUtils.js</w:t>
      </w:r>
    </w:p>
    <w:p>
      <w:pPr>
        <w:pStyle w:val="ListBullet"/>
      </w:pPr>
      <w:r>
        <w:t xml:space="preserve">      webpackHotDevClient.js</w:t>
      </w:r>
    </w:p>
    <w:p>
      <w:r>
        <w:t xml:space="preserve">    react-dom</w:t>
      </w:r>
    </w:p>
    <w:p>
      <w:r>
        <w:t xml:space="preserve">      cjs</w:t>
      </w:r>
    </w:p>
    <w:p>
      <w:pPr>
        <w:pStyle w:val="ListBullet"/>
      </w:pPr>
      <w:r>
        <w:t xml:space="preserve">        react-dom-server-legacy.browser.development.js</w:t>
      </w:r>
    </w:p>
    <w:p>
      <w:pPr>
        <w:pStyle w:val="ListBullet"/>
      </w:pPr>
      <w:r>
        <w:t xml:space="preserve">        react-dom-server-legacy.browser.production.min.js</w:t>
      </w:r>
    </w:p>
    <w:p>
      <w:pPr>
        <w:pStyle w:val="ListBullet"/>
      </w:pPr>
      <w:r>
        <w:t xml:space="preserve">        react-dom-server-legacy.node.development.js</w:t>
      </w:r>
    </w:p>
    <w:p>
      <w:pPr>
        <w:pStyle w:val="ListBullet"/>
      </w:pPr>
      <w:r>
        <w:t xml:space="preserve">        react-dom-server-legacy.node.production.min.js</w:t>
      </w:r>
    </w:p>
    <w:p>
      <w:pPr>
        <w:pStyle w:val="ListBullet"/>
      </w:pPr>
      <w:r>
        <w:t xml:space="preserve">        react-dom-server.browser.development.js</w:t>
      </w:r>
    </w:p>
    <w:p>
      <w:pPr>
        <w:pStyle w:val="ListBullet"/>
      </w:pPr>
      <w:r>
        <w:t xml:space="preserve">        react-dom-server.browser.production.min.js</w:t>
      </w:r>
    </w:p>
    <w:p>
      <w:pPr>
        <w:pStyle w:val="ListBullet"/>
      </w:pPr>
      <w:r>
        <w:t xml:space="preserve">        react-dom-server.node.development.js</w:t>
      </w:r>
    </w:p>
    <w:p>
      <w:pPr>
        <w:pStyle w:val="ListBullet"/>
      </w:pPr>
      <w:r>
        <w:t xml:space="preserve">        react-dom-server.node.production.min.js</w:t>
      </w:r>
    </w:p>
    <w:p>
      <w:pPr>
        <w:pStyle w:val="ListBullet"/>
      </w:pPr>
      <w:r>
        <w:t xml:space="preserve">        react-dom-test-utils.development.js</w:t>
      </w:r>
    </w:p>
    <w:p>
      <w:pPr>
        <w:pStyle w:val="ListBullet"/>
      </w:pPr>
      <w:r>
        <w:t xml:space="preserve">        react-dom-test-utils.production.min.js</w:t>
      </w:r>
    </w:p>
    <w:p>
      <w:pPr>
        <w:pStyle w:val="ListBullet"/>
      </w:pPr>
      <w:r>
        <w:t xml:space="preserve">        react-dom.development.js</w:t>
      </w:r>
    </w:p>
    <w:p>
      <w:pPr>
        <w:pStyle w:val="ListBullet"/>
      </w:pPr>
      <w:r>
        <w:t xml:space="preserve">        react-dom.production.min.js</w:t>
      </w:r>
    </w:p>
    <w:p>
      <w:pPr>
        <w:pStyle w:val="ListBullet"/>
      </w:pPr>
      <w:r>
        <w:t xml:space="preserve">        react-dom.profiling.min.js</w:t>
      </w:r>
    </w:p>
    <w:p>
      <w:r>
        <w:t xml:space="preserve">      umd</w:t>
      </w:r>
    </w:p>
    <w:p>
      <w:pPr>
        <w:pStyle w:val="ListBullet"/>
      </w:pPr>
      <w:r>
        <w:t xml:space="preserve">        react-dom-server-legacy.browser.development.js</w:t>
      </w:r>
    </w:p>
    <w:p>
      <w:pPr>
        <w:pStyle w:val="ListBullet"/>
      </w:pPr>
      <w:r>
        <w:t xml:space="preserve">        react-dom-server-legacy.browser.production.min.js</w:t>
      </w:r>
    </w:p>
    <w:p>
      <w:pPr>
        <w:pStyle w:val="ListBullet"/>
      </w:pPr>
      <w:r>
        <w:t xml:space="preserve">        react-dom-server.browser.development.js</w:t>
      </w:r>
    </w:p>
    <w:p>
      <w:pPr>
        <w:pStyle w:val="ListBullet"/>
      </w:pPr>
      <w:r>
        <w:t xml:space="preserve">        react-dom-server.browser.production.min.js</w:t>
      </w:r>
    </w:p>
    <w:p>
      <w:pPr>
        <w:pStyle w:val="ListBullet"/>
      </w:pPr>
      <w:r>
        <w:t xml:space="preserve">        react-dom-test-utils.development.js</w:t>
      </w:r>
    </w:p>
    <w:p>
      <w:pPr>
        <w:pStyle w:val="ListBullet"/>
      </w:pPr>
      <w:r>
        <w:t xml:space="preserve">        react-dom-test-utils.production.min.js</w:t>
      </w:r>
    </w:p>
    <w:p>
      <w:pPr>
        <w:pStyle w:val="ListBullet"/>
      </w:pPr>
      <w:r>
        <w:t xml:space="preserve">        react-dom.development.js</w:t>
      </w:r>
    </w:p>
    <w:p>
      <w:pPr>
        <w:pStyle w:val="ListBullet"/>
      </w:pPr>
      <w:r>
        <w:t xml:space="preserve">        react-dom.production.min.js</w:t>
      </w:r>
    </w:p>
    <w:p>
      <w:pPr>
        <w:pStyle w:val="ListBullet"/>
      </w:pPr>
      <w:r>
        <w:t xml:space="preserve">        react-dom.profiling.min.js</w:t>
      </w:r>
    </w:p>
    <w:p>
      <w:pPr>
        <w:pStyle w:val="ListBullet"/>
      </w:pPr>
      <w:r>
        <w:t xml:space="preserve">      client.js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profiling.js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server.browser.js</w:t>
      </w:r>
    </w:p>
    <w:p>
      <w:pPr>
        <w:pStyle w:val="ListBullet"/>
      </w:pPr>
      <w:r>
        <w:t xml:space="preserve">      server.js</w:t>
      </w:r>
    </w:p>
    <w:p>
      <w:pPr>
        <w:pStyle w:val="ListBullet"/>
      </w:pPr>
      <w:r>
        <w:t xml:space="preserve">      server.node.js</w:t>
      </w:r>
    </w:p>
    <w:p>
      <w:pPr>
        <w:pStyle w:val="ListBullet"/>
      </w:pPr>
      <w:r>
        <w:t xml:space="preserve">      test-utils.js</w:t>
      </w:r>
    </w:p>
    <w:p>
      <w:r>
        <w:t xml:space="preserve">    react-error-overlay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react-is</w:t>
      </w:r>
    </w:p>
    <w:p>
      <w:r>
        <w:t xml:space="preserve">      cjs</w:t>
      </w:r>
    </w:p>
    <w:p>
      <w:pPr>
        <w:pStyle w:val="ListBullet"/>
      </w:pPr>
      <w:r>
        <w:t xml:space="preserve">        react-is.development.js</w:t>
      </w:r>
    </w:p>
    <w:p>
      <w:pPr>
        <w:pStyle w:val="ListBullet"/>
      </w:pPr>
      <w:r>
        <w:t xml:space="preserve">        react-is.production.min.js</w:t>
      </w:r>
    </w:p>
    <w:p>
      <w:r>
        <w:t xml:space="preserve">      umd</w:t>
      </w:r>
    </w:p>
    <w:p>
      <w:pPr>
        <w:pStyle w:val="ListBullet"/>
      </w:pPr>
      <w:r>
        <w:t xml:space="preserve">        react-is.development.js</w:t>
      </w:r>
    </w:p>
    <w:p>
      <w:pPr>
        <w:pStyle w:val="ListBullet"/>
      </w:pPr>
      <w:r>
        <w:t xml:space="preserve">        react-is.production.min.js</w:t>
      </w:r>
    </w:p>
    <w:p>
      <w:pPr>
        <w:pStyle w:val="ListBullet"/>
      </w:pPr>
      <w:r>
        <w:t xml:space="preserve">      build-info.json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react-refresh</w:t>
      </w:r>
    </w:p>
    <w:p>
      <w:r>
        <w:t xml:space="preserve">      cjs</w:t>
      </w:r>
    </w:p>
    <w:p>
      <w:pPr>
        <w:pStyle w:val="ListBullet"/>
      </w:pPr>
      <w:r>
        <w:t xml:space="preserve">        react-refresh-babel.development.js</w:t>
      </w:r>
    </w:p>
    <w:p>
      <w:pPr>
        <w:pStyle w:val="ListBullet"/>
      </w:pPr>
      <w:r>
        <w:t xml:space="preserve">        react-refresh-babel.production.min.js</w:t>
      </w:r>
    </w:p>
    <w:p>
      <w:pPr>
        <w:pStyle w:val="ListBullet"/>
      </w:pPr>
      <w:r>
        <w:t xml:space="preserve">        react-refresh-runtime.development.js</w:t>
      </w:r>
    </w:p>
    <w:p>
      <w:pPr>
        <w:pStyle w:val="ListBullet"/>
      </w:pPr>
      <w:r>
        <w:t xml:space="preserve">        react-refresh-runtime.production.min.js</w:t>
      </w:r>
    </w:p>
    <w:p>
      <w:pPr>
        <w:pStyle w:val="ListBullet"/>
      </w:pPr>
      <w:r>
        <w:t xml:space="preserve">      babel.js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runtime.js</w:t>
      </w:r>
    </w:p>
    <w:p>
      <w:r>
        <w:t xml:space="preserve">    react-router</w:t>
      </w:r>
    </w:p>
    <w:p>
      <w:r>
        <w:t xml:space="preserve">      dist</w:t>
      </w:r>
    </w:p>
    <w:p>
      <w:r>
        <w:t xml:space="preserve">        lib</w:t>
      </w:r>
    </w:p>
    <w:p>
      <w:pPr>
        <w:pStyle w:val="ListBullet"/>
      </w:pPr>
      <w:r>
        <w:t xml:space="preserve">          components.d.ts</w:t>
      </w:r>
    </w:p>
    <w:p>
      <w:pPr>
        <w:pStyle w:val="ListBullet"/>
      </w:pPr>
      <w:r>
        <w:t xml:space="preserve">          context.d.ts</w:t>
      </w:r>
    </w:p>
    <w:p>
      <w:pPr>
        <w:pStyle w:val="ListBullet"/>
      </w:pPr>
      <w:r>
        <w:t xml:space="preserve">          hooks.d.ts</w:t>
      </w:r>
    </w:p>
    <w:p>
      <w:r>
        <w:t xml:space="preserve">        umd</w:t>
      </w:r>
    </w:p>
    <w:p>
      <w:pPr>
        <w:pStyle w:val="ListBullet"/>
      </w:pPr>
      <w:r>
        <w:t xml:space="preserve">          react-router.development.js</w:t>
      </w:r>
    </w:p>
    <w:p>
      <w:pPr>
        <w:pStyle w:val="ListBullet"/>
      </w:pPr>
      <w:r>
        <w:t xml:space="preserve">          react-router.development.js.map</w:t>
      </w:r>
    </w:p>
    <w:p>
      <w:pPr>
        <w:pStyle w:val="ListBullet"/>
      </w:pPr>
      <w:r>
        <w:t xml:space="preserve">          react-router.production.min.js</w:t>
      </w:r>
    </w:p>
    <w:p>
      <w:pPr>
        <w:pStyle w:val="ListBullet"/>
      </w:pPr>
      <w:r>
        <w:t xml:space="preserve">          react-router.production.min.js.map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main.js</w:t>
      </w:r>
    </w:p>
    <w:p>
      <w:pPr>
        <w:pStyle w:val="ListBullet"/>
      </w:pPr>
      <w:r>
        <w:t xml:space="preserve">        react-router.development.js</w:t>
      </w:r>
    </w:p>
    <w:p>
      <w:pPr>
        <w:pStyle w:val="ListBullet"/>
      </w:pPr>
      <w:r>
        <w:t xml:space="preserve">        react-router.development.js.map</w:t>
      </w:r>
    </w:p>
    <w:p>
      <w:pPr>
        <w:pStyle w:val="ListBullet"/>
      </w:pPr>
      <w:r>
        <w:t xml:space="preserve">        react-router.production.min.js</w:t>
      </w:r>
    </w:p>
    <w:p>
      <w:pPr>
        <w:pStyle w:val="ListBullet"/>
      </w:pPr>
      <w:r>
        <w:t xml:space="preserve">        react-router.production.min.js.map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react-router-dom</w:t>
      </w:r>
    </w:p>
    <w:p>
      <w:r>
        <w:t xml:space="preserve">      dist</w:t>
      </w:r>
    </w:p>
    <w:p>
      <w:r>
        <w:t xml:space="preserve">        umd</w:t>
      </w:r>
    </w:p>
    <w:p>
      <w:pPr>
        <w:pStyle w:val="ListBullet"/>
      </w:pPr>
      <w:r>
        <w:t xml:space="preserve">          react-router-dom.development.js</w:t>
      </w:r>
    </w:p>
    <w:p>
      <w:pPr>
        <w:pStyle w:val="ListBullet"/>
      </w:pPr>
      <w:r>
        <w:t xml:space="preserve">          react-router-dom.development.js.map</w:t>
      </w:r>
    </w:p>
    <w:p>
      <w:pPr>
        <w:pStyle w:val="ListBullet"/>
      </w:pPr>
      <w:r>
        <w:t xml:space="preserve">          react-router-dom.production.min.js</w:t>
      </w:r>
    </w:p>
    <w:p>
      <w:pPr>
        <w:pStyle w:val="ListBullet"/>
      </w:pPr>
      <w:r>
        <w:t xml:space="preserve">          react-router-dom.production.min.js.map</w:t>
      </w:r>
    </w:p>
    <w:p>
      <w:pPr>
        <w:pStyle w:val="ListBullet"/>
      </w:pPr>
      <w:r>
        <w:t xml:space="preserve">        dom.d.ts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main.js</w:t>
      </w:r>
    </w:p>
    <w:p>
      <w:pPr>
        <w:pStyle w:val="ListBullet"/>
      </w:pPr>
      <w:r>
        <w:t xml:space="preserve">        react-router-dom.development.js</w:t>
      </w:r>
    </w:p>
    <w:p>
      <w:pPr>
        <w:pStyle w:val="ListBullet"/>
      </w:pPr>
      <w:r>
        <w:t xml:space="preserve">        react-router-dom.development.js.map</w:t>
      </w:r>
    </w:p>
    <w:p>
      <w:pPr>
        <w:pStyle w:val="ListBullet"/>
      </w:pPr>
      <w:r>
        <w:t xml:space="preserve">        react-router-dom.production.min.js</w:t>
      </w:r>
    </w:p>
    <w:p>
      <w:pPr>
        <w:pStyle w:val="ListBullet"/>
      </w:pPr>
      <w:r>
        <w:t xml:space="preserve">        react-router-dom.production.min.js.map</w:t>
      </w:r>
    </w:p>
    <w:p>
      <w:pPr>
        <w:pStyle w:val="ListBullet"/>
      </w:pPr>
      <w:r>
        <w:t xml:space="preserve">        server.d.ts</w:t>
      </w:r>
    </w:p>
    <w:p>
      <w:pPr>
        <w:pStyle w:val="ListBullet"/>
      </w:pPr>
      <w:r>
        <w:t xml:space="preserve">        server.js</w:t>
      </w:r>
    </w:p>
    <w:p>
      <w:pPr>
        <w:pStyle w:val="ListBullet"/>
      </w:pPr>
      <w:r>
        <w:t xml:space="preserve">        server.mjs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server.d.ts</w:t>
      </w:r>
    </w:p>
    <w:p>
      <w:pPr>
        <w:pStyle w:val="ListBullet"/>
      </w:pPr>
      <w:r>
        <w:t xml:space="preserve">      server.js</w:t>
      </w:r>
    </w:p>
    <w:p>
      <w:pPr>
        <w:pStyle w:val="ListBullet"/>
      </w:pPr>
      <w:r>
        <w:t xml:space="preserve">      server.mjs</w:t>
      </w:r>
    </w:p>
    <w:p>
      <w:r>
        <w:t xml:space="preserve">    react-scripts</w:t>
      </w:r>
    </w:p>
    <w:p>
      <w:r>
        <w:t xml:space="preserve">      bin</w:t>
      </w:r>
    </w:p>
    <w:p>
      <w:pPr>
        <w:pStyle w:val="ListBullet"/>
      </w:pPr>
      <w:r>
        <w:t xml:space="preserve">        react-scripts.js</w:t>
      </w:r>
    </w:p>
    <w:p>
      <w:r>
        <w:t xml:space="preserve">      config</w:t>
      </w:r>
    </w:p>
    <w:p>
      <w:r>
        <w:t xml:space="preserve">        jest</w:t>
      </w:r>
    </w:p>
    <w:p>
      <w:pPr>
        <w:pStyle w:val="ListBullet"/>
      </w:pPr>
      <w:r>
        <w:t xml:space="preserve">          babelTransform.js</w:t>
      </w:r>
    </w:p>
    <w:p>
      <w:pPr>
        <w:pStyle w:val="ListBullet"/>
      </w:pPr>
      <w:r>
        <w:t xml:space="preserve">          cssTransform.js</w:t>
      </w:r>
    </w:p>
    <w:p>
      <w:pPr>
        <w:pStyle w:val="ListBullet"/>
      </w:pPr>
      <w:r>
        <w:t xml:space="preserve">          fileTransform.js</w:t>
      </w:r>
    </w:p>
    <w:p>
      <w:r>
        <w:t xml:space="preserve">        webpack</w:t>
      </w:r>
    </w:p>
    <w:p>
      <w:r>
        <w:t xml:space="preserve">          persistentCache</w:t>
      </w:r>
    </w:p>
    <w:p>
      <w:pPr>
        <w:pStyle w:val="ListBullet"/>
      </w:pPr>
      <w:r>
        <w:t xml:space="preserve">            createEnvironmentHash.js</w:t>
      </w:r>
    </w:p>
    <w:p>
      <w:pPr>
        <w:pStyle w:val="ListBullet"/>
      </w:pPr>
      <w:r>
        <w:t xml:space="preserve">        env.js</w:t>
      </w:r>
    </w:p>
    <w:p>
      <w:pPr>
        <w:pStyle w:val="ListBullet"/>
      </w:pPr>
      <w:r>
        <w:t xml:space="preserve">        getHttpsConfig.js</w:t>
      </w:r>
    </w:p>
    <w:p>
      <w:pPr>
        <w:pStyle w:val="ListBullet"/>
      </w:pPr>
      <w:r>
        <w:t xml:space="preserve">        modules.js</w:t>
      </w:r>
    </w:p>
    <w:p>
      <w:pPr>
        <w:pStyle w:val="ListBullet"/>
      </w:pPr>
      <w:r>
        <w:t xml:space="preserve">        paths.js</w:t>
      </w:r>
    </w:p>
    <w:p>
      <w:pPr>
        <w:pStyle w:val="ListBullet"/>
      </w:pPr>
      <w:r>
        <w:t xml:space="preserve">        webpack.config.js</w:t>
      </w:r>
    </w:p>
    <w:p>
      <w:pPr>
        <w:pStyle w:val="ListBullet"/>
      </w:pPr>
      <w:r>
        <w:t xml:space="preserve">        webpackDevServer.config.js</w:t>
      </w:r>
    </w:p>
    <w:p>
      <w:r>
        <w:t xml:space="preserve">      lib</w:t>
      </w:r>
    </w:p>
    <w:p>
      <w:pPr>
        <w:pStyle w:val="ListBullet"/>
      </w:pPr>
      <w:r>
        <w:t xml:space="preserve">        react-app.d.ts</w:t>
      </w:r>
    </w:p>
    <w:p>
      <w:r>
        <w:t xml:space="preserve">      scripts</w:t>
      </w:r>
    </w:p>
    <w:p>
      <w:r>
        <w:t xml:space="preserve">        utils</w:t>
      </w:r>
    </w:p>
    <w:p>
      <w:pPr>
        <w:pStyle w:val="ListBullet"/>
      </w:pPr>
      <w:r>
        <w:t xml:space="preserve">          createJestConfig.js</w:t>
      </w:r>
    </w:p>
    <w:p>
      <w:pPr>
        <w:pStyle w:val="ListBullet"/>
      </w:pPr>
      <w:r>
        <w:t xml:space="preserve">          verifyTypeScriptSetup.js</w:t>
      </w:r>
    </w:p>
    <w:p>
      <w:pPr>
        <w:pStyle w:val="ListBullet"/>
      </w:pPr>
      <w:r>
        <w:t xml:space="preserve">        build.js</w:t>
      </w:r>
    </w:p>
    <w:p>
      <w:pPr>
        <w:pStyle w:val="ListBullet"/>
      </w:pPr>
      <w:r>
        <w:t xml:space="preserve">        eject.js</w:t>
      </w:r>
    </w:p>
    <w:p>
      <w:pPr>
        <w:pStyle w:val="ListBullet"/>
      </w:pPr>
      <w:r>
        <w:t xml:space="preserve">        init.js</w:t>
      </w:r>
    </w:p>
    <w:p>
      <w:pPr>
        <w:pStyle w:val="ListBullet"/>
      </w:pPr>
      <w:r>
        <w:t xml:space="preserve">        start.js</w:t>
      </w:r>
    </w:p>
    <w:p>
      <w:pPr>
        <w:pStyle w:val="ListBullet"/>
      </w:pPr>
      <w:r>
        <w:t xml:space="preserve">        test.js</w:t>
      </w:r>
    </w:p>
    <w:p>
      <w:r>
        <w:t xml:space="preserve">      template</w:t>
      </w:r>
    </w:p>
    <w:p>
      <w:pPr>
        <w:pStyle w:val="ListBullet"/>
      </w:pPr>
      <w:r>
        <w:t xml:space="preserve">        README.md</w:t>
      </w:r>
    </w:p>
    <w:p>
      <w:r>
        <w:t xml:space="preserve">      template-typescript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read-cache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readable-stream</w:t>
      </w:r>
    </w:p>
    <w:p>
      <w:r>
        <w:t xml:space="preserve">      lib</w:t>
      </w:r>
    </w:p>
    <w:p>
      <w:r>
        <w:t xml:space="preserve">        internal</w:t>
      </w:r>
    </w:p>
    <w:p>
      <w:r>
        <w:t xml:space="preserve">          streams</w:t>
      </w:r>
    </w:p>
    <w:p>
      <w:pPr>
        <w:pStyle w:val="ListBullet"/>
      </w:pPr>
      <w:r>
        <w:t xml:space="preserve">            async_iterator.js</w:t>
      </w:r>
    </w:p>
    <w:p>
      <w:pPr>
        <w:pStyle w:val="ListBullet"/>
      </w:pPr>
      <w:r>
        <w:t xml:space="preserve">            buffer_list.js</w:t>
      </w:r>
    </w:p>
    <w:p>
      <w:pPr>
        <w:pStyle w:val="ListBullet"/>
      </w:pPr>
      <w:r>
        <w:t xml:space="preserve">            destroy.js</w:t>
      </w:r>
    </w:p>
    <w:p>
      <w:pPr>
        <w:pStyle w:val="ListBullet"/>
      </w:pPr>
      <w:r>
        <w:t xml:space="preserve">            end-of-stream.js</w:t>
      </w:r>
    </w:p>
    <w:p>
      <w:pPr>
        <w:pStyle w:val="ListBullet"/>
      </w:pPr>
      <w:r>
        <w:t xml:space="preserve">            from-browser.js</w:t>
      </w:r>
    </w:p>
    <w:p>
      <w:pPr>
        <w:pStyle w:val="ListBullet"/>
      </w:pPr>
      <w:r>
        <w:t xml:space="preserve">            from.js</w:t>
      </w:r>
    </w:p>
    <w:p>
      <w:pPr>
        <w:pStyle w:val="ListBullet"/>
      </w:pPr>
      <w:r>
        <w:t xml:space="preserve">            pipeline.js</w:t>
      </w:r>
    </w:p>
    <w:p>
      <w:pPr>
        <w:pStyle w:val="ListBullet"/>
      </w:pPr>
      <w:r>
        <w:t xml:space="preserve">            state.js</w:t>
      </w:r>
    </w:p>
    <w:p>
      <w:pPr>
        <w:pStyle w:val="ListBullet"/>
      </w:pPr>
      <w:r>
        <w:t xml:space="preserve">            stream-browser.js</w:t>
      </w:r>
    </w:p>
    <w:p>
      <w:pPr>
        <w:pStyle w:val="ListBullet"/>
      </w:pPr>
      <w:r>
        <w:t xml:space="preserve">            stream.js</w:t>
      </w:r>
    </w:p>
    <w:p>
      <w:pPr>
        <w:pStyle w:val="ListBullet"/>
      </w:pPr>
      <w:r>
        <w:t xml:space="preserve">        _stream_duplex.js</w:t>
      </w:r>
    </w:p>
    <w:p>
      <w:pPr>
        <w:pStyle w:val="ListBullet"/>
      </w:pPr>
      <w:r>
        <w:t xml:space="preserve">        _stream_passthrough.js</w:t>
      </w:r>
    </w:p>
    <w:p>
      <w:pPr>
        <w:pStyle w:val="ListBullet"/>
      </w:pPr>
      <w:r>
        <w:t xml:space="preserve">        _stream_readable.js</w:t>
      </w:r>
    </w:p>
    <w:p>
      <w:pPr>
        <w:pStyle w:val="ListBullet"/>
      </w:pPr>
      <w:r>
        <w:t xml:space="preserve">        _stream_transform.js</w:t>
      </w:r>
    </w:p>
    <w:p>
      <w:pPr>
        <w:pStyle w:val="ListBullet"/>
      </w:pPr>
      <w:r>
        <w:t xml:space="preserve">        _stream_writable.js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errors-browser.js</w:t>
      </w:r>
    </w:p>
    <w:p>
      <w:pPr>
        <w:pStyle w:val="ListBullet"/>
      </w:pPr>
      <w:r>
        <w:t xml:space="preserve">      errors.js</w:t>
      </w:r>
    </w:p>
    <w:p>
      <w:pPr>
        <w:pStyle w:val="ListBullet"/>
      </w:pPr>
      <w:r>
        <w:t xml:space="preserve">      experimentalWarning.js</w:t>
      </w:r>
    </w:p>
    <w:p>
      <w:pPr>
        <w:pStyle w:val="ListBullet"/>
      </w:pPr>
      <w:r>
        <w:t xml:space="preserve">      GOVERNANCE.md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readable-browser.js</w:t>
      </w:r>
    </w:p>
    <w:p>
      <w:pPr>
        <w:pStyle w:val="ListBullet"/>
      </w:pPr>
      <w:r>
        <w:t xml:space="preserve">      readable.js</w:t>
      </w:r>
    </w:p>
    <w:p>
      <w:pPr>
        <w:pStyle w:val="ListBullet"/>
      </w:pPr>
      <w:r>
        <w:t xml:space="preserve">      README.md</w:t>
      </w:r>
    </w:p>
    <w:p>
      <w:r>
        <w:t xml:space="preserve">    readdirp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recursive-readdir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redent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reflect.getprototypeof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regenerate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regenerate.js</w:t>
      </w:r>
    </w:p>
    <w:p>
      <w:r>
        <w:t xml:space="preserve">    regenerate-unicode-properties</w:t>
      </w:r>
    </w:p>
    <w:p>
      <w:r>
        <w:t xml:space="preserve">      Binary_Property</w:t>
      </w:r>
    </w:p>
    <w:p>
      <w:pPr>
        <w:pStyle w:val="ListBullet"/>
      </w:pPr>
      <w:r>
        <w:t xml:space="preserve">        Alphabetic.js</w:t>
      </w:r>
    </w:p>
    <w:p>
      <w:pPr>
        <w:pStyle w:val="ListBullet"/>
      </w:pPr>
      <w:r>
        <w:t xml:space="preserve">        Any.js</w:t>
      </w:r>
    </w:p>
    <w:p>
      <w:pPr>
        <w:pStyle w:val="ListBullet"/>
      </w:pPr>
      <w:r>
        <w:t xml:space="preserve">        ASCII.js</w:t>
      </w:r>
    </w:p>
    <w:p>
      <w:pPr>
        <w:pStyle w:val="ListBullet"/>
      </w:pPr>
      <w:r>
        <w:t xml:space="preserve">        ASCII_Hex_Digit.js</w:t>
      </w:r>
    </w:p>
    <w:p>
      <w:pPr>
        <w:pStyle w:val="ListBullet"/>
      </w:pPr>
      <w:r>
        <w:t xml:space="preserve">        Assigned.js</w:t>
      </w:r>
    </w:p>
    <w:p>
      <w:pPr>
        <w:pStyle w:val="ListBullet"/>
      </w:pPr>
      <w:r>
        <w:t xml:space="preserve">        Bidi_Control.js</w:t>
      </w:r>
    </w:p>
    <w:p>
      <w:pPr>
        <w:pStyle w:val="ListBullet"/>
      </w:pPr>
      <w:r>
        <w:t xml:space="preserve">        Bidi_Mirrored.js</w:t>
      </w:r>
    </w:p>
    <w:p>
      <w:pPr>
        <w:pStyle w:val="ListBullet"/>
      </w:pPr>
      <w:r>
        <w:t xml:space="preserve">        Cased.js</w:t>
      </w:r>
    </w:p>
    <w:p>
      <w:pPr>
        <w:pStyle w:val="ListBullet"/>
      </w:pPr>
      <w:r>
        <w:t xml:space="preserve">        Case_Ignorable.js</w:t>
      </w:r>
    </w:p>
    <w:p>
      <w:pPr>
        <w:pStyle w:val="ListBullet"/>
      </w:pPr>
      <w:r>
        <w:t xml:space="preserve">        Changes_When_Casefolded.js</w:t>
      </w:r>
    </w:p>
    <w:p>
      <w:pPr>
        <w:pStyle w:val="ListBullet"/>
      </w:pPr>
      <w:r>
        <w:t xml:space="preserve">        Changes_When_Casemapped.js</w:t>
      </w:r>
    </w:p>
    <w:p>
      <w:pPr>
        <w:pStyle w:val="ListBullet"/>
      </w:pPr>
      <w:r>
        <w:t xml:space="preserve">        Changes_When_Lowercased.js</w:t>
      </w:r>
    </w:p>
    <w:p>
      <w:pPr>
        <w:pStyle w:val="ListBullet"/>
      </w:pPr>
      <w:r>
        <w:t xml:space="preserve">        Changes_When_NFKC_Casefolded.js</w:t>
      </w:r>
    </w:p>
    <w:p>
      <w:pPr>
        <w:pStyle w:val="ListBullet"/>
      </w:pPr>
      <w:r>
        <w:t xml:space="preserve">        Changes_When_Titlecased.js</w:t>
      </w:r>
    </w:p>
    <w:p>
      <w:pPr>
        <w:pStyle w:val="ListBullet"/>
      </w:pPr>
      <w:r>
        <w:t xml:space="preserve">        Changes_When_Uppercased.js</w:t>
      </w:r>
    </w:p>
    <w:p>
      <w:pPr>
        <w:pStyle w:val="ListBullet"/>
      </w:pPr>
      <w:r>
        <w:t xml:space="preserve">        Dash.js</w:t>
      </w:r>
    </w:p>
    <w:p>
      <w:pPr>
        <w:pStyle w:val="ListBullet"/>
      </w:pPr>
      <w:r>
        <w:t xml:space="preserve">        Default_Ignorable_Code_Point.js</w:t>
      </w:r>
    </w:p>
    <w:p>
      <w:pPr>
        <w:pStyle w:val="ListBullet"/>
      </w:pPr>
      <w:r>
        <w:t xml:space="preserve">        Deprecated.js</w:t>
      </w:r>
    </w:p>
    <w:p>
      <w:pPr>
        <w:pStyle w:val="ListBullet"/>
      </w:pPr>
      <w:r>
        <w:t xml:space="preserve">        Diacritic.js</w:t>
      </w:r>
    </w:p>
    <w:p>
      <w:pPr>
        <w:pStyle w:val="ListBullet"/>
      </w:pPr>
      <w:r>
        <w:t xml:space="preserve">        Emoji.js</w:t>
      </w:r>
    </w:p>
    <w:p>
      <w:pPr>
        <w:pStyle w:val="ListBullet"/>
      </w:pPr>
      <w:r>
        <w:t xml:space="preserve">        Emoji_Component.js</w:t>
      </w:r>
    </w:p>
    <w:p>
      <w:pPr>
        <w:pStyle w:val="ListBullet"/>
      </w:pPr>
      <w:r>
        <w:t xml:space="preserve">        Emoji_Modifier.js</w:t>
      </w:r>
    </w:p>
    <w:p>
      <w:pPr>
        <w:pStyle w:val="ListBullet"/>
      </w:pPr>
      <w:r>
        <w:t xml:space="preserve">        Emoji_Modifier_Base.js</w:t>
      </w:r>
    </w:p>
    <w:p>
      <w:pPr>
        <w:pStyle w:val="ListBullet"/>
      </w:pPr>
      <w:r>
        <w:t xml:space="preserve">        Emoji_Presentation.js</w:t>
      </w:r>
    </w:p>
    <w:p>
      <w:pPr>
        <w:pStyle w:val="ListBullet"/>
      </w:pPr>
      <w:r>
        <w:t xml:space="preserve">        Extended_Pictographic.js</w:t>
      </w:r>
    </w:p>
    <w:p>
      <w:pPr>
        <w:pStyle w:val="ListBullet"/>
      </w:pPr>
      <w:r>
        <w:t xml:space="preserve">        Extender.js</w:t>
      </w:r>
    </w:p>
    <w:p>
      <w:pPr>
        <w:pStyle w:val="ListBullet"/>
      </w:pPr>
      <w:r>
        <w:t xml:space="preserve">        Grapheme_Base.js</w:t>
      </w:r>
    </w:p>
    <w:p>
      <w:pPr>
        <w:pStyle w:val="ListBullet"/>
      </w:pPr>
      <w:r>
        <w:t xml:space="preserve">        Grapheme_Extend.js</w:t>
      </w:r>
    </w:p>
    <w:p>
      <w:pPr>
        <w:pStyle w:val="ListBullet"/>
      </w:pPr>
      <w:r>
        <w:t xml:space="preserve">        Hex_Digit.js</w:t>
      </w:r>
    </w:p>
    <w:p>
      <w:pPr>
        <w:pStyle w:val="ListBullet"/>
      </w:pPr>
      <w:r>
        <w:t xml:space="preserve">        Ideographic.js</w:t>
      </w:r>
    </w:p>
    <w:p>
      <w:pPr>
        <w:pStyle w:val="ListBullet"/>
      </w:pPr>
      <w:r>
        <w:t xml:space="preserve">        IDS_Binary_Operator.js</w:t>
      </w:r>
    </w:p>
    <w:p>
      <w:pPr>
        <w:pStyle w:val="ListBullet"/>
      </w:pPr>
      <w:r>
        <w:t xml:space="preserve">        IDS_Trinary_Operator.js</w:t>
      </w:r>
    </w:p>
    <w:p>
      <w:pPr>
        <w:pStyle w:val="ListBullet"/>
      </w:pPr>
      <w:r>
        <w:t xml:space="preserve">        ID_Continue.js</w:t>
      </w:r>
    </w:p>
    <w:p>
      <w:pPr>
        <w:pStyle w:val="ListBullet"/>
      </w:pPr>
      <w:r>
        <w:t xml:space="preserve">        ID_Start.js</w:t>
      </w:r>
    </w:p>
    <w:p>
      <w:pPr>
        <w:pStyle w:val="ListBullet"/>
      </w:pPr>
      <w:r>
        <w:t xml:space="preserve">        Join_Control.js</w:t>
      </w:r>
    </w:p>
    <w:p>
      <w:pPr>
        <w:pStyle w:val="ListBullet"/>
      </w:pPr>
      <w:r>
        <w:t xml:space="preserve">        Logical_Order_Exception.js</w:t>
      </w:r>
    </w:p>
    <w:p>
      <w:pPr>
        <w:pStyle w:val="ListBullet"/>
      </w:pPr>
      <w:r>
        <w:t xml:space="preserve">        Lowercase.js</w:t>
      </w:r>
    </w:p>
    <w:p>
      <w:pPr>
        <w:pStyle w:val="ListBullet"/>
      </w:pPr>
      <w:r>
        <w:t xml:space="preserve">        Math.js</w:t>
      </w:r>
    </w:p>
    <w:p>
      <w:pPr>
        <w:pStyle w:val="ListBullet"/>
      </w:pPr>
      <w:r>
        <w:t xml:space="preserve">        Noncharacter_Code_Point.js</w:t>
      </w:r>
    </w:p>
    <w:p>
      <w:pPr>
        <w:pStyle w:val="ListBullet"/>
      </w:pPr>
      <w:r>
        <w:t xml:space="preserve">        Pattern_Syntax.js</w:t>
      </w:r>
    </w:p>
    <w:p>
      <w:pPr>
        <w:pStyle w:val="ListBullet"/>
      </w:pPr>
      <w:r>
        <w:t xml:space="preserve">        Pattern_White_Space.js</w:t>
      </w:r>
    </w:p>
    <w:p>
      <w:pPr>
        <w:pStyle w:val="ListBullet"/>
      </w:pPr>
      <w:r>
        <w:t xml:space="preserve">        Quotation_Mark.js</w:t>
      </w:r>
    </w:p>
    <w:p>
      <w:pPr>
        <w:pStyle w:val="ListBullet"/>
      </w:pPr>
      <w:r>
        <w:t xml:space="preserve">        Radical.js</w:t>
      </w:r>
    </w:p>
    <w:p>
      <w:pPr>
        <w:pStyle w:val="ListBullet"/>
      </w:pPr>
      <w:r>
        <w:t xml:space="preserve">        Regional_Indicator.js</w:t>
      </w:r>
    </w:p>
    <w:p>
      <w:pPr>
        <w:pStyle w:val="ListBullet"/>
      </w:pPr>
      <w:r>
        <w:t xml:space="preserve">        Sentence_Terminal.js</w:t>
      </w:r>
    </w:p>
    <w:p>
      <w:pPr>
        <w:pStyle w:val="ListBullet"/>
      </w:pPr>
      <w:r>
        <w:t xml:space="preserve">        Soft_Dotted.js</w:t>
      </w:r>
    </w:p>
    <w:p>
      <w:pPr>
        <w:pStyle w:val="ListBullet"/>
      </w:pPr>
      <w:r>
        <w:t xml:space="preserve">        Terminal_Punctuation.js</w:t>
      </w:r>
    </w:p>
    <w:p>
      <w:pPr>
        <w:pStyle w:val="ListBullet"/>
      </w:pPr>
      <w:r>
        <w:t xml:space="preserve">        Unified_Ideograph.js</w:t>
      </w:r>
    </w:p>
    <w:p>
      <w:pPr>
        <w:pStyle w:val="ListBullet"/>
      </w:pPr>
      <w:r>
        <w:t xml:space="preserve">        Uppercase.js</w:t>
      </w:r>
    </w:p>
    <w:p>
      <w:pPr>
        <w:pStyle w:val="ListBullet"/>
      </w:pPr>
      <w:r>
        <w:t xml:space="preserve">        Variation_Selector.js</w:t>
      </w:r>
    </w:p>
    <w:p>
      <w:pPr>
        <w:pStyle w:val="ListBullet"/>
      </w:pPr>
      <w:r>
        <w:t xml:space="preserve">        White_Space.js</w:t>
      </w:r>
    </w:p>
    <w:p>
      <w:pPr>
        <w:pStyle w:val="ListBullet"/>
      </w:pPr>
      <w:r>
        <w:t xml:space="preserve">        XID_Continue.js</w:t>
      </w:r>
    </w:p>
    <w:p>
      <w:pPr>
        <w:pStyle w:val="ListBullet"/>
      </w:pPr>
      <w:r>
        <w:t xml:space="preserve">        XID_Start.js</w:t>
      </w:r>
    </w:p>
    <w:p>
      <w:r>
        <w:t xml:space="preserve">      General_Category</w:t>
      </w:r>
    </w:p>
    <w:p>
      <w:pPr>
        <w:pStyle w:val="ListBullet"/>
      </w:pPr>
      <w:r>
        <w:t xml:space="preserve">        Cased_Letter.js</w:t>
      </w:r>
    </w:p>
    <w:p>
      <w:pPr>
        <w:pStyle w:val="ListBullet"/>
      </w:pPr>
      <w:r>
        <w:t xml:space="preserve">        Close_Punctuation.js</w:t>
      </w:r>
    </w:p>
    <w:p>
      <w:pPr>
        <w:pStyle w:val="ListBullet"/>
      </w:pPr>
      <w:r>
        <w:t xml:space="preserve">        Connector_Punctuation.js</w:t>
      </w:r>
    </w:p>
    <w:p>
      <w:pPr>
        <w:pStyle w:val="ListBullet"/>
      </w:pPr>
      <w:r>
        <w:t xml:space="preserve">        Control.js</w:t>
      </w:r>
    </w:p>
    <w:p>
      <w:pPr>
        <w:pStyle w:val="ListBullet"/>
      </w:pPr>
      <w:r>
        <w:t xml:space="preserve">        Currency_Symbol.js</w:t>
      </w:r>
    </w:p>
    <w:p>
      <w:pPr>
        <w:pStyle w:val="ListBullet"/>
      </w:pPr>
      <w:r>
        <w:t xml:space="preserve">        Dash_Punctuation.js</w:t>
      </w:r>
    </w:p>
    <w:p>
      <w:pPr>
        <w:pStyle w:val="ListBullet"/>
      </w:pPr>
      <w:r>
        <w:t xml:space="preserve">        Decimal_Number.js</w:t>
      </w:r>
    </w:p>
    <w:p>
      <w:pPr>
        <w:pStyle w:val="ListBullet"/>
      </w:pPr>
      <w:r>
        <w:t xml:space="preserve">        Enclosing_Mark.js</w:t>
      </w:r>
    </w:p>
    <w:p>
      <w:pPr>
        <w:pStyle w:val="ListBullet"/>
      </w:pPr>
      <w:r>
        <w:t xml:space="preserve">        Final_Punctuation.js</w:t>
      </w:r>
    </w:p>
    <w:p>
      <w:pPr>
        <w:pStyle w:val="ListBullet"/>
      </w:pPr>
      <w:r>
        <w:t xml:space="preserve">        Format.js</w:t>
      </w:r>
    </w:p>
    <w:p>
      <w:pPr>
        <w:pStyle w:val="ListBullet"/>
      </w:pPr>
      <w:r>
        <w:t xml:space="preserve">        Initial_Punctuation.js</w:t>
      </w:r>
    </w:p>
    <w:p>
      <w:pPr>
        <w:pStyle w:val="ListBullet"/>
      </w:pPr>
      <w:r>
        <w:t xml:space="preserve">        Letter.js</w:t>
      </w:r>
    </w:p>
    <w:p>
      <w:pPr>
        <w:pStyle w:val="ListBullet"/>
      </w:pPr>
      <w:r>
        <w:t xml:space="preserve">        Letter_Number.js</w:t>
      </w:r>
    </w:p>
    <w:p>
      <w:pPr>
        <w:pStyle w:val="ListBullet"/>
      </w:pPr>
      <w:r>
        <w:t xml:space="preserve">        Line_Separator.js</w:t>
      </w:r>
    </w:p>
    <w:p>
      <w:pPr>
        <w:pStyle w:val="ListBullet"/>
      </w:pPr>
      <w:r>
        <w:t xml:space="preserve">        Lowercase_Letter.js</w:t>
      </w:r>
    </w:p>
    <w:p>
      <w:pPr>
        <w:pStyle w:val="ListBullet"/>
      </w:pPr>
      <w:r>
        <w:t xml:space="preserve">        Mark.js</w:t>
      </w:r>
    </w:p>
    <w:p>
      <w:pPr>
        <w:pStyle w:val="ListBullet"/>
      </w:pPr>
      <w:r>
        <w:t xml:space="preserve">        Math_Symbol.js</w:t>
      </w:r>
    </w:p>
    <w:p>
      <w:pPr>
        <w:pStyle w:val="ListBullet"/>
      </w:pPr>
      <w:r>
        <w:t xml:space="preserve">        Modifier_Letter.js</w:t>
      </w:r>
    </w:p>
    <w:p>
      <w:pPr>
        <w:pStyle w:val="ListBullet"/>
      </w:pPr>
      <w:r>
        <w:t xml:space="preserve">        Modifier_Symbol.js</w:t>
      </w:r>
    </w:p>
    <w:p>
      <w:pPr>
        <w:pStyle w:val="ListBullet"/>
      </w:pPr>
      <w:r>
        <w:t xml:space="preserve">        Nonspacing_Mark.js</w:t>
      </w:r>
    </w:p>
    <w:p>
      <w:pPr>
        <w:pStyle w:val="ListBullet"/>
      </w:pPr>
      <w:r>
        <w:t xml:space="preserve">        Number.js</w:t>
      </w:r>
    </w:p>
    <w:p>
      <w:pPr>
        <w:pStyle w:val="ListBullet"/>
      </w:pPr>
      <w:r>
        <w:t xml:space="preserve">        Open_Punctuation.js</w:t>
      </w:r>
    </w:p>
    <w:p>
      <w:pPr>
        <w:pStyle w:val="ListBullet"/>
      </w:pPr>
      <w:r>
        <w:t xml:space="preserve">        Other.js</w:t>
      </w:r>
    </w:p>
    <w:p>
      <w:pPr>
        <w:pStyle w:val="ListBullet"/>
      </w:pPr>
      <w:r>
        <w:t xml:space="preserve">        Other_Letter.js</w:t>
      </w:r>
    </w:p>
    <w:p>
      <w:pPr>
        <w:pStyle w:val="ListBullet"/>
      </w:pPr>
      <w:r>
        <w:t xml:space="preserve">        Other_Number.js</w:t>
      </w:r>
    </w:p>
    <w:p>
      <w:pPr>
        <w:pStyle w:val="ListBullet"/>
      </w:pPr>
      <w:r>
        <w:t xml:space="preserve">        Other_Punctuation.js</w:t>
      </w:r>
    </w:p>
    <w:p>
      <w:pPr>
        <w:pStyle w:val="ListBullet"/>
      </w:pPr>
      <w:r>
        <w:t xml:space="preserve">        Other_Symbol.js</w:t>
      </w:r>
    </w:p>
    <w:p>
      <w:pPr>
        <w:pStyle w:val="ListBullet"/>
      </w:pPr>
      <w:r>
        <w:t xml:space="preserve">        Paragraph_Separator.js</w:t>
      </w:r>
    </w:p>
    <w:p>
      <w:pPr>
        <w:pStyle w:val="ListBullet"/>
      </w:pPr>
      <w:r>
        <w:t xml:space="preserve">        Private_Use.js</w:t>
      </w:r>
    </w:p>
    <w:p>
      <w:pPr>
        <w:pStyle w:val="ListBullet"/>
      </w:pPr>
      <w:r>
        <w:t xml:space="preserve">        Punctuation.js</w:t>
      </w:r>
    </w:p>
    <w:p>
      <w:pPr>
        <w:pStyle w:val="ListBullet"/>
      </w:pPr>
      <w:r>
        <w:t xml:space="preserve">        Separator.js</w:t>
      </w:r>
    </w:p>
    <w:p>
      <w:pPr>
        <w:pStyle w:val="ListBullet"/>
      </w:pPr>
      <w:r>
        <w:t xml:space="preserve">        Space_Separator.js</w:t>
      </w:r>
    </w:p>
    <w:p>
      <w:pPr>
        <w:pStyle w:val="ListBullet"/>
      </w:pPr>
      <w:r>
        <w:t xml:space="preserve">        Spacing_Mark.js</w:t>
      </w:r>
    </w:p>
    <w:p>
      <w:pPr>
        <w:pStyle w:val="ListBullet"/>
      </w:pPr>
      <w:r>
        <w:t xml:space="preserve">        Surrogate.js</w:t>
      </w:r>
    </w:p>
    <w:p>
      <w:pPr>
        <w:pStyle w:val="ListBullet"/>
      </w:pPr>
      <w:r>
        <w:t xml:space="preserve">        Symbol.js</w:t>
      </w:r>
    </w:p>
    <w:p>
      <w:pPr>
        <w:pStyle w:val="ListBullet"/>
      </w:pPr>
      <w:r>
        <w:t xml:space="preserve">        Titlecase_Letter.js</w:t>
      </w:r>
    </w:p>
    <w:p>
      <w:pPr>
        <w:pStyle w:val="ListBullet"/>
      </w:pPr>
      <w:r>
        <w:t xml:space="preserve">        Unassigned.js</w:t>
      </w:r>
    </w:p>
    <w:p>
      <w:pPr>
        <w:pStyle w:val="ListBullet"/>
      </w:pPr>
      <w:r>
        <w:t xml:space="preserve">        Uppercase_Letter.js</w:t>
      </w:r>
    </w:p>
    <w:p>
      <w:r>
        <w:t xml:space="preserve">      Property_of_Strings</w:t>
      </w:r>
    </w:p>
    <w:p>
      <w:pPr>
        <w:pStyle w:val="ListBullet"/>
      </w:pPr>
      <w:r>
        <w:t xml:space="preserve">        Basic_Emoji.js</w:t>
      </w:r>
    </w:p>
    <w:p>
      <w:pPr>
        <w:pStyle w:val="ListBullet"/>
      </w:pPr>
      <w:r>
        <w:t xml:space="preserve">        Emoji_Keycap_Sequence.js</w:t>
      </w:r>
    </w:p>
    <w:p>
      <w:pPr>
        <w:pStyle w:val="ListBullet"/>
      </w:pPr>
      <w:r>
        <w:t xml:space="preserve">        RGI_Emoji.js</w:t>
      </w:r>
    </w:p>
    <w:p>
      <w:pPr>
        <w:pStyle w:val="ListBullet"/>
      </w:pPr>
      <w:r>
        <w:t xml:space="preserve">        RGI_Emoji_Flag_Sequence.js</w:t>
      </w:r>
    </w:p>
    <w:p>
      <w:pPr>
        <w:pStyle w:val="ListBullet"/>
      </w:pPr>
      <w:r>
        <w:t xml:space="preserve">        RGI_Emoji_Modifier_Sequence.js</w:t>
      </w:r>
    </w:p>
    <w:p>
      <w:pPr>
        <w:pStyle w:val="ListBullet"/>
      </w:pPr>
      <w:r>
        <w:t xml:space="preserve">        RGI_Emoji_Tag_Sequence.js</w:t>
      </w:r>
    </w:p>
    <w:p>
      <w:pPr>
        <w:pStyle w:val="ListBullet"/>
      </w:pPr>
      <w:r>
        <w:t xml:space="preserve">        RGI_Emoji_ZWJ_Sequence.js</w:t>
      </w:r>
    </w:p>
    <w:p>
      <w:r>
        <w:t xml:space="preserve">      Script</w:t>
      </w:r>
    </w:p>
    <w:p>
      <w:pPr>
        <w:pStyle w:val="ListBullet"/>
      </w:pPr>
      <w:r>
        <w:t xml:space="preserve">        Adlam.js</w:t>
      </w:r>
    </w:p>
    <w:p>
      <w:pPr>
        <w:pStyle w:val="ListBullet"/>
      </w:pPr>
      <w:r>
        <w:t xml:space="preserve">        Ahom.js</w:t>
      </w:r>
    </w:p>
    <w:p>
      <w:pPr>
        <w:pStyle w:val="ListBullet"/>
      </w:pPr>
      <w:r>
        <w:t xml:space="preserve">        Anatolian_Hieroglyphs.js</w:t>
      </w:r>
    </w:p>
    <w:p>
      <w:pPr>
        <w:pStyle w:val="ListBullet"/>
      </w:pPr>
      <w:r>
        <w:t xml:space="preserve">        Arabic.js</w:t>
      </w:r>
    </w:p>
    <w:p>
      <w:pPr>
        <w:pStyle w:val="ListBullet"/>
      </w:pPr>
      <w:r>
        <w:t xml:space="preserve">        Armenian.js</w:t>
      </w:r>
    </w:p>
    <w:p>
      <w:pPr>
        <w:pStyle w:val="ListBullet"/>
      </w:pPr>
      <w:r>
        <w:t xml:space="preserve">        Avestan.js</w:t>
      </w:r>
    </w:p>
    <w:p>
      <w:pPr>
        <w:pStyle w:val="ListBullet"/>
      </w:pPr>
      <w:r>
        <w:t xml:space="preserve">        Balinese.js</w:t>
      </w:r>
    </w:p>
    <w:p>
      <w:pPr>
        <w:pStyle w:val="ListBullet"/>
      </w:pPr>
      <w:r>
        <w:t xml:space="preserve">        Bamum.js</w:t>
      </w:r>
    </w:p>
    <w:p>
      <w:pPr>
        <w:pStyle w:val="ListBullet"/>
      </w:pPr>
      <w:r>
        <w:t xml:space="preserve">        Bassa_Vah.js</w:t>
      </w:r>
    </w:p>
    <w:p>
      <w:pPr>
        <w:pStyle w:val="ListBullet"/>
      </w:pPr>
      <w:r>
        <w:t xml:space="preserve">        Batak.js</w:t>
      </w:r>
    </w:p>
    <w:p>
      <w:pPr>
        <w:pStyle w:val="ListBullet"/>
      </w:pPr>
      <w:r>
        <w:t xml:space="preserve">        Bengali.js</w:t>
      </w:r>
    </w:p>
    <w:p>
      <w:pPr>
        <w:pStyle w:val="ListBullet"/>
      </w:pPr>
      <w:r>
        <w:t xml:space="preserve">        Bhaiksuki.js</w:t>
      </w:r>
    </w:p>
    <w:p>
      <w:pPr>
        <w:pStyle w:val="ListBullet"/>
      </w:pPr>
      <w:r>
        <w:t xml:space="preserve">        Bopomofo.js</w:t>
      </w:r>
    </w:p>
    <w:p>
      <w:pPr>
        <w:pStyle w:val="ListBullet"/>
      </w:pPr>
      <w:r>
        <w:t xml:space="preserve">        Brahmi.js</w:t>
      </w:r>
    </w:p>
    <w:p>
      <w:pPr>
        <w:pStyle w:val="ListBullet"/>
      </w:pPr>
      <w:r>
        <w:t xml:space="preserve">        Braille.js</w:t>
      </w:r>
    </w:p>
    <w:p>
      <w:pPr>
        <w:pStyle w:val="ListBullet"/>
      </w:pPr>
      <w:r>
        <w:t xml:space="preserve">        Buginese.js</w:t>
      </w:r>
    </w:p>
    <w:p>
      <w:pPr>
        <w:pStyle w:val="ListBullet"/>
      </w:pPr>
      <w:r>
        <w:t xml:space="preserve">        Buhid.js</w:t>
      </w:r>
    </w:p>
    <w:p>
      <w:pPr>
        <w:pStyle w:val="ListBullet"/>
      </w:pPr>
      <w:r>
        <w:t xml:space="preserve">        Canadian_Aboriginal.js</w:t>
      </w:r>
    </w:p>
    <w:p>
      <w:pPr>
        <w:pStyle w:val="ListBullet"/>
      </w:pPr>
      <w:r>
        <w:t xml:space="preserve">        Carian.js</w:t>
      </w:r>
    </w:p>
    <w:p>
      <w:pPr>
        <w:pStyle w:val="ListBullet"/>
      </w:pPr>
      <w:r>
        <w:t xml:space="preserve">        Caucasian_Albanian.js</w:t>
      </w:r>
    </w:p>
    <w:p>
      <w:pPr>
        <w:pStyle w:val="ListBullet"/>
      </w:pPr>
      <w:r>
        <w:t xml:space="preserve">        Chakma.js</w:t>
      </w:r>
    </w:p>
    <w:p>
      <w:pPr>
        <w:pStyle w:val="ListBullet"/>
      </w:pPr>
      <w:r>
        <w:t xml:space="preserve">        Cham.js</w:t>
      </w:r>
    </w:p>
    <w:p>
      <w:pPr>
        <w:pStyle w:val="ListBullet"/>
      </w:pPr>
      <w:r>
        <w:t xml:space="preserve">        Cherokee.js</w:t>
      </w:r>
    </w:p>
    <w:p>
      <w:pPr>
        <w:pStyle w:val="ListBullet"/>
      </w:pPr>
      <w:r>
        <w:t xml:space="preserve">        Chorasmian.js</w:t>
      </w:r>
    </w:p>
    <w:p>
      <w:pPr>
        <w:pStyle w:val="ListBullet"/>
      </w:pPr>
      <w:r>
        <w:t xml:space="preserve">        Common.js</w:t>
      </w:r>
    </w:p>
    <w:p>
      <w:pPr>
        <w:pStyle w:val="ListBullet"/>
      </w:pPr>
      <w:r>
        <w:t xml:space="preserve">        Coptic.js</w:t>
      </w:r>
    </w:p>
    <w:p>
      <w:pPr>
        <w:pStyle w:val="ListBullet"/>
      </w:pPr>
      <w:r>
        <w:t xml:space="preserve">        Cuneiform.js</w:t>
      </w:r>
    </w:p>
    <w:p>
      <w:pPr>
        <w:pStyle w:val="ListBullet"/>
      </w:pPr>
      <w:r>
        <w:t xml:space="preserve">        Cypriot.js</w:t>
      </w:r>
    </w:p>
    <w:p>
      <w:pPr>
        <w:pStyle w:val="ListBullet"/>
      </w:pPr>
      <w:r>
        <w:t xml:space="preserve">        Cypro_Minoan.js</w:t>
      </w:r>
    </w:p>
    <w:p>
      <w:pPr>
        <w:pStyle w:val="ListBullet"/>
      </w:pPr>
      <w:r>
        <w:t xml:space="preserve">        Cyrillic.js</w:t>
      </w:r>
    </w:p>
    <w:p>
      <w:pPr>
        <w:pStyle w:val="ListBullet"/>
      </w:pPr>
      <w:r>
        <w:t xml:space="preserve">        Deseret.js</w:t>
      </w:r>
    </w:p>
    <w:p>
      <w:pPr>
        <w:pStyle w:val="ListBullet"/>
      </w:pPr>
      <w:r>
        <w:t xml:space="preserve">        Devanagari.js</w:t>
      </w:r>
    </w:p>
    <w:p>
      <w:pPr>
        <w:pStyle w:val="ListBullet"/>
      </w:pPr>
      <w:r>
        <w:t xml:space="preserve">        Dives_Akuru.js</w:t>
      </w:r>
    </w:p>
    <w:p>
      <w:pPr>
        <w:pStyle w:val="ListBullet"/>
      </w:pPr>
      <w:r>
        <w:t xml:space="preserve">        Dogra.js</w:t>
      </w:r>
    </w:p>
    <w:p>
      <w:pPr>
        <w:pStyle w:val="ListBullet"/>
      </w:pPr>
      <w:r>
        <w:t xml:space="preserve">        Duployan.js</w:t>
      </w:r>
    </w:p>
    <w:p>
      <w:pPr>
        <w:pStyle w:val="ListBullet"/>
      </w:pPr>
      <w:r>
        <w:t xml:space="preserve">        Egyptian_Hieroglyphs.js</w:t>
      </w:r>
    </w:p>
    <w:p>
      <w:pPr>
        <w:pStyle w:val="ListBullet"/>
      </w:pPr>
      <w:r>
        <w:t xml:space="preserve">        Elbasan.js</w:t>
      </w:r>
    </w:p>
    <w:p>
      <w:pPr>
        <w:pStyle w:val="ListBullet"/>
      </w:pPr>
      <w:r>
        <w:t xml:space="preserve">        Elymaic.js</w:t>
      </w:r>
    </w:p>
    <w:p>
      <w:pPr>
        <w:pStyle w:val="ListBullet"/>
      </w:pPr>
      <w:r>
        <w:t xml:space="preserve">        Ethiopic.js</w:t>
      </w:r>
    </w:p>
    <w:p>
      <w:pPr>
        <w:pStyle w:val="ListBullet"/>
      </w:pPr>
      <w:r>
        <w:t xml:space="preserve">        Georgian.js</w:t>
      </w:r>
    </w:p>
    <w:p>
      <w:pPr>
        <w:pStyle w:val="ListBullet"/>
      </w:pPr>
      <w:r>
        <w:t xml:space="preserve">        Glagolitic.js</w:t>
      </w:r>
    </w:p>
    <w:p>
      <w:pPr>
        <w:pStyle w:val="ListBullet"/>
      </w:pPr>
      <w:r>
        <w:t xml:space="preserve">        Gothic.js</w:t>
      </w:r>
    </w:p>
    <w:p>
      <w:pPr>
        <w:pStyle w:val="ListBullet"/>
      </w:pPr>
      <w:r>
        <w:t xml:space="preserve">        Grantha.js</w:t>
      </w:r>
    </w:p>
    <w:p>
      <w:pPr>
        <w:pStyle w:val="ListBullet"/>
      </w:pPr>
      <w:r>
        <w:t xml:space="preserve">        Greek.js</w:t>
      </w:r>
    </w:p>
    <w:p>
      <w:pPr>
        <w:pStyle w:val="ListBullet"/>
      </w:pPr>
      <w:r>
        <w:t xml:space="preserve">        Gujarati.js</w:t>
      </w:r>
    </w:p>
    <w:p>
      <w:pPr>
        <w:pStyle w:val="ListBullet"/>
      </w:pPr>
      <w:r>
        <w:t xml:space="preserve">        Gunjala_Gondi.js</w:t>
      </w:r>
    </w:p>
    <w:p>
      <w:pPr>
        <w:pStyle w:val="ListBullet"/>
      </w:pPr>
      <w:r>
        <w:t xml:space="preserve">        Gurmukhi.js</w:t>
      </w:r>
    </w:p>
    <w:p>
      <w:pPr>
        <w:pStyle w:val="ListBullet"/>
      </w:pPr>
      <w:r>
        <w:t xml:space="preserve">        Han.js</w:t>
      </w:r>
    </w:p>
    <w:p>
      <w:pPr>
        <w:pStyle w:val="ListBullet"/>
      </w:pPr>
      <w:r>
        <w:t xml:space="preserve">        Hangul.js</w:t>
      </w:r>
    </w:p>
    <w:p>
      <w:pPr>
        <w:pStyle w:val="ListBullet"/>
      </w:pPr>
      <w:r>
        <w:t xml:space="preserve">        Hanifi_Rohingya.js</w:t>
      </w:r>
    </w:p>
    <w:p>
      <w:pPr>
        <w:pStyle w:val="ListBullet"/>
      </w:pPr>
      <w:r>
        <w:t xml:space="preserve">        Hanunoo.js</w:t>
      </w:r>
    </w:p>
    <w:p>
      <w:pPr>
        <w:pStyle w:val="ListBullet"/>
      </w:pPr>
      <w:r>
        <w:t xml:space="preserve">        Hatran.js</w:t>
      </w:r>
    </w:p>
    <w:p>
      <w:pPr>
        <w:pStyle w:val="ListBullet"/>
      </w:pPr>
      <w:r>
        <w:t xml:space="preserve">        Hebrew.js</w:t>
      </w:r>
    </w:p>
    <w:p>
      <w:pPr>
        <w:pStyle w:val="ListBullet"/>
      </w:pPr>
      <w:r>
        <w:t xml:space="preserve">        Hiragana.js</w:t>
      </w:r>
    </w:p>
    <w:p>
      <w:pPr>
        <w:pStyle w:val="ListBullet"/>
      </w:pPr>
      <w:r>
        <w:t xml:space="preserve">        Imperial_Aramaic.js</w:t>
      </w:r>
    </w:p>
    <w:p>
      <w:pPr>
        <w:pStyle w:val="ListBullet"/>
      </w:pPr>
      <w:r>
        <w:t xml:space="preserve">        Inherited.js</w:t>
      </w:r>
    </w:p>
    <w:p>
      <w:pPr>
        <w:pStyle w:val="ListBullet"/>
      </w:pPr>
      <w:r>
        <w:t xml:space="preserve">        Inscriptional_Pahlavi.js</w:t>
      </w:r>
    </w:p>
    <w:p>
      <w:pPr>
        <w:pStyle w:val="ListBullet"/>
      </w:pPr>
      <w:r>
        <w:t xml:space="preserve">        Inscriptional_Parthian.js</w:t>
      </w:r>
    </w:p>
    <w:p>
      <w:pPr>
        <w:pStyle w:val="ListBullet"/>
      </w:pPr>
      <w:r>
        <w:t xml:space="preserve">        Javanese.js</w:t>
      </w:r>
    </w:p>
    <w:p>
      <w:pPr>
        <w:pStyle w:val="ListBullet"/>
      </w:pPr>
      <w:r>
        <w:t xml:space="preserve">        Kaithi.js</w:t>
      </w:r>
    </w:p>
    <w:p>
      <w:pPr>
        <w:pStyle w:val="ListBullet"/>
      </w:pPr>
      <w:r>
        <w:t xml:space="preserve">        Kannada.js</w:t>
      </w:r>
    </w:p>
    <w:p>
      <w:pPr>
        <w:pStyle w:val="ListBullet"/>
      </w:pPr>
      <w:r>
        <w:t xml:space="preserve">        Katakana.js</w:t>
      </w:r>
    </w:p>
    <w:p>
      <w:pPr>
        <w:pStyle w:val="ListBullet"/>
      </w:pPr>
      <w:r>
        <w:t xml:space="preserve">        Kawi.js</w:t>
      </w:r>
    </w:p>
    <w:p>
      <w:pPr>
        <w:pStyle w:val="ListBullet"/>
      </w:pPr>
      <w:r>
        <w:t xml:space="preserve">        Kayah_Li.js</w:t>
      </w:r>
    </w:p>
    <w:p>
      <w:pPr>
        <w:pStyle w:val="ListBullet"/>
      </w:pPr>
      <w:r>
        <w:t xml:space="preserve">        Kharoshthi.js</w:t>
      </w:r>
    </w:p>
    <w:p>
      <w:pPr>
        <w:pStyle w:val="ListBullet"/>
      </w:pPr>
      <w:r>
        <w:t xml:space="preserve">        Khitan_Small_Script.js</w:t>
      </w:r>
    </w:p>
    <w:p>
      <w:pPr>
        <w:pStyle w:val="ListBullet"/>
      </w:pPr>
      <w:r>
        <w:t xml:space="preserve">        Khmer.js</w:t>
      </w:r>
    </w:p>
    <w:p>
      <w:pPr>
        <w:pStyle w:val="ListBullet"/>
      </w:pPr>
      <w:r>
        <w:t xml:space="preserve">        Khojki.js</w:t>
      </w:r>
    </w:p>
    <w:p>
      <w:pPr>
        <w:pStyle w:val="ListBullet"/>
      </w:pPr>
      <w:r>
        <w:t xml:space="preserve">        Khudawadi.js</w:t>
      </w:r>
    </w:p>
    <w:p>
      <w:pPr>
        <w:pStyle w:val="ListBullet"/>
      </w:pPr>
      <w:r>
        <w:t xml:space="preserve">        Lao.js</w:t>
      </w:r>
    </w:p>
    <w:p>
      <w:pPr>
        <w:pStyle w:val="ListBullet"/>
      </w:pPr>
      <w:r>
        <w:t xml:space="preserve">        Latin.js</w:t>
      </w:r>
    </w:p>
    <w:p>
      <w:pPr>
        <w:pStyle w:val="ListBullet"/>
      </w:pPr>
      <w:r>
        <w:t xml:space="preserve">        Lepcha.js</w:t>
      </w:r>
    </w:p>
    <w:p>
      <w:pPr>
        <w:pStyle w:val="ListBullet"/>
      </w:pPr>
      <w:r>
        <w:t xml:space="preserve">        Limbu.js</w:t>
      </w:r>
    </w:p>
    <w:p>
      <w:pPr>
        <w:pStyle w:val="ListBullet"/>
      </w:pPr>
      <w:r>
        <w:t xml:space="preserve">        Linear_A.js</w:t>
      </w:r>
    </w:p>
    <w:p>
      <w:pPr>
        <w:pStyle w:val="ListBullet"/>
      </w:pPr>
      <w:r>
        <w:t xml:space="preserve">        Linear_B.js</w:t>
      </w:r>
    </w:p>
    <w:p>
      <w:pPr>
        <w:pStyle w:val="ListBullet"/>
      </w:pPr>
      <w:r>
        <w:t xml:space="preserve">        Lisu.js</w:t>
      </w:r>
    </w:p>
    <w:p>
      <w:pPr>
        <w:pStyle w:val="ListBullet"/>
      </w:pPr>
      <w:r>
        <w:t xml:space="preserve">        Lycian.js</w:t>
      </w:r>
    </w:p>
    <w:p>
      <w:pPr>
        <w:pStyle w:val="ListBullet"/>
      </w:pPr>
      <w:r>
        <w:t xml:space="preserve">        Lydian.js</w:t>
      </w:r>
    </w:p>
    <w:p>
      <w:pPr>
        <w:pStyle w:val="ListBullet"/>
      </w:pPr>
      <w:r>
        <w:t xml:space="preserve">        Mahajani.js</w:t>
      </w:r>
    </w:p>
    <w:p>
      <w:pPr>
        <w:pStyle w:val="ListBullet"/>
      </w:pPr>
      <w:r>
        <w:t xml:space="preserve">        Makasar.js</w:t>
      </w:r>
    </w:p>
    <w:p>
      <w:pPr>
        <w:pStyle w:val="ListBullet"/>
      </w:pPr>
      <w:r>
        <w:t xml:space="preserve">        Malayalam.js</w:t>
      </w:r>
    </w:p>
    <w:p>
      <w:pPr>
        <w:pStyle w:val="ListBullet"/>
      </w:pPr>
      <w:r>
        <w:t xml:space="preserve">        Mandaic.js</w:t>
      </w:r>
    </w:p>
    <w:p>
      <w:pPr>
        <w:pStyle w:val="ListBullet"/>
      </w:pPr>
      <w:r>
        <w:t xml:space="preserve">        Manichaean.js</w:t>
      </w:r>
    </w:p>
    <w:p>
      <w:pPr>
        <w:pStyle w:val="ListBullet"/>
      </w:pPr>
      <w:r>
        <w:t xml:space="preserve">        Marchen.js</w:t>
      </w:r>
    </w:p>
    <w:p>
      <w:pPr>
        <w:pStyle w:val="ListBullet"/>
      </w:pPr>
      <w:r>
        <w:t xml:space="preserve">        Masaram_Gondi.js</w:t>
      </w:r>
    </w:p>
    <w:p>
      <w:pPr>
        <w:pStyle w:val="ListBullet"/>
      </w:pPr>
      <w:r>
        <w:t xml:space="preserve">        Medefaidrin.js</w:t>
      </w:r>
    </w:p>
    <w:p>
      <w:pPr>
        <w:pStyle w:val="ListBullet"/>
      </w:pPr>
      <w:r>
        <w:t xml:space="preserve">        Meetei_Mayek.js</w:t>
      </w:r>
    </w:p>
    <w:p>
      <w:pPr>
        <w:pStyle w:val="ListBullet"/>
      </w:pPr>
      <w:r>
        <w:t xml:space="preserve">        Mende_Kikakui.js</w:t>
      </w:r>
    </w:p>
    <w:p>
      <w:pPr>
        <w:pStyle w:val="ListBullet"/>
      </w:pPr>
      <w:r>
        <w:t xml:space="preserve">        Meroitic_Cursive.js</w:t>
      </w:r>
    </w:p>
    <w:p>
      <w:pPr>
        <w:pStyle w:val="ListBullet"/>
      </w:pPr>
      <w:r>
        <w:t xml:space="preserve">        Meroitic_Hieroglyphs.js</w:t>
      </w:r>
    </w:p>
    <w:p>
      <w:pPr>
        <w:pStyle w:val="ListBullet"/>
      </w:pPr>
      <w:r>
        <w:t xml:space="preserve">        Miao.js</w:t>
      </w:r>
    </w:p>
    <w:p>
      <w:pPr>
        <w:pStyle w:val="ListBullet"/>
      </w:pPr>
      <w:r>
        <w:t xml:space="preserve">        Modi.js</w:t>
      </w:r>
    </w:p>
    <w:p>
      <w:pPr>
        <w:pStyle w:val="ListBullet"/>
      </w:pPr>
      <w:r>
        <w:t xml:space="preserve">        Mongolian.js</w:t>
      </w:r>
    </w:p>
    <w:p>
      <w:pPr>
        <w:pStyle w:val="ListBullet"/>
      </w:pPr>
      <w:r>
        <w:t xml:space="preserve">        Mro.js</w:t>
      </w:r>
    </w:p>
    <w:p>
      <w:pPr>
        <w:pStyle w:val="ListBullet"/>
      </w:pPr>
      <w:r>
        <w:t xml:space="preserve">        Multani.js</w:t>
      </w:r>
    </w:p>
    <w:p>
      <w:pPr>
        <w:pStyle w:val="ListBullet"/>
      </w:pPr>
      <w:r>
        <w:t xml:space="preserve">        Myanmar.js</w:t>
      </w:r>
    </w:p>
    <w:p>
      <w:pPr>
        <w:pStyle w:val="ListBullet"/>
      </w:pPr>
      <w:r>
        <w:t xml:space="preserve">        Nabataean.js</w:t>
      </w:r>
    </w:p>
    <w:p>
      <w:pPr>
        <w:pStyle w:val="ListBullet"/>
      </w:pPr>
      <w:r>
        <w:t xml:space="preserve">        Nag_Mundari.js</w:t>
      </w:r>
    </w:p>
    <w:p>
      <w:pPr>
        <w:pStyle w:val="ListBullet"/>
      </w:pPr>
      <w:r>
        <w:t xml:space="preserve">        Nandinagari.js</w:t>
      </w:r>
    </w:p>
    <w:p>
      <w:pPr>
        <w:pStyle w:val="ListBullet"/>
      </w:pPr>
      <w:r>
        <w:t xml:space="preserve">        Newa.js</w:t>
      </w:r>
    </w:p>
    <w:p>
      <w:pPr>
        <w:pStyle w:val="ListBullet"/>
      </w:pPr>
      <w:r>
        <w:t xml:space="preserve">        New_Tai_Lue.js</w:t>
      </w:r>
    </w:p>
    <w:p>
      <w:pPr>
        <w:pStyle w:val="ListBullet"/>
      </w:pPr>
      <w:r>
        <w:t xml:space="preserve">        Nko.js</w:t>
      </w:r>
    </w:p>
    <w:p>
      <w:pPr>
        <w:pStyle w:val="ListBullet"/>
      </w:pPr>
      <w:r>
        <w:t xml:space="preserve">        Nushu.js</w:t>
      </w:r>
    </w:p>
    <w:p>
      <w:pPr>
        <w:pStyle w:val="ListBullet"/>
      </w:pPr>
      <w:r>
        <w:t xml:space="preserve">        Nyiakeng_Puachue_Hmong.js</w:t>
      </w:r>
    </w:p>
    <w:p>
      <w:pPr>
        <w:pStyle w:val="ListBullet"/>
      </w:pPr>
      <w:r>
        <w:t xml:space="preserve">        Ogham.js</w:t>
      </w:r>
    </w:p>
    <w:p>
      <w:pPr>
        <w:pStyle w:val="ListBullet"/>
      </w:pPr>
      <w:r>
        <w:t xml:space="preserve">        Old_Hungarian.js</w:t>
      </w:r>
    </w:p>
    <w:p>
      <w:pPr>
        <w:pStyle w:val="ListBullet"/>
      </w:pPr>
      <w:r>
        <w:t xml:space="preserve">        Old_Italic.js</w:t>
      </w:r>
    </w:p>
    <w:p>
      <w:pPr>
        <w:pStyle w:val="ListBullet"/>
      </w:pPr>
      <w:r>
        <w:t xml:space="preserve">        Old_North_Arabian.js</w:t>
      </w:r>
    </w:p>
    <w:p>
      <w:pPr>
        <w:pStyle w:val="ListBullet"/>
      </w:pPr>
      <w:r>
        <w:t xml:space="preserve">        Old_Permic.js</w:t>
      </w:r>
    </w:p>
    <w:p>
      <w:pPr>
        <w:pStyle w:val="ListBullet"/>
      </w:pPr>
      <w:r>
        <w:t xml:space="preserve">        Old_Persian.js</w:t>
      </w:r>
    </w:p>
    <w:p>
      <w:pPr>
        <w:pStyle w:val="ListBullet"/>
      </w:pPr>
      <w:r>
        <w:t xml:space="preserve">        Old_Sogdian.js</w:t>
      </w:r>
    </w:p>
    <w:p>
      <w:pPr>
        <w:pStyle w:val="ListBullet"/>
      </w:pPr>
      <w:r>
        <w:t xml:space="preserve">        Old_South_Arabian.js</w:t>
      </w:r>
    </w:p>
    <w:p>
      <w:pPr>
        <w:pStyle w:val="ListBullet"/>
      </w:pPr>
      <w:r>
        <w:t xml:space="preserve">        Old_Turkic.js</w:t>
      </w:r>
    </w:p>
    <w:p>
      <w:pPr>
        <w:pStyle w:val="ListBullet"/>
      </w:pPr>
      <w:r>
        <w:t xml:space="preserve">        Old_Uyghur.js</w:t>
      </w:r>
    </w:p>
    <w:p>
      <w:pPr>
        <w:pStyle w:val="ListBullet"/>
      </w:pPr>
      <w:r>
        <w:t xml:space="preserve">        Ol_Chiki.js</w:t>
      </w:r>
    </w:p>
    <w:p>
      <w:pPr>
        <w:pStyle w:val="ListBullet"/>
      </w:pPr>
      <w:r>
        <w:t xml:space="preserve">        Oriya.js</w:t>
      </w:r>
    </w:p>
    <w:p>
      <w:pPr>
        <w:pStyle w:val="ListBullet"/>
      </w:pPr>
      <w:r>
        <w:t xml:space="preserve">        Osage.js</w:t>
      </w:r>
    </w:p>
    <w:p>
      <w:pPr>
        <w:pStyle w:val="ListBullet"/>
      </w:pPr>
      <w:r>
        <w:t xml:space="preserve">        Osmanya.js</w:t>
      </w:r>
    </w:p>
    <w:p>
      <w:pPr>
        <w:pStyle w:val="ListBullet"/>
      </w:pPr>
      <w:r>
        <w:t xml:space="preserve">        Pahawh_Hmong.js</w:t>
      </w:r>
    </w:p>
    <w:p>
      <w:pPr>
        <w:pStyle w:val="ListBullet"/>
      </w:pPr>
      <w:r>
        <w:t xml:space="preserve">        Palmyrene.js</w:t>
      </w:r>
    </w:p>
    <w:p>
      <w:pPr>
        <w:pStyle w:val="ListBullet"/>
      </w:pPr>
      <w:r>
        <w:t xml:space="preserve">        Pau_Cin_Hau.js</w:t>
      </w:r>
    </w:p>
    <w:p>
      <w:pPr>
        <w:pStyle w:val="ListBullet"/>
      </w:pPr>
      <w:r>
        <w:t xml:space="preserve">        Phags_Pa.js</w:t>
      </w:r>
    </w:p>
    <w:p>
      <w:pPr>
        <w:pStyle w:val="ListBullet"/>
      </w:pPr>
      <w:r>
        <w:t xml:space="preserve">        Phoenician.js</w:t>
      </w:r>
    </w:p>
    <w:p>
      <w:pPr>
        <w:pStyle w:val="ListBullet"/>
      </w:pPr>
      <w:r>
        <w:t xml:space="preserve">        Psalter_Pahlavi.js</w:t>
      </w:r>
    </w:p>
    <w:p>
      <w:pPr>
        <w:pStyle w:val="ListBullet"/>
      </w:pPr>
      <w:r>
        <w:t xml:space="preserve">        Rejang.js</w:t>
      </w:r>
    </w:p>
    <w:p>
      <w:pPr>
        <w:pStyle w:val="ListBullet"/>
      </w:pPr>
      <w:r>
        <w:t xml:space="preserve">        Runic.js</w:t>
      </w:r>
    </w:p>
    <w:p>
      <w:pPr>
        <w:pStyle w:val="ListBullet"/>
      </w:pPr>
      <w:r>
        <w:t xml:space="preserve">        Samaritan.js</w:t>
      </w:r>
    </w:p>
    <w:p>
      <w:pPr>
        <w:pStyle w:val="ListBullet"/>
      </w:pPr>
      <w:r>
        <w:t xml:space="preserve">        Saurashtra.js</w:t>
      </w:r>
    </w:p>
    <w:p>
      <w:pPr>
        <w:pStyle w:val="ListBullet"/>
      </w:pPr>
      <w:r>
        <w:t xml:space="preserve">        Sharada.js</w:t>
      </w:r>
    </w:p>
    <w:p>
      <w:pPr>
        <w:pStyle w:val="ListBullet"/>
      </w:pPr>
      <w:r>
        <w:t xml:space="preserve">        Shavian.js</w:t>
      </w:r>
    </w:p>
    <w:p>
      <w:pPr>
        <w:pStyle w:val="ListBullet"/>
      </w:pPr>
      <w:r>
        <w:t xml:space="preserve">        Siddham.js</w:t>
      </w:r>
    </w:p>
    <w:p>
      <w:pPr>
        <w:pStyle w:val="ListBullet"/>
      </w:pPr>
      <w:r>
        <w:t xml:space="preserve">        SignWriting.js</w:t>
      </w:r>
    </w:p>
    <w:p>
      <w:pPr>
        <w:pStyle w:val="ListBullet"/>
      </w:pPr>
      <w:r>
        <w:t xml:space="preserve">        Sinhala.js</w:t>
      </w:r>
    </w:p>
    <w:p>
      <w:pPr>
        <w:pStyle w:val="ListBullet"/>
      </w:pPr>
      <w:r>
        <w:t xml:space="preserve">        Sogdian.js</w:t>
      </w:r>
    </w:p>
    <w:p>
      <w:pPr>
        <w:pStyle w:val="ListBullet"/>
      </w:pPr>
      <w:r>
        <w:t xml:space="preserve">        Sora_Sompeng.js</w:t>
      </w:r>
    </w:p>
    <w:p>
      <w:pPr>
        <w:pStyle w:val="ListBullet"/>
      </w:pPr>
      <w:r>
        <w:t xml:space="preserve">        Soyombo.js</w:t>
      </w:r>
    </w:p>
    <w:p>
      <w:pPr>
        <w:pStyle w:val="ListBullet"/>
      </w:pPr>
      <w:r>
        <w:t xml:space="preserve">        Sundanese.js</w:t>
      </w:r>
    </w:p>
    <w:p>
      <w:pPr>
        <w:pStyle w:val="ListBullet"/>
      </w:pPr>
      <w:r>
        <w:t xml:space="preserve">        Syloti_Nagri.js</w:t>
      </w:r>
    </w:p>
    <w:p>
      <w:pPr>
        <w:pStyle w:val="ListBullet"/>
      </w:pPr>
      <w:r>
        <w:t xml:space="preserve">        Syriac.js</w:t>
      </w:r>
    </w:p>
    <w:p>
      <w:pPr>
        <w:pStyle w:val="ListBullet"/>
      </w:pPr>
      <w:r>
        <w:t xml:space="preserve">        Tagalog.js</w:t>
      </w:r>
    </w:p>
    <w:p>
      <w:pPr>
        <w:pStyle w:val="ListBullet"/>
      </w:pPr>
      <w:r>
        <w:t xml:space="preserve">        Tagbanwa.js</w:t>
      </w:r>
    </w:p>
    <w:p>
      <w:pPr>
        <w:pStyle w:val="ListBullet"/>
      </w:pPr>
      <w:r>
        <w:t xml:space="preserve">        Tai_Le.js</w:t>
      </w:r>
    </w:p>
    <w:p>
      <w:pPr>
        <w:pStyle w:val="ListBullet"/>
      </w:pPr>
      <w:r>
        <w:t xml:space="preserve">        Tai_Tham.js</w:t>
      </w:r>
    </w:p>
    <w:p>
      <w:pPr>
        <w:pStyle w:val="ListBullet"/>
      </w:pPr>
      <w:r>
        <w:t xml:space="preserve">        Tai_Viet.js</w:t>
      </w:r>
    </w:p>
    <w:p>
      <w:pPr>
        <w:pStyle w:val="ListBullet"/>
      </w:pPr>
      <w:r>
        <w:t xml:space="preserve">        Takri.js</w:t>
      </w:r>
    </w:p>
    <w:p>
      <w:pPr>
        <w:pStyle w:val="ListBullet"/>
      </w:pPr>
      <w:r>
        <w:t xml:space="preserve">        Tamil.js</w:t>
      </w:r>
    </w:p>
    <w:p>
      <w:pPr>
        <w:pStyle w:val="ListBullet"/>
      </w:pPr>
      <w:r>
        <w:t xml:space="preserve">        Tangsa.js</w:t>
      </w:r>
    </w:p>
    <w:p>
      <w:pPr>
        <w:pStyle w:val="ListBullet"/>
      </w:pPr>
      <w:r>
        <w:t xml:space="preserve">        Tangut.js</w:t>
      </w:r>
    </w:p>
    <w:p>
      <w:pPr>
        <w:pStyle w:val="ListBullet"/>
      </w:pPr>
      <w:r>
        <w:t xml:space="preserve">        Telugu.js</w:t>
      </w:r>
    </w:p>
    <w:p>
      <w:pPr>
        <w:pStyle w:val="ListBullet"/>
      </w:pPr>
      <w:r>
        <w:t xml:space="preserve">        Thaana.js</w:t>
      </w:r>
    </w:p>
    <w:p>
      <w:pPr>
        <w:pStyle w:val="ListBullet"/>
      </w:pPr>
      <w:r>
        <w:t xml:space="preserve">        Thai.js</w:t>
      </w:r>
    </w:p>
    <w:p>
      <w:pPr>
        <w:pStyle w:val="ListBullet"/>
      </w:pPr>
      <w:r>
        <w:t xml:space="preserve">        Tibetan.js</w:t>
      </w:r>
    </w:p>
    <w:p>
      <w:pPr>
        <w:pStyle w:val="ListBullet"/>
      </w:pPr>
      <w:r>
        <w:t xml:space="preserve">        Tifinagh.js</w:t>
      </w:r>
    </w:p>
    <w:p>
      <w:pPr>
        <w:pStyle w:val="ListBullet"/>
      </w:pPr>
      <w:r>
        <w:t xml:space="preserve">        Tirhuta.js</w:t>
      </w:r>
    </w:p>
    <w:p>
      <w:pPr>
        <w:pStyle w:val="ListBullet"/>
      </w:pPr>
      <w:r>
        <w:t xml:space="preserve">        Toto.js</w:t>
      </w:r>
    </w:p>
    <w:p>
      <w:pPr>
        <w:pStyle w:val="ListBullet"/>
      </w:pPr>
      <w:r>
        <w:t xml:space="preserve">        Ugaritic.js</w:t>
      </w:r>
    </w:p>
    <w:p>
      <w:pPr>
        <w:pStyle w:val="ListBullet"/>
      </w:pPr>
      <w:r>
        <w:t xml:space="preserve">        Vai.js</w:t>
      </w:r>
    </w:p>
    <w:p>
      <w:pPr>
        <w:pStyle w:val="ListBullet"/>
      </w:pPr>
      <w:r>
        <w:t xml:space="preserve">        Vithkuqi.js</w:t>
      </w:r>
    </w:p>
    <w:p>
      <w:pPr>
        <w:pStyle w:val="ListBullet"/>
      </w:pPr>
      <w:r>
        <w:t xml:space="preserve">        Wancho.js</w:t>
      </w:r>
    </w:p>
    <w:p>
      <w:pPr>
        <w:pStyle w:val="ListBullet"/>
      </w:pPr>
      <w:r>
        <w:t xml:space="preserve">        Warang_Citi.js</w:t>
      </w:r>
    </w:p>
    <w:p>
      <w:pPr>
        <w:pStyle w:val="ListBullet"/>
      </w:pPr>
      <w:r>
        <w:t xml:space="preserve">        Yezidi.js</w:t>
      </w:r>
    </w:p>
    <w:p>
      <w:pPr>
        <w:pStyle w:val="ListBullet"/>
      </w:pPr>
      <w:r>
        <w:t xml:space="preserve">        Yi.js</w:t>
      </w:r>
    </w:p>
    <w:p>
      <w:pPr>
        <w:pStyle w:val="ListBullet"/>
      </w:pPr>
      <w:r>
        <w:t xml:space="preserve">        Zanabazar_Square.js</w:t>
      </w:r>
    </w:p>
    <w:p>
      <w:r>
        <w:t xml:space="preserve">      Script_Extensions</w:t>
      </w:r>
    </w:p>
    <w:p>
      <w:pPr>
        <w:pStyle w:val="ListBullet"/>
      </w:pPr>
      <w:r>
        <w:t xml:space="preserve">        Adlam.js</w:t>
      </w:r>
    </w:p>
    <w:p>
      <w:pPr>
        <w:pStyle w:val="ListBullet"/>
      </w:pPr>
      <w:r>
        <w:t xml:space="preserve">        Ahom.js</w:t>
      </w:r>
    </w:p>
    <w:p>
      <w:pPr>
        <w:pStyle w:val="ListBullet"/>
      </w:pPr>
      <w:r>
        <w:t xml:space="preserve">        Anatolian_Hieroglyphs.js</w:t>
      </w:r>
    </w:p>
    <w:p>
      <w:pPr>
        <w:pStyle w:val="ListBullet"/>
      </w:pPr>
      <w:r>
        <w:t xml:space="preserve">        Arabic.js</w:t>
      </w:r>
    </w:p>
    <w:p>
      <w:pPr>
        <w:pStyle w:val="ListBullet"/>
      </w:pPr>
      <w:r>
        <w:t xml:space="preserve">        Armenian.js</w:t>
      </w:r>
    </w:p>
    <w:p>
      <w:pPr>
        <w:pStyle w:val="ListBullet"/>
      </w:pPr>
      <w:r>
        <w:t xml:space="preserve">        Avestan.js</w:t>
      </w:r>
    </w:p>
    <w:p>
      <w:pPr>
        <w:pStyle w:val="ListBullet"/>
      </w:pPr>
      <w:r>
        <w:t xml:space="preserve">        Balinese.js</w:t>
      </w:r>
    </w:p>
    <w:p>
      <w:pPr>
        <w:pStyle w:val="ListBullet"/>
      </w:pPr>
      <w:r>
        <w:t xml:space="preserve">        Bamum.js</w:t>
      </w:r>
    </w:p>
    <w:p>
      <w:pPr>
        <w:pStyle w:val="ListBullet"/>
      </w:pPr>
      <w:r>
        <w:t xml:space="preserve">        Bassa_Vah.js</w:t>
      </w:r>
    </w:p>
    <w:p>
      <w:pPr>
        <w:pStyle w:val="ListBullet"/>
      </w:pPr>
      <w:r>
        <w:t xml:space="preserve">        Batak.js</w:t>
      </w:r>
    </w:p>
    <w:p>
      <w:pPr>
        <w:pStyle w:val="ListBullet"/>
      </w:pPr>
      <w:r>
        <w:t xml:space="preserve">        Bengali.js</w:t>
      </w:r>
    </w:p>
    <w:p>
      <w:pPr>
        <w:pStyle w:val="ListBullet"/>
      </w:pPr>
      <w:r>
        <w:t xml:space="preserve">        Bhaiksuki.js</w:t>
      </w:r>
    </w:p>
    <w:p>
      <w:pPr>
        <w:pStyle w:val="ListBullet"/>
      </w:pPr>
      <w:r>
        <w:t xml:space="preserve">        Bopomofo.js</w:t>
      </w:r>
    </w:p>
    <w:p>
      <w:pPr>
        <w:pStyle w:val="ListBullet"/>
      </w:pPr>
      <w:r>
        <w:t xml:space="preserve">        Brahmi.js</w:t>
      </w:r>
    </w:p>
    <w:p>
      <w:pPr>
        <w:pStyle w:val="ListBullet"/>
      </w:pPr>
      <w:r>
        <w:t xml:space="preserve">        Braille.js</w:t>
      </w:r>
    </w:p>
    <w:p>
      <w:pPr>
        <w:pStyle w:val="ListBullet"/>
      </w:pPr>
      <w:r>
        <w:t xml:space="preserve">        Buginese.js</w:t>
      </w:r>
    </w:p>
    <w:p>
      <w:pPr>
        <w:pStyle w:val="ListBullet"/>
      </w:pPr>
      <w:r>
        <w:t xml:space="preserve">        Buhid.js</w:t>
      </w:r>
    </w:p>
    <w:p>
      <w:pPr>
        <w:pStyle w:val="ListBullet"/>
      </w:pPr>
      <w:r>
        <w:t xml:space="preserve">        Canadian_Aboriginal.js</w:t>
      </w:r>
    </w:p>
    <w:p>
      <w:pPr>
        <w:pStyle w:val="ListBullet"/>
      </w:pPr>
      <w:r>
        <w:t xml:space="preserve">        Carian.js</w:t>
      </w:r>
    </w:p>
    <w:p>
      <w:pPr>
        <w:pStyle w:val="ListBullet"/>
      </w:pPr>
      <w:r>
        <w:t xml:space="preserve">        Caucasian_Albanian.js</w:t>
      </w:r>
    </w:p>
    <w:p>
      <w:pPr>
        <w:pStyle w:val="ListBullet"/>
      </w:pPr>
      <w:r>
        <w:t xml:space="preserve">        Chakma.js</w:t>
      </w:r>
    </w:p>
    <w:p>
      <w:pPr>
        <w:pStyle w:val="ListBullet"/>
      </w:pPr>
      <w:r>
        <w:t xml:space="preserve">        Cham.js</w:t>
      </w:r>
    </w:p>
    <w:p>
      <w:pPr>
        <w:pStyle w:val="ListBullet"/>
      </w:pPr>
      <w:r>
        <w:t xml:space="preserve">        Cherokee.js</w:t>
      </w:r>
    </w:p>
    <w:p>
      <w:pPr>
        <w:pStyle w:val="ListBullet"/>
      </w:pPr>
      <w:r>
        <w:t xml:space="preserve">        Chorasmian.js</w:t>
      </w:r>
    </w:p>
    <w:p>
      <w:pPr>
        <w:pStyle w:val="ListBullet"/>
      </w:pPr>
      <w:r>
        <w:t xml:space="preserve">        Common.js</w:t>
      </w:r>
    </w:p>
    <w:p>
      <w:pPr>
        <w:pStyle w:val="ListBullet"/>
      </w:pPr>
      <w:r>
        <w:t xml:space="preserve">        Coptic.js</w:t>
      </w:r>
    </w:p>
    <w:p>
      <w:pPr>
        <w:pStyle w:val="ListBullet"/>
      </w:pPr>
      <w:r>
        <w:t xml:space="preserve">        Cuneiform.js</w:t>
      </w:r>
    </w:p>
    <w:p>
      <w:pPr>
        <w:pStyle w:val="ListBullet"/>
      </w:pPr>
      <w:r>
        <w:t xml:space="preserve">        Cypriot.js</w:t>
      </w:r>
    </w:p>
    <w:p>
      <w:pPr>
        <w:pStyle w:val="ListBullet"/>
      </w:pPr>
      <w:r>
        <w:t xml:space="preserve">        Cypro_Minoan.js</w:t>
      </w:r>
    </w:p>
    <w:p>
      <w:pPr>
        <w:pStyle w:val="ListBullet"/>
      </w:pPr>
      <w:r>
        <w:t xml:space="preserve">        Cyrillic.js</w:t>
      </w:r>
    </w:p>
    <w:p>
      <w:pPr>
        <w:pStyle w:val="ListBullet"/>
      </w:pPr>
      <w:r>
        <w:t xml:space="preserve">        Deseret.js</w:t>
      </w:r>
    </w:p>
    <w:p>
      <w:pPr>
        <w:pStyle w:val="ListBullet"/>
      </w:pPr>
      <w:r>
        <w:t xml:space="preserve">        Devanagari.js</w:t>
      </w:r>
    </w:p>
    <w:p>
      <w:pPr>
        <w:pStyle w:val="ListBullet"/>
      </w:pPr>
      <w:r>
        <w:t xml:space="preserve">        Dives_Akuru.js</w:t>
      </w:r>
    </w:p>
    <w:p>
      <w:pPr>
        <w:pStyle w:val="ListBullet"/>
      </w:pPr>
      <w:r>
        <w:t xml:space="preserve">        Dogra.js</w:t>
      </w:r>
    </w:p>
    <w:p>
      <w:pPr>
        <w:pStyle w:val="ListBullet"/>
      </w:pPr>
      <w:r>
        <w:t xml:space="preserve">        Duployan.js</w:t>
      </w:r>
    </w:p>
    <w:p>
      <w:pPr>
        <w:pStyle w:val="ListBullet"/>
      </w:pPr>
      <w:r>
        <w:t xml:space="preserve">        Egyptian_Hieroglyphs.js</w:t>
      </w:r>
    </w:p>
    <w:p>
      <w:pPr>
        <w:pStyle w:val="ListBullet"/>
      </w:pPr>
      <w:r>
        <w:t xml:space="preserve">        Elbasan.js</w:t>
      </w:r>
    </w:p>
    <w:p>
      <w:pPr>
        <w:pStyle w:val="ListBullet"/>
      </w:pPr>
      <w:r>
        <w:t xml:space="preserve">        Elymaic.js</w:t>
      </w:r>
    </w:p>
    <w:p>
      <w:pPr>
        <w:pStyle w:val="ListBullet"/>
      </w:pPr>
      <w:r>
        <w:t xml:space="preserve">        Ethiopic.js</w:t>
      </w:r>
    </w:p>
    <w:p>
      <w:pPr>
        <w:pStyle w:val="ListBullet"/>
      </w:pPr>
      <w:r>
        <w:t xml:space="preserve">        Georgian.js</w:t>
      </w:r>
    </w:p>
    <w:p>
      <w:pPr>
        <w:pStyle w:val="ListBullet"/>
      </w:pPr>
      <w:r>
        <w:t xml:space="preserve">        Glagolitic.js</w:t>
      </w:r>
    </w:p>
    <w:p>
      <w:pPr>
        <w:pStyle w:val="ListBullet"/>
      </w:pPr>
      <w:r>
        <w:t xml:space="preserve">        Gothic.js</w:t>
      </w:r>
    </w:p>
    <w:p>
      <w:pPr>
        <w:pStyle w:val="ListBullet"/>
      </w:pPr>
      <w:r>
        <w:t xml:space="preserve">        Grantha.js</w:t>
      </w:r>
    </w:p>
    <w:p>
      <w:pPr>
        <w:pStyle w:val="ListBullet"/>
      </w:pPr>
      <w:r>
        <w:t xml:space="preserve">        Greek.js</w:t>
      </w:r>
    </w:p>
    <w:p>
      <w:pPr>
        <w:pStyle w:val="ListBullet"/>
      </w:pPr>
      <w:r>
        <w:t xml:space="preserve">        Gujarati.js</w:t>
      </w:r>
    </w:p>
    <w:p>
      <w:pPr>
        <w:pStyle w:val="ListBullet"/>
      </w:pPr>
      <w:r>
        <w:t xml:space="preserve">        Gunjala_Gondi.js</w:t>
      </w:r>
    </w:p>
    <w:p>
      <w:pPr>
        <w:pStyle w:val="ListBullet"/>
      </w:pPr>
      <w:r>
        <w:t xml:space="preserve">        Gurmukhi.js</w:t>
      </w:r>
    </w:p>
    <w:p>
      <w:pPr>
        <w:pStyle w:val="ListBullet"/>
      </w:pPr>
      <w:r>
        <w:t xml:space="preserve">        Han.js</w:t>
      </w:r>
    </w:p>
    <w:p>
      <w:pPr>
        <w:pStyle w:val="ListBullet"/>
      </w:pPr>
      <w:r>
        <w:t xml:space="preserve">        Hangul.js</w:t>
      </w:r>
    </w:p>
    <w:p>
      <w:pPr>
        <w:pStyle w:val="ListBullet"/>
      </w:pPr>
      <w:r>
        <w:t xml:space="preserve">        Hanifi_Rohingya.js</w:t>
      </w:r>
    </w:p>
    <w:p>
      <w:pPr>
        <w:pStyle w:val="ListBullet"/>
      </w:pPr>
      <w:r>
        <w:t xml:space="preserve">        Hanunoo.js</w:t>
      </w:r>
    </w:p>
    <w:p>
      <w:pPr>
        <w:pStyle w:val="ListBullet"/>
      </w:pPr>
      <w:r>
        <w:t xml:space="preserve">        Hatran.js</w:t>
      </w:r>
    </w:p>
    <w:p>
      <w:pPr>
        <w:pStyle w:val="ListBullet"/>
      </w:pPr>
      <w:r>
        <w:t xml:space="preserve">        Hebrew.js</w:t>
      </w:r>
    </w:p>
    <w:p>
      <w:pPr>
        <w:pStyle w:val="ListBullet"/>
      </w:pPr>
      <w:r>
        <w:t xml:space="preserve">        Hiragana.js</w:t>
      </w:r>
    </w:p>
    <w:p>
      <w:pPr>
        <w:pStyle w:val="ListBullet"/>
      </w:pPr>
      <w:r>
        <w:t xml:space="preserve">        Imperial_Aramaic.js</w:t>
      </w:r>
    </w:p>
    <w:p>
      <w:pPr>
        <w:pStyle w:val="ListBullet"/>
      </w:pPr>
      <w:r>
        <w:t xml:space="preserve">        Inherited.js</w:t>
      </w:r>
    </w:p>
    <w:p>
      <w:pPr>
        <w:pStyle w:val="ListBullet"/>
      </w:pPr>
      <w:r>
        <w:t xml:space="preserve">        Inscriptional_Pahlavi.js</w:t>
      </w:r>
    </w:p>
    <w:p>
      <w:pPr>
        <w:pStyle w:val="ListBullet"/>
      </w:pPr>
      <w:r>
        <w:t xml:space="preserve">        Inscriptional_Parthian.js</w:t>
      </w:r>
    </w:p>
    <w:p>
      <w:pPr>
        <w:pStyle w:val="ListBullet"/>
      </w:pPr>
      <w:r>
        <w:t xml:space="preserve">        Javanese.js</w:t>
      </w:r>
    </w:p>
    <w:p>
      <w:pPr>
        <w:pStyle w:val="ListBullet"/>
      </w:pPr>
      <w:r>
        <w:t xml:space="preserve">        Kaithi.js</w:t>
      </w:r>
    </w:p>
    <w:p>
      <w:pPr>
        <w:pStyle w:val="ListBullet"/>
      </w:pPr>
      <w:r>
        <w:t xml:space="preserve">        Kannada.js</w:t>
      </w:r>
    </w:p>
    <w:p>
      <w:pPr>
        <w:pStyle w:val="ListBullet"/>
      </w:pPr>
      <w:r>
        <w:t xml:space="preserve">        Katakana.js</w:t>
      </w:r>
    </w:p>
    <w:p>
      <w:pPr>
        <w:pStyle w:val="ListBullet"/>
      </w:pPr>
      <w:r>
        <w:t xml:space="preserve">        Kawi.js</w:t>
      </w:r>
    </w:p>
    <w:p>
      <w:pPr>
        <w:pStyle w:val="ListBullet"/>
      </w:pPr>
      <w:r>
        <w:t xml:space="preserve">        Kayah_Li.js</w:t>
      </w:r>
    </w:p>
    <w:p>
      <w:pPr>
        <w:pStyle w:val="ListBullet"/>
      </w:pPr>
      <w:r>
        <w:t xml:space="preserve">        Kharoshthi.js</w:t>
      </w:r>
    </w:p>
    <w:p>
      <w:pPr>
        <w:pStyle w:val="ListBullet"/>
      </w:pPr>
      <w:r>
        <w:t xml:space="preserve">        Khitan_Small_Script.js</w:t>
      </w:r>
    </w:p>
    <w:p>
      <w:pPr>
        <w:pStyle w:val="ListBullet"/>
      </w:pPr>
      <w:r>
        <w:t xml:space="preserve">        Khmer.js</w:t>
      </w:r>
    </w:p>
    <w:p>
      <w:pPr>
        <w:pStyle w:val="ListBullet"/>
      </w:pPr>
      <w:r>
        <w:t xml:space="preserve">        Khojki.js</w:t>
      </w:r>
    </w:p>
    <w:p>
      <w:pPr>
        <w:pStyle w:val="ListBullet"/>
      </w:pPr>
      <w:r>
        <w:t xml:space="preserve">        Khudawadi.js</w:t>
      </w:r>
    </w:p>
    <w:p>
      <w:pPr>
        <w:pStyle w:val="ListBullet"/>
      </w:pPr>
      <w:r>
        <w:t xml:space="preserve">        Lao.js</w:t>
      </w:r>
    </w:p>
    <w:p>
      <w:pPr>
        <w:pStyle w:val="ListBullet"/>
      </w:pPr>
      <w:r>
        <w:t xml:space="preserve">        Latin.js</w:t>
      </w:r>
    </w:p>
    <w:p>
      <w:pPr>
        <w:pStyle w:val="ListBullet"/>
      </w:pPr>
      <w:r>
        <w:t xml:space="preserve">        Lepcha.js</w:t>
      </w:r>
    </w:p>
    <w:p>
      <w:pPr>
        <w:pStyle w:val="ListBullet"/>
      </w:pPr>
      <w:r>
        <w:t xml:space="preserve">        Limbu.js</w:t>
      </w:r>
    </w:p>
    <w:p>
      <w:pPr>
        <w:pStyle w:val="ListBullet"/>
      </w:pPr>
      <w:r>
        <w:t xml:space="preserve">        Linear_A.js</w:t>
      </w:r>
    </w:p>
    <w:p>
      <w:pPr>
        <w:pStyle w:val="ListBullet"/>
      </w:pPr>
      <w:r>
        <w:t xml:space="preserve">        Linear_B.js</w:t>
      </w:r>
    </w:p>
    <w:p>
      <w:pPr>
        <w:pStyle w:val="ListBullet"/>
      </w:pPr>
      <w:r>
        <w:t xml:space="preserve">        Lisu.js</w:t>
      </w:r>
    </w:p>
    <w:p>
      <w:pPr>
        <w:pStyle w:val="ListBullet"/>
      </w:pPr>
      <w:r>
        <w:t xml:space="preserve">        Lycian.js</w:t>
      </w:r>
    </w:p>
    <w:p>
      <w:pPr>
        <w:pStyle w:val="ListBullet"/>
      </w:pPr>
      <w:r>
        <w:t xml:space="preserve">        Lydian.js</w:t>
      </w:r>
    </w:p>
    <w:p>
      <w:pPr>
        <w:pStyle w:val="ListBullet"/>
      </w:pPr>
      <w:r>
        <w:t xml:space="preserve">        Mahajani.js</w:t>
      </w:r>
    </w:p>
    <w:p>
      <w:pPr>
        <w:pStyle w:val="ListBullet"/>
      </w:pPr>
      <w:r>
        <w:t xml:space="preserve">        Makasar.js</w:t>
      </w:r>
    </w:p>
    <w:p>
      <w:pPr>
        <w:pStyle w:val="ListBullet"/>
      </w:pPr>
      <w:r>
        <w:t xml:space="preserve">        Malayalam.js</w:t>
      </w:r>
    </w:p>
    <w:p>
      <w:pPr>
        <w:pStyle w:val="ListBullet"/>
      </w:pPr>
      <w:r>
        <w:t xml:space="preserve">        Mandaic.js</w:t>
      </w:r>
    </w:p>
    <w:p>
      <w:pPr>
        <w:pStyle w:val="ListBullet"/>
      </w:pPr>
      <w:r>
        <w:t xml:space="preserve">        Manichaean.js</w:t>
      </w:r>
    </w:p>
    <w:p>
      <w:pPr>
        <w:pStyle w:val="ListBullet"/>
      </w:pPr>
      <w:r>
        <w:t xml:space="preserve">        Marchen.js</w:t>
      </w:r>
    </w:p>
    <w:p>
      <w:pPr>
        <w:pStyle w:val="ListBullet"/>
      </w:pPr>
      <w:r>
        <w:t xml:space="preserve">        Masaram_Gondi.js</w:t>
      </w:r>
    </w:p>
    <w:p>
      <w:pPr>
        <w:pStyle w:val="ListBullet"/>
      </w:pPr>
      <w:r>
        <w:t xml:space="preserve">        Medefaidrin.js</w:t>
      </w:r>
    </w:p>
    <w:p>
      <w:pPr>
        <w:pStyle w:val="ListBullet"/>
      </w:pPr>
      <w:r>
        <w:t xml:space="preserve">        Meetei_Mayek.js</w:t>
      </w:r>
    </w:p>
    <w:p>
      <w:pPr>
        <w:pStyle w:val="ListBullet"/>
      </w:pPr>
      <w:r>
        <w:t xml:space="preserve">        Mende_Kikakui.js</w:t>
      </w:r>
    </w:p>
    <w:p>
      <w:pPr>
        <w:pStyle w:val="ListBullet"/>
      </w:pPr>
      <w:r>
        <w:t xml:space="preserve">        Meroitic_Cursive.js</w:t>
      </w:r>
    </w:p>
    <w:p>
      <w:pPr>
        <w:pStyle w:val="ListBullet"/>
      </w:pPr>
      <w:r>
        <w:t xml:space="preserve">        Meroitic_Hieroglyphs.js</w:t>
      </w:r>
    </w:p>
    <w:p>
      <w:pPr>
        <w:pStyle w:val="ListBullet"/>
      </w:pPr>
      <w:r>
        <w:t xml:space="preserve">        Miao.js</w:t>
      </w:r>
    </w:p>
    <w:p>
      <w:pPr>
        <w:pStyle w:val="ListBullet"/>
      </w:pPr>
      <w:r>
        <w:t xml:space="preserve">        Modi.js</w:t>
      </w:r>
    </w:p>
    <w:p>
      <w:pPr>
        <w:pStyle w:val="ListBullet"/>
      </w:pPr>
      <w:r>
        <w:t xml:space="preserve">        Mongolian.js</w:t>
      </w:r>
    </w:p>
    <w:p>
      <w:pPr>
        <w:pStyle w:val="ListBullet"/>
      </w:pPr>
      <w:r>
        <w:t xml:space="preserve">        Mro.js</w:t>
      </w:r>
    </w:p>
    <w:p>
      <w:pPr>
        <w:pStyle w:val="ListBullet"/>
      </w:pPr>
      <w:r>
        <w:t xml:space="preserve">        Multani.js</w:t>
      </w:r>
    </w:p>
    <w:p>
      <w:pPr>
        <w:pStyle w:val="ListBullet"/>
      </w:pPr>
      <w:r>
        <w:t xml:space="preserve">        Myanmar.js</w:t>
      </w:r>
    </w:p>
    <w:p>
      <w:pPr>
        <w:pStyle w:val="ListBullet"/>
      </w:pPr>
      <w:r>
        <w:t xml:space="preserve">        Nabataean.js</w:t>
      </w:r>
    </w:p>
    <w:p>
      <w:pPr>
        <w:pStyle w:val="ListBullet"/>
      </w:pPr>
      <w:r>
        <w:t xml:space="preserve">        Nag_Mundari.js</w:t>
      </w:r>
    </w:p>
    <w:p>
      <w:pPr>
        <w:pStyle w:val="ListBullet"/>
      </w:pPr>
      <w:r>
        <w:t xml:space="preserve">        Nandinagari.js</w:t>
      </w:r>
    </w:p>
    <w:p>
      <w:pPr>
        <w:pStyle w:val="ListBullet"/>
      </w:pPr>
      <w:r>
        <w:t xml:space="preserve">        Newa.js</w:t>
      </w:r>
    </w:p>
    <w:p>
      <w:pPr>
        <w:pStyle w:val="ListBullet"/>
      </w:pPr>
      <w:r>
        <w:t xml:space="preserve">        New_Tai_Lue.js</w:t>
      </w:r>
    </w:p>
    <w:p>
      <w:pPr>
        <w:pStyle w:val="ListBullet"/>
      </w:pPr>
      <w:r>
        <w:t xml:space="preserve">        Nko.js</w:t>
      </w:r>
    </w:p>
    <w:p>
      <w:pPr>
        <w:pStyle w:val="ListBullet"/>
      </w:pPr>
      <w:r>
        <w:t xml:space="preserve">        Nushu.js</w:t>
      </w:r>
    </w:p>
    <w:p>
      <w:pPr>
        <w:pStyle w:val="ListBullet"/>
      </w:pPr>
      <w:r>
        <w:t xml:space="preserve">        Nyiakeng_Puachue_Hmong.js</w:t>
      </w:r>
    </w:p>
    <w:p>
      <w:pPr>
        <w:pStyle w:val="ListBullet"/>
      </w:pPr>
      <w:r>
        <w:t xml:space="preserve">        Ogham.js</w:t>
      </w:r>
    </w:p>
    <w:p>
      <w:pPr>
        <w:pStyle w:val="ListBullet"/>
      </w:pPr>
      <w:r>
        <w:t xml:space="preserve">        Old_Hungarian.js</w:t>
      </w:r>
    </w:p>
    <w:p>
      <w:pPr>
        <w:pStyle w:val="ListBullet"/>
      </w:pPr>
      <w:r>
        <w:t xml:space="preserve">        Old_Italic.js</w:t>
      </w:r>
    </w:p>
    <w:p>
      <w:pPr>
        <w:pStyle w:val="ListBullet"/>
      </w:pPr>
      <w:r>
        <w:t xml:space="preserve">        Old_North_Arabian.js</w:t>
      </w:r>
    </w:p>
    <w:p>
      <w:pPr>
        <w:pStyle w:val="ListBullet"/>
      </w:pPr>
      <w:r>
        <w:t xml:space="preserve">        Old_Permic.js</w:t>
      </w:r>
    </w:p>
    <w:p>
      <w:pPr>
        <w:pStyle w:val="ListBullet"/>
      </w:pPr>
      <w:r>
        <w:t xml:space="preserve">        Old_Persian.js</w:t>
      </w:r>
    </w:p>
    <w:p>
      <w:pPr>
        <w:pStyle w:val="ListBullet"/>
      </w:pPr>
      <w:r>
        <w:t xml:space="preserve">        Old_Sogdian.js</w:t>
      </w:r>
    </w:p>
    <w:p>
      <w:pPr>
        <w:pStyle w:val="ListBullet"/>
      </w:pPr>
      <w:r>
        <w:t xml:space="preserve">        Old_South_Arabian.js</w:t>
      </w:r>
    </w:p>
    <w:p>
      <w:pPr>
        <w:pStyle w:val="ListBullet"/>
      </w:pPr>
      <w:r>
        <w:t xml:space="preserve">        Old_Turkic.js</w:t>
      </w:r>
    </w:p>
    <w:p>
      <w:pPr>
        <w:pStyle w:val="ListBullet"/>
      </w:pPr>
      <w:r>
        <w:t xml:space="preserve">        Old_Uyghur.js</w:t>
      </w:r>
    </w:p>
    <w:p>
      <w:pPr>
        <w:pStyle w:val="ListBullet"/>
      </w:pPr>
      <w:r>
        <w:t xml:space="preserve">        Ol_Chiki.js</w:t>
      </w:r>
    </w:p>
    <w:p>
      <w:pPr>
        <w:pStyle w:val="ListBullet"/>
      </w:pPr>
      <w:r>
        <w:t xml:space="preserve">        Oriya.js</w:t>
      </w:r>
    </w:p>
    <w:p>
      <w:pPr>
        <w:pStyle w:val="ListBullet"/>
      </w:pPr>
      <w:r>
        <w:t xml:space="preserve">        Osage.js</w:t>
      </w:r>
    </w:p>
    <w:p>
      <w:pPr>
        <w:pStyle w:val="ListBullet"/>
      </w:pPr>
      <w:r>
        <w:t xml:space="preserve">        Osmanya.js</w:t>
      </w:r>
    </w:p>
    <w:p>
      <w:pPr>
        <w:pStyle w:val="ListBullet"/>
      </w:pPr>
      <w:r>
        <w:t xml:space="preserve">        Pahawh_Hmong.js</w:t>
      </w:r>
    </w:p>
    <w:p>
      <w:pPr>
        <w:pStyle w:val="ListBullet"/>
      </w:pPr>
      <w:r>
        <w:t xml:space="preserve">        Palmyrene.js</w:t>
      </w:r>
    </w:p>
    <w:p>
      <w:pPr>
        <w:pStyle w:val="ListBullet"/>
      </w:pPr>
      <w:r>
        <w:t xml:space="preserve">        Pau_Cin_Hau.js</w:t>
      </w:r>
    </w:p>
    <w:p>
      <w:pPr>
        <w:pStyle w:val="ListBullet"/>
      </w:pPr>
      <w:r>
        <w:t xml:space="preserve">        Phags_Pa.js</w:t>
      </w:r>
    </w:p>
    <w:p>
      <w:pPr>
        <w:pStyle w:val="ListBullet"/>
      </w:pPr>
      <w:r>
        <w:t xml:space="preserve">        Phoenician.js</w:t>
      </w:r>
    </w:p>
    <w:p>
      <w:pPr>
        <w:pStyle w:val="ListBullet"/>
      </w:pPr>
      <w:r>
        <w:t xml:space="preserve">        Psalter_Pahlavi.js</w:t>
      </w:r>
    </w:p>
    <w:p>
      <w:pPr>
        <w:pStyle w:val="ListBullet"/>
      </w:pPr>
      <w:r>
        <w:t xml:space="preserve">        Rejang.js</w:t>
      </w:r>
    </w:p>
    <w:p>
      <w:pPr>
        <w:pStyle w:val="ListBullet"/>
      </w:pPr>
      <w:r>
        <w:t xml:space="preserve">        Runic.js</w:t>
      </w:r>
    </w:p>
    <w:p>
      <w:pPr>
        <w:pStyle w:val="ListBullet"/>
      </w:pPr>
      <w:r>
        <w:t xml:space="preserve">        Samaritan.js</w:t>
      </w:r>
    </w:p>
    <w:p>
      <w:pPr>
        <w:pStyle w:val="ListBullet"/>
      </w:pPr>
      <w:r>
        <w:t xml:space="preserve">        Saurashtra.js</w:t>
      </w:r>
    </w:p>
    <w:p>
      <w:pPr>
        <w:pStyle w:val="ListBullet"/>
      </w:pPr>
      <w:r>
        <w:t xml:space="preserve">        Sharada.js</w:t>
      </w:r>
    </w:p>
    <w:p>
      <w:pPr>
        <w:pStyle w:val="ListBullet"/>
      </w:pPr>
      <w:r>
        <w:t xml:space="preserve">        Shavian.js</w:t>
      </w:r>
    </w:p>
    <w:p>
      <w:pPr>
        <w:pStyle w:val="ListBullet"/>
      </w:pPr>
      <w:r>
        <w:t xml:space="preserve">        Siddham.js</w:t>
      </w:r>
    </w:p>
    <w:p>
      <w:pPr>
        <w:pStyle w:val="ListBullet"/>
      </w:pPr>
      <w:r>
        <w:t xml:space="preserve">        SignWriting.js</w:t>
      </w:r>
    </w:p>
    <w:p>
      <w:pPr>
        <w:pStyle w:val="ListBullet"/>
      </w:pPr>
      <w:r>
        <w:t xml:space="preserve">        Sinhala.js</w:t>
      </w:r>
    </w:p>
    <w:p>
      <w:pPr>
        <w:pStyle w:val="ListBullet"/>
      </w:pPr>
      <w:r>
        <w:t xml:space="preserve">        Sogdian.js</w:t>
      </w:r>
    </w:p>
    <w:p>
      <w:pPr>
        <w:pStyle w:val="ListBullet"/>
      </w:pPr>
      <w:r>
        <w:t xml:space="preserve">        Sora_Sompeng.js</w:t>
      </w:r>
    </w:p>
    <w:p>
      <w:pPr>
        <w:pStyle w:val="ListBullet"/>
      </w:pPr>
      <w:r>
        <w:t xml:space="preserve">        Soyombo.js</w:t>
      </w:r>
    </w:p>
    <w:p>
      <w:pPr>
        <w:pStyle w:val="ListBullet"/>
      </w:pPr>
      <w:r>
        <w:t xml:space="preserve">        Sundanese.js</w:t>
      </w:r>
    </w:p>
    <w:p>
      <w:pPr>
        <w:pStyle w:val="ListBullet"/>
      </w:pPr>
      <w:r>
        <w:t xml:space="preserve">        Syloti_Nagri.js</w:t>
      </w:r>
    </w:p>
    <w:p>
      <w:pPr>
        <w:pStyle w:val="ListBullet"/>
      </w:pPr>
      <w:r>
        <w:t xml:space="preserve">        Syriac.js</w:t>
      </w:r>
    </w:p>
    <w:p>
      <w:pPr>
        <w:pStyle w:val="ListBullet"/>
      </w:pPr>
      <w:r>
        <w:t xml:space="preserve">        Tagalog.js</w:t>
      </w:r>
    </w:p>
    <w:p>
      <w:pPr>
        <w:pStyle w:val="ListBullet"/>
      </w:pPr>
      <w:r>
        <w:t xml:space="preserve">        Tagbanwa.js</w:t>
      </w:r>
    </w:p>
    <w:p>
      <w:pPr>
        <w:pStyle w:val="ListBullet"/>
      </w:pPr>
      <w:r>
        <w:t xml:space="preserve">        Tai_Le.js</w:t>
      </w:r>
    </w:p>
    <w:p>
      <w:pPr>
        <w:pStyle w:val="ListBullet"/>
      </w:pPr>
      <w:r>
        <w:t xml:space="preserve">        Tai_Tham.js</w:t>
      </w:r>
    </w:p>
    <w:p>
      <w:pPr>
        <w:pStyle w:val="ListBullet"/>
      </w:pPr>
      <w:r>
        <w:t xml:space="preserve">        Tai_Viet.js</w:t>
      </w:r>
    </w:p>
    <w:p>
      <w:pPr>
        <w:pStyle w:val="ListBullet"/>
      </w:pPr>
      <w:r>
        <w:t xml:space="preserve">        Takri.js</w:t>
      </w:r>
    </w:p>
    <w:p>
      <w:pPr>
        <w:pStyle w:val="ListBullet"/>
      </w:pPr>
      <w:r>
        <w:t xml:space="preserve">        Tamil.js</w:t>
      </w:r>
    </w:p>
    <w:p>
      <w:pPr>
        <w:pStyle w:val="ListBullet"/>
      </w:pPr>
      <w:r>
        <w:t xml:space="preserve">        Tangsa.js</w:t>
      </w:r>
    </w:p>
    <w:p>
      <w:pPr>
        <w:pStyle w:val="ListBullet"/>
      </w:pPr>
      <w:r>
        <w:t xml:space="preserve">        Tangut.js</w:t>
      </w:r>
    </w:p>
    <w:p>
      <w:pPr>
        <w:pStyle w:val="ListBullet"/>
      </w:pPr>
      <w:r>
        <w:t xml:space="preserve">        Telugu.js</w:t>
      </w:r>
    </w:p>
    <w:p>
      <w:pPr>
        <w:pStyle w:val="ListBullet"/>
      </w:pPr>
      <w:r>
        <w:t xml:space="preserve">        Thaana.js</w:t>
      </w:r>
    </w:p>
    <w:p>
      <w:pPr>
        <w:pStyle w:val="ListBullet"/>
      </w:pPr>
      <w:r>
        <w:t xml:space="preserve">        Thai.js</w:t>
      </w:r>
    </w:p>
    <w:p>
      <w:pPr>
        <w:pStyle w:val="ListBullet"/>
      </w:pPr>
      <w:r>
        <w:t xml:space="preserve">        Tibetan.js</w:t>
      </w:r>
    </w:p>
    <w:p>
      <w:pPr>
        <w:pStyle w:val="ListBullet"/>
      </w:pPr>
      <w:r>
        <w:t xml:space="preserve">        Tifinagh.js</w:t>
      </w:r>
    </w:p>
    <w:p>
      <w:pPr>
        <w:pStyle w:val="ListBullet"/>
      </w:pPr>
      <w:r>
        <w:t xml:space="preserve">        Tirhuta.js</w:t>
      </w:r>
    </w:p>
    <w:p>
      <w:pPr>
        <w:pStyle w:val="ListBullet"/>
      </w:pPr>
      <w:r>
        <w:t xml:space="preserve">        Toto.js</w:t>
      </w:r>
    </w:p>
    <w:p>
      <w:pPr>
        <w:pStyle w:val="ListBullet"/>
      </w:pPr>
      <w:r>
        <w:t xml:space="preserve">        Ugaritic.js</w:t>
      </w:r>
    </w:p>
    <w:p>
      <w:pPr>
        <w:pStyle w:val="ListBullet"/>
      </w:pPr>
      <w:r>
        <w:t xml:space="preserve">        Vai.js</w:t>
      </w:r>
    </w:p>
    <w:p>
      <w:pPr>
        <w:pStyle w:val="ListBullet"/>
      </w:pPr>
      <w:r>
        <w:t xml:space="preserve">        Vithkuqi.js</w:t>
      </w:r>
    </w:p>
    <w:p>
      <w:pPr>
        <w:pStyle w:val="ListBullet"/>
      </w:pPr>
      <w:r>
        <w:t xml:space="preserve">        Wancho.js</w:t>
      </w:r>
    </w:p>
    <w:p>
      <w:pPr>
        <w:pStyle w:val="ListBullet"/>
      </w:pPr>
      <w:r>
        <w:t xml:space="preserve">        Warang_Citi.js</w:t>
      </w:r>
    </w:p>
    <w:p>
      <w:pPr>
        <w:pStyle w:val="ListBullet"/>
      </w:pPr>
      <w:r>
        <w:t xml:space="preserve">        Yezidi.js</w:t>
      </w:r>
    </w:p>
    <w:p>
      <w:pPr>
        <w:pStyle w:val="ListBullet"/>
      </w:pPr>
      <w:r>
        <w:t xml:space="preserve">        Yi.js</w:t>
      </w:r>
    </w:p>
    <w:p>
      <w:pPr>
        <w:pStyle w:val="ListBullet"/>
      </w:pPr>
      <w:r>
        <w:t xml:space="preserve">        Zanabazar_Square.js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unicode-version.js</w:t>
      </w:r>
    </w:p>
    <w:p>
      <w:r>
        <w:t xml:space="preserve">    regenerator-runtime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path.js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runtime.js</w:t>
      </w:r>
    </w:p>
    <w:p>
      <w:r>
        <w:t xml:space="preserve">    regenerator-transform</w:t>
      </w:r>
    </w:p>
    <w:p>
      <w:r>
        <w:t xml:space="preserve">      lib</w:t>
      </w:r>
    </w:p>
    <w:p>
      <w:pPr>
        <w:pStyle w:val="ListBullet"/>
      </w:pPr>
      <w:r>
        <w:t xml:space="preserve">        emit.js</w:t>
      </w:r>
    </w:p>
    <w:p>
      <w:pPr>
        <w:pStyle w:val="ListBullet"/>
      </w:pPr>
      <w:r>
        <w:t xml:space="preserve">        hoist.js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leap.js</w:t>
      </w:r>
    </w:p>
    <w:p>
      <w:pPr>
        <w:pStyle w:val="ListBullet"/>
      </w:pPr>
      <w:r>
        <w:t xml:space="preserve">        meta.js</w:t>
      </w:r>
    </w:p>
    <w:p>
      <w:pPr>
        <w:pStyle w:val="ListBullet"/>
      </w:pPr>
      <w:r>
        <w:t xml:space="preserve">        replaceShorthandObjectMethod.js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  visit.js</w:t>
      </w:r>
    </w:p>
    <w:p>
      <w:r>
        <w:t xml:space="preserve">      src</w:t>
      </w:r>
    </w:p>
    <w:p>
      <w:pPr>
        <w:pStyle w:val="ListBullet"/>
      </w:pPr>
      <w:r>
        <w:t xml:space="preserve">        emit.js</w:t>
      </w:r>
    </w:p>
    <w:p>
      <w:pPr>
        <w:pStyle w:val="ListBullet"/>
      </w:pPr>
      <w:r>
        <w:t xml:space="preserve">        hoist.js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leap.js</w:t>
      </w:r>
    </w:p>
    <w:p>
      <w:pPr>
        <w:pStyle w:val="ListBullet"/>
      </w:pPr>
      <w:r>
        <w:t xml:space="preserve">        meta.js</w:t>
      </w:r>
    </w:p>
    <w:p>
      <w:pPr>
        <w:pStyle w:val="ListBullet"/>
      </w:pPr>
      <w:r>
        <w:t xml:space="preserve">        replaceShorthandObjectMethod.js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  visit.js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regex-parser</w:t>
      </w:r>
    </w:p>
    <w:p>
      <w:r>
        <w:t xml:space="preserve">      lib</w:t>
      </w:r>
    </w:p>
    <w:p>
      <w:r>
        <w:t xml:space="preserve">        typings</w:t>
      </w:r>
    </w:p>
    <w:p>
      <w:pPr>
        <w:pStyle w:val="ListBullet"/>
      </w:pPr>
      <w:r>
        <w:t xml:space="preserve">          regex-parser.d.ts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regexp.prototype.flags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regexpu-core</w:t>
      </w:r>
    </w:p>
    <w:p>
      <w:r>
        <w:t xml:space="preserve">      data</w:t>
      </w:r>
    </w:p>
    <w:p>
      <w:pPr>
        <w:pStyle w:val="ListBullet"/>
      </w:pPr>
      <w:r>
        <w:t xml:space="preserve">        character-class-escape-sets.js</w:t>
      </w:r>
    </w:p>
    <w:p>
      <w:pPr>
        <w:pStyle w:val="ListBullet"/>
      </w:pPr>
      <w:r>
        <w:t xml:space="preserve">        iu-mappings.js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rewrite-pattern.js</w:t>
      </w:r>
    </w:p>
    <w:p>
      <w:r>
        <w:t xml:space="preserve">    regjsparser</w:t>
      </w:r>
    </w:p>
    <w:p>
      <w:r>
        <w:t xml:space="preserve">      bin</w:t>
      </w:r>
    </w:p>
    <w:p>
      <w:pPr>
        <w:pStyle w:val="ListBullet"/>
      </w:pPr>
      <w:r>
        <w:t xml:space="preserve">        parser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jsesc</w:t>
      </w:r>
    </w:p>
    <w:p>
      <w:pPr>
        <w:pStyle w:val="ListBullet"/>
      </w:pPr>
      <w:r>
        <w:t xml:space="preserve">          jsesc.cmd</w:t>
      </w:r>
    </w:p>
    <w:p>
      <w:pPr>
        <w:pStyle w:val="ListBullet"/>
      </w:pPr>
      <w:r>
        <w:t xml:space="preserve">          jsesc.ps1</w:t>
      </w:r>
    </w:p>
    <w:p>
      <w:r>
        <w:t xml:space="preserve">        jsesc</w:t>
      </w:r>
    </w:p>
    <w:p>
      <w:r>
        <w:t xml:space="preserve">          bin</w:t>
      </w:r>
    </w:p>
    <w:p>
      <w:pPr>
        <w:pStyle w:val="ListBullet"/>
      </w:pPr>
      <w:r>
        <w:t xml:space="preserve">            jsesc</w:t>
      </w:r>
    </w:p>
    <w:p>
      <w:r>
        <w:t xml:space="preserve">          man</w:t>
      </w:r>
    </w:p>
    <w:p>
      <w:pPr>
        <w:pStyle w:val="ListBullet"/>
      </w:pPr>
      <w:r>
        <w:t xml:space="preserve">            jsesc.1</w:t>
      </w:r>
    </w:p>
    <w:p>
      <w:pPr>
        <w:pStyle w:val="ListBullet"/>
      </w:pPr>
      <w:r>
        <w:t xml:space="preserve">          jsesc.js</w:t>
      </w:r>
    </w:p>
    <w:p>
      <w:pPr>
        <w:pStyle w:val="ListBullet"/>
      </w:pPr>
      <w:r>
        <w:t xml:space="preserve">          LICENSE-MIT.txt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LICENSE.BSD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parser.d.ts</w:t>
      </w:r>
    </w:p>
    <w:p>
      <w:pPr>
        <w:pStyle w:val="ListBullet"/>
      </w:pPr>
      <w:r>
        <w:t xml:space="preserve">      parser.js</w:t>
      </w:r>
    </w:p>
    <w:p>
      <w:pPr>
        <w:pStyle w:val="ListBullet"/>
      </w:pPr>
      <w:r>
        <w:t xml:space="preserve">      README.md</w:t>
      </w:r>
    </w:p>
    <w:p>
      <w:r>
        <w:t xml:space="preserve">    relateurl</w:t>
      </w:r>
    </w:p>
    <w:p>
      <w:r>
        <w:t xml:space="preserve">      lib</w:t>
      </w:r>
    </w:p>
    <w:p>
      <w:r>
        <w:t xml:space="preserve">        parse</w:t>
      </w:r>
    </w:p>
    <w:p>
      <w:pPr>
        <w:pStyle w:val="ListBullet"/>
      </w:pPr>
      <w:r>
        <w:t xml:space="preserve">          host.js</w:t>
      </w:r>
    </w:p>
    <w:p>
      <w:pPr>
        <w:pStyle w:val="ListBullet"/>
      </w:pPr>
      <w:r>
        <w:t xml:space="preserve">          hrefInfo.js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path.js</w:t>
      </w:r>
    </w:p>
    <w:p>
      <w:pPr>
        <w:pStyle w:val="ListBullet"/>
      </w:pPr>
      <w:r>
        <w:t xml:space="preserve">          port.js</w:t>
      </w:r>
    </w:p>
    <w:p>
      <w:pPr>
        <w:pStyle w:val="ListBullet"/>
      </w:pPr>
      <w:r>
        <w:t xml:space="preserve">          query.js</w:t>
      </w:r>
    </w:p>
    <w:p>
      <w:pPr>
        <w:pStyle w:val="ListBullet"/>
      </w:pPr>
      <w:r>
        <w:t xml:space="preserve">          urlstring.js</w:t>
      </w:r>
    </w:p>
    <w:p>
      <w:r>
        <w:t xml:space="preserve">        relate</w:t>
      </w:r>
    </w:p>
    <w:p>
      <w:pPr>
        <w:pStyle w:val="ListBullet"/>
      </w:pPr>
      <w:r>
        <w:t xml:space="preserve">          absolutize.js</w:t>
      </w:r>
    </w:p>
    <w:p>
      <w:pPr>
        <w:pStyle w:val="ListBullet"/>
      </w:pPr>
      <w:r>
        <w:t xml:space="preserve">          findRelation.js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relativize.js</w:t>
      </w:r>
    </w:p>
    <w:p>
      <w:r>
        <w:t xml:space="preserve">        util</w:t>
      </w:r>
    </w:p>
    <w:p>
      <w:pPr>
        <w:pStyle w:val="ListBullet"/>
      </w:pPr>
      <w:r>
        <w:t xml:space="preserve">          devlog.js</w:t>
      </w:r>
    </w:p>
    <w:p>
      <w:pPr>
        <w:pStyle w:val="ListBullet"/>
      </w:pPr>
      <w:r>
        <w:t xml:space="preserve">          object.js</w:t>
      </w:r>
    </w:p>
    <w:p>
      <w:pPr>
        <w:pStyle w:val="ListBullet"/>
      </w:pPr>
      <w:r>
        <w:t xml:space="preserve">          path.js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format.js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options.js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renderkid</w:t>
      </w:r>
    </w:p>
    <w:p>
      <w:r>
        <w:t xml:space="preserve">      docs</w:t>
      </w:r>
    </w:p>
    <w:p>
      <w:r>
        <w:t xml:space="preserve">        images</w:t>
      </w:r>
    </w:p>
    <w:p>
      <w:pPr>
        <w:pStyle w:val="ListBullet"/>
      </w:pPr>
      <w:r>
        <w:t xml:space="preserve">          bullets-1.png</w:t>
      </w:r>
    </w:p>
    <w:p>
      <w:pPr>
        <w:pStyle w:val="ListBullet"/>
      </w:pPr>
      <w:r>
        <w:t xml:space="preserve">          display.png</w:t>
      </w:r>
    </w:p>
    <w:p>
      <w:pPr>
        <w:pStyle w:val="ListBullet"/>
      </w:pPr>
      <w:r>
        <w:t xml:space="preserve">          usage.png</w:t>
      </w:r>
    </w:p>
    <w:p>
      <w:r>
        <w:t xml:space="preserve">      lib</w:t>
      </w:r>
    </w:p>
    <w:p>
      <w:r>
        <w:t xml:space="preserve">        ansiPainter</w:t>
      </w:r>
    </w:p>
    <w:p>
      <w:pPr>
        <w:pStyle w:val="ListBullet"/>
      </w:pPr>
      <w:r>
        <w:t xml:space="preserve">          styles.js</w:t>
      </w:r>
    </w:p>
    <w:p>
      <w:pPr>
        <w:pStyle w:val="ListBullet"/>
      </w:pPr>
      <w:r>
        <w:t xml:space="preserve">          tags.js</w:t>
      </w:r>
    </w:p>
    <w:p>
      <w:r>
        <w:t xml:space="preserve">        layout</w:t>
      </w:r>
    </w:p>
    <w:p>
      <w:r>
        <w:t xml:space="preserve">          block</w:t>
      </w:r>
    </w:p>
    <w:p>
      <w:r>
        <w:t xml:space="preserve">            blockAppendor</w:t>
      </w:r>
    </w:p>
    <w:p>
      <w:pPr>
        <w:pStyle w:val="ListBullet"/>
      </w:pPr>
      <w:r>
        <w:t xml:space="preserve">              Default.js</w:t>
      </w:r>
    </w:p>
    <w:p>
      <w:pPr>
        <w:pStyle w:val="ListBullet"/>
      </w:pPr>
      <w:r>
        <w:t xml:space="preserve">              _BlockAppendor.js</w:t>
      </w:r>
    </w:p>
    <w:p>
      <w:r>
        <w:t xml:space="preserve">            blockPrependor</w:t>
      </w:r>
    </w:p>
    <w:p>
      <w:pPr>
        <w:pStyle w:val="ListBullet"/>
      </w:pPr>
      <w:r>
        <w:t xml:space="preserve">              Default.js</w:t>
      </w:r>
    </w:p>
    <w:p>
      <w:pPr>
        <w:pStyle w:val="ListBullet"/>
      </w:pPr>
      <w:r>
        <w:t xml:space="preserve">              _BlockPrependor.js</w:t>
      </w:r>
    </w:p>
    <w:p>
      <w:r>
        <w:t xml:space="preserve">            lineAppendor</w:t>
      </w:r>
    </w:p>
    <w:p>
      <w:pPr>
        <w:pStyle w:val="ListBullet"/>
      </w:pPr>
      <w:r>
        <w:t xml:space="preserve">              Default.js</w:t>
      </w:r>
    </w:p>
    <w:p>
      <w:pPr>
        <w:pStyle w:val="ListBullet"/>
      </w:pPr>
      <w:r>
        <w:t xml:space="preserve">              _LineAppendor.js</w:t>
      </w:r>
    </w:p>
    <w:p>
      <w:r>
        <w:t xml:space="preserve">            linePrependor</w:t>
      </w:r>
    </w:p>
    <w:p>
      <w:pPr>
        <w:pStyle w:val="ListBullet"/>
      </w:pPr>
      <w:r>
        <w:t xml:space="preserve">              Default.js</w:t>
      </w:r>
    </w:p>
    <w:p>
      <w:pPr>
        <w:pStyle w:val="ListBullet"/>
      </w:pPr>
      <w:r>
        <w:t xml:space="preserve">              _LinePrependor.js</w:t>
      </w:r>
    </w:p>
    <w:p>
      <w:r>
        <w:t xml:space="preserve">            lineWrapper</w:t>
      </w:r>
    </w:p>
    <w:p>
      <w:pPr>
        <w:pStyle w:val="ListBullet"/>
      </w:pPr>
      <w:r>
        <w:t xml:space="preserve">              Default.js</w:t>
      </w:r>
    </w:p>
    <w:p>
      <w:pPr>
        <w:pStyle w:val="ListBullet"/>
      </w:pPr>
      <w:r>
        <w:t xml:space="preserve">              _LineWrapper.js</w:t>
      </w:r>
    </w:p>
    <w:p>
      <w:pPr>
        <w:pStyle w:val="ListBullet"/>
      </w:pPr>
      <w:r>
        <w:t xml:space="preserve">          Block.js</w:t>
      </w:r>
    </w:p>
    <w:p>
      <w:pPr>
        <w:pStyle w:val="ListBullet"/>
      </w:pPr>
      <w:r>
        <w:t xml:space="preserve">          SpecialString.js</w:t>
      </w:r>
    </w:p>
    <w:p>
      <w:r>
        <w:t xml:space="preserve">        renderKid</w:t>
      </w:r>
    </w:p>
    <w:p>
      <w:r>
        <w:t xml:space="preserve">          styleApplier</w:t>
      </w:r>
    </w:p>
    <w:p>
      <w:pPr>
        <w:pStyle w:val="ListBullet"/>
      </w:pPr>
      <w:r>
        <w:t xml:space="preserve">            block.js</w:t>
      </w:r>
    </w:p>
    <w:p>
      <w:pPr>
        <w:pStyle w:val="ListBullet"/>
      </w:pPr>
      <w:r>
        <w:t xml:space="preserve">            inline.js</w:t>
      </w:r>
    </w:p>
    <w:p>
      <w:pPr>
        <w:pStyle w:val="ListBullet"/>
      </w:pPr>
      <w:r>
        <w:t xml:space="preserve">            _common.js</w:t>
      </w:r>
    </w:p>
    <w:p>
      <w:r>
        <w:t xml:space="preserve">          styles</w:t>
      </w:r>
    </w:p>
    <w:p>
      <w:r>
        <w:t xml:space="preserve">            rule</w:t>
      </w:r>
    </w:p>
    <w:p>
      <w:r>
        <w:t xml:space="preserve">              declarationBlock</w:t>
      </w:r>
    </w:p>
    <w:p>
      <w:pPr>
        <w:pStyle w:val="ListBullet"/>
      </w:pPr>
      <w:r>
        <w:t xml:space="preserve">                Arbitrary.js</w:t>
      </w:r>
    </w:p>
    <w:p>
      <w:pPr>
        <w:pStyle w:val="ListBullet"/>
      </w:pPr>
      <w:r>
        <w:t xml:space="preserve">                Background.js</w:t>
      </w:r>
    </w:p>
    <w:p>
      <w:pPr>
        <w:pStyle w:val="ListBullet"/>
      </w:pPr>
      <w:r>
        <w:t xml:space="preserve">                Bullet.js</w:t>
      </w:r>
    </w:p>
    <w:p>
      <w:pPr>
        <w:pStyle w:val="ListBullet"/>
      </w:pPr>
      <w:r>
        <w:t xml:space="preserve">                Color.js</w:t>
      </w:r>
    </w:p>
    <w:p>
      <w:pPr>
        <w:pStyle w:val="ListBullet"/>
      </w:pPr>
      <w:r>
        <w:t xml:space="preserve">                Display.js</w:t>
      </w:r>
    </w:p>
    <w:p>
      <w:pPr>
        <w:pStyle w:val="ListBullet"/>
      </w:pPr>
      <w:r>
        <w:t xml:space="preserve">                Height.js</w:t>
      </w:r>
    </w:p>
    <w:p>
      <w:pPr>
        <w:pStyle w:val="ListBullet"/>
      </w:pPr>
      <w:r>
        <w:t xml:space="preserve">                Margin.js</w:t>
      </w:r>
    </w:p>
    <w:p>
      <w:pPr>
        <w:pStyle w:val="ListBullet"/>
      </w:pPr>
      <w:r>
        <w:t xml:space="preserve">                MarginBottom.js</w:t>
      </w:r>
    </w:p>
    <w:p>
      <w:pPr>
        <w:pStyle w:val="ListBullet"/>
      </w:pPr>
      <w:r>
        <w:t xml:space="preserve">                MarginLeft.js</w:t>
      </w:r>
    </w:p>
    <w:p>
      <w:pPr>
        <w:pStyle w:val="ListBullet"/>
      </w:pPr>
      <w:r>
        <w:t xml:space="preserve">                MarginRight.js</w:t>
      </w:r>
    </w:p>
    <w:p>
      <w:pPr>
        <w:pStyle w:val="ListBullet"/>
      </w:pPr>
      <w:r>
        <w:t xml:space="preserve">                MarginTop.js</w:t>
      </w:r>
    </w:p>
    <w:p>
      <w:pPr>
        <w:pStyle w:val="ListBullet"/>
      </w:pPr>
      <w:r>
        <w:t xml:space="preserve">                Padding.js</w:t>
      </w:r>
    </w:p>
    <w:p>
      <w:pPr>
        <w:pStyle w:val="ListBullet"/>
      </w:pPr>
      <w:r>
        <w:t xml:space="preserve">                PaddingBottom.js</w:t>
      </w:r>
    </w:p>
    <w:p>
      <w:pPr>
        <w:pStyle w:val="ListBullet"/>
      </w:pPr>
      <w:r>
        <w:t xml:space="preserve">                PaddingLeft.js</w:t>
      </w:r>
    </w:p>
    <w:p>
      <w:pPr>
        <w:pStyle w:val="ListBullet"/>
      </w:pPr>
      <w:r>
        <w:t xml:space="preserve">                PaddingRight.js</w:t>
      </w:r>
    </w:p>
    <w:p>
      <w:pPr>
        <w:pStyle w:val="ListBullet"/>
      </w:pPr>
      <w:r>
        <w:t xml:space="preserve">                PaddingTop.js</w:t>
      </w:r>
    </w:p>
    <w:p>
      <w:pPr>
        <w:pStyle w:val="ListBullet"/>
      </w:pPr>
      <w:r>
        <w:t xml:space="preserve">                Width.js</w:t>
      </w:r>
    </w:p>
    <w:p>
      <w:pPr>
        <w:pStyle w:val="ListBullet"/>
      </w:pPr>
      <w:r>
        <w:t xml:space="preserve">                _Declaration.js</w:t>
      </w:r>
    </w:p>
    <w:p>
      <w:pPr>
        <w:pStyle w:val="ListBullet"/>
      </w:pPr>
      <w:r>
        <w:t xml:space="preserve">                _Length.js</w:t>
      </w:r>
    </w:p>
    <w:p>
      <w:pPr>
        <w:pStyle w:val="ListBullet"/>
      </w:pPr>
      <w:r>
        <w:t xml:space="preserve">              DeclarationBlock.js</w:t>
      </w:r>
    </w:p>
    <w:p>
      <w:pPr>
        <w:pStyle w:val="ListBullet"/>
      </w:pPr>
      <w:r>
        <w:t xml:space="preserve">              MixedDeclarationSet.js</w:t>
      </w:r>
    </w:p>
    <w:p>
      <w:pPr>
        <w:pStyle w:val="ListBullet"/>
      </w:pPr>
      <w:r>
        <w:t xml:space="preserve">              Selector.js</w:t>
      </w:r>
    </w:p>
    <w:p>
      <w:pPr>
        <w:pStyle w:val="ListBullet"/>
      </w:pPr>
      <w:r>
        <w:t xml:space="preserve">            Rule.js</w:t>
      </w:r>
    </w:p>
    <w:p>
      <w:pPr>
        <w:pStyle w:val="ListBullet"/>
      </w:pPr>
      <w:r>
        <w:t xml:space="preserve">            StyleSheet.js</w:t>
      </w:r>
    </w:p>
    <w:p>
      <w:pPr>
        <w:pStyle w:val="ListBullet"/>
      </w:pPr>
      <w:r>
        <w:t xml:space="preserve">          Styles.js</w:t>
      </w:r>
    </w:p>
    <w:p>
      <w:pPr>
        <w:pStyle w:val="ListBullet"/>
      </w:pPr>
      <w:r>
        <w:t xml:space="preserve">        AnsiPainter.js</w:t>
      </w:r>
    </w:p>
    <w:p>
      <w:pPr>
        <w:pStyle w:val="ListBullet"/>
      </w:pPr>
      <w:r>
        <w:t xml:space="preserve">        Layout.js</w:t>
      </w:r>
    </w:p>
    <w:p>
      <w:pPr>
        <w:pStyle w:val="ListBullet"/>
      </w:pPr>
      <w:r>
        <w:t xml:space="preserve">        RenderKid.js</w:t>
      </w:r>
    </w:p>
    <w:p>
      <w:pPr>
        <w:pStyle w:val="ListBullet"/>
      </w:pPr>
      <w:r>
        <w:t xml:space="preserve">        tools.js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require-directory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require-from-string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requires-port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resolve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bin</w:t>
      </w:r>
    </w:p>
    <w:p>
      <w:pPr>
        <w:pStyle w:val="ListBullet"/>
      </w:pPr>
      <w:r>
        <w:t xml:space="preserve">        resolve</w:t>
      </w:r>
    </w:p>
    <w:p>
      <w:r>
        <w:t xml:space="preserve">      example</w:t>
      </w:r>
    </w:p>
    <w:p>
      <w:pPr>
        <w:pStyle w:val="ListBullet"/>
      </w:pPr>
      <w:r>
        <w:t xml:space="preserve">        async.js</w:t>
      </w:r>
    </w:p>
    <w:p>
      <w:pPr>
        <w:pStyle w:val="ListBullet"/>
      </w:pPr>
      <w:r>
        <w:t xml:space="preserve">        sync.js</w:t>
      </w:r>
    </w:p>
    <w:p>
      <w:r>
        <w:t xml:space="preserve">      lib</w:t>
      </w:r>
    </w:p>
    <w:p>
      <w:pPr>
        <w:pStyle w:val="ListBullet"/>
      </w:pPr>
      <w:r>
        <w:t xml:space="preserve">        async.js</w:t>
      </w:r>
    </w:p>
    <w:p>
      <w:pPr>
        <w:pStyle w:val="ListBullet"/>
      </w:pPr>
      <w:r>
        <w:t xml:space="preserve">        caller.js</w:t>
      </w:r>
    </w:p>
    <w:p>
      <w:pPr>
        <w:pStyle w:val="ListBullet"/>
      </w:pPr>
      <w:r>
        <w:t xml:space="preserve">        core.js</w:t>
      </w:r>
    </w:p>
    <w:p>
      <w:pPr>
        <w:pStyle w:val="ListBullet"/>
      </w:pPr>
      <w:r>
        <w:t xml:space="preserve">        core.json</w:t>
      </w:r>
    </w:p>
    <w:p>
      <w:pPr>
        <w:pStyle w:val="ListBullet"/>
      </w:pPr>
      <w:r>
        <w:t xml:space="preserve">        homedir.js</w:t>
      </w:r>
    </w:p>
    <w:p>
      <w:pPr>
        <w:pStyle w:val="ListBullet"/>
      </w:pPr>
      <w:r>
        <w:t xml:space="preserve">        is-core.js</w:t>
      </w:r>
    </w:p>
    <w:p>
      <w:pPr>
        <w:pStyle w:val="ListBullet"/>
      </w:pPr>
      <w:r>
        <w:t xml:space="preserve">        node-modules-paths.js</w:t>
      </w:r>
    </w:p>
    <w:p>
      <w:pPr>
        <w:pStyle w:val="ListBullet"/>
      </w:pPr>
      <w:r>
        <w:t xml:space="preserve">        normalize-options.js</w:t>
      </w:r>
    </w:p>
    <w:p>
      <w:pPr>
        <w:pStyle w:val="ListBullet"/>
      </w:pPr>
      <w:r>
        <w:t xml:space="preserve">        sync.js</w:t>
      </w:r>
    </w:p>
    <w:p>
      <w:r>
        <w:t xml:space="preserve">      test</w:t>
      </w:r>
    </w:p>
    <w:p>
      <w:r>
        <w:t xml:space="preserve">        dotdot</w:t>
      </w:r>
    </w:p>
    <w:p>
      <w:r>
        <w:t xml:space="preserve">          abc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index.js</w:t>
      </w:r>
    </w:p>
    <w:p>
      <w:r>
        <w:t xml:space="preserve">        module_dir</w:t>
      </w:r>
    </w:p>
    <w:p>
      <w:r>
        <w:t xml:space="preserve">          xmodules</w:t>
      </w:r>
    </w:p>
    <w:p>
      <w:r>
        <w:t xml:space="preserve">            aaa</w:t>
      </w:r>
    </w:p>
    <w:p>
      <w:pPr>
        <w:pStyle w:val="ListBullet"/>
      </w:pPr>
      <w:r>
        <w:t xml:space="preserve">              index.js</w:t>
      </w:r>
    </w:p>
    <w:p>
      <w:r>
        <w:t xml:space="preserve">          ymodules</w:t>
      </w:r>
    </w:p>
    <w:p>
      <w:r>
        <w:t xml:space="preserve">            aaa</w:t>
      </w:r>
    </w:p>
    <w:p>
      <w:pPr>
        <w:pStyle w:val="ListBullet"/>
      </w:pPr>
      <w:r>
        <w:t xml:space="preserve">              index.js</w:t>
      </w:r>
    </w:p>
    <w:p>
      <w:r>
        <w:t xml:space="preserve">          zmodules</w:t>
      </w:r>
    </w:p>
    <w:p>
      <w:r>
        <w:t xml:space="preserve">            bbb</w:t>
      </w:r>
    </w:p>
    <w:p>
      <w:pPr>
        <w:pStyle w:val="ListBullet"/>
      </w:pPr>
      <w:r>
        <w:t xml:space="preserve">              main.js</w:t>
      </w:r>
    </w:p>
    <w:p>
      <w:pPr>
        <w:pStyle w:val="ListBullet"/>
      </w:pPr>
      <w:r>
        <w:t xml:space="preserve">              package.json</w:t>
      </w:r>
    </w:p>
    <w:p>
      <w:r>
        <w:t xml:space="preserve">        node_path</w:t>
      </w:r>
    </w:p>
    <w:p>
      <w:r>
        <w:t xml:space="preserve">          x</w:t>
      </w:r>
    </w:p>
    <w:p>
      <w:r>
        <w:t xml:space="preserve">            aaa</w:t>
      </w:r>
    </w:p>
    <w:p>
      <w:pPr>
        <w:pStyle w:val="ListBullet"/>
      </w:pPr>
      <w:r>
        <w:t xml:space="preserve">              index.js</w:t>
      </w:r>
    </w:p>
    <w:p>
      <w:r>
        <w:t xml:space="preserve">            ccc</w:t>
      </w:r>
    </w:p>
    <w:p>
      <w:pPr>
        <w:pStyle w:val="ListBullet"/>
      </w:pPr>
      <w:r>
        <w:t xml:space="preserve">              index.js</w:t>
      </w:r>
    </w:p>
    <w:p>
      <w:r>
        <w:t xml:space="preserve">          y</w:t>
      </w:r>
    </w:p>
    <w:p>
      <w:r>
        <w:t xml:space="preserve">            bbb</w:t>
      </w:r>
    </w:p>
    <w:p>
      <w:pPr>
        <w:pStyle w:val="ListBullet"/>
      </w:pPr>
      <w:r>
        <w:t xml:space="preserve">              index.js</w:t>
      </w:r>
    </w:p>
    <w:p>
      <w:r>
        <w:t xml:space="preserve">            ccc</w:t>
      </w:r>
    </w:p>
    <w:p>
      <w:pPr>
        <w:pStyle w:val="ListBullet"/>
      </w:pPr>
      <w:r>
        <w:t xml:space="preserve">              index.js</w:t>
      </w:r>
    </w:p>
    <w:p>
      <w:r>
        <w:t xml:space="preserve">        pathfilter</w:t>
      </w:r>
    </w:p>
    <w:p>
      <w:r>
        <w:t xml:space="preserve">          deep_ref</w:t>
      </w:r>
    </w:p>
    <w:p>
      <w:pPr>
        <w:pStyle w:val="ListBullet"/>
      </w:pPr>
      <w:r>
        <w:t xml:space="preserve">            main.js</w:t>
      </w:r>
    </w:p>
    <w:p>
      <w:r>
        <w:t xml:space="preserve">        precedence</w:t>
      </w:r>
    </w:p>
    <w:p>
      <w:r>
        <w:t xml:space="preserve">          aaa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main.js</w:t>
      </w:r>
    </w:p>
    <w:p>
      <w:r>
        <w:t xml:space="preserve">          bbb</w:t>
      </w:r>
    </w:p>
    <w:p>
      <w:pPr>
        <w:pStyle w:val="ListBullet"/>
      </w:pPr>
      <w:r>
        <w:t xml:space="preserve">            main.js</w:t>
      </w:r>
    </w:p>
    <w:p>
      <w:pPr>
        <w:pStyle w:val="ListBullet"/>
      </w:pPr>
      <w:r>
        <w:t xml:space="preserve">          aaa.js</w:t>
      </w:r>
    </w:p>
    <w:p>
      <w:pPr>
        <w:pStyle w:val="ListBullet"/>
      </w:pPr>
      <w:r>
        <w:t xml:space="preserve">          bbb.js</w:t>
      </w:r>
    </w:p>
    <w:p>
      <w:r>
        <w:t xml:space="preserve">        resolver</w:t>
      </w:r>
    </w:p>
    <w:p>
      <w:r>
        <w:t xml:space="preserve">          baz</w:t>
      </w:r>
    </w:p>
    <w:p>
      <w:pPr>
        <w:pStyle w:val="ListBullet"/>
      </w:pPr>
      <w:r>
        <w:t xml:space="preserve">            doom.js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quux.js</w:t>
      </w:r>
    </w:p>
    <w:p>
      <w:r>
        <w:t xml:space="preserve">          browser_field</w:t>
      </w:r>
    </w:p>
    <w:p>
      <w:pPr>
        <w:pStyle w:val="ListBullet"/>
      </w:pPr>
      <w:r>
        <w:t xml:space="preserve">            a.js</w:t>
      </w:r>
    </w:p>
    <w:p>
      <w:pPr>
        <w:pStyle w:val="ListBullet"/>
      </w:pPr>
      <w:r>
        <w:t xml:space="preserve">            b.js</w:t>
      </w:r>
    </w:p>
    <w:p>
      <w:pPr>
        <w:pStyle w:val="ListBullet"/>
      </w:pPr>
      <w:r>
        <w:t xml:space="preserve">            package.json</w:t>
      </w:r>
    </w:p>
    <w:p>
      <w:r>
        <w:t xml:space="preserve">          dot_main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package.json</w:t>
      </w:r>
    </w:p>
    <w:p>
      <w:r>
        <w:t xml:space="preserve">          dot_slash_main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package.json</w:t>
      </w:r>
    </w:p>
    <w:p>
      <w:r>
        <w:t xml:space="preserve">          false_main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package.json</w:t>
      </w:r>
    </w:p>
    <w:p>
      <w:r>
        <w:t xml:space="preserve">          incorrect_main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package.json</w:t>
      </w:r>
    </w:p>
    <w:p>
      <w:r>
        <w:t xml:space="preserve">          invalid_main</w:t>
      </w:r>
    </w:p>
    <w:p>
      <w:pPr>
        <w:pStyle w:val="ListBullet"/>
      </w:pPr>
      <w:r>
        <w:t xml:space="preserve">            package.json</w:t>
      </w:r>
    </w:p>
    <w:p>
      <w:r>
        <w:t xml:space="preserve">          multirepo</w:t>
      </w:r>
    </w:p>
    <w:p>
      <w:r>
        <w:t xml:space="preserve">            packages</w:t>
      </w:r>
    </w:p>
    <w:p>
      <w:r>
        <w:t xml:space="preserve">              package-a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package.json</w:t>
      </w:r>
    </w:p>
    <w:p>
      <w:r>
        <w:t xml:space="preserve">              package-b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package.json</w:t>
      </w:r>
    </w:p>
    <w:p>
      <w:pPr>
        <w:pStyle w:val="ListBullet"/>
      </w:pPr>
      <w:r>
        <w:t xml:space="preserve">            lerna.json</w:t>
      </w:r>
    </w:p>
    <w:p>
      <w:pPr>
        <w:pStyle w:val="ListBullet"/>
      </w:pPr>
      <w:r>
        <w:t xml:space="preserve">            package.json</w:t>
      </w:r>
    </w:p>
    <w:p>
      <w:r>
        <w:t xml:space="preserve">          nested_symlinks</w:t>
      </w:r>
    </w:p>
    <w:p>
      <w:r>
        <w:t xml:space="preserve">            mylib</w:t>
      </w:r>
    </w:p>
    <w:p>
      <w:pPr>
        <w:pStyle w:val="ListBullet"/>
      </w:pPr>
      <w:r>
        <w:t xml:space="preserve">              async.js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sync.js</w:t>
      </w:r>
    </w:p>
    <w:p>
      <w:r>
        <w:t xml:space="preserve">          other_path</w:t>
      </w:r>
    </w:p>
    <w:p>
      <w:r>
        <w:t xml:space="preserve">            lib</w:t>
      </w:r>
    </w:p>
    <w:p>
      <w:pPr>
        <w:pStyle w:val="ListBullet"/>
      </w:pPr>
      <w:r>
        <w:t xml:space="preserve">              other-lib.js</w:t>
      </w:r>
    </w:p>
    <w:p>
      <w:pPr>
        <w:pStyle w:val="ListBullet"/>
      </w:pPr>
      <w:r>
        <w:t xml:space="preserve">            root.js</w:t>
      </w:r>
    </w:p>
    <w:p>
      <w:r>
        <w:t xml:space="preserve">          quux</w:t>
      </w:r>
    </w:p>
    <w:p>
      <w:r>
        <w:t xml:space="preserve">            foo</w:t>
      </w:r>
    </w:p>
    <w:p>
      <w:pPr>
        <w:pStyle w:val="ListBullet"/>
      </w:pPr>
      <w:r>
        <w:t xml:space="preserve">              index.js</w:t>
      </w:r>
    </w:p>
    <w:p>
      <w:r>
        <w:t xml:space="preserve">          same_names</w:t>
      </w:r>
    </w:p>
    <w:p>
      <w:r>
        <w:t xml:space="preserve">            foo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foo.js</w:t>
      </w:r>
    </w:p>
    <w:p>
      <w:r>
        <w:t xml:space="preserve">          symlinked</w:t>
      </w:r>
    </w:p>
    <w:p>
      <w:r>
        <w:t xml:space="preserve">            package</w:t>
      </w:r>
    </w:p>
    <w:p>
      <w:pPr>
        <w:pStyle w:val="ListBullet"/>
      </w:pPr>
      <w:r>
        <w:t xml:space="preserve">              bar.js</w:t>
      </w:r>
    </w:p>
    <w:p>
      <w:pPr>
        <w:pStyle w:val="ListBullet"/>
      </w:pPr>
      <w:r>
        <w:t xml:space="preserve">              package.json</w:t>
      </w:r>
    </w:p>
    <w:p>
      <w:r>
        <w:t xml:space="preserve">            _</w:t>
      </w:r>
    </w:p>
    <w:p>
      <w:r>
        <w:t xml:space="preserve">              node_modules</w:t>
      </w:r>
    </w:p>
    <w:p>
      <w:pPr>
        <w:pStyle w:val="ListBullet"/>
      </w:pPr>
      <w:r>
        <w:t xml:space="preserve">                foo.js</w:t>
      </w:r>
    </w:p>
    <w:p>
      <w:r>
        <w:t xml:space="preserve">              symlink_target</w:t>
      </w:r>
    </w:p>
    <w:p>
      <w:pPr>
        <w:pStyle w:val="ListBullet"/>
      </w:pPr>
      <w:r>
        <w:t xml:space="preserve">                .gitkeep</w:t>
      </w:r>
    </w:p>
    <w:p>
      <w:r>
        <w:t xml:space="preserve">          without_basedir</w:t>
      </w:r>
    </w:p>
    <w:p>
      <w:pPr>
        <w:pStyle w:val="ListBullet"/>
      </w:pPr>
      <w:r>
        <w:t xml:space="preserve">            main.js</w:t>
      </w:r>
    </w:p>
    <w:p>
      <w:pPr>
        <w:pStyle w:val="ListBullet"/>
      </w:pPr>
      <w:r>
        <w:t xml:space="preserve">          cup.coffee</w:t>
      </w:r>
    </w:p>
    <w:p>
      <w:pPr>
        <w:pStyle w:val="ListBullet"/>
      </w:pPr>
      <w:r>
        <w:t xml:space="preserve">          foo.js</w:t>
      </w:r>
    </w:p>
    <w:p>
      <w:pPr>
        <w:pStyle w:val="ListBullet"/>
      </w:pPr>
      <w:r>
        <w:t xml:space="preserve">          mug.coffee</w:t>
      </w:r>
    </w:p>
    <w:p>
      <w:pPr>
        <w:pStyle w:val="ListBullet"/>
      </w:pPr>
      <w:r>
        <w:t xml:space="preserve">          mug.js</w:t>
      </w:r>
    </w:p>
    <w:p>
      <w:r>
        <w:t xml:space="preserve">        shadowed_core</w:t>
      </w:r>
    </w:p>
    <w:p>
      <w:r>
        <w:t xml:space="preserve">          node_modules</w:t>
      </w:r>
    </w:p>
    <w:p>
      <w:r>
        <w:t xml:space="preserve">            util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core.js</w:t>
      </w:r>
    </w:p>
    <w:p>
      <w:pPr>
        <w:pStyle w:val="ListBullet"/>
      </w:pPr>
      <w:r>
        <w:t xml:space="preserve">        dotdot.js</w:t>
      </w:r>
    </w:p>
    <w:p>
      <w:pPr>
        <w:pStyle w:val="ListBullet"/>
      </w:pPr>
      <w:r>
        <w:t xml:space="preserve">        faulty_basedir.js</w:t>
      </w:r>
    </w:p>
    <w:p>
      <w:pPr>
        <w:pStyle w:val="ListBullet"/>
      </w:pPr>
      <w:r>
        <w:t xml:space="preserve">        filter.js</w:t>
      </w:r>
    </w:p>
    <w:p>
      <w:pPr>
        <w:pStyle w:val="ListBullet"/>
      </w:pPr>
      <w:r>
        <w:t xml:space="preserve">        filter_sync.js</w:t>
      </w:r>
    </w:p>
    <w:p>
      <w:pPr>
        <w:pStyle w:val="ListBullet"/>
      </w:pPr>
      <w:r>
        <w:t xml:space="preserve">        home_paths.js</w:t>
      </w:r>
    </w:p>
    <w:p>
      <w:pPr>
        <w:pStyle w:val="ListBullet"/>
      </w:pPr>
      <w:r>
        <w:t xml:space="preserve">        home_paths_sync.js</w:t>
      </w:r>
    </w:p>
    <w:p>
      <w:pPr>
        <w:pStyle w:val="ListBullet"/>
      </w:pPr>
      <w:r>
        <w:t xml:space="preserve">        mock.js</w:t>
      </w:r>
    </w:p>
    <w:p>
      <w:pPr>
        <w:pStyle w:val="ListBullet"/>
      </w:pPr>
      <w:r>
        <w:t xml:space="preserve">        mock_sync.js</w:t>
      </w:r>
    </w:p>
    <w:p>
      <w:pPr>
        <w:pStyle w:val="ListBullet"/>
      </w:pPr>
      <w:r>
        <w:t xml:space="preserve">        module_dir.js</w:t>
      </w:r>
    </w:p>
    <w:p>
      <w:pPr>
        <w:pStyle w:val="ListBullet"/>
      </w:pPr>
      <w:r>
        <w:t xml:space="preserve">        node-modules-paths.js</w:t>
      </w:r>
    </w:p>
    <w:p>
      <w:pPr>
        <w:pStyle w:val="ListBullet"/>
      </w:pPr>
      <w:r>
        <w:t xml:space="preserve">        node_path.js</w:t>
      </w:r>
    </w:p>
    <w:p>
      <w:pPr>
        <w:pStyle w:val="ListBullet"/>
      </w:pPr>
      <w:r>
        <w:t xml:space="preserve">        nonstring.js</w:t>
      </w:r>
    </w:p>
    <w:p>
      <w:pPr>
        <w:pStyle w:val="ListBullet"/>
      </w:pPr>
      <w:r>
        <w:t xml:space="preserve">        pathfilter.js</w:t>
      </w:r>
    </w:p>
    <w:p>
      <w:pPr>
        <w:pStyle w:val="ListBullet"/>
      </w:pPr>
      <w:r>
        <w:t xml:space="preserve">        precedence.js</w:t>
      </w:r>
    </w:p>
    <w:p>
      <w:pPr>
        <w:pStyle w:val="ListBullet"/>
      </w:pPr>
      <w:r>
        <w:t xml:space="preserve">        resolver.js</w:t>
      </w:r>
    </w:p>
    <w:p>
      <w:pPr>
        <w:pStyle w:val="ListBullet"/>
      </w:pPr>
      <w:r>
        <w:t xml:space="preserve">        resolver_sync.js</w:t>
      </w:r>
    </w:p>
    <w:p>
      <w:pPr>
        <w:pStyle w:val="ListBullet"/>
      </w:pPr>
      <w:r>
        <w:t xml:space="preserve">        shadowed_core.js</w:t>
      </w:r>
    </w:p>
    <w:p>
      <w:pPr>
        <w:pStyle w:val="ListBullet"/>
      </w:pPr>
      <w:r>
        <w:t xml:space="preserve">        subdirs.js</w:t>
      </w:r>
    </w:p>
    <w:p>
      <w:pPr>
        <w:pStyle w:val="ListBullet"/>
      </w:pPr>
      <w:r>
        <w:t xml:space="preserve">        symlinks.js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async.js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pPr>
        <w:pStyle w:val="ListBullet"/>
      </w:pPr>
      <w:r>
        <w:t xml:space="preserve">      SECURITY.md</w:t>
      </w:r>
    </w:p>
    <w:p>
      <w:pPr>
        <w:pStyle w:val="ListBullet"/>
      </w:pPr>
      <w:r>
        <w:t xml:space="preserve">      sync.js</w:t>
      </w:r>
    </w:p>
    <w:p>
      <w:r>
        <w:t xml:space="preserve">    resolve-cwd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resolve-from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resolve-url-loader</w:t>
      </w:r>
    </w:p>
    <w:p>
      <w:r>
        <w:t xml:space="preserve">      docs</w:t>
      </w:r>
    </w:p>
    <w:p>
      <w:pPr>
        <w:pStyle w:val="ListBullet"/>
      </w:pPr>
      <w:r>
        <w:t xml:space="preserve">        advanced-features.md</w:t>
      </w:r>
    </w:p>
    <w:p>
      <w:pPr>
        <w:pStyle w:val="ListBullet"/>
      </w:pPr>
      <w:r>
        <w:t xml:space="preserve">        basic-problem.svg</w:t>
      </w:r>
    </w:p>
    <w:p>
      <w:pPr>
        <w:pStyle w:val="ListBullet"/>
      </w:pPr>
      <w:r>
        <w:t xml:space="preserve">        contributing.md</w:t>
      </w:r>
    </w:p>
    <w:p>
      <w:pPr>
        <w:pStyle w:val="ListBullet"/>
      </w:pPr>
      <w:r>
        <w:t xml:space="preserve">        detailed-problem.svg</w:t>
      </w:r>
    </w:p>
    <w:p>
      <w:pPr>
        <w:pStyle w:val="ListBullet"/>
      </w:pPr>
      <w:r>
        <w:t xml:space="preserve">        how-it-works.md</w:t>
      </w:r>
    </w:p>
    <w:p>
      <w:pPr>
        <w:pStyle w:val="ListBullet"/>
      </w:pPr>
      <w:r>
        <w:t xml:space="preserve">        troubleshooting.md</w:t>
      </w:r>
    </w:p>
    <w:p>
      <w:r>
        <w:t xml:space="preserve">      lib</w:t>
      </w:r>
    </w:p>
    <w:p>
      <w:r>
        <w:t xml:space="preserve">        engine</w:t>
      </w:r>
    </w:p>
    <w:p>
      <w:pPr>
        <w:pStyle w:val="ListBullet"/>
      </w:pPr>
      <w:r>
        <w:t xml:space="preserve">          fail-initialisation.js</w:t>
      </w:r>
    </w:p>
    <w:p>
      <w:pPr>
        <w:pStyle w:val="ListBullet"/>
      </w:pPr>
      <w:r>
        <w:t xml:space="preserve">          fail-processing.js</w:t>
      </w:r>
    </w:p>
    <w:p>
      <w:pPr>
        <w:pStyle w:val="ListBullet"/>
      </w:pPr>
      <w:r>
        <w:t xml:space="preserve">          postcss.js</w:t>
      </w:r>
    </w:p>
    <w:p>
      <w:pPr>
        <w:pStyle w:val="ListBullet"/>
      </w:pPr>
      <w:r>
        <w:t xml:space="preserve">          rework.js</w:t>
      </w:r>
    </w:p>
    <w:p>
      <w:r>
        <w:t xml:space="preserve">        join-function</w:t>
      </w:r>
    </w:p>
    <w:p>
      <w:pPr>
        <w:pStyle w:val="ListBullet"/>
      </w:pPr>
      <w:r>
        <w:t xml:space="preserve">          debug.js</w:t>
      </w:r>
    </w:p>
    <w:p>
      <w:pPr>
        <w:pStyle w:val="ListBullet"/>
      </w:pPr>
      <w:r>
        <w:t xml:space="preserve">          fs-utils.js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file-protocol.js</w:t>
      </w:r>
    </w:p>
    <w:p>
      <w:pPr>
        <w:pStyle w:val="ListBullet"/>
      </w:pPr>
      <w:r>
        <w:t xml:space="preserve">        log-to-test-harness.js</w:t>
      </w:r>
    </w:p>
    <w:p>
      <w:pPr>
        <w:pStyle w:val="ListBullet"/>
      </w:pPr>
      <w:r>
        <w:t xml:space="preserve">        position-algerbra.js</w:t>
      </w:r>
    </w:p>
    <w:p>
      <w:pPr>
        <w:pStyle w:val="ListBullet"/>
      </w:pPr>
      <w:r>
        <w:t xml:space="preserve">        value-processor.js</w:t>
      </w:r>
    </w:p>
    <w:p>
      <w:r>
        <w:t xml:space="preserve">      node_modules</w:t>
      </w:r>
    </w:p>
    <w:p>
      <w:r>
        <w:t xml:space="preserve">        convert-source-map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picocolors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picocolors.browser.js</w:t>
      </w:r>
    </w:p>
    <w:p>
      <w:pPr>
        <w:pStyle w:val="ListBullet"/>
      </w:pPr>
      <w:r>
        <w:t xml:space="preserve">          picocolors.d.ts</w:t>
      </w:r>
    </w:p>
    <w:p>
      <w:pPr>
        <w:pStyle w:val="ListBullet"/>
      </w:pPr>
      <w:r>
        <w:t xml:space="preserve">          picocolors.js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types.ts</w:t>
      </w:r>
    </w:p>
    <w:p>
      <w:r>
        <w:t xml:space="preserve">        postcss</w:t>
      </w:r>
    </w:p>
    <w:p>
      <w:r>
        <w:t xml:space="preserve">          lib</w:t>
      </w:r>
    </w:p>
    <w:p>
      <w:pPr>
        <w:pStyle w:val="ListBullet"/>
      </w:pPr>
      <w:r>
        <w:t xml:space="preserve">            at-rule.js</w:t>
      </w:r>
    </w:p>
    <w:p>
      <w:pPr>
        <w:pStyle w:val="ListBullet"/>
      </w:pPr>
      <w:r>
        <w:t xml:space="preserve">            comment.js</w:t>
      </w:r>
    </w:p>
    <w:p>
      <w:pPr>
        <w:pStyle w:val="ListBullet"/>
      </w:pPr>
      <w:r>
        <w:t xml:space="preserve">            container.js</w:t>
      </w:r>
    </w:p>
    <w:p>
      <w:pPr>
        <w:pStyle w:val="ListBullet"/>
      </w:pPr>
      <w:r>
        <w:t xml:space="preserve">            css-syntax-error.js</w:t>
      </w:r>
    </w:p>
    <w:p>
      <w:pPr>
        <w:pStyle w:val="ListBullet"/>
      </w:pPr>
      <w:r>
        <w:t xml:space="preserve">            declaration.js</w:t>
      </w:r>
    </w:p>
    <w:p>
      <w:pPr>
        <w:pStyle w:val="ListBullet"/>
      </w:pPr>
      <w:r>
        <w:t xml:space="preserve">            input.js</w:t>
      </w:r>
    </w:p>
    <w:p>
      <w:pPr>
        <w:pStyle w:val="ListBullet"/>
      </w:pPr>
      <w:r>
        <w:t xml:space="preserve">            lazy-result.js</w:t>
      </w:r>
    </w:p>
    <w:p>
      <w:pPr>
        <w:pStyle w:val="ListBullet"/>
      </w:pPr>
      <w:r>
        <w:t xml:space="preserve">            list.js</w:t>
      </w:r>
    </w:p>
    <w:p>
      <w:pPr>
        <w:pStyle w:val="ListBullet"/>
      </w:pPr>
      <w:r>
        <w:t xml:space="preserve">            map-generator.js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  parse.js</w:t>
      </w:r>
    </w:p>
    <w:p>
      <w:pPr>
        <w:pStyle w:val="ListBullet"/>
      </w:pPr>
      <w:r>
        <w:t xml:space="preserve">            parser.js</w:t>
      </w:r>
    </w:p>
    <w:p>
      <w:pPr>
        <w:pStyle w:val="ListBullet"/>
      </w:pPr>
      <w:r>
        <w:t xml:space="preserve">            postcss.d.ts</w:t>
      </w:r>
    </w:p>
    <w:p>
      <w:pPr>
        <w:pStyle w:val="ListBullet"/>
      </w:pPr>
      <w:r>
        <w:t xml:space="preserve">            postcss.js</w:t>
      </w:r>
    </w:p>
    <w:p>
      <w:pPr>
        <w:pStyle w:val="ListBullet"/>
      </w:pPr>
      <w:r>
        <w:t xml:space="preserve">            previous-map.js</w:t>
      </w:r>
    </w:p>
    <w:p>
      <w:pPr>
        <w:pStyle w:val="ListBullet"/>
      </w:pPr>
      <w:r>
        <w:t xml:space="preserve">            processor.js</w:t>
      </w:r>
    </w:p>
    <w:p>
      <w:pPr>
        <w:pStyle w:val="ListBullet"/>
      </w:pPr>
      <w:r>
        <w:t xml:space="preserve">            result.js</w:t>
      </w:r>
    </w:p>
    <w:p>
      <w:pPr>
        <w:pStyle w:val="ListBullet"/>
      </w:pPr>
      <w:r>
        <w:t xml:space="preserve">            root.js</w:t>
      </w:r>
    </w:p>
    <w:p>
      <w:pPr>
        <w:pStyle w:val="ListBullet"/>
      </w:pPr>
      <w:r>
        <w:t xml:space="preserve">            rule.js</w:t>
      </w:r>
    </w:p>
    <w:p>
      <w:pPr>
        <w:pStyle w:val="ListBullet"/>
      </w:pPr>
      <w:r>
        <w:t xml:space="preserve">            stringifier.js</w:t>
      </w:r>
    </w:p>
    <w:p>
      <w:pPr>
        <w:pStyle w:val="ListBullet"/>
      </w:pPr>
      <w:r>
        <w:t xml:space="preserve">            stringify.js</w:t>
      </w:r>
    </w:p>
    <w:p>
      <w:pPr>
        <w:pStyle w:val="ListBullet"/>
      </w:pPr>
      <w:r>
        <w:t xml:space="preserve">            terminal-highlight.js</w:t>
      </w:r>
    </w:p>
    <w:p>
      <w:pPr>
        <w:pStyle w:val="ListBullet"/>
      </w:pPr>
      <w:r>
        <w:t xml:space="preserve">            tokenize.js</w:t>
      </w:r>
    </w:p>
    <w:p>
      <w:pPr>
        <w:pStyle w:val="ListBullet"/>
      </w:pPr>
      <w:r>
        <w:t xml:space="preserve">            vendor.js</w:t>
      </w:r>
    </w:p>
    <w:p>
      <w:pPr>
        <w:pStyle w:val="ListBullet"/>
      </w:pPr>
      <w:r>
        <w:t xml:space="preserve">            warn-once.js</w:t>
      </w:r>
    </w:p>
    <w:p>
      <w:pPr>
        <w:pStyle w:val="ListBullet"/>
      </w:pPr>
      <w:r>
        <w:t xml:space="preserve">            warning.js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resolve.exports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retry</w:t>
      </w:r>
    </w:p>
    <w:p>
      <w:r>
        <w:t xml:space="preserve">      example</w:t>
      </w:r>
    </w:p>
    <w:p>
      <w:pPr>
        <w:pStyle w:val="ListBullet"/>
      </w:pPr>
      <w:r>
        <w:t xml:space="preserve">        dns.js</w:t>
      </w:r>
    </w:p>
    <w:p>
      <w:pPr>
        <w:pStyle w:val="ListBullet"/>
      </w:pPr>
      <w:r>
        <w:t xml:space="preserve">        stop.js</w:t>
      </w:r>
    </w:p>
    <w:p>
      <w:r>
        <w:t xml:space="preserve">      lib</w:t>
      </w:r>
    </w:p>
    <w:p>
      <w:pPr>
        <w:pStyle w:val="ListBullet"/>
      </w:pPr>
      <w:r>
        <w:t xml:space="preserve">        retry.js</w:t>
      </w:r>
    </w:p>
    <w:p>
      <w:pPr>
        <w:pStyle w:val="ListBullet"/>
      </w:pPr>
      <w:r>
        <w:t xml:space="preserve">        retry_operation.js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reusify</w:t>
      </w:r>
    </w:p>
    <w:p>
      <w:r>
        <w:t xml:space="preserve">      benchmarks</w:t>
      </w:r>
    </w:p>
    <w:p>
      <w:pPr>
        <w:pStyle w:val="ListBullet"/>
      </w:pPr>
      <w:r>
        <w:t xml:space="preserve">        createNoCodeFunction.js</w:t>
      </w:r>
    </w:p>
    <w:p>
      <w:pPr>
        <w:pStyle w:val="ListBullet"/>
      </w:pPr>
      <w:r>
        <w:t xml:space="preserve">        fib.js</w:t>
      </w:r>
    </w:p>
    <w:p>
      <w:pPr>
        <w:pStyle w:val="ListBullet"/>
      </w:pPr>
      <w:r>
        <w:t xml:space="preserve">        reuseNoCodeFunction.js</w:t>
      </w:r>
    </w:p>
    <w:p>
      <w:pPr>
        <w:pStyle w:val="ListBullet"/>
      </w:pPr>
      <w:r>
        <w:t xml:space="preserve">      .coveralls.yml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reusify.js</w:t>
      </w:r>
    </w:p>
    <w:p>
      <w:pPr>
        <w:pStyle w:val="ListBullet"/>
      </w:pPr>
      <w:r>
        <w:t xml:space="preserve">      test.js</w:t>
      </w:r>
    </w:p>
    <w:p>
      <w:r>
        <w:t xml:space="preserve">    rimraf</w:t>
      </w:r>
    </w:p>
    <w:p>
      <w:pPr>
        <w:pStyle w:val="ListBullet"/>
      </w:pPr>
      <w:r>
        <w:t xml:space="preserve">      bin.js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rimraf.js</w:t>
      </w:r>
    </w:p>
    <w:p>
      <w:r>
        <w:t xml:space="preserve">    rollup</w:t>
      </w:r>
    </w:p>
    <w:p>
      <w:r>
        <w:t xml:space="preserve">      dist</w:t>
      </w:r>
    </w:p>
    <w:p>
      <w:r>
        <w:t xml:space="preserve">        bin</w:t>
      </w:r>
    </w:p>
    <w:p>
      <w:pPr>
        <w:pStyle w:val="ListBullet"/>
      </w:pPr>
      <w:r>
        <w:t xml:space="preserve">          rollup</w:t>
      </w:r>
    </w:p>
    <w:p>
      <w:r>
        <w:t xml:space="preserve">        es</w:t>
      </w:r>
    </w:p>
    <w:p>
      <w:r>
        <w:t xml:space="preserve">          shared</w:t>
      </w:r>
    </w:p>
    <w:p>
      <w:pPr>
        <w:pStyle w:val="ListBullet"/>
      </w:pPr>
      <w:r>
        <w:t xml:space="preserve">            rollup.js</w:t>
      </w:r>
    </w:p>
    <w:p>
      <w:pPr>
        <w:pStyle w:val="ListBullet"/>
      </w:pPr>
      <w:r>
        <w:t xml:space="preserve">            watch.js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rollup.browser.js</w:t>
      </w:r>
    </w:p>
    <w:p>
      <w:pPr>
        <w:pStyle w:val="ListBullet"/>
      </w:pPr>
      <w:r>
        <w:t xml:space="preserve">          rollup.js</w:t>
      </w:r>
    </w:p>
    <w:p>
      <w:r>
        <w:t xml:space="preserve">        shared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loadConfigFile.js</w:t>
      </w:r>
    </w:p>
    <w:p>
      <w:pPr>
        <w:pStyle w:val="ListBullet"/>
      </w:pPr>
      <w:r>
        <w:t xml:space="preserve">          mergeOptions.js</w:t>
      </w:r>
    </w:p>
    <w:p>
      <w:pPr>
        <w:pStyle w:val="ListBullet"/>
      </w:pPr>
      <w:r>
        <w:t xml:space="preserve">          rollup.js</w:t>
      </w:r>
    </w:p>
    <w:p>
      <w:pPr>
        <w:pStyle w:val="ListBullet"/>
      </w:pPr>
      <w:r>
        <w:t xml:space="preserve">          watch-cli.js</w:t>
      </w:r>
    </w:p>
    <w:p>
      <w:pPr>
        <w:pStyle w:val="ListBullet"/>
      </w:pPr>
      <w:r>
        <w:t xml:space="preserve">          watch.js</w:t>
      </w:r>
    </w:p>
    <w:p>
      <w:pPr>
        <w:pStyle w:val="ListBullet"/>
      </w:pPr>
      <w:r>
        <w:t xml:space="preserve">        loadConfigFile.js</w:t>
      </w:r>
    </w:p>
    <w:p>
      <w:pPr>
        <w:pStyle w:val="ListBullet"/>
      </w:pPr>
      <w:r>
        <w:t xml:space="preserve">        rollup.browser.js</w:t>
      </w:r>
    </w:p>
    <w:p>
      <w:pPr>
        <w:pStyle w:val="ListBullet"/>
      </w:pPr>
      <w:r>
        <w:t xml:space="preserve">        rollup.browser.js.map</w:t>
      </w:r>
    </w:p>
    <w:p>
      <w:pPr>
        <w:pStyle w:val="ListBullet"/>
      </w:pPr>
      <w:r>
        <w:t xml:space="preserve">        rollup.d.ts</w:t>
      </w:r>
    </w:p>
    <w:p>
      <w:pPr>
        <w:pStyle w:val="ListBullet"/>
      </w:pPr>
      <w:r>
        <w:t xml:space="preserve">        rollup.js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rollup-plugin-terser</w:t>
      </w:r>
    </w:p>
    <w:p>
      <w:r>
        <w:t xml:space="preserve">      node_modules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jest-worker</w:t>
      </w:r>
    </w:p>
    <w:p>
      <w:r>
        <w:t xml:space="preserve">          build</w:t>
      </w:r>
    </w:p>
    <w:p>
      <w:r>
        <w:t xml:space="preserve">            base</w:t>
      </w:r>
    </w:p>
    <w:p>
      <w:pPr>
        <w:pStyle w:val="ListBullet"/>
      </w:pPr>
      <w:r>
        <w:t xml:space="preserve">              BaseWorkerPool.d.ts</w:t>
      </w:r>
    </w:p>
    <w:p>
      <w:pPr>
        <w:pStyle w:val="ListBullet"/>
      </w:pPr>
      <w:r>
        <w:t xml:space="preserve">              BaseWorkerPool.js</w:t>
      </w:r>
    </w:p>
    <w:p>
      <w:r>
        <w:t xml:space="preserve">            workers</w:t>
      </w:r>
    </w:p>
    <w:p>
      <w:pPr>
        <w:pStyle w:val="ListBullet"/>
      </w:pPr>
      <w:r>
        <w:t xml:space="preserve">              ChildProcessWorker.d.ts</w:t>
      </w:r>
    </w:p>
    <w:p>
      <w:pPr>
        <w:pStyle w:val="ListBullet"/>
      </w:pPr>
      <w:r>
        <w:t xml:space="preserve">              ChildProcessWorker.js</w:t>
      </w:r>
    </w:p>
    <w:p>
      <w:pPr>
        <w:pStyle w:val="ListBullet"/>
      </w:pPr>
      <w:r>
        <w:t xml:space="preserve">              messageParent.d.ts</w:t>
      </w:r>
    </w:p>
    <w:p>
      <w:pPr>
        <w:pStyle w:val="ListBullet"/>
      </w:pPr>
      <w:r>
        <w:t xml:space="preserve">              messageParent.js</w:t>
      </w:r>
    </w:p>
    <w:p>
      <w:pPr>
        <w:pStyle w:val="ListBullet"/>
      </w:pPr>
      <w:r>
        <w:t xml:space="preserve">              NodeThreadsWorker.d.ts</w:t>
      </w:r>
    </w:p>
    <w:p>
      <w:pPr>
        <w:pStyle w:val="ListBullet"/>
      </w:pPr>
      <w:r>
        <w:t xml:space="preserve">              NodeThreadsWorker.js</w:t>
      </w:r>
    </w:p>
    <w:p>
      <w:pPr>
        <w:pStyle w:val="ListBullet"/>
      </w:pPr>
      <w:r>
        <w:t xml:space="preserve">              processChild.d.ts</w:t>
      </w:r>
    </w:p>
    <w:p>
      <w:pPr>
        <w:pStyle w:val="ListBullet"/>
      </w:pPr>
      <w:r>
        <w:t xml:space="preserve">              processChild.js</w:t>
      </w:r>
    </w:p>
    <w:p>
      <w:pPr>
        <w:pStyle w:val="ListBullet"/>
      </w:pPr>
      <w:r>
        <w:t xml:space="preserve">              threadChild.d.ts</w:t>
      </w:r>
    </w:p>
    <w:p>
      <w:pPr>
        <w:pStyle w:val="ListBullet"/>
      </w:pPr>
      <w:r>
        <w:t xml:space="preserve">              threadChild.js</w:t>
      </w:r>
    </w:p>
    <w:p>
      <w:pPr>
        <w:pStyle w:val="ListBullet"/>
      </w:pPr>
      <w:r>
        <w:t xml:space="preserve">            Farm.d.ts</w:t>
      </w:r>
    </w:p>
    <w:p>
      <w:pPr>
        <w:pStyle w:val="ListBullet"/>
      </w:pPr>
      <w:r>
        <w:t xml:space="preserve">            Farm.js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types.d.ts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WorkerPool.d.ts</w:t>
      </w:r>
    </w:p>
    <w:p>
      <w:pPr>
        <w:pStyle w:val="ListBullet"/>
      </w:pPr>
      <w:r>
        <w:t xml:space="preserve">            WorkerPool.js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serialize-javascript</w:t>
      </w:r>
    </w:p>
    <w:p>
      <w:r>
        <w:t xml:space="preserve">          .vscode</w:t>
      </w:r>
    </w:p>
    <w:p>
      <w:pPr>
        <w:pStyle w:val="ListBullet"/>
      </w:pPr>
      <w:r>
        <w:t xml:space="preserve">            settings.json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rollup-plugin-terser.d.ts</w:t>
      </w:r>
    </w:p>
    <w:p>
      <w:pPr>
        <w:pStyle w:val="ListBullet"/>
      </w:pPr>
      <w:r>
        <w:t xml:space="preserve">      rollup-plugin-terser.js</w:t>
      </w:r>
    </w:p>
    <w:p>
      <w:pPr>
        <w:pStyle w:val="ListBullet"/>
      </w:pPr>
      <w:r>
        <w:t xml:space="preserve">      rollup-plugin-terser.mjs</w:t>
      </w:r>
    </w:p>
    <w:p>
      <w:pPr>
        <w:pStyle w:val="ListBullet"/>
      </w:pPr>
      <w:r>
        <w:t xml:space="preserve">      transform.js</w:t>
      </w:r>
    </w:p>
    <w:p>
      <w:r>
        <w:t xml:space="preserve">    run-parallel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safe-array-concat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safe-buffer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safe-regex-test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safer-buffer</w:t>
      </w:r>
    </w:p>
    <w:p>
      <w:pPr>
        <w:pStyle w:val="ListBullet"/>
      </w:pPr>
      <w:r>
        <w:t xml:space="preserve">      dangerous.js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Porting-Buffer.md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safer.js</w:t>
      </w:r>
    </w:p>
    <w:p>
      <w:pPr>
        <w:pStyle w:val="ListBullet"/>
      </w:pPr>
      <w:r>
        <w:t xml:space="preserve">      tests.js</w:t>
      </w:r>
    </w:p>
    <w:p>
      <w:r>
        <w:t xml:space="preserve">    sanitize.css</w:t>
      </w:r>
    </w:p>
    <w:p>
      <w:pPr>
        <w:pStyle w:val="ListBullet"/>
      </w:pPr>
      <w:r>
        <w:t xml:space="preserve">      assets.css</w:t>
      </w:r>
    </w:p>
    <w:p>
      <w:pPr>
        <w:pStyle w:val="ListBullet"/>
      </w:pPr>
      <w:r>
        <w:t xml:space="preserve">      forms.css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reduce-motion.css</w:t>
      </w:r>
    </w:p>
    <w:p>
      <w:pPr>
        <w:pStyle w:val="ListBullet"/>
      </w:pPr>
      <w:r>
        <w:t xml:space="preserve">      sanitize.css</w:t>
      </w:r>
    </w:p>
    <w:p>
      <w:pPr>
        <w:pStyle w:val="ListBullet"/>
      </w:pPr>
      <w:r>
        <w:t xml:space="preserve">      system-ui.css</w:t>
      </w:r>
    </w:p>
    <w:p>
      <w:pPr>
        <w:pStyle w:val="ListBullet"/>
      </w:pPr>
      <w:r>
        <w:t xml:space="preserve">      typography.css</w:t>
      </w:r>
    </w:p>
    <w:p>
      <w:pPr>
        <w:pStyle w:val="ListBullet"/>
      </w:pPr>
      <w:r>
        <w:t xml:space="preserve">      ui-monospace.css</w:t>
      </w:r>
    </w:p>
    <w:p>
      <w:r>
        <w:t xml:space="preserve">    sass-loader</w:t>
      </w:r>
    </w:p>
    <w:p>
      <w:r>
        <w:t xml:space="preserve">      dist</w:t>
      </w:r>
    </w:p>
    <w:p>
      <w:pPr>
        <w:pStyle w:val="ListBullet"/>
      </w:pPr>
      <w:r>
        <w:t xml:space="preserve">        cjs.js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SassError.js</w:t>
      </w:r>
    </w:p>
    <w:p>
      <w:pPr>
        <w:pStyle w:val="ListBullet"/>
      </w:pPr>
      <w:r>
        <w:t xml:space="preserve">        SassWarning.js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sax</w:t>
      </w:r>
    </w:p>
    <w:p>
      <w:r>
        <w:t xml:space="preserve">      lib</w:t>
      </w:r>
    </w:p>
    <w:p>
      <w:pPr>
        <w:pStyle w:val="ListBullet"/>
      </w:pPr>
      <w:r>
        <w:t xml:space="preserve">        sax.js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saxes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saxes.d.ts</w:t>
      </w:r>
    </w:p>
    <w:p>
      <w:pPr>
        <w:pStyle w:val="ListBullet"/>
      </w:pPr>
      <w:r>
        <w:t xml:space="preserve">      saxes.js</w:t>
      </w:r>
    </w:p>
    <w:p>
      <w:pPr>
        <w:pStyle w:val="ListBullet"/>
      </w:pPr>
      <w:r>
        <w:t xml:space="preserve">      saxes.js.map</w:t>
      </w:r>
    </w:p>
    <w:p>
      <w:r>
        <w:t xml:space="preserve">    scheduler</w:t>
      </w:r>
    </w:p>
    <w:p>
      <w:r>
        <w:t xml:space="preserve">      cjs</w:t>
      </w:r>
    </w:p>
    <w:p>
      <w:pPr>
        <w:pStyle w:val="ListBullet"/>
      </w:pPr>
      <w:r>
        <w:t xml:space="preserve">        scheduler-unstable_mock.development.js</w:t>
      </w:r>
    </w:p>
    <w:p>
      <w:pPr>
        <w:pStyle w:val="ListBullet"/>
      </w:pPr>
      <w:r>
        <w:t xml:space="preserve">        scheduler-unstable_mock.production.min.js</w:t>
      </w:r>
    </w:p>
    <w:p>
      <w:pPr>
        <w:pStyle w:val="ListBullet"/>
      </w:pPr>
      <w:r>
        <w:t xml:space="preserve">        scheduler-unstable_post_task.development.js</w:t>
      </w:r>
    </w:p>
    <w:p>
      <w:pPr>
        <w:pStyle w:val="ListBullet"/>
      </w:pPr>
      <w:r>
        <w:t xml:space="preserve">        scheduler-unstable_post_task.production.min.js</w:t>
      </w:r>
    </w:p>
    <w:p>
      <w:pPr>
        <w:pStyle w:val="ListBullet"/>
      </w:pPr>
      <w:r>
        <w:t xml:space="preserve">        scheduler.development.js</w:t>
      </w:r>
    </w:p>
    <w:p>
      <w:pPr>
        <w:pStyle w:val="ListBullet"/>
      </w:pPr>
      <w:r>
        <w:t xml:space="preserve">        scheduler.production.min.js</w:t>
      </w:r>
    </w:p>
    <w:p>
      <w:r>
        <w:t xml:space="preserve">      umd</w:t>
      </w:r>
    </w:p>
    <w:p>
      <w:pPr>
        <w:pStyle w:val="ListBullet"/>
      </w:pPr>
      <w:r>
        <w:t xml:space="preserve">        scheduler-unstable_mock.development.js</w:t>
      </w:r>
    </w:p>
    <w:p>
      <w:pPr>
        <w:pStyle w:val="ListBullet"/>
      </w:pPr>
      <w:r>
        <w:t xml:space="preserve">        scheduler-unstable_mock.production.min.js</w:t>
      </w:r>
    </w:p>
    <w:p>
      <w:pPr>
        <w:pStyle w:val="ListBullet"/>
      </w:pPr>
      <w:r>
        <w:t xml:space="preserve">        scheduler.development.js</w:t>
      </w:r>
    </w:p>
    <w:p>
      <w:pPr>
        <w:pStyle w:val="ListBullet"/>
      </w:pPr>
      <w:r>
        <w:t xml:space="preserve">        scheduler.production.min.js</w:t>
      </w:r>
    </w:p>
    <w:p>
      <w:pPr>
        <w:pStyle w:val="ListBullet"/>
      </w:pPr>
      <w:r>
        <w:t xml:space="preserve">        scheduler.profiling.min.js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unstable_mock.js</w:t>
      </w:r>
    </w:p>
    <w:p>
      <w:pPr>
        <w:pStyle w:val="ListBullet"/>
      </w:pPr>
      <w:r>
        <w:t xml:space="preserve">      unstable_post_task.js</w:t>
      </w:r>
    </w:p>
    <w:p>
      <w:r>
        <w:t xml:space="preserve">    schema-utils</w:t>
      </w:r>
    </w:p>
    <w:p>
      <w:r>
        <w:t xml:space="preserve">      declarations</w:t>
      </w:r>
    </w:p>
    <w:p>
      <w:r>
        <w:t xml:space="preserve">        keywords</w:t>
      </w:r>
    </w:p>
    <w:p>
      <w:pPr>
        <w:pStyle w:val="ListBullet"/>
      </w:pPr>
      <w:r>
        <w:t xml:space="preserve">          absolutePath.d.ts</w:t>
      </w:r>
    </w:p>
    <w:p>
      <w:pPr>
        <w:pStyle w:val="ListBullet"/>
      </w:pPr>
      <w:r>
        <w:t xml:space="preserve">          undefinedAsNull.d.ts</w:t>
      </w:r>
    </w:p>
    <w:p>
      <w:r>
        <w:t xml:space="preserve">        util</w:t>
      </w:r>
    </w:p>
    <w:p>
      <w:pPr>
        <w:pStyle w:val="ListBullet"/>
      </w:pPr>
      <w:r>
        <w:t xml:space="preserve">          hints.d.ts</w:t>
      </w:r>
    </w:p>
    <w:p>
      <w:pPr>
        <w:pStyle w:val="ListBullet"/>
      </w:pPr>
      <w:r>
        <w:t xml:space="preserve">          memorize.d.ts</w:t>
      </w:r>
    </w:p>
    <w:p>
      <w:pPr>
        <w:pStyle w:val="ListBullet"/>
      </w:pPr>
      <w:r>
        <w:t xml:space="preserve">          Range.d.ts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validate.d.ts</w:t>
      </w:r>
    </w:p>
    <w:p>
      <w:pPr>
        <w:pStyle w:val="ListBullet"/>
      </w:pPr>
      <w:r>
        <w:t xml:space="preserve">        ValidationError.d.ts</w:t>
      </w:r>
    </w:p>
    <w:p>
      <w:r>
        <w:t xml:space="preserve">      dist</w:t>
      </w:r>
    </w:p>
    <w:p>
      <w:r>
        <w:t xml:space="preserve">        keywords</w:t>
      </w:r>
    </w:p>
    <w:p>
      <w:pPr>
        <w:pStyle w:val="ListBullet"/>
      </w:pPr>
      <w:r>
        <w:t xml:space="preserve">          absolutePath.js</w:t>
      </w:r>
    </w:p>
    <w:p>
      <w:pPr>
        <w:pStyle w:val="ListBullet"/>
      </w:pPr>
      <w:r>
        <w:t xml:space="preserve">          undefinedAsNull.js</w:t>
      </w:r>
    </w:p>
    <w:p>
      <w:r>
        <w:t xml:space="preserve">        util</w:t>
      </w:r>
    </w:p>
    <w:p>
      <w:pPr>
        <w:pStyle w:val="ListBullet"/>
      </w:pPr>
      <w:r>
        <w:t xml:space="preserve">          hints.js</w:t>
      </w:r>
    </w:p>
    <w:p>
      <w:pPr>
        <w:pStyle w:val="ListBullet"/>
      </w:pPr>
      <w:r>
        <w:t xml:space="preserve">          memorize.js</w:t>
      </w:r>
    </w:p>
    <w:p>
      <w:pPr>
        <w:pStyle w:val="ListBullet"/>
      </w:pPr>
      <w:r>
        <w:t xml:space="preserve">          Range.js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validate.js</w:t>
      </w:r>
    </w:p>
    <w:p>
      <w:pPr>
        <w:pStyle w:val="ListBullet"/>
      </w:pPr>
      <w:r>
        <w:t xml:space="preserve">        ValidationError.js</w:t>
      </w:r>
    </w:p>
    <w:p>
      <w:r>
        <w:t xml:space="preserve">      node_modules</w:t>
      </w:r>
    </w:p>
    <w:p>
      <w:r>
        <w:t xml:space="preserve">        ajv</w:t>
      </w:r>
    </w:p>
    <w:p>
      <w:r>
        <w:t xml:space="preserve">          dist</w:t>
      </w:r>
    </w:p>
    <w:p>
      <w:r>
        <w:t xml:space="preserve">            compile</w:t>
      </w:r>
    </w:p>
    <w:p>
      <w:r>
        <w:t xml:space="preserve">              codegen</w:t>
      </w:r>
    </w:p>
    <w:p>
      <w:pPr>
        <w:pStyle w:val="ListBullet"/>
      </w:pPr>
      <w:r>
        <w:t xml:space="preserve">                code.d.ts</w:t>
      </w:r>
    </w:p>
    <w:p>
      <w:pPr>
        <w:pStyle w:val="ListBullet"/>
      </w:pPr>
      <w:r>
        <w:t xml:space="preserve">                code.js</w:t>
      </w:r>
    </w:p>
    <w:p>
      <w:pPr>
        <w:pStyle w:val="ListBullet"/>
      </w:pPr>
      <w:r>
        <w:t xml:space="preserve">                code.js.map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scope.d.ts</w:t>
      </w:r>
    </w:p>
    <w:p>
      <w:pPr>
        <w:pStyle w:val="ListBullet"/>
      </w:pPr>
      <w:r>
        <w:t xml:space="preserve">                scope.js</w:t>
      </w:r>
    </w:p>
    <w:p>
      <w:pPr>
        <w:pStyle w:val="ListBullet"/>
      </w:pPr>
      <w:r>
        <w:t xml:space="preserve">                scope.js.map</w:t>
      </w:r>
    </w:p>
    <w:p>
      <w:r>
        <w:t xml:space="preserve">              jtd</w:t>
      </w:r>
    </w:p>
    <w:p>
      <w:pPr>
        <w:pStyle w:val="ListBullet"/>
      </w:pPr>
      <w:r>
        <w:t xml:space="preserve">                parse.d.ts</w:t>
      </w:r>
    </w:p>
    <w:p>
      <w:pPr>
        <w:pStyle w:val="ListBullet"/>
      </w:pPr>
      <w:r>
        <w:t xml:space="preserve">                parse.js</w:t>
      </w:r>
    </w:p>
    <w:p>
      <w:pPr>
        <w:pStyle w:val="ListBullet"/>
      </w:pPr>
      <w:r>
        <w:t xml:space="preserve">                parse.js.map</w:t>
      </w:r>
    </w:p>
    <w:p>
      <w:pPr>
        <w:pStyle w:val="ListBullet"/>
      </w:pPr>
      <w:r>
        <w:t xml:space="preserve">                serialize.d.ts</w:t>
      </w:r>
    </w:p>
    <w:p>
      <w:pPr>
        <w:pStyle w:val="ListBullet"/>
      </w:pPr>
      <w:r>
        <w:t xml:space="preserve">                serialize.js</w:t>
      </w:r>
    </w:p>
    <w:p>
      <w:pPr>
        <w:pStyle w:val="ListBullet"/>
      </w:pPr>
      <w:r>
        <w:t xml:space="preserve">                serialize.js.map</w:t>
      </w:r>
    </w:p>
    <w:p>
      <w:pPr>
        <w:pStyle w:val="ListBullet"/>
      </w:pPr>
      <w:r>
        <w:t xml:space="preserve">                types.d.ts</w:t>
      </w:r>
    </w:p>
    <w:p>
      <w:pPr>
        <w:pStyle w:val="ListBullet"/>
      </w:pPr>
      <w:r>
        <w:t xml:space="preserve">                types.js</w:t>
      </w:r>
    </w:p>
    <w:p>
      <w:pPr>
        <w:pStyle w:val="ListBullet"/>
      </w:pPr>
      <w:r>
        <w:t xml:space="preserve">                types.js.map</w:t>
      </w:r>
    </w:p>
    <w:p>
      <w:r>
        <w:t xml:space="preserve">              validate</w:t>
      </w:r>
    </w:p>
    <w:p>
      <w:pPr>
        <w:pStyle w:val="ListBullet"/>
      </w:pPr>
      <w:r>
        <w:t xml:space="preserve">                applicability.d.ts</w:t>
      </w:r>
    </w:p>
    <w:p>
      <w:pPr>
        <w:pStyle w:val="ListBullet"/>
      </w:pPr>
      <w:r>
        <w:t xml:space="preserve">                applicability.js</w:t>
      </w:r>
    </w:p>
    <w:p>
      <w:pPr>
        <w:pStyle w:val="ListBullet"/>
      </w:pPr>
      <w:r>
        <w:t xml:space="preserve">                applicability.js.map</w:t>
      </w:r>
    </w:p>
    <w:p>
      <w:pPr>
        <w:pStyle w:val="ListBullet"/>
      </w:pPr>
      <w:r>
        <w:t xml:space="preserve">                boolSchema.d.ts</w:t>
      </w:r>
    </w:p>
    <w:p>
      <w:pPr>
        <w:pStyle w:val="ListBullet"/>
      </w:pPr>
      <w:r>
        <w:t xml:space="preserve">                boolSchema.js</w:t>
      </w:r>
    </w:p>
    <w:p>
      <w:pPr>
        <w:pStyle w:val="ListBullet"/>
      </w:pPr>
      <w:r>
        <w:t xml:space="preserve">                boolSchema.js.map</w:t>
      </w:r>
    </w:p>
    <w:p>
      <w:pPr>
        <w:pStyle w:val="ListBullet"/>
      </w:pPr>
      <w:r>
        <w:t xml:space="preserve">                dataType.d.ts</w:t>
      </w:r>
    </w:p>
    <w:p>
      <w:pPr>
        <w:pStyle w:val="ListBullet"/>
      </w:pPr>
      <w:r>
        <w:t xml:space="preserve">                dataType.js</w:t>
      </w:r>
    </w:p>
    <w:p>
      <w:pPr>
        <w:pStyle w:val="ListBullet"/>
      </w:pPr>
      <w:r>
        <w:t xml:space="preserve">                dataType.js.map</w:t>
      </w:r>
    </w:p>
    <w:p>
      <w:pPr>
        <w:pStyle w:val="ListBullet"/>
      </w:pPr>
      <w:r>
        <w:t xml:space="preserve">                defaults.d.ts</w:t>
      </w:r>
    </w:p>
    <w:p>
      <w:pPr>
        <w:pStyle w:val="ListBullet"/>
      </w:pPr>
      <w:r>
        <w:t xml:space="preserve">                defaults.js</w:t>
      </w:r>
    </w:p>
    <w:p>
      <w:pPr>
        <w:pStyle w:val="ListBullet"/>
      </w:pPr>
      <w:r>
        <w:t xml:space="preserve">                defaults.js.map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keyword.d.ts</w:t>
      </w:r>
    </w:p>
    <w:p>
      <w:pPr>
        <w:pStyle w:val="ListBullet"/>
      </w:pPr>
      <w:r>
        <w:t xml:space="preserve">                keyword.js</w:t>
      </w:r>
    </w:p>
    <w:p>
      <w:pPr>
        <w:pStyle w:val="ListBullet"/>
      </w:pPr>
      <w:r>
        <w:t xml:space="preserve">                keyword.js.map</w:t>
      </w:r>
    </w:p>
    <w:p>
      <w:pPr>
        <w:pStyle w:val="ListBullet"/>
      </w:pPr>
      <w:r>
        <w:t xml:space="preserve">                subschema.d.ts</w:t>
      </w:r>
    </w:p>
    <w:p>
      <w:pPr>
        <w:pStyle w:val="ListBullet"/>
      </w:pPr>
      <w:r>
        <w:t xml:space="preserve">                subschema.js</w:t>
      </w:r>
    </w:p>
    <w:p>
      <w:pPr>
        <w:pStyle w:val="ListBullet"/>
      </w:pPr>
      <w:r>
        <w:t xml:space="preserve">                subschema.js.map</w:t>
      </w:r>
    </w:p>
    <w:p>
      <w:pPr>
        <w:pStyle w:val="ListBullet"/>
      </w:pPr>
      <w:r>
        <w:t xml:space="preserve">              errors.d.ts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errors.js.map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names.d.ts</w:t>
      </w:r>
    </w:p>
    <w:p>
      <w:pPr>
        <w:pStyle w:val="ListBullet"/>
      </w:pPr>
      <w:r>
        <w:t xml:space="preserve">              names.js</w:t>
      </w:r>
    </w:p>
    <w:p>
      <w:pPr>
        <w:pStyle w:val="ListBullet"/>
      </w:pPr>
      <w:r>
        <w:t xml:space="preserve">              names.js.map</w:t>
      </w:r>
    </w:p>
    <w:p>
      <w:pPr>
        <w:pStyle w:val="ListBullet"/>
      </w:pPr>
      <w:r>
        <w:t xml:space="preserve">              ref_error.d.ts</w:t>
      </w:r>
    </w:p>
    <w:p>
      <w:pPr>
        <w:pStyle w:val="ListBullet"/>
      </w:pPr>
      <w:r>
        <w:t xml:space="preserve">              ref_error.js</w:t>
      </w:r>
    </w:p>
    <w:p>
      <w:pPr>
        <w:pStyle w:val="ListBullet"/>
      </w:pPr>
      <w:r>
        <w:t xml:space="preserve">              ref_error.js.map</w:t>
      </w:r>
    </w:p>
    <w:p>
      <w:pPr>
        <w:pStyle w:val="ListBullet"/>
      </w:pPr>
      <w:r>
        <w:t xml:space="preserve">              resolve.d.ts</w:t>
      </w:r>
    </w:p>
    <w:p>
      <w:pPr>
        <w:pStyle w:val="ListBullet"/>
      </w:pPr>
      <w:r>
        <w:t xml:space="preserve">              resolve.js</w:t>
      </w:r>
    </w:p>
    <w:p>
      <w:pPr>
        <w:pStyle w:val="ListBullet"/>
      </w:pPr>
      <w:r>
        <w:t xml:space="preserve">              resolve.js.map</w:t>
      </w:r>
    </w:p>
    <w:p>
      <w:pPr>
        <w:pStyle w:val="ListBullet"/>
      </w:pPr>
      <w:r>
        <w:t xml:space="preserve">              rules.d.ts</w:t>
      </w:r>
    </w:p>
    <w:p>
      <w:pPr>
        <w:pStyle w:val="ListBullet"/>
      </w:pPr>
      <w:r>
        <w:t xml:space="preserve">              rules.js</w:t>
      </w:r>
    </w:p>
    <w:p>
      <w:pPr>
        <w:pStyle w:val="ListBullet"/>
      </w:pPr>
      <w:r>
        <w:t xml:space="preserve">              rules.js.map</w:t>
      </w:r>
    </w:p>
    <w:p>
      <w:pPr>
        <w:pStyle w:val="ListBullet"/>
      </w:pPr>
      <w:r>
        <w:t xml:space="preserve">              util.d.ts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  util.js.map</w:t>
      </w:r>
    </w:p>
    <w:p>
      <w:r>
        <w:t xml:space="preserve">            refs</w:t>
      </w:r>
    </w:p>
    <w:p>
      <w:r>
        <w:t xml:space="preserve">              json-schema-2019-09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schema.json</w:t>
      </w:r>
    </w:p>
    <w:p>
      <w:r>
        <w:t xml:space="preserve">              json-schema-2020-12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format-annotation.json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unevaluated.json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schema.json</w:t>
      </w:r>
    </w:p>
    <w:p>
      <w:pPr>
        <w:pStyle w:val="ListBullet"/>
      </w:pPr>
      <w:r>
        <w:t xml:space="preserve">              data.json</w:t>
      </w:r>
    </w:p>
    <w:p>
      <w:pPr>
        <w:pStyle w:val="ListBullet"/>
      </w:pPr>
      <w:r>
        <w:t xml:space="preserve">              json-schema-draft-06.json</w:t>
      </w:r>
    </w:p>
    <w:p>
      <w:pPr>
        <w:pStyle w:val="ListBullet"/>
      </w:pPr>
      <w:r>
        <w:t xml:space="preserve">              json-schema-draft-07.json</w:t>
      </w:r>
    </w:p>
    <w:p>
      <w:pPr>
        <w:pStyle w:val="ListBullet"/>
      </w:pPr>
      <w:r>
        <w:t xml:space="preserve">              json-schema-secure.json</w:t>
      </w:r>
    </w:p>
    <w:p>
      <w:pPr>
        <w:pStyle w:val="ListBullet"/>
      </w:pPr>
      <w:r>
        <w:t xml:space="preserve">              jtd-schema.d.ts</w:t>
      </w:r>
    </w:p>
    <w:p>
      <w:pPr>
        <w:pStyle w:val="ListBullet"/>
      </w:pPr>
      <w:r>
        <w:t xml:space="preserve">              jtd-schema.js</w:t>
      </w:r>
    </w:p>
    <w:p>
      <w:pPr>
        <w:pStyle w:val="ListBullet"/>
      </w:pPr>
      <w:r>
        <w:t xml:space="preserve">              jtd-schema.js.map</w:t>
      </w:r>
    </w:p>
    <w:p>
      <w:r>
        <w:t xml:space="preserve">            runtime</w:t>
      </w:r>
    </w:p>
    <w:p>
      <w:pPr>
        <w:pStyle w:val="ListBullet"/>
      </w:pPr>
      <w:r>
        <w:t xml:space="preserve">              equal.d.ts</w:t>
      </w:r>
    </w:p>
    <w:p>
      <w:pPr>
        <w:pStyle w:val="ListBullet"/>
      </w:pPr>
      <w:r>
        <w:t xml:space="preserve">              equal.js</w:t>
      </w:r>
    </w:p>
    <w:p>
      <w:pPr>
        <w:pStyle w:val="ListBullet"/>
      </w:pPr>
      <w:r>
        <w:t xml:space="preserve">              equal.js.map</w:t>
      </w:r>
    </w:p>
    <w:p>
      <w:pPr>
        <w:pStyle w:val="ListBullet"/>
      </w:pPr>
      <w:r>
        <w:t xml:space="preserve">              parseJson.d.ts</w:t>
      </w:r>
    </w:p>
    <w:p>
      <w:pPr>
        <w:pStyle w:val="ListBullet"/>
      </w:pPr>
      <w:r>
        <w:t xml:space="preserve">              parseJson.js</w:t>
      </w:r>
    </w:p>
    <w:p>
      <w:pPr>
        <w:pStyle w:val="ListBullet"/>
      </w:pPr>
      <w:r>
        <w:t xml:space="preserve">              parseJson.js.map</w:t>
      </w:r>
    </w:p>
    <w:p>
      <w:pPr>
        <w:pStyle w:val="ListBullet"/>
      </w:pPr>
      <w:r>
        <w:t xml:space="preserve">              quote.d.ts</w:t>
      </w:r>
    </w:p>
    <w:p>
      <w:pPr>
        <w:pStyle w:val="ListBullet"/>
      </w:pPr>
      <w:r>
        <w:t xml:space="preserve">              quote.js</w:t>
      </w:r>
    </w:p>
    <w:p>
      <w:pPr>
        <w:pStyle w:val="ListBullet"/>
      </w:pPr>
      <w:r>
        <w:t xml:space="preserve">              quote.js.map</w:t>
      </w:r>
    </w:p>
    <w:p>
      <w:pPr>
        <w:pStyle w:val="ListBullet"/>
      </w:pPr>
      <w:r>
        <w:t xml:space="preserve">              re2.d.ts</w:t>
      </w:r>
    </w:p>
    <w:p>
      <w:pPr>
        <w:pStyle w:val="ListBullet"/>
      </w:pPr>
      <w:r>
        <w:t xml:space="preserve">              re2.js</w:t>
      </w:r>
    </w:p>
    <w:p>
      <w:pPr>
        <w:pStyle w:val="ListBullet"/>
      </w:pPr>
      <w:r>
        <w:t xml:space="preserve">              re2.js.map</w:t>
      </w:r>
    </w:p>
    <w:p>
      <w:pPr>
        <w:pStyle w:val="ListBullet"/>
      </w:pPr>
      <w:r>
        <w:t xml:space="preserve">              timestamp.d.ts</w:t>
      </w:r>
    </w:p>
    <w:p>
      <w:pPr>
        <w:pStyle w:val="ListBullet"/>
      </w:pPr>
      <w:r>
        <w:t xml:space="preserve">              timestamp.js</w:t>
      </w:r>
    </w:p>
    <w:p>
      <w:pPr>
        <w:pStyle w:val="ListBullet"/>
      </w:pPr>
      <w:r>
        <w:t xml:space="preserve">              timestamp.js.map</w:t>
      </w:r>
    </w:p>
    <w:p>
      <w:pPr>
        <w:pStyle w:val="ListBullet"/>
      </w:pPr>
      <w:r>
        <w:t xml:space="preserve">              ucs2length.d.ts</w:t>
      </w:r>
    </w:p>
    <w:p>
      <w:pPr>
        <w:pStyle w:val="ListBullet"/>
      </w:pPr>
      <w:r>
        <w:t xml:space="preserve">              ucs2length.js</w:t>
      </w:r>
    </w:p>
    <w:p>
      <w:pPr>
        <w:pStyle w:val="ListBullet"/>
      </w:pPr>
      <w:r>
        <w:t xml:space="preserve">              ucs2length.js.map</w:t>
      </w:r>
    </w:p>
    <w:p>
      <w:pPr>
        <w:pStyle w:val="ListBullet"/>
      </w:pPr>
      <w:r>
        <w:t xml:space="preserve">              uri.d.ts</w:t>
      </w:r>
    </w:p>
    <w:p>
      <w:pPr>
        <w:pStyle w:val="ListBullet"/>
      </w:pPr>
      <w:r>
        <w:t xml:space="preserve">              uri.js</w:t>
      </w:r>
    </w:p>
    <w:p>
      <w:pPr>
        <w:pStyle w:val="ListBullet"/>
      </w:pPr>
      <w:r>
        <w:t xml:space="preserve">              uri.js.map</w:t>
      </w:r>
    </w:p>
    <w:p>
      <w:pPr>
        <w:pStyle w:val="ListBullet"/>
      </w:pPr>
      <w:r>
        <w:t xml:space="preserve">              validation_error.d.ts</w:t>
      </w:r>
    </w:p>
    <w:p>
      <w:pPr>
        <w:pStyle w:val="ListBullet"/>
      </w:pPr>
      <w:r>
        <w:t xml:space="preserve">              validation_error.js</w:t>
      </w:r>
    </w:p>
    <w:p>
      <w:pPr>
        <w:pStyle w:val="ListBullet"/>
      </w:pPr>
      <w:r>
        <w:t xml:space="preserve">              validation_error.js.map</w:t>
      </w:r>
    </w:p>
    <w:p>
      <w:r>
        <w:t xml:space="preserve">            standalone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instance.d.ts</w:t>
      </w:r>
    </w:p>
    <w:p>
      <w:pPr>
        <w:pStyle w:val="ListBullet"/>
      </w:pPr>
      <w:r>
        <w:t xml:space="preserve">              instance.js</w:t>
      </w:r>
    </w:p>
    <w:p>
      <w:pPr>
        <w:pStyle w:val="ListBullet"/>
      </w:pPr>
      <w:r>
        <w:t xml:space="preserve">              instance.js.map</w:t>
      </w:r>
    </w:p>
    <w:p>
      <w:r>
        <w:t xml:space="preserve">            types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json-schema.d.ts</w:t>
      </w:r>
    </w:p>
    <w:p>
      <w:pPr>
        <w:pStyle w:val="ListBullet"/>
      </w:pPr>
      <w:r>
        <w:t xml:space="preserve">              json-schema.js</w:t>
      </w:r>
    </w:p>
    <w:p>
      <w:pPr>
        <w:pStyle w:val="ListBullet"/>
      </w:pPr>
      <w:r>
        <w:t xml:space="preserve">              json-schema.js.map</w:t>
      </w:r>
    </w:p>
    <w:p>
      <w:pPr>
        <w:pStyle w:val="ListBullet"/>
      </w:pPr>
      <w:r>
        <w:t xml:space="preserve">              jtd-schema.d.ts</w:t>
      </w:r>
    </w:p>
    <w:p>
      <w:pPr>
        <w:pStyle w:val="ListBullet"/>
      </w:pPr>
      <w:r>
        <w:t xml:space="preserve">              jtd-schema.js</w:t>
      </w:r>
    </w:p>
    <w:p>
      <w:pPr>
        <w:pStyle w:val="ListBullet"/>
      </w:pPr>
      <w:r>
        <w:t xml:space="preserve">              jtd-schema.js.map</w:t>
      </w:r>
    </w:p>
    <w:p>
      <w:r>
        <w:t xml:space="preserve">            vocabularies</w:t>
      </w:r>
    </w:p>
    <w:p>
      <w:r>
        <w:t xml:space="preserve">              applicator</w:t>
      </w:r>
    </w:p>
    <w:p>
      <w:pPr>
        <w:pStyle w:val="ListBullet"/>
      </w:pPr>
      <w:r>
        <w:t xml:space="preserve">                additionalItems.d.ts</w:t>
      </w:r>
    </w:p>
    <w:p>
      <w:pPr>
        <w:pStyle w:val="ListBullet"/>
      </w:pPr>
      <w:r>
        <w:t xml:space="preserve">                additionalItems.js</w:t>
      </w:r>
    </w:p>
    <w:p>
      <w:pPr>
        <w:pStyle w:val="ListBullet"/>
      </w:pPr>
      <w:r>
        <w:t xml:space="preserve">                additionalItems.js.map</w:t>
      </w:r>
    </w:p>
    <w:p>
      <w:pPr>
        <w:pStyle w:val="ListBullet"/>
      </w:pPr>
      <w:r>
        <w:t xml:space="preserve">                additionalProperties.d.ts</w:t>
      </w:r>
    </w:p>
    <w:p>
      <w:pPr>
        <w:pStyle w:val="ListBullet"/>
      </w:pPr>
      <w:r>
        <w:t xml:space="preserve">                additionalProperties.js</w:t>
      </w:r>
    </w:p>
    <w:p>
      <w:pPr>
        <w:pStyle w:val="ListBullet"/>
      </w:pPr>
      <w:r>
        <w:t xml:space="preserve">                additionalProperties.js.map</w:t>
      </w:r>
    </w:p>
    <w:p>
      <w:pPr>
        <w:pStyle w:val="ListBullet"/>
      </w:pPr>
      <w:r>
        <w:t xml:space="preserve">                allOf.d.ts</w:t>
      </w:r>
    </w:p>
    <w:p>
      <w:pPr>
        <w:pStyle w:val="ListBullet"/>
      </w:pPr>
      <w:r>
        <w:t xml:space="preserve">                allOf.js</w:t>
      </w:r>
    </w:p>
    <w:p>
      <w:pPr>
        <w:pStyle w:val="ListBullet"/>
      </w:pPr>
      <w:r>
        <w:t xml:space="preserve">                allOf.js.map</w:t>
      </w:r>
    </w:p>
    <w:p>
      <w:pPr>
        <w:pStyle w:val="ListBullet"/>
      </w:pPr>
      <w:r>
        <w:t xml:space="preserve">                anyOf.d.ts</w:t>
      </w:r>
    </w:p>
    <w:p>
      <w:pPr>
        <w:pStyle w:val="ListBullet"/>
      </w:pPr>
      <w:r>
        <w:t xml:space="preserve">                anyOf.js</w:t>
      </w:r>
    </w:p>
    <w:p>
      <w:pPr>
        <w:pStyle w:val="ListBullet"/>
      </w:pPr>
      <w:r>
        <w:t xml:space="preserve">                anyOf.js.map</w:t>
      </w:r>
    </w:p>
    <w:p>
      <w:pPr>
        <w:pStyle w:val="ListBullet"/>
      </w:pPr>
      <w:r>
        <w:t xml:space="preserve">                contains.d.ts</w:t>
      </w:r>
    </w:p>
    <w:p>
      <w:pPr>
        <w:pStyle w:val="ListBullet"/>
      </w:pPr>
      <w:r>
        <w:t xml:space="preserve">                contains.js</w:t>
      </w:r>
    </w:p>
    <w:p>
      <w:pPr>
        <w:pStyle w:val="ListBullet"/>
      </w:pPr>
      <w:r>
        <w:t xml:space="preserve">                contains.js.map</w:t>
      </w:r>
    </w:p>
    <w:p>
      <w:pPr>
        <w:pStyle w:val="ListBullet"/>
      </w:pPr>
      <w:r>
        <w:t xml:space="preserve">                dependencies.d.ts</w:t>
      </w:r>
    </w:p>
    <w:p>
      <w:pPr>
        <w:pStyle w:val="ListBullet"/>
      </w:pPr>
      <w:r>
        <w:t xml:space="preserve">                dependencies.js</w:t>
      </w:r>
    </w:p>
    <w:p>
      <w:pPr>
        <w:pStyle w:val="ListBullet"/>
      </w:pPr>
      <w:r>
        <w:t xml:space="preserve">                dependencies.js.map</w:t>
      </w:r>
    </w:p>
    <w:p>
      <w:pPr>
        <w:pStyle w:val="ListBullet"/>
      </w:pPr>
      <w:r>
        <w:t xml:space="preserve">                dependentSchemas.d.ts</w:t>
      </w:r>
    </w:p>
    <w:p>
      <w:pPr>
        <w:pStyle w:val="ListBullet"/>
      </w:pPr>
      <w:r>
        <w:t xml:space="preserve">                dependentSchemas.js</w:t>
      </w:r>
    </w:p>
    <w:p>
      <w:pPr>
        <w:pStyle w:val="ListBullet"/>
      </w:pPr>
      <w:r>
        <w:t xml:space="preserve">                dependentSchemas.js.map</w:t>
      </w:r>
    </w:p>
    <w:p>
      <w:pPr>
        <w:pStyle w:val="ListBullet"/>
      </w:pPr>
      <w:r>
        <w:t xml:space="preserve">                if.d.ts</w:t>
      </w:r>
    </w:p>
    <w:p>
      <w:pPr>
        <w:pStyle w:val="ListBullet"/>
      </w:pPr>
      <w:r>
        <w:t xml:space="preserve">                if.js</w:t>
      </w:r>
    </w:p>
    <w:p>
      <w:pPr>
        <w:pStyle w:val="ListBullet"/>
      </w:pPr>
      <w:r>
        <w:t xml:space="preserve">                if.js.map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items.d.ts</w:t>
      </w:r>
    </w:p>
    <w:p>
      <w:pPr>
        <w:pStyle w:val="ListBullet"/>
      </w:pPr>
      <w:r>
        <w:t xml:space="preserve">                items.js</w:t>
      </w:r>
    </w:p>
    <w:p>
      <w:pPr>
        <w:pStyle w:val="ListBullet"/>
      </w:pPr>
      <w:r>
        <w:t xml:space="preserve">                items.js.map</w:t>
      </w:r>
    </w:p>
    <w:p>
      <w:pPr>
        <w:pStyle w:val="ListBullet"/>
      </w:pPr>
      <w:r>
        <w:t xml:space="preserve">                items2020.d.ts</w:t>
      </w:r>
    </w:p>
    <w:p>
      <w:pPr>
        <w:pStyle w:val="ListBullet"/>
      </w:pPr>
      <w:r>
        <w:t xml:space="preserve">                items2020.js</w:t>
      </w:r>
    </w:p>
    <w:p>
      <w:pPr>
        <w:pStyle w:val="ListBullet"/>
      </w:pPr>
      <w:r>
        <w:t xml:space="preserve">                items2020.js.map</w:t>
      </w:r>
    </w:p>
    <w:p>
      <w:pPr>
        <w:pStyle w:val="ListBullet"/>
      </w:pPr>
      <w:r>
        <w:t xml:space="preserve">                not.d.ts</w:t>
      </w:r>
    </w:p>
    <w:p>
      <w:pPr>
        <w:pStyle w:val="ListBullet"/>
      </w:pPr>
      <w:r>
        <w:t xml:space="preserve">                not.js</w:t>
      </w:r>
    </w:p>
    <w:p>
      <w:pPr>
        <w:pStyle w:val="ListBullet"/>
      </w:pPr>
      <w:r>
        <w:t xml:space="preserve">                not.js.map</w:t>
      </w:r>
    </w:p>
    <w:p>
      <w:pPr>
        <w:pStyle w:val="ListBullet"/>
      </w:pPr>
      <w:r>
        <w:t xml:space="preserve">                oneOf.d.ts</w:t>
      </w:r>
    </w:p>
    <w:p>
      <w:pPr>
        <w:pStyle w:val="ListBullet"/>
      </w:pPr>
      <w:r>
        <w:t xml:space="preserve">                oneOf.js</w:t>
      </w:r>
    </w:p>
    <w:p>
      <w:pPr>
        <w:pStyle w:val="ListBullet"/>
      </w:pPr>
      <w:r>
        <w:t xml:space="preserve">                oneOf.js.map</w:t>
      </w:r>
    </w:p>
    <w:p>
      <w:pPr>
        <w:pStyle w:val="ListBullet"/>
      </w:pPr>
      <w:r>
        <w:t xml:space="preserve">                patternProperties.d.ts</w:t>
      </w:r>
    </w:p>
    <w:p>
      <w:pPr>
        <w:pStyle w:val="ListBullet"/>
      </w:pPr>
      <w:r>
        <w:t xml:space="preserve">                patternProperties.js</w:t>
      </w:r>
    </w:p>
    <w:p>
      <w:pPr>
        <w:pStyle w:val="ListBullet"/>
      </w:pPr>
      <w:r>
        <w:t xml:space="preserve">                patternProperties.js.map</w:t>
      </w:r>
    </w:p>
    <w:p>
      <w:pPr>
        <w:pStyle w:val="ListBullet"/>
      </w:pPr>
      <w:r>
        <w:t xml:space="preserve">                prefixItems.d.ts</w:t>
      </w:r>
    </w:p>
    <w:p>
      <w:pPr>
        <w:pStyle w:val="ListBullet"/>
      </w:pPr>
      <w:r>
        <w:t xml:space="preserve">                prefixItems.js</w:t>
      </w:r>
    </w:p>
    <w:p>
      <w:pPr>
        <w:pStyle w:val="ListBullet"/>
      </w:pPr>
      <w:r>
        <w:t xml:space="preserve">                prefixItems.js.map</w:t>
      </w:r>
    </w:p>
    <w:p>
      <w:pPr>
        <w:pStyle w:val="ListBullet"/>
      </w:pPr>
      <w:r>
        <w:t xml:space="preserve">                properties.d.ts</w:t>
      </w:r>
    </w:p>
    <w:p>
      <w:pPr>
        <w:pStyle w:val="ListBullet"/>
      </w:pPr>
      <w:r>
        <w:t xml:space="preserve">                properties.js</w:t>
      </w:r>
    </w:p>
    <w:p>
      <w:pPr>
        <w:pStyle w:val="ListBullet"/>
      </w:pPr>
      <w:r>
        <w:t xml:space="preserve">                properties.js.map</w:t>
      </w:r>
    </w:p>
    <w:p>
      <w:pPr>
        <w:pStyle w:val="ListBullet"/>
      </w:pPr>
      <w:r>
        <w:t xml:space="preserve">                propertyNames.d.ts</w:t>
      </w:r>
    </w:p>
    <w:p>
      <w:pPr>
        <w:pStyle w:val="ListBullet"/>
      </w:pPr>
      <w:r>
        <w:t xml:space="preserve">                propertyNames.js</w:t>
      </w:r>
    </w:p>
    <w:p>
      <w:pPr>
        <w:pStyle w:val="ListBullet"/>
      </w:pPr>
      <w:r>
        <w:t xml:space="preserve">                propertyNames.js.map</w:t>
      </w:r>
    </w:p>
    <w:p>
      <w:pPr>
        <w:pStyle w:val="ListBullet"/>
      </w:pPr>
      <w:r>
        <w:t xml:space="preserve">                thenElse.d.ts</w:t>
      </w:r>
    </w:p>
    <w:p>
      <w:pPr>
        <w:pStyle w:val="ListBullet"/>
      </w:pPr>
      <w:r>
        <w:t xml:space="preserve">                thenElse.js</w:t>
      </w:r>
    </w:p>
    <w:p>
      <w:pPr>
        <w:pStyle w:val="ListBullet"/>
      </w:pPr>
      <w:r>
        <w:t xml:space="preserve">                thenElse.js.map</w:t>
      </w:r>
    </w:p>
    <w:p>
      <w:r>
        <w:t xml:space="preserve">              core</w:t>
      </w:r>
    </w:p>
    <w:p>
      <w:pPr>
        <w:pStyle w:val="ListBullet"/>
      </w:pPr>
      <w:r>
        <w:t xml:space="preserve">                id.d.ts</w:t>
      </w:r>
    </w:p>
    <w:p>
      <w:pPr>
        <w:pStyle w:val="ListBullet"/>
      </w:pPr>
      <w:r>
        <w:t xml:space="preserve">                id.js</w:t>
      </w:r>
    </w:p>
    <w:p>
      <w:pPr>
        <w:pStyle w:val="ListBullet"/>
      </w:pPr>
      <w:r>
        <w:t xml:space="preserve">                id.js.map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ref.d.ts</w:t>
      </w:r>
    </w:p>
    <w:p>
      <w:pPr>
        <w:pStyle w:val="ListBullet"/>
      </w:pPr>
      <w:r>
        <w:t xml:space="preserve">                ref.js</w:t>
      </w:r>
    </w:p>
    <w:p>
      <w:pPr>
        <w:pStyle w:val="ListBullet"/>
      </w:pPr>
      <w:r>
        <w:t xml:space="preserve">                ref.js.map</w:t>
      </w:r>
    </w:p>
    <w:p>
      <w:r>
        <w:t xml:space="preserve">              discriminator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types.d.ts</w:t>
      </w:r>
    </w:p>
    <w:p>
      <w:pPr>
        <w:pStyle w:val="ListBullet"/>
      </w:pPr>
      <w:r>
        <w:t xml:space="preserve">                types.js</w:t>
      </w:r>
    </w:p>
    <w:p>
      <w:pPr>
        <w:pStyle w:val="ListBullet"/>
      </w:pPr>
      <w:r>
        <w:t xml:space="preserve">                types.js.map</w:t>
      </w:r>
    </w:p>
    <w:p>
      <w:r>
        <w:t xml:space="preserve">              dynamic</w:t>
      </w:r>
    </w:p>
    <w:p>
      <w:pPr>
        <w:pStyle w:val="ListBullet"/>
      </w:pPr>
      <w:r>
        <w:t xml:space="preserve">                dynamicAnchor.d.ts</w:t>
      </w:r>
    </w:p>
    <w:p>
      <w:pPr>
        <w:pStyle w:val="ListBullet"/>
      </w:pPr>
      <w:r>
        <w:t xml:space="preserve">                dynamicAnchor.js</w:t>
      </w:r>
    </w:p>
    <w:p>
      <w:pPr>
        <w:pStyle w:val="ListBullet"/>
      </w:pPr>
      <w:r>
        <w:t xml:space="preserve">                dynamicAnchor.js.map</w:t>
      </w:r>
    </w:p>
    <w:p>
      <w:pPr>
        <w:pStyle w:val="ListBullet"/>
      </w:pPr>
      <w:r>
        <w:t xml:space="preserve">                dynamicRef.d.ts</w:t>
      </w:r>
    </w:p>
    <w:p>
      <w:pPr>
        <w:pStyle w:val="ListBullet"/>
      </w:pPr>
      <w:r>
        <w:t xml:space="preserve">                dynamicRef.js</w:t>
      </w:r>
    </w:p>
    <w:p>
      <w:pPr>
        <w:pStyle w:val="ListBullet"/>
      </w:pPr>
      <w:r>
        <w:t xml:space="preserve">                dynamicRef.js.map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recursiveAnchor.d.ts</w:t>
      </w:r>
    </w:p>
    <w:p>
      <w:pPr>
        <w:pStyle w:val="ListBullet"/>
      </w:pPr>
      <w:r>
        <w:t xml:space="preserve">                recursiveAnchor.js</w:t>
      </w:r>
    </w:p>
    <w:p>
      <w:pPr>
        <w:pStyle w:val="ListBullet"/>
      </w:pPr>
      <w:r>
        <w:t xml:space="preserve">                recursiveAnchor.js.map</w:t>
      </w:r>
    </w:p>
    <w:p>
      <w:pPr>
        <w:pStyle w:val="ListBullet"/>
      </w:pPr>
      <w:r>
        <w:t xml:space="preserve">                recursiveRef.d.ts</w:t>
      </w:r>
    </w:p>
    <w:p>
      <w:pPr>
        <w:pStyle w:val="ListBullet"/>
      </w:pPr>
      <w:r>
        <w:t xml:space="preserve">                recursiveRef.js</w:t>
      </w:r>
    </w:p>
    <w:p>
      <w:pPr>
        <w:pStyle w:val="ListBullet"/>
      </w:pPr>
      <w:r>
        <w:t xml:space="preserve">                recursiveRef.js.map</w:t>
      </w:r>
    </w:p>
    <w:p>
      <w:r>
        <w:t xml:space="preserve">              format</w:t>
      </w:r>
    </w:p>
    <w:p>
      <w:pPr>
        <w:pStyle w:val="ListBullet"/>
      </w:pPr>
      <w:r>
        <w:t xml:space="preserve">                format.d.ts</w:t>
      </w:r>
    </w:p>
    <w:p>
      <w:pPr>
        <w:pStyle w:val="ListBullet"/>
      </w:pPr>
      <w:r>
        <w:t xml:space="preserve">                format.js</w:t>
      </w:r>
    </w:p>
    <w:p>
      <w:pPr>
        <w:pStyle w:val="ListBullet"/>
      </w:pPr>
      <w:r>
        <w:t xml:space="preserve">                format.js.map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r>
        <w:t xml:space="preserve">              jtd</w:t>
      </w:r>
    </w:p>
    <w:p>
      <w:pPr>
        <w:pStyle w:val="ListBullet"/>
      </w:pPr>
      <w:r>
        <w:t xml:space="preserve">                discriminator.d.ts</w:t>
      </w:r>
    </w:p>
    <w:p>
      <w:pPr>
        <w:pStyle w:val="ListBullet"/>
      </w:pPr>
      <w:r>
        <w:t xml:space="preserve">                discriminator.js</w:t>
      </w:r>
    </w:p>
    <w:p>
      <w:pPr>
        <w:pStyle w:val="ListBullet"/>
      </w:pPr>
      <w:r>
        <w:t xml:space="preserve">                discriminator.js.map</w:t>
      </w:r>
    </w:p>
    <w:p>
      <w:pPr>
        <w:pStyle w:val="ListBullet"/>
      </w:pPr>
      <w:r>
        <w:t xml:space="preserve">                elements.d.ts</w:t>
      </w:r>
    </w:p>
    <w:p>
      <w:pPr>
        <w:pStyle w:val="ListBullet"/>
      </w:pPr>
      <w:r>
        <w:t xml:space="preserve">                elements.js</w:t>
      </w:r>
    </w:p>
    <w:p>
      <w:pPr>
        <w:pStyle w:val="ListBullet"/>
      </w:pPr>
      <w:r>
        <w:t xml:space="preserve">                elements.js.map</w:t>
      </w:r>
    </w:p>
    <w:p>
      <w:pPr>
        <w:pStyle w:val="ListBullet"/>
      </w:pPr>
      <w:r>
        <w:t xml:space="preserve">                enum.d.ts</w:t>
      </w:r>
    </w:p>
    <w:p>
      <w:pPr>
        <w:pStyle w:val="ListBullet"/>
      </w:pPr>
      <w:r>
        <w:t xml:space="preserve">                enum.js</w:t>
      </w:r>
    </w:p>
    <w:p>
      <w:pPr>
        <w:pStyle w:val="ListBullet"/>
      </w:pPr>
      <w:r>
        <w:t xml:space="preserve">                enum.js.map</w:t>
      </w:r>
    </w:p>
    <w:p>
      <w:pPr>
        <w:pStyle w:val="ListBullet"/>
      </w:pPr>
      <w:r>
        <w:t xml:space="preserve">                error.d.ts</w:t>
      </w:r>
    </w:p>
    <w:p>
      <w:pPr>
        <w:pStyle w:val="ListBullet"/>
      </w:pPr>
      <w:r>
        <w:t xml:space="preserve">                error.js</w:t>
      </w:r>
    </w:p>
    <w:p>
      <w:pPr>
        <w:pStyle w:val="ListBullet"/>
      </w:pPr>
      <w:r>
        <w:t xml:space="preserve">                error.js.map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metadata.d.ts</w:t>
      </w:r>
    </w:p>
    <w:p>
      <w:pPr>
        <w:pStyle w:val="ListBullet"/>
      </w:pPr>
      <w:r>
        <w:t xml:space="preserve">                metadata.js</w:t>
      </w:r>
    </w:p>
    <w:p>
      <w:pPr>
        <w:pStyle w:val="ListBullet"/>
      </w:pPr>
      <w:r>
        <w:t xml:space="preserve">                metadata.js.map</w:t>
      </w:r>
    </w:p>
    <w:p>
      <w:pPr>
        <w:pStyle w:val="ListBullet"/>
      </w:pPr>
      <w:r>
        <w:t xml:space="preserve">                nullable.d.ts</w:t>
      </w:r>
    </w:p>
    <w:p>
      <w:pPr>
        <w:pStyle w:val="ListBullet"/>
      </w:pPr>
      <w:r>
        <w:t xml:space="preserve">                nullable.js</w:t>
      </w:r>
    </w:p>
    <w:p>
      <w:pPr>
        <w:pStyle w:val="ListBullet"/>
      </w:pPr>
      <w:r>
        <w:t xml:space="preserve">                nullable.js.map</w:t>
      </w:r>
    </w:p>
    <w:p>
      <w:pPr>
        <w:pStyle w:val="ListBullet"/>
      </w:pPr>
      <w:r>
        <w:t xml:space="preserve">                optionalProperties.d.ts</w:t>
      </w:r>
    </w:p>
    <w:p>
      <w:pPr>
        <w:pStyle w:val="ListBullet"/>
      </w:pPr>
      <w:r>
        <w:t xml:space="preserve">                optionalProperties.js</w:t>
      </w:r>
    </w:p>
    <w:p>
      <w:pPr>
        <w:pStyle w:val="ListBullet"/>
      </w:pPr>
      <w:r>
        <w:t xml:space="preserve">                optionalProperties.js.map</w:t>
      </w:r>
    </w:p>
    <w:p>
      <w:pPr>
        <w:pStyle w:val="ListBullet"/>
      </w:pPr>
      <w:r>
        <w:t xml:space="preserve">                properties.d.ts</w:t>
      </w:r>
    </w:p>
    <w:p>
      <w:pPr>
        <w:pStyle w:val="ListBullet"/>
      </w:pPr>
      <w:r>
        <w:t xml:space="preserve">                properties.js</w:t>
      </w:r>
    </w:p>
    <w:p>
      <w:pPr>
        <w:pStyle w:val="ListBullet"/>
      </w:pPr>
      <w:r>
        <w:t xml:space="preserve">                properties.js.map</w:t>
      </w:r>
    </w:p>
    <w:p>
      <w:pPr>
        <w:pStyle w:val="ListBullet"/>
      </w:pPr>
      <w:r>
        <w:t xml:space="preserve">                ref.d.ts</w:t>
      </w:r>
    </w:p>
    <w:p>
      <w:pPr>
        <w:pStyle w:val="ListBullet"/>
      </w:pPr>
      <w:r>
        <w:t xml:space="preserve">                ref.js</w:t>
      </w:r>
    </w:p>
    <w:p>
      <w:pPr>
        <w:pStyle w:val="ListBullet"/>
      </w:pPr>
      <w:r>
        <w:t xml:space="preserve">                ref.js.map</w:t>
      </w:r>
    </w:p>
    <w:p>
      <w:pPr>
        <w:pStyle w:val="ListBullet"/>
      </w:pPr>
      <w:r>
        <w:t xml:space="preserve">                type.d.ts</w:t>
      </w:r>
    </w:p>
    <w:p>
      <w:pPr>
        <w:pStyle w:val="ListBullet"/>
      </w:pPr>
      <w:r>
        <w:t xml:space="preserve">                type.js</w:t>
      </w:r>
    </w:p>
    <w:p>
      <w:pPr>
        <w:pStyle w:val="ListBullet"/>
      </w:pPr>
      <w:r>
        <w:t xml:space="preserve">                type.js.map</w:t>
      </w:r>
    </w:p>
    <w:p>
      <w:pPr>
        <w:pStyle w:val="ListBullet"/>
      </w:pPr>
      <w:r>
        <w:t xml:space="preserve">                union.d.ts</w:t>
      </w:r>
    </w:p>
    <w:p>
      <w:pPr>
        <w:pStyle w:val="ListBullet"/>
      </w:pPr>
      <w:r>
        <w:t xml:space="preserve">                union.js</w:t>
      </w:r>
    </w:p>
    <w:p>
      <w:pPr>
        <w:pStyle w:val="ListBullet"/>
      </w:pPr>
      <w:r>
        <w:t xml:space="preserve">                union.js.map</w:t>
      </w:r>
    </w:p>
    <w:p>
      <w:pPr>
        <w:pStyle w:val="ListBullet"/>
      </w:pPr>
      <w:r>
        <w:t xml:space="preserve">                values.d.ts</w:t>
      </w:r>
    </w:p>
    <w:p>
      <w:pPr>
        <w:pStyle w:val="ListBullet"/>
      </w:pPr>
      <w:r>
        <w:t xml:space="preserve">                values.js</w:t>
      </w:r>
    </w:p>
    <w:p>
      <w:pPr>
        <w:pStyle w:val="ListBullet"/>
      </w:pPr>
      <w:r>
        <w:t xml:space="preserve">                values.js.map</w:t>
      </w:r>
    </w:p>
    <w:p>
      <w:r>
        <w:t xml:space="preserve">              unevaluated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unevaluatedItems.d.ts</w:t>
      </w:r>
    </w:p>
    <w:p>
      <w:pPr>
        <w:pStyle w:val="ListBullet"/>
      </w:pPr>
      <w:r>
        <w:t xml:space="preserve">                unevaluatedItems.js</w:t>
      </w:r>
    </w:p>
    <w:p>
      <w:pPr>
        <w:pStyle w:val="ListBullet"/>
      </w:pPr>
      <w:r>
        <w:t xml:space="preserve">                unevaluatedItems.js.map</w:t>
      </w:r>
    </w:p>
    <w:p>
      <w:pPr>
        <w:pStyle w:val="ListBullet"/>
      </w:pPr>
      <w:r>
        <w:t xml:space="preserve">                unevaluatedProperties.d.ts</w:t>
      </w:r>
    </w:p>
    <w:p>
      <w:pPr>
        <w:pStyle w:val="ListBullet"/>
      </w:pPr>
      <w:r>
        <w:t xml:space="preserve">                unevaluatedProperties.js</w:t>
      </w:r>
    </w:p>
    <w:p>
      <w:pPr>
        <w:pStyle w:val="ListBullet"/>
      </w:pPr>
      <w:r>
        <w:t xml:space="preserve">                unevaluatedProperties.js.map</w:t>
      </w:r>
    </w:p>
    <w:p>
      <w:r>
        <w:t xml:space="preserve">              validation</w:t>
      </w:r>
    </w:p>
    <w:p>
      <w:pPr>
        <w:pStyle w:val="ListBullet"/>
      </w:pPr>
      <w:r>
        <w:t xml:space="preserve">                const.d.ts</w:t>
      </w:r>
    </w:p>
    <w:p>
      <w:pPr>
        <w:pStyle w:val="ListBullet"/>
      </w:pPr>
      <w:r>
        <w:t xml:space="preserve">                const.js</w:t>
      </w:r>
    </w:p>
    <w:p>
      <w:pPr>
        <w:pStyle w:val="ListBullet"/>
      </w:pPr>
      <w:r>
        <w:t xml:space="preserve">                const.js.map</w:t>
      </w:r>
    </w:p>
    <w:p>
      <w:pPr>
        <w:pStyle w:val="ListBullet"/>
      </w:pPr>
      <w:r>
        <w:t xml:space="preserve">                dependentRequired.d.ts</w:t>
      </w:r>
    </w:p>
    <w:p>
      <w:pPr>
        <w:pStyle w:val="ListBullet"/>
      </w:pPr>
      <w:r>
        <w:t xml:space="preserve">                dependentRequired.js</w:t>
      </w:r>
    </w:p>
    <w:p>
      <w:pPr>
        <w:pStyle w:val="ListBullet"/>
      </w:pPr>
      <w:r>
        <w:t xml:space="preserve">                dependentRequired.js.map</w:t>
      </w:r>
    </w:p>
    <w:p>
      <w:pPr>
        <w:pStyle w:val="ListBullet"/>
      </w:pPr>
      <w:r>
        <w:t xml:space="preserve">                enum.d.ts</w:t>
      </w:r>
    </w:p>
    <w:p>
      <w:pPr>
        <w:pStyle w:val="ListBullet"/>
      </w:pPr>
      <w:r>
        <w:t xml:space="preserve">                enum.js</w:t>
      </w:r>
    </w:p>
    <w:p>
      <w:pPr>
        <w:pStyle w:val="ListBullet"/>
      </w:pPr>
      <w:r>
        <w:t xml:space="preserve">                enum.js.map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limitContains.d.ts</w:t>
      </w:r>
    </w:p>
    <w:p>
      <w:pPr>
        <w:pStyle w:val="ListBullet"/>
      </w:pPr>
      <w:r>
        <w:t xml:space="preserve">                limitContains.js</w:t>
      </w:r>
    </w:p>
    <w:p>
      <w:pPr>
        <w:pStyle w:val="ListBullet"/>
      </w:pPr>
      <w:r>
        <w:t xml:space="preserve">                limitContains.js.map</w:t>
      </w:r>
    </w:p>
    <w:p>
      <w:pPr>
        <w:pStyle w:val="ListBullet"/>
      </w:pPr>
      <w:r>
        <w:t xml:space="preserve">                limitItems.d.ts</w:t>
      </w:r>
    </w:p>
    <w:p>
      <w:pPr>
        <w:pStyle w:val="ListBullet"/>
      </w:pPr>
      <w:r>
        <w:t xml:space="preserve">                limitItems.js</w:t>
      </w:r>
    </w:p>
    <w:p>
      <w:pPr>
        <w:pStyle w:val="ListBullet"/>
      </w:pPr>
      <w:r>
        <w:t xml:space="preserve">                limitItems.js.map</w:t>
      </w:r>
    </w:p>
    <w:p>
      <w:pPr>
        <w:pStyle w:val="ListBullet"/>
      </w:pPr>
      <w:r>
        <w:t xml:space="preserve">                limitLength.d.ts</w:t>
      </w:r>
    </w:p>
    <w:p>
      <w:pPr>
        <w:pStyle w:val="ListBullet"/>
      </w:pPr>
      <w:r>
        <w:t xml:space="preserve">                limitLength.js</w:t>
      </w:r>
    </w:p>
    <w:p>
      <w:pPr>
        <w:pStyle w:val="ListBullet"/>
      </w:pPr>
      <w:r>
        <w:t xml:space="preserve">                limitLength.js.map</w:t>
      </w:r>
    </w:p>
    <w:p>
      <w:pPr>
        <w:pStyle w:val="ListBullet"/>
      </w:pPr>
      <w:r>
        <w:t xml:space="preserve">                limitNumber.d.ts</w:t>
      </w:r>
    </w:p>
    <w:p>
      <w:pPr>
        <w:pStyle w:val="ListBullet"/>
      </w:pPr>
      <w:r>
        <w:t xml:space="preserve">                limitNumber.js</w:t>
      </w:r>
    </w:p>
    <w:p>
      <w:pPr>
        <w:pStyle w:val="ListBullet"/>
      </w:pPr>
      <w:r>
        <w:t xml:space="preserve">                limitNumber.js.map</w:t>
      </w:r>
    </w:p>
    <w:p>
      <w:pPr>
        <w:pStyle w:val="ListBullet"/>
      </w:pPr>
      <w:r>
        <w:t xml:space="preserve">                limitProperties.d.ts</w:t>
      </w:r>
    </w:p>
    <w:p>
      <w:pPr>
        <w:pStyle w:val="ListBullet"/>
      </w:pPr>
      <w:r>
        <w:t xml:space="preserve">                limitProperties.js</w:t>
      </w:r>
    </w:p>
    <w:p>
      <w:pPr>
        <w:pStyle w:val="ListBullet"/>
      </w:pPr>
      <w:r>
        <w:t xml:space="preserve">                limitProperties.js.map</w:t>
      </w:r>
    </w:p>
    <w:p>
      <w:pPr>
        <w:pStyle w:val="ListBullet"/>
      </w:pPr>
      <w:r>
        <w:t xml:space="preserve">                multipleOf.d.ts</w:t>
      </w:r>
    </w:p>
    <w:p>
      <w:pPr>
        <w:pStyle w:val="ListBullet"/>
      </w:pPr>
      <w:r>
        <w:t xml:space="preserve">                multipleOf.js</w:t>
      </w:r>
    </w:p>
    <w:p>
      <w:pPr>
        <w:pStyle w:val="ListBullet"/>
      </w:pPr>
      <w:r>
        <w:t xml:space="preserve">                multipleOf.js.map</w:t>
      </w:r>
    </w:p>
    <w:p>
      <w:pPr>
        <w:pStyle w:val="ListBullet"/>
      </w:pPr>
      <w:r>
        <w:t xml:space="preserve">                pattern.d.ts</w:t>
      </w:r>
    </w:p>
    <w:p>
      <w:pPr>
        <w:pStyle w:val="ListBullet"/>
      </w:pPr>
      <w:r>
        <w:t xml:space="preserve">                pattern.js</w:t>
      </w:r>
    </w:p>
    <w:p>
      <w:pPr>
        <w:pStyle w:val="ListBullet"/>
      </w:pPr>
      <w:r>
        <w:t xml:space="preserve">                pattern.js.map</w:t>
      </w:r>
    </w:p>
    <w:p>
      <w:pPr>
        <w:pStyle w:val="ListBullet"/>
      </w:pPr>
      <w:r>
        <w:t xml:space="preserve">                required.d.ts</w:t>
      </w:r>
    </w:p>
    <w:p>
      <w:pPr>
        <w:pStyle w:val="ListBullet"/>
      </w:pPr>
      <w:r>
        <w:t xml:space="preserve">                required.js</w:t>
      </w:r>
    </w:p>
    <w:p>
      <w:pPr>
        <w:pStyle w:val="ListBullet"/>
      </w:pPr>
      <w:r>
        <w:t xml:space="preserve">                required.js.map</w:t>
      </w:r>
    </w:p>
    <w:p>
      <w:pPr>
        <w:pStyle w:val="ListBullet"/>
      </w:pPr>
      <w:r>
        <w:t xml:space="preserve">                uniqueItems.d.ts</w:t>
      </w:r>
    </w:p>
    <w:p>
      <w:pPr>
        <w:pStyle w:val="ListBullet"/>
      </w:pPr>
      <w:r>
        <w:t xml:space="preserve">                uniqueItems.js</w:t>
      </w:r>
    </w:p>
    <w:p>
      <w:pPr>
        <w:pStyle w:val="ListBullet"/>
      </w:pPr>
      <w:r>
        <w:t xml:space="preserve">                uniqueItems.js.map</w:t>
      </w:r>
    </w:p>
    <w:p>
      <w:pPr>
        <w:pStyle w:val="ListBullet"/>
      </w:pPr>
      <w:r>
        <w:t xml:space="preserve">              code.d.ts</w:t>
      </w:r>
    </w:p>
    <w:p>
      <w:pPr>
        <w:pStyle w:val="ListBullet"/>
      </w:pPr>
      <w:r>
        <w:t xml:space="preserve">              code.js</w:t>
      </w:r>
    </w:p>
    <w:p>
      <w:pPr>
        <w:pStyle w:val="ListBullet"/>
      </w:pPr>
      <w:r>
        <w:t xml:space="preserve">              code.js.map</w:t>
      </w:r>
    </w:p>
    <w:p>
      <w:pPr>
        <w:pStyle w:val="ListBullet"/>
      </w:pPr>
      <w:r>
        <w:t xml:space="preserve">              draft2020.d.ts</w:t>
      </w:r>
    </w:p>
    <w:p>
      <w:pPr>
        <w:pStyle w:val="ListBullet"/>
      </w:pPr>
      <w:r>
        <w:t xml:space="preserve">              draft2020.js</w:t>
      </w:r>
    </w:p>
    <w:p>
      <w:pPr>
        <w:pStyle w:val="ListBullet"/>
      </w:pPr>
      <w:r>
        <w:t xml:space="preserve">              draft2020.js.map</w:t>
      </w:r>
    </w:p>
    <w:p>
      <w:pPr>
        <w:pStyle w:val="ListBullet"/>
      </w:pPr>
      <w:r>
        <w:t xml:space="preserve">              draft7.d.ts</w:t>
      </w:r>
    </w:p>
    <w:p>
      <w:pPr>
        <w:pStyle w:val="ListBullet"/>
      </w:pPr>
      <w:r>
        <w:t xml:space="preserve">              draft7.js</w:t>
      </w:r>
    </w:p>
    <w:p>
      <w:pPr>
        <w:pStyle w:val="ListBullet"/>
      </w:pPr>
      <w:r>
        <w:t xml:space="preserve">              draft7.js.map</w:t>
      </w:r>
    </w:p>
    <w:p>
      <w:pPr>
        <w:pStyle w:val="ListBullet"/>
      </w:pPr>
      <w:r>
        <w:t xml:space="preserve">              errors.d.ts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errors.js.map</w:t>
      </w:r>
    </w:p>
    <w:p>
      <w:pPr>
        <w:pStyle w:val="ListBullet"/>
      </w:pPr>
      <w:r>
        <w:t xml:space="preserve">              metadata.d.ts</w:t>
      </w:r>
    </w:p>
    <w:p>
      <w:pPr>
        <w:pStyle w:val="ListBullet"/>
      </w:pPr>
      <w:r>
        <w:t xml:space="preserve">              metadata.js</w:t>
      </w:r>
    </w:p>
    <w:p>
      <w:pPr>
        <w:pStyle w:val="ListBullet"/>
      </w:pPr>
      <w:r>
        <w:t xml:space="preserve">              metadata.js.map</w:t>
      </w:r>
    </w:p>
    <w:p>
      <w:pPr>
        <w:pStyle w:val="ListBullet"/>
      </w:pPr>
      <w:r>
        <w:t xml:space="preserve">              next.d.ts</w:t>
      </w:r>
    </w:p>
    <w:p>
      <w:pPr>
        <w:pStyle w:val="ListBullet"/>
      </w:pPr>
      <w:r>
        <w:t xml:space="preserve">              next.js</w:t>
      </w:r>
    </w:p>
    <w:p>
      <w:pPr>
        <w:pStyle w:val="ListBullet"/>
      </w:pPr>
      <w:r>
        <w:t xml:space="preserve">              next.js.map</w:t>
      </w:r>
    </w:p>
    <w:p>
      <w:pPr>
        <w:pStyle w:val="ListBullet"/>
      </w:pPr>
      <w:r>
        <w:t xml:space="preserve">            2019.d.ts</w:t>
      </w:r>
    </w:p>
    <w:p>
      <w:pPr>
        <w:pStyle w:val="ListBullet"/>
      </w:pPr>
      <w:r>
        <w:t xml:space="preserve">            2019.js</w:t>
      </w:r>
    </w:p>
    <w:p>
      <w:pPr>
        <w:pStyle w:val="ListBullet"/>
      </w:pPr>
      <w:r>
        <w:t xml:space="preserve">            2019.js.map</w:t>
      </w:r>
    </w:p>
    <w:p>
      <w:pPr>
        <w:pStyle w:val="ListBullet"/>
      </w:pPr>
      <w:r>
        <w:t xml:space="preserve">            2020.d.ts</w:t>
      </w:r>
    </w:p>
    <w:p>
      <w:pPr>
        <w:pStyle w:val="ListBullet"/>
      </w:pPr>
      <w:r>
        <w:t xml:space="preserve">            2020.js</w:t>
      </w:r>
    </w:p>
    <w:p>
      <w:pPr>
        <w:pStyle w:val="ListBullet"/>
      </w:pPr>
      <w:r>
        <w:t xml:space="preserve">            2020.js.map</w:t>
      </w:r>
    </w:p>
    <w:p>
      <w:pPr>
        <w:pStyle w:val="ListBullet"/>
      </w:pPr>
      <w:r>
        <w:t xml:space="preserve">            ajv.d.ts</w:t>
      </w:r>
    </w:p>
    <w:p>
      <w:pPr>
        <w:pStyle w:val="ListBullet"/>
      </w:pPr>
      <w:r>
        <w:t xml:space="preserve">            ajv.js</w:t>
      </w:r>
    </w:p>
    <w:p>
      <w:pPr>
        <w:pStyle w:val="ListBullet"/>
      </w:pPr>
      <w:r>
        <w:t xml:space="preserve">            ajv.js.map</w:t>
      </w:r>
    </w:p>
    <w:p>
      <w:pPr>
        <w:pStyle w:val="ListBullet"/>
      </w:pPr>
      <w:r>
        <w:t xml:space="preserve">            core.d.ts</w:t>
      </w:r>
    </w:p>
    <w:p>
      <w:pPr>
        <w:pStyle w:val="ListBullet"/>
      </w:pPr>
      <w:r>
        <w:t xml:space="preserve">            core.js</w:t>
      </w:r>
    </w:p>
    <w:p>
      <w:pPr>
        <w:pStyle w:val="ListBullet"/>
      </w:pPr>
      <w:r>
        <w:t xml:space="preserve">            core.js.map</w:t>
      </w:r>
    </w:p>
    <w:p>
      <w:pPr>
        <w:pStyle w:val="ListBullet"/>
      </w:pPr>
      <w:r>
        <w:t xml:space="preserve">            jtd.d.ts</w:t>
      </w:r>
    </w:p>
    <w:p>
      <w:pPr>
        <w:pStyle w:val="ListBullet"/>
      </w:pPr>
      <w:r>
        <w:t xml:space="preserve">            jtd.js</w:t>
      </w:r>
    </w:p>
    <w:p>
      <w:pPr>
        <w:pStyle w:val="ListBullet"/>
      </w:pPr>
      <w:r>
        <w:t xml:space="preserve">            jtd.js.map</w:t>
      </w:r>
    </w:p>
    <w:p>
      <w:r>
        <w:t xml:space="preserve">          lib</w:t>
      </w:r>
    </w:p>
    <w:p>
      <w:r>
        <w:t xml:space="preserve">            compile</w:t>
      </w:r>
    </w:p>
    <w:p>
      <w:r>
        <w:t xml:space="preserve">              codegen</w:t>
      </w:r>
    </w:p>
    <w:p>
      <w:pPr>
        <w:pStyle w:val="ListBullet"/>
      </w:pPr>
      <w:r>
        <w:t xml:space="preserve">                code.ts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scope.ts</w:t>
      </w:r>
    </w:p>
    <w:p>
      <w:r>
        <w:t xml:space="preserve">              jtd</w:t>
      </w:r>
    </w:p>
    <w:p>
      <w:pPr>
        <w:pStyle w:val="ListBullet"/>
      </w:pPr>
      <w:r>
        <w:t xml:space="preserve">                parse.ts</w:t>
      </w:r>
    </w:p>
    <w:p>
      <w:pPr>
        <w:pStyle w:val="ListBullet"/>
      </w:pPr>
      <w:r>
        <w:t xml:space="preserve">                serialize.ts</w:t>
      </w:r>
    </w:p>
    <w:p>
      <w:pPr>
        <w:pStyle w:val="ListBullet"/>
      </w:pPr>
      <w:r>
        <w:t xml:space="preserve">                types.ts</w:t>
      </w:r>
    </w:p>
    <w:p>
      <w:r>
        <w:t xml:space="preserve">              validate</w:t>
      </w:r>
    </w:p>
    <w:p>
      <w:pPr>
        <w:pStyle w:val="ListBullet"/>
      </w:pPr>
      <w:r>
        <w:t xml:space="preserve">                applicability.ts</w:t>
      </w:r>
    </w:p>
    <w:p>
      <w:pPr>
        <w:pStyle w:val="ListBullet"/>
      </w:pPr>
      <w:r>
        <w:t xml:space="preserve">                boolSchema.ts</w:t>
      </w:r>
    </w:p>
    <w:p>
      <w:pPr>
        <w:pStyle w:val="ListBullet"/>
      </w:pPr>
      <w:r>
        <w:t xml:space="preserve">                dataType.ts</w:t>
      </w:r>
    </w:p>
    <w:p>
      <w:pPr>
        <w:pStyle w:val="ListBullet"/>
      </w:pPr>
      <w:r>
        <w:t xml:space="preserve">                defaults.ts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keyword.ts</w:t>
      </w:r>
    </w:p>
    <w:p>
      <w:pPr>
        <w:pStyle w:val="ListBullet"/>
      </w:pPr>
      <w:r>
        <w:t xml:space="preserve">                subschema.ts</w:t>
      </w:r>
    </w:p>
    <w:p>
      <w:pPr>
        <w:pStyle w:val="ListBullet"/>
      </w:pPr>
      <w:r>
        <w:t xml:space="preserve">              errors.ts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names.ts</w:t>
      </w:r>
    </w:p>
    <w:p>
      <w:pPr>
        <w:pStyle w:val="ListBullet"/>
      </w:pPr>
      <w:r>
        <w:t xml:space="preserve">              ref_error.ts</w:t>
      </w:r>
    </w:p>
    <w:p>
      <w:pPr>
        <w:pStyle w:val="ListBullet"/>
      </w:pPr>
      <w:r>
        <w:t xml:space="preserve">              resolve.ts</w:t>
      </w:r>
    </w:p>
    <w:p>
      <w:pPr>
        <w:pStyle w:val="ListBullet"/>
      </w:pPr>
      <w:r>
        <w:t xml:space="preserve">              rules.ts</w:t>
      </w:r>
    </w:p>
    <w:p>
      <w:pPr>
        <w:pStyle w:val="ListBullet"/>
      </w:pPr>
      <w:r>
        <w:t xml:space="preserve">              util.ts</w:t>
      </w:r>
    </w:p>
    <w:p>
      <w:r>
        <w:t xml:space="preserve">            refs</w:t>
      </w:r>
    </w:p>
    <w:p>
      <w:r>
        <w:t xml:space="preserve">              json-schema-2019-09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schema.json</w:t>
      </w:r>
    </w:p>
    <w:p>
      <w:r>
        <w:t xml:space="preserve">              json-schema-2020-12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format-annotation.json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unevaluated.json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schema.json</w:t>
      </w:r>
    </w:p>
    <w:p>
      <w:pPr>
        <w:pStyle w:val="ListBullet"/>
      </w:pPr>
      <w:r>
        <w:t xml:space="preserve">              data.json</w:t>
      </w:r>
    </w:p>
    <w:p>
      <w:pPr>
        <w:pStyle w:val="ListBullet"/>
      </w:pPr>
      <w:r>
        <w:t xml:space="preserve">              json-schema-draft-06.json</w:t>
      </w:r>
    </w:p>
    <w:p>
      <w:pPr>
        <w:pStyle w:val="ListBullet"/>
      </w:pPr>
      <w:r>
        <w:t xml:space="preserve">              json-schema-draft-07.json</w:t>
      </w:r>
    </w:p>
    <w:p>
      <w:pPr>
        <w:pStyle w:val="ListBullet"/>
      </w:pPr>
      <w:r>
        <w:t xml:space="preserve">              json-schema-secure.json</w:t>
      </w:r>
    </w:p>
    <w:p>
      <w:pPr>
        <w:pStyle w:val="ListBullet"/>
      </w:pPr>
      <w:r>
        <w:t xml:space="preserve">              jtd-schema.ts</w:t>
      </w:r>
    </w:p>
    <w:p>
      <w:r>
        <w:t xml:space="preserve">            runtime</w:t>
      </w:r>
    </w:p>
    <w:p>
      <w:pPr>
        <w:pStyle w:val="ListBullet"/>
      </w:pPr>
      <w:r>
        <w:t xml:space="preserve">              equal.ts</w:t>
      </w:r>
    </w:p>
    <w:p>
      <w:pPr>
        <w:pStyle w:val="ListBullet"/>
      </w:pPr>
      <w:r>
        <w:t xml:space="preserve">              parseJson.ts</w:t>
      </w:r>
    </w:p>
    <w:p>
      <w:pPr>
        <w:pStyle w:val="ListBullet"/>
      </w:pPr>
      <w:r>
        <w:t xml:space="preserve">              quote.ts</w:t>
      </w:r>
    </w:p>
    <w:p>
      <w:pPr>
        <w:pStyle w:val="ListBullet"/>
      </w:pPr>
      <w:r>
        <w:t xml:space="preserve">              re2.ts</w:t>
      </w:r>
    </w:p>
    <w:p>
      <w:pPr>
        <w:pStyle w:val="ListBullet"/>
      </w:pPr>
      <w:r>
        <w:t xml:space="preserve">              timestamp.ts</w:t>
      </w:r>
    </w:p>
    <w:p>
      <w:pPr>
        <w:pStyle w:val="ListBullet"/>
      </w:pPr>
      <w:r>
        <w:t xml:space="preserve">              ucs2length.ts</w:t>
      </w:r>
    </w:p>
    <w:p>
      <w:pPr>
        <w:pStyle w:val="ListBullet"/>
      </w:pPr>
      <w:r>
        <w:t xml:space="preserve">              uri.ts</w:t>
      </w:r>
    </w:p>
    <w:p>
      <w:pPr>
        <w:pStyle w:val="ListBullet"/>
      </w:pPr>
      <w:r>
        <w:t xml:space="preserve">              validation_error.ts</w:t>
      </w:r>
    </w:p>
    <w:p>
      <w:r>
        <w:t xml:space="preserve">            standalone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instance.ts</w:t>
      </w:r>
    </w:p>
    <w:p>
      <w:r>
        <w:t xml:space="preserve">            types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json-schema.ts</w:t>
      </w:r>
    </w:p>
    <w:p>
      <w:pPr>
        <w:pStyle w:val="ListBullet"/>
      </w:pPr>
      <w:r>
        <w:t xml:space="preserve">              jtd-schema.ts</w:t>
      </w:r>
    </w:p>
    <w:p>
      <w:r>
        <w:t xml:space="preserve">            vocabularies</w:t>
      </w:r>
    </w:p>
    <w:p>
      <w:r>
        <w:t xml:space="preserve">              applicator</w:t>
      </w:r>
    </w:p>
    <w:p>
      <w:pPr>
        <w:pStyle w:val="ListBullet"/>
      </w:pPr>
      <w:r>
        <w:t xml:space="preserve">                additionalItems.ts</w:t>
      </w:r>
    </w:p>
    <w:p>
      <w:pPr>
        <w:pStyle w:val="ListBullet"/>
      </w:pPr>
      <w:r>
        <w:t xml:space="preserve">                additionalProperties.ts</w:t>
      </w:r>
    </w:p>
    <w:p>
      <w:pPr>
        <w:pStyle w:val="ListBullet"/>
      </w:pPr>
      <w:r>
        <w:t xml:space="preserve">                allOf.ts</w:t>
      </w:r>
    </w:p>
    <w:p>
      <w:pPr>
        <w:pStyle w:val="ListBullet"/>
      </w:pPr>
      <w:r>
        <w:t xml:space="preserve">                anyOf.ts</w:t>
      </w:r>
    </w:p>
    <w:p>
      <w:pPr>
        <w:pStyle w:val="ListBullet"/>
      </w:pPr>
      <w:r>
        <w:t xml:space="preserve">                contains.ts</w:t>
      </w:r>
    </w:p>
    <w:p>
      <w:pPr>
        <w:pStyle w:val="ListBullet"/>
      </w:pPr>
      <w:r>
        <w:t xml:space="preserve">                dependencies.ts</w:t>
      </w:r>
    </w:p>
    <w:p>
      <w:pPr>
        <w:pStyle w:val="ListBullet"/>
      </w:pPr>
      <w:r>
        <w:t xml:space="preserve">                dependentSchemas.ts</w:t>
      </w:r>
    </w:p>
    <w:p>
      <w:pPr>
        <w:pStyle w:val="ListBullet"/>
      </w:pPr>
      <w:r>
        <w:t xml:space="preserve">                if.ts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items.ts</w:t>
      </w:r>
    </w:p>
    <w:p>
      <w:pPr>
        <w:pStyle w:val="ListBullet"/>
      </w:pPr>
      <w:r>
        <w:t xml:space="preserve">                items2020.ts</w:t>
      </w:r>
    </w:p>
    <w:p>
      <w:pPr>
        <w:pStyle w:val="ListBullet"/>
      </w:pPr>
      <w:r>
        <w:t xml:space="preserve">                not.ts</w:t>
      </w:r>
    </w:p>
    <w:p>
      <w:pPr>
        <w:pStyle w:val="ListBullet"/>
      </w:pPr>
      <w:r>
        <w:t xml:space="preserve">                oneOf.ts</w:t>
      </w:r>
    </w:p>
    <w:p>
      <w:pPr>
        <w:pStyle w:val="ListBullet"/>
      </w:pPr>
      <w:r>
        <w:t xml:space="preserve">                patternProperties.ts</w:t>
      </w:r>
    </w:p>
    <w:p>
      <w:pPr>
        <w:pStyle w:val="ListBullet"/>
      </w:pPr>
      <w:r>
        <w:t xml:space="preserve">                prefixItems.ts</w:t>
      </w:r>
    </w:p>
    <w:p>
      <w:pPr>
        <w:pStyle w:val="ListBullet"/>
      </w:pPr>
      <w:r>
        <w:t xml:space="preserve">                properties.ts</w:t>
      </w:r>
    </w:p>
    <w:p>
      <w:pPr>
        <w:pStyle w:val="ListBullet"/>
      </w:pPr>
      <w:r>
        <w:t xml:space="preserve">                propertyNames.ts</w:t>
      </w:r>
    </w:p>
    <w:p>
      <w:pPr>
        <w:pStyle w:val="ListBullet"/>
      </w:pPr>
      <w:r>
        <w:t xml:space="preserve">                thenElse.ts</w:t>
      </w:r>
    </w:p>
    <w:p>
      <w:r>
        <w:t xml:space="preserve">              core</w:t>
      </w:r>
    </w:p>
    <w:p>
      <w:pPr>
        <w:pStyle w:val="ListBullet"/>
      </w:pPr>
      <w:r>
        <w:t xml:space="preserve">                id.ts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ref.ts</w:t>
      </w:r>
    </w:p>
    <w:p>
      <w:r>
        <w:t xml:space="preserve">              discriminator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types.ts</w:t>
      </w:r>
    </w:p>
    <w:p>
      <w:r>
        <w:t xml:space="preserve">              dynamic</w:t>
      </w:r>
    </w:p>
    <w:p>
      <w:pPr>
        <w:pStyle w:val="ListBullet"/>
      </w:pPr>
      <w:r>
        <w:t xml:space="preserve">                dynamicAnchor.ts</w:t>
      </w:r>
    </w:p>
    <w:p>
      <w:pPr>
        <w:pStyle w:val="ListBullet"/>
      </w:pPr>
      <w:r>
        <w:t xml:space="preserve">                dynamicRef.ts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recursiveAnchor.ts</w:t>
      </w:r>
    </w:p>
    <w:p>
      <w:pPr>
        <w:pStyle w:val="ListBullet"/>
      </w:pPr>
      <w:r>
        <w:t xml:space="preserve">                recursiveRef.ts</w:t>
      </w:r>
    </w:p>
    <w:p>
      <w:r>
        <w:t xml:space="preserve">              format</w:t>
      </w:r>
    </w:p>
    <w:p>
      <w:pPr>
        <w:pStyle w:val="ListBullet"/>
      </w:pPr>
      <w:r>
        <w:t xml:space="preserve">                format.ts</w:t>
      </w:r>
    </w:p>
    <w:p>
      <w:pPr>
        <w:pStyle w:val="ListBullet"/>
      </w:pPr>
      <w:r>
        <w:t xml:space="preserve">                index.ts</w:t>
      </w:r>
    </w:p>
    <w:p>
      <w:r>
        <w:t xml:space="preserve">              jtd</w:t>
      </w:r>
    </w:p>
    <w:p>
      <w:pPr>
        <w:pStyle w:val="ListBullet"/>
      </w:pPr>
      <w:r>
        <w:t xml:space="preserve">                discriminator.ts</w:t>
      </w:r>
    </w:p>
    <w:p>
      <w:pPr>
        <w:pStyle w:val="ListBullet"/>
      </w:pPr>
      <w:r>
        <w:t xml:space="preserve">                elements.ts</w:t>
      </w:r>
    </w:p>
    <w:p>
      <w:pPr>
        <w:pStyle w:val="ListBullet"/>
      </w:pPr>
      <w:r>
        <w:t xml:space="preserve">                enum.ts</w:t>
      </w:r>
    </w:p>
    <w:p>
      <w:pPr>
        <w:pStyle w:val="ListBullet"/>
      </w:pPr>
      <w:r>
        <w:t xml:space="preserve">                error.ts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metadata.ts</w:t>
      </w:r>
    </w:p>
    <w:p>
      <w:pPr>
        <w:pStyle w:val="ListBullet"/>
      </w:pPr>
      <w:r>
        <w:t xml:space="preserve">                nullable.ts</w:t>
      </w:r>
    </w:p>
    <w:p>
      <w:pPr>
        <w:pStyle w:val="ListBullet"/>
      </w:pPr>
      <w:r>
        <w:t xml:space="preserve">                optionalProperties.ts</w:t>
      </w:r>
    </w:p>
    <w:p>
      <w:pPr>
        <w:pStyle w:val="ListBullet"/>
      </w:pPr>
      <w:r>
        <w:t xml:space="preserve">                properties.ts</w:t>
      </w:r>
    </w:p>
    <w:p>
      <w:pPr>
        <w:pStyle w:val="ListBullet"/>
      </w:pPr>
      <w:r>
        <w:t xml:space="preserve">                ref.ts</w:t>
      </w:r>
    </w:p>
    <w:p>
      <w:pPr>
        <w:pStyle w:val="ListBullet"/>
      </w:pPr>
      <w:r>
        <w:t xml:space="preserve">                type.ts</w:t>
      </w:r>
    </w:p>
    <w:p>
      <w:pPr>
        <w:pStyle w:val="ListBullet"/>
      </w:pPr>
      <w:r>
        <w:t xml:space="preserve">                union.ts</w:t>
      </w:r>
    </w:p>
    <w:p>
      <w:pPr>
        <w:pStyle w:val="ListBullet"/>
      </w:pPr>
      <w:r>
        <w:t xml:space="preserve">                values.ts</w:t>
      </w:r>
    </w:p>
    <w:p>
      <w:r>
        <w:t xml:space="preserve">              unevaluated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unevaluatedItems.ts</w:t>
      </w:r>
    </w:p>
    <w:p>
      <w:pPr>
        <w:pStyle w:val="ListBullet"/>
      </w:pPr>
      <w:r>
        <w:t xml:space="preserve">                unevaluatedProperties.ts</w:t>
      </w:r>
    </w:p>
    <w:p>
      <w:r>
        <w:t xml:space="preserve">              validation</w:t>
      </w:r>
    </w:p>
    <w:p>
      <w:pPr>
        <w:pStyle w:val="ListBullet"/>
      </w:pPr>
      <w:r>
        <w:t xml:space="preserve">                const.ts</w:t>
      </w:r>
    </w:p>
    <w:p>
      <w:pPr>
        <w:pStyle w:val="ListBullet"/>
      </w:pPr>
      <w:r>
        <w:t xml:space="preserve">                dependentRequired.ts</w:t>
      </w:r>
    </w:p>
    <w:p>
      <w:pPr>
        <w:pStyle w:val="ListBullet"/>
      </w:pPr>
      <w:r>
        <w:t xml:space="preserve">                enum.ts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limitContains.ts</w:t>
      </w:r>
    </w:p>
    <w:p>
      <w:pPr>
        <w:pStyle w:val="ListBullet"/>
      </w:pPr>
      <w:r>
        <w:t xml:space="preserve">                limitItems.ts</w:t>
      </w:r>
    </w:p>
    <w:p>
      <w:pPr>
        <w:pStyle w:val="ListBullet"/>
      </w:pPr>
      <w:r>
        <w:t xml:space="preserve">                limitLength.ts</w:t>
      </w:r>
    </w:p>
    <w:p>
      <w:pPr>
        <w:pStyle w:val="ListBullet"/>
      </w:pPr>
      <w:r>
        <w:t xml:space="preserve">                limitNumber.ts</w:t>
      </w:r>
    </w:p>
    <w:p>
      <w:pPr>
        <w:pStyle w:val="ListBullet"/>
      </w:pPr>
      <w:r>
        <w:t xml:space="preserve">                limitProperties.ts</w:t>
      </w:r>
    </w:p>
    <w:p>
      <w:pPr>
        <w:pStyle w:val="ListBullet"/>
      </w:pPr>
      <w:r>
        <w:t xml:space="preserve">                multipleOf.ts</w:t>
      </w:r>
    </w:p>
    <w:p>
      <w:pPr>
        <w:pStyle w:val="ListBullet"/>
      </w:pPr>
      <w:r>
        <w:t xml:space="preserve">                pattern.ts</w:t>
      </w:r>
    </w:p>
    <w:p>
      <w:pPr>
        <w:pStyle w:val="ListBullet"/>
      </w:pPr>
      <w:r>
        <w:t xml:space="preserve">                required.ts</w:t>
      </w:r>
    </w:p>
    <w:p>
      <w:pPr>
        <w:pStyle w:val="ListBullet"/>
      </w:pPr>
      <w:r>
        <w:t xml:space="preserve">                uniqueItems.ts</w:t>
      </w:r>
    </w:p>
    <w:p>
      <w:pPr>
        <w:pStyle w:val="ListBullet"/>
      </w:pPr>
      <w:r>
        <w:t xml:space="preserve">              code.ts</w:t>
      </w:r>
    </w:p>
    <w:p>
      <w:pPr>
        <w:pStyle w:val="ListBullet"/>
      </w:pPr>
      <w:r>
        <w:t xml:space="preserve">              draft2020.ts</w:t>
      </w:r>
    </w:p>
    <w:p>
      <w:pPr>
        <w:pStyle w:val="ListBullet"/>
      </w:pPr>
      <w:r>
        <w:t xml:space="preserve">              draft7.ts</w:t>
      </w:r>
    </w:p>
    <w:p>
      <w:pPr>
        <w:pStyle w:val="ListBullet"/>
      </w:pPr>
      <w:r>
        <w:t xml:space="preserve">              errors.ts</w:t>
      </w:r>
    </w:p>
    <w:p>
      <w:pPr>
        <w:pStyle w:val="ListBullet"/>
      </w:pPr>
      <w:r>
        <w:t xml:space="preserve">              metadata.ts</w:t>
      </w:r>
    </w:p>
    <w:p>
      <w:pPr>
        <w:pStyle w:val="ListBullet"/>
      </w:pPr>
      <w:r>
        <w:t xml:space="preserve">              next.ts</w:t>
      </w:r>
    </w:p>
    <w:p>
      <w:pPr>
        <w:pStyle w:val="ListBullet"/>
      </w:pPr>
      <w:r>
        <w:t xml:space="preserve">            2019.ts</w:t>
      </w:r>
    </w:p>
    <w:p>
      <w:pPr>
        <w:pStyle w:val="ListBullet"/>
      </w:pPr>
      <w:r>
        <w:t xml:space="preserve">            2020.ts</w:t>
      </w:r>
    </w:p>
    <w:p>
      <w:pPr>
        <w:pStyle w:val="ListBullet"/>
      </w:pPr>
      <w:r>
        <w:t xml:space="preserve">            ajv.ts</w:t>
      </w:r>
    </w:p>
    <w:p>
      <w:pPr>
        <w:pStyle w:val="ListBullet"/>
      </w:pPr>
      <w:r>
        <w:t xml:space="preserve">            core.ts</w:t>
      </w:r>
    </w:p>
    <w:p>
      <w:pPr>
        <w:pStyle w:val="ListBullet"/>
      </w:pPr>
      <w:r>
        <w:t xml:space="preserve">            jtd.ts</w:t>
      </w:r>
    </w:p>
    <w:p>
      <w:pPr>
        <w:pStyle w:val="ListBullet"/>
      </w:pPr>
      <w:r>
        <w:t xml:space="preserve">          .runkit_example.js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ajv-keywords</w:t>
      </w:r>
    </w:p>
    <w:p>
      <w:r>
        <w:t xml:space="preserve">          dist</w:t>
      </w:r>
    </w:p>
    <w:p>
      <w:r>
        <w:t xml:space="preserve">            definitions</w:t>
      </w:r>
    </w:p>
    <w:p>
      <w:pPr>
        <w:pStyle w:val="ListBullet"/>
      </w:pPr>
      <w:r>
        <w:t xml:space="preserve">              allRequired.d.ts</w:t>
      </w:r>
    </w:p>
    <w:p>
      <w:pPr>
        <w:pStyle w:val="ListBullet"/>
      </w:pPr>
      <w:r>
        <w:t xml:space="preserve">              allRequired.js</w:t>
      </w:r>
    </w:p>
    <w:p>
      <w:pPr>
        <w:pStyle w:val="ListBullet"/>
      </w:pPr>
      <w:r>
        <w:t xml:space="preserve">              allRequired.js.map</w:t>
      </w:r>
    </w:p>
    <w:p>
      <w:pPr>
        <w:pStyle w:val="ListBullet"/>
      </w:pPr>
      <w:r>
        <w:t xml:space="preserve">              anyRequired.d.ts</w:t>
      </w:r>
    </w:p>
    <w:p>
      <w:pPr>
        <w:pStyle w:val="ListBullet"/>
      </w:pPr>
      <w:r>
        <w:t xml:space="preserve">              anyRequired.js</w:t>
      </w:r>
    </w:p>
    <w:p>
      <w:pPr>
        <w:pStyle w:val="ListBullet"/>
      </w:pPr>
      <w:r>
        <w:t xml:space="preserve">              anyRequired.js.map</w:t>
      </w:r>
    </w:p>
    <w:p>
      <w:pPr>
        <w:pStyle w:val="ListBullet"/>
      </w:pPr>
      <w:r>
        <w:t xml:space="preserve">              deepProperties.d.ts</w:t>
      </w:r>
    </w:p>
    <w:p>
      <w:pPr>
        <w:pStyle w:val="ListBullet"/>
      </w:pPr>
      <w:r>
        <w:t xml:space="preserve">              deepProperties.js</w:t>
      </w:r>
    </w:p>
    <w:p>
      <w:pPr>
        <w:pStyle w:val="ListBullet"/>
      </w:pPr>
      <w:r>
        <w:t xml:space="preserve">              deepProperties.js.map</w:t>
      </w:r>
    </w:p>
    <w:p>
      <w:pPr>
        <w:pStyle w:val="ListBullet"/>
      </w:pPr>
      <w:r>
        <w:t xml:space="preserve">              deepRequired.d.ts</w:t>
      </w:r>
    </w:p>
    <w:p>
      <w:pPr>
        <w:pStyle w:val="ListBullet"/>
      </w:pPr>
      <w:r>
        <w:t xml:space="preserve">              deepRequired.js</w:t>
      </w:r>
    </w:p>
    <w:p>
      <w:pPr>
        <w:pStyle w:val="ListBullet"/>
      </w:pPr>
      <w:r>
        <w:t xml:space="preserve">              deepRequired.js.map</w:t>
      </w:r>
    </w:p>
    <w:p>
      <w:pPr>
        <w:pStyle w:val="ListBullet"/>
      </w:pPr>
      <w:r>
        <w:t xml:space="preserve">              dynamicDefaults.d.ts</w:t>
      </w:r>
    </w:p>
    <w:p>
      <w:pPr>
        <w:pStyle w:val="ListBullet"/>
      </w:pPr>
      <w:r>
        <w:t xml:space="preserve">              dynamicDefaults.js</w:t>
      </w:r>
    </w:p>
    <w:p>
      <w:pPr>
        <w:pStyle w:val="ListBullet"/>
      </w:pPr>
      <w:r>
        <w:t xml:space="preserve">              dynamicDefaults.js.map</w:t>
      </w:r>
    </w:p>
    <w:p>
      <w:pPr>
        <w:pStyle w:val="ListBullet"/>
      </w:pPr>
      <w:r>
        <w:t xml:space="preserve">              exclusiveRange.d.ts</w:t>
      </w:r>
    </w:p>
    <w:p>
      <w:pPr>
        <w:pStyle w:val="ListBullet"/>
      </w:pPr>
      <w:r>
        <w:t xml:space="preserve">              exclusiveRange.js</w:t>
      </w:r>
    </w:p>
    <w:p>
      <w:pPr>
        <w:pStyle w:val="ListBullet"/>
      </w:pPr>
      <w:r>
        <w:t xml:space="preserve">              exclusiveRange.js.map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instanceof.d.ts</w:t>
      </w:r>
    </w:p>
    <w:p>
      <w:pPr>
        <w:pStyle w:val="ListBullet"/>
      </w:pPr>
      <w:r>
        <w:t xml:space="preserve">              instanceof.js</w:t>
      </w:r>
    </w:p>
    <w:p>
      <w:pPr>
        <w:pStyle w:val="ListBullet"/>
      </w:pPr>
      <w:r>
        <w:t xml:space="preserve">              instanceof.js.map</w:t>
      </w:r>
    </w:p>
    <w:p>
      <w:pPr>
        <w:pStyle w:val="ListBullet"/>
      </w:pPr>
      <w:r>
        <w:t xml:space="preserve">              oneRequired.d.ts</w:t>
      </w:r>
    </w:p>
    <w:p>
      <w:pPr>
        <w:pStyle w:val="ListBullet"/>
      </w:pPr>
      <w:r>
        <w:t xml:space="preserve">              oneRequired.js</w:t>
      </w:r>
    </w:p>
    <w:p>
      <w:pPr>
        <w:pStyle w:val="ListBullet"/>
      </w:pPr>
      <w:r>
        <w:t xml:space="preserve">              oneRequired.js.map</w:t>
      </w:r>
    </w:p>
    <w:p>
      <w:pPr>
        <w:pStyle w:val="ListBullet"/>
      </w:pPr>
      <w:r>
        <w:t xml:space="preserve">              patternRequired.d.ts</w:t>
      </w:r>
    </w:p>
    <w:p>
      <w:pPr>
        <w:pStyle w:val="ListBullet"/>
      </w:pPr>
      <w:r>
        <w:t xml:space="preserve">              patternRequired.js</w:t>
      </w:r>
    </w:p>
    <w:p>
      <w:pPr>
        <w:pStyle w:val="ListBullet"/>
      </w:pPr>
      <w:r>
        <w:t xml:space="preserve">              patternRequired.js.map</w:t>
      </w:r>
    </w:p>
    <w:p>
      <w:pPr>
        <w:pStyle w:val="ListBullet"/>
      </w:pPr>
      <w:r>
        <w:t xml:space="preserve">              prohibited.d.ts</w:t>
      </w:r>
    </w:p>
    <w:p>
      <w:pPr>
        <w:pStyle w:val="ListBullet"/>
      </w:pPr>
      <w:r>
        <w:t xml:space="preserve">              prohibited.js</w:t>
      </w:r>
    </w:p>
    <w:p>
      <w:pPr>
        <w:pStyle w:val="ListBullet"/>
      </w:pPr>
      <w:r>
        <w:t xml:space="preserve">              prohibited.js.map</w:t>
      </w:r>
    </w:p>
    <w:p>
      <w:pPr>
        <w:pStyle w:val="ListBullet"/>
      </w:pPr>
      <w:r>
        <w:t xml:space="preserve">              range.d.ts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  range.js.map</w:t>
      </w:r>
    </w:p>
    <w:p>
      <w:pPr>
        <w:pStyle w:val="ListBullet"/>
      </w:pPr>
      <w:r>
        <w:t xml:space="preserve">              regexp.d.ts</w:t>
      </w:r>
    </w:p>
    <w:p>
      <w:pPr>
        <w:pStyle w:val="ListBullet"/>
      </w:pPr>
      <w:r>
        <w:t xml:space="preserve">              regexp.js</w:t>
      </w:r>
    </w:p>
    <w:p>
      <w:pPr>
        <w:pStyle w:val="ListBullet"/>
      </w:pPr>
      <w:r>
        <w:t xml:space="preserve">              regexp.js.map</w:t>
      </w:r>
    </w:p>
    <w:p>
      <w:pPr>
        <w:pStyle w:val="ListBullet"/>
      </w:pPr>
      <w:r>
        <w:t xml:space="preserve">              select.d.ts</w:t>
      </w:r>
    </w:p>
    <w:p>
      <w:pPr>
        <w:pStyle w:val="ListBullet"/>
      </w:pPr>
      <w:r>
        <w:t xml:space="preserve">              select.js</w:t>
      </w:r>
    </w:p>
    <w:p>
      <w:pPr>
        <w:pStyle w:val="ListBullet"/>
      </w:pPr>
      <w:r>
        <w:t xml:space="preserve">              select.js.map</w:t>
      </w:r>
    </w:p>
    <w:p>
      <w:pPr>
        <w:pStyle w:val="ListBullet"/>
      </w:pPr>
      <w:r>
        <w:t xml:space="preserve">              transform.d.ts</w:t>
      </w:r>
    </w:p>
    <w:p>
      <w:pPr>
        <w:pStyle w:val="ListBullet"/>
      </w:pPr>
      <w:r>
        <w:t xml:space="preserve">              transform.js</w:t>
      </w:r>
    </w:p>
    <w:p>
      <w:pPr>
        <w:pStyle w:val="ListBullet"/>
      </w:pPr>
      <w:r>
        <w:t xml:space="preserve">              transform.js.map</w:t>
      </w:r>
    </w:p>
    <w:p>
      <w:pPr>
        <w:pStyle w:val="ListBullet"/>
      </w:pPr>
      <w:r>
        <w:t xml:space="preserve">              typeof.d.ts</w:t>
      </w:r>
    </w:p>
    <w:p>
      <w:pPr>
        <w:pStyle w:val="ListBullet"/>
      </w:pPr>
      <w:r>
        <w:t xml:space="preserve">              typeof.js</w:t>
      </w:r>
    </w:p>
    <w:p>
      <w:pPr>
        <w:pStyle w:val="ListBullet"/>
      </w:pPr>
      <w:r>
        <w:t xml:space="preserve">              typeof.js.map</w:t>
      </w:r>
    </w:p>
    <w:p>
      <w:pPr>
        <w:pStyle w:val="ListBullet"/>
      </w:pPr>
      <w:r>
        <w:t xml:space="preserve">              uniqueItemProperties.d.ts</w:t>
      </w:r>
    </w:p>
    <w:p>
      <w:pPr>
        <w:pStyle w:val="ListBullet"/>
      </w:pPr>
      <w:r>
        <w:t xml:space="preserve">              uniqueItemProperties.js</w:t>
      </w:r>
    </w:p>
    <w:p>
      <w:pPr>
        <w:pStyle w:val="ListBullet"/>
      </w:pPr>
      <w:r>
        <w:t xml:space="preserve">              uniqueItemProperties.js.map</w:t>
      </w:r>
    </w:p>
    <w:p>
      <w:pPr>
        <w:pStyle w:val="ListBullet"/>
      </w:pPr>
      <w:r>
        <w:t xml:space="preserve">              _range.d.ts</w:t>
      </w:r>
    </w:p>
    <w:p>
      <w:pPr>
        <w:pStyle w:val="ListBullet"/>
      </w:pPr>
      <w:r>
        <w:t xml:space="preserve">              _range.js</w:t>
      </w:r>
    </w:p>
    <w:p>
      <w:pPr>
        <w:pStyle w:val="ListBullet"/>
      </w:pPr>
      <w:r>
        <w:t xml:space="preserve">              _range.js.map</w:t>
      </w:r>
    </w:p>
    <w:p>
      <w:pPr>
        <w:pStyle w:val="ListBullet"/>
      </w:pPr>
      <w:r>
        <w:t xml:space="preserve">              _required.d.ts</w:t>
      </w:r>
    </w:p>
    <w:p>
      <w:pPr>
        <w:pStyle w:val="ListBullet"/>
      </w:pPr>
      <w:r>
        <w:t xml:space="preserve">              _required.js</w:t>
      </w:r>
    </w:p>
    <w:p>
      <w:pPr>
        <w:pStyle w:val="ListBullet"/>
      </w:pPr>
      <w:r>
        <w:t xml:space="preserve">              _required.js.map</w:t>
      </w:r>
    </w:p>
    <w:p>
      <w:pPr>
        <w:pStyle w:val="ListBullet"/>
      </w:pPr>
      <w:r>
        <w:t xml:space="preserve">              _types.d.ts</w:t>
      </w:r>
    </w:p>
    <w:p>
      <w:pPr>
        <w:pStyle w:val="ListBullet"/>
      </w:pPr>
      <w:r>
        <w:t xml:space="preserve">              _types.js</w:t>
      </w:r>
    </w:p>
    <w:p>
      <w:pPr>
        <w:pStyle w:val="ListBullet"/>
      </w:pPr>
      <w:r>
        <w:t xml:space="preserve">              _types.js.map</w:t>
      </w:r>
    </w:p>
    <w:p>
      <w:pPr>
        <w:pStyle w:val="ListBullet"/>
      </w:pPr>
      <w:r>
        <w:t xml:space="preserve">              _util.d.ts</w:t>
      </w:r>
    </w:p>
    <w:p>
      <w:pPr>
        <w:pStyle w:val="ListBullet"/>
      </w:pPr>
      <w:r>
        <w:t xml:space="preserve">              _util.js</w:t>
      </w:r>
    </w:p>
    <w:p>
      <w:pPr>
        <w:pStyle w:val="ListBullet"/>
      </w:pPr>
      <w:r>
        <w:t xml:space="preserve">              _util.js.map</w:t>
      </w:r>
    </w:p>
    <w:p>
      <w:r>
        <w:t xml:space="preserve">            keywords</w:t>
      </w:r>
    </w:p>
    <w:p>
      <w:pPr>
        <w:pStyle w:val="ListBullet"/>
      </w:pPr>
      <w:r>
        <w:t xml:space="preserve">              allRequired.d.ts</w:t>
      </w:r>
    </w:p>
    <w:p>
      <w:pPr>
        <w:pStyle w:val="ListBullet"/>
      </w:pPr>
      <w:r>
        <w:t xml:space="preserve">              allRequired.js</w:t>
      </w:r>
    </w:p>
    <w:p>
      <w:pPr>
        <w:pStyle w:val="ListBullet"/>
      </w:pPr>
      <w:r>
        <w:t xml:space="preserve">              allRequired.js.map</w:t>
      </w:r>
    </w:p>
    <w:p>
      <w:pPr>
        <w:pStyle w:val="ListBullet"/>
      </w:pPr>
      <w:r>
        <w:t xml:space="preserve">              anyRequired.d.ts</w:t>
      </w:r>
    </w:p>
    <w:p>
      <w:pPr>
        <w:pStyle w:val="ListBullet"/>
      </w:pPr>
      <w:r>
        <w:t xml:space="preserve">              anyRequired.js</w:t>
      </w:r>
    </w:p>
    <w:p>
      <w:pPr>
        <w:pStyle w:val="ListBullet"/>
      </w:pPr>
      <w:r>
        <w:t xml:space="preserve">              anyRequired.js.map</w:t>
      </w:r>
    </w:p>
    <w:p>
      <w:pPr>
        <w:pStyle w:val="ListBullet"/>
      </w:pPr>
      <w:r>
        <w:t xml:space="preserve">              deepProperties.d.ts</w:t>
      </w:r>
    </w:p>
    <w:p>
      <w:pPr>
        <w:pStyle w:val="ListBullet"/>
      </w:pPr>
      <w:r>
        <w:t xml:space="preserve">              deepProperties.js</w:t>
      </w:r>
    </w:p>
    <w:p>
      <w:pPr>
        <w:pStyle w:val="ListBullet"/>
      </w:pPr>
      <w:r>
        <w:t xml:space="preserve">              deepProperties.js.map</w:t>
      </w:r>
    </w:p>
    <w:p>
      <w:pPr>
        <w:pStyle w:val="ListBullet"/>
      </w:pPr>
      <w:r>
        <w:t xml:space="preserve">              deepRequired.d.ts</w:t>
      </w:r>
    </w:p>
    <w:p>
      <w:pPr>
        <w:pStyle w:val="ListBullet"/>
      </w:pPr>
      <w:r>
        <w:t xml:space="preserve">              deepRequired.js</w:t>
      </w:r>
    </w:p>
    <w:p>
      <w:pPr>
        <w:pStyle w:val="ListBullet"/>
      </w:pPr>
      <w:r>
        <w:t xml:space="preserve">              deepRequired.js.map</w:t>
      </w:r>
    </w:p>
    <w:p>
      <w:pPr>
        <w:pStyle w:val="ListBullet"/>
      </w:pPr>
      <w:r>
        <w:t xml:space="preserve">              dynamicDefaults.d.ts</w:t>
      </w:r>
    </w:p>
    <w:p>
      <w:pPr>
        <w:pStyle w:val="ListBullet"/>
      </w:pPr>
      <w:r>
        <w:t xml:space="preserve">              dynamicDefaults.js</w:t>
      </w:r>
    </w:p>
    <w:p>
      <w:pPr>
        <w:pStyle w:val="ListBullet"/>
      </w:pPr>
      <w:r>
        <w:t xml:space="preserve">              dynamicDefaults.js.map</w:t>
      </w:r>
    </w:p>
    <w:p>
      <w:pPr>
        <w:pStyle w:val="ListBullet"/>
      </w:pPr>
      <w:r>
        <w:t xml:space="preserve">              exclusiveRange.d.ts</w:t>
      </w:r>
    </w:p>
    <w:p>
      <w:pPr>
        <w:pStyle w:val="ListBullet"/>
      </w:pPr>
      <w:r>
        <w:t xml:space="preserve">              exclusiveRange.js</w:t>
      </w:r>
    </w:p>
    <w:p>
      <w:pPr>
        <w:pStyle w:val="ListBullet"/>
      </w:pPr>
      <w:r>
        <w:t xml:space="preserve">              exclusiveRange.js.map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instanceof.d.ts</w:t>
      </w:r>
    </w:p>
    <w:p>
      <w:pPr>
        <w:pStyle w:val="ListBullet"/>
      </w:pPr>
      <w:r>
        <w:t xml:space="preserve">              instanceof.js</w:t>
      </w:r>
    </w:p>
    <w:p>
      <w:pPr>
        <w:pStyle w:val="ListBullet"/>
      </w:pPr>
      <w:r>
        <w:t xml:space="preserve">              instanceof.js.map</w:t>
      </w:r>
    </w:p>
    <w:p>
      <w:pPr>
        <w:pStyle w:val="ListBullet"/>
      </w:pPr>
      <w:r>
        <w:t xml:space="preserve">              oneRequired.d.ts</w:t>
      </w:r>
    </w:p>
    <w:p>
      <w:pPr>
        <w:pStyle w:val="ListBullet"/>
      </w:pPr>
      <w:r>
        <w:t xml:space="preserve">              oneRequired.js</w:t>
      </w:r>
    </w:p>
    <w:p>
      <w:pPr>
        <w:pStyle w:val="ListBullet"/>
      </w:pPr>
      <w:r>
        <w:t xml:space="preserve">              oneRequired.js.map</w:t>
      </w:r>
    </w:p>
    <w:p>
      <w:pPr>
        <w:pStyle w:val="ListBullet"/>
      </w:pPr>
      <w:r>
        <w:t xml:space="preserve">              patternRequired.d.ts</w:t>
      </w:r>
    </w:p>
    <w:p>
      <w:pPr>
        <w:pStyle w:val="ListBullet"/>
      </w:pPr>
      <w:r>
        <w:t xml:space="preserve">              patternRequired.js</w:t>
      </w:r>
    </w:p>
    <w:p>
      <w:pPr>
        <w:pStyle w:val="ListBullet"/>
      </w:pPr>
      <w:r>
        <w:t xml:space="preserve">              patternRequired.js.map</w:t>
      </w:r>
    </w:p>
    <w:p>
      <w:pPr>
        <w:pStyle w:val="ListBullet"/>
      </w:pPr>
      <w:r>
        <w:t xml:space="preserve">              prohibited.d.ts</w:t>
      </w:r>
    </w:p>
    <w:p>
      <w:pPr>
        <w:pStyle w:val="ListBullet"/>
      </w:pPr>
      <w:r>
        <w:t xml:space="preserve">              prohibited.js</w:t>
      </w:r>
    </w:p>
    <w:p>
      <w:pPr>
        <w:pStyle w:val="ListBullet"/>
      </w:pPr>
      <w:r>
        <w:t xml:space="preserve">              prohibited.js.map</w:t>
      </w:r>
    </w:p>
    <w:p>
      <w:pPr>
        <w:pStyle w:val="ListBullet"/>
      </w:pPr>
      <w:r>
        <w:t xml:space="preserve">              range.d.ts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  range.js.map</w:t>
      </w:r>
    </w:p>
    <w:p>
      <w:pPr>
        <w:pStyle w:val="ListBullet"/>
      </w:pPr>
      <w:r>
        <w:t xml:space="preserve">              regexp.d.ts</w:t>
      </w:r>
    </w:p>
    <w:p>
      <w:pPr>
        <w:pStyle w:val="ListBullet"/>
      </w:pPr>
      <w:r>
        <w:t xml:space="preserve">              regexp.js</w:t>
      </w:r>
    </w:p>
    <w:p>
      <w:pPr>
        <w:pStyle w:val="ListBullet"/>
      </w:pPr>
      <w:r>
        <w:t xml:space="preserve">              regexp.js.map</w:t>
      </w:r>
    </w:p>
    <w:p>
      <w:pPr>
        <w:pStyle w:val="ListBullet"/>
      </w:pPr>
      <w:r>
        <w:t xml:space="preserve">              select.d.ts</w:t>
      </w:r>
    </w:p>
    <w:p>
      <w:pPr>
        <w:pStyle w:val="ListBullet"/>
      </w:pPr>
      <w:r>
        <w:t xml:space="preserve">              select.js</w:t>
      </w:r>
    </w:p>
    <w:p>
      <w:pPr>
        <w:pStyle w:val="ListBullet"/>
      </w:pPr>
      <w:r>
        <w:t xml:space="preserve">              select.js.map</w:t>
      </w:r>
    </w:p>
    <w:p>
      <w:pPr>
        <w:pStyle w:val="ListBullet"/>
      </w:pPr>
      <w:r>
        <w:t xml:space="preserve">              transform.d.ts</w:t>
      </w:r>
    </w:p>
    <w:p>
      <w:pPr>
        <w:pStyle w:val="ListBullet"/>
      </w:pPr>
      <w:r>
        <w:t xml:space="preserve">              transform.js</w:t>
      </w:r>
    </w:p>
    <w:p>
      <w:pPr>
        <w:pStyle w:val="ListBullet"/>
      </w:pPr>
      <w:r>
        <w:t xml:space="preserve">              transform.js.map</w:t>
      </w:r>
    </w:p>
    <w:p>
      <w:pPr>
        <w:pStyle w:val="ListBullet"/>
      </w:pPr>
      <w:r>
        <w:t xml:space="preserve">              typeof.d.ts</w:t>
      </w:r>
    </w:p>
    <w:p>
      <w:pPr>
        <w:pStyle w:val="ListBullet"/>
      </w:pPr>
      <w:r>
        <w:t xml:space="preserve">              typeof.js</w:t>
      </w:r>
    </w:p>
    <w:p>
      <w:pPr>
        <w:pStyle w:val="ListBullet"/>
      </w:pPr>
      <w:r>
        <w:t xml:space="preserve">              typeof.js.map</w:t>
      </w:r>
    </w:p>
    <w:p>
      <w:pPr>
        <w:pStyle w:val="ListBullet"/>
      </w:pPr>
      <w:r>
        <w:t xml:space="preserve">              uniqueItemProperties.d.ts</w:t>
      </w:r>
    </w:p>
    <w:p>
      <w:pPr>
        <w:pStyle w:val="ListBullet"/>
      </w:pPr>
      <w:r>
        <w:t xml:space="preserve">              uniqueItemProperties.js</w:t>
      </w:r>
    </w:p>
    <w:p>
      <w:pPr>
        <w:pStyle w:val="ListBullet"/>
      </w:pPr>
      <w:r>
        <w:t xml:space="preserve">              uniqueItemProperties.js.map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index.js.map</w:t>
      </w:r>
    </w:p>
    <w:p>
      <w:r>
        <w:t xml:space="preserve">          src</w:t>
      </w:r>
    </w:p>
    <w:p>
      <w:r>
        <w:t xml:space="preserve">            definitions</w:t>
      </w:r>
    </w:p>
    <w:p>
      <w:pPr>
        <w:pStyle w:val="ListBullet"/>
      </w:pPr>
      <w:r>
        <w:t xml:space="preserve">              allRequired.ts</w:t>
      </w:r>
    </w:p>
    <w:p>
      <w:pPr>
        <w:pStyle w:val="ListBullet"/>
      </w:pPr>
      <w:r>
        <w:t xml:space="preserve">              anyRequired.ts</w:t>
      </w:r>
    </w:p>
    <w:p>
      <w:pPr>
        <w:pStyle w:val="ListBullet"/>
      </w:pPr>
      <w:r>
        <w:t xml:space="preserve">              deepProperties.ts</w:t>
      </w:r>
    </w:p>
    <w:p>
      <w:pPr>
        <w:pStyle w:val="ListBullet"/>
      </w:pPr>
      <w:r>
        <w:t xml:space="preserve">              deepRequired.ts</w:t>
      </w:r>
    </w:p>
    <w:p>
      <w:pPr>
        <w:pStyle w:val="ListBullet"/>
      </w:pPr>
      <w:r>
        <w:t xml:space="preserve">              dynamicDefaults.ts</w:t>
      </w:r>
    </w:p>
    <w:p>
      <w:pPr>
        <w:pStyle w:val="ListBullet"/>
      </w:pPr>
      <w:r>
        <w:t xml:space="preserve">              exclusiveRange.ts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instanceof.ts</w:t>
      </w:r>
    </w:p>
    <w:p>
      <w:pPr>
        <w:pStyle w:val="ListBullet"/>
      </w:pPr>
      <w:r>
        <w:t xml:space="preserve">              oneRequired.ts</w:t>
      </w:r>
    </w:p>
    <w:p>
      <w:pPr>
        <w:pStyle w:val="ListBullet"/>
      </w:pPr>
      <w:r>
        <w:t xml:space="preserve">              patternRequired.ts</w:t>
      </w:r>
    </w:p>
    <w:p>
      <w:pPr>
        <w:pStyle w:val="ListBullet"/>
      </w:pPr>
      <w:r>
        <w:t xml:space="preserve">              prohibited.ts</w:t>
      </w:r>
    </w:p>
    <w:p>
      <w:pPr>
        <w:pStyle w:val="ListBullet"/>
      </w:pPr>
      <w:r>
        <w:t xml:space="preserve">              range.ts</w:t>
      </w:r>
    </w:p>
    <w:p>
      <w:pPr>
        <w:pStyle w:val="ListBullet"/>
      </w:pPr>
      <w:r>
        <w:t xml:space="preserve">              regexp.ts</w:t>
      </w:r>
    </w:p>
    <w:p>
      <w:pPr>
        <w:pStyle w:val="ListBullet"/>
      </w:pPr>
      <w:r>
        <w:t xml:space="preserve">              select.ts</w:t>
      </w:r>
    </w:p>
    <w:p>
      <w:pPr>
        <w:pStyle w:val="ListBullet"/>
      </w:pPr>
      <w:r>
        <w:t xml:space="preserve">              transform.ts</w:t>
      </w:r>
    </w:p>
    <w:p>
      <w:pPr>
        <w:pStyle w:val="ListBullet"/>
      </w:pPr>
      <w:r>
        <w:t xml:space="preserve">              typeof.ts</w:t>
      </w:r>
    </w:p>
    <w:p>
      <w:pPr>
        <w:pStyle w:val="ListBullet"/>
      </w:pPr>
      <w:r>
        <w:t xml:space="preserve">              uniqueItemProperties.ts</w:t>
      </w:r>
    </w:p>
    <w:p>
      <w:pPr>
        <w:pStyle w:val="ListBullet"/>
      </w:pPr>
      <w:r>
        <w:t xml:space="preserve">              _range.ts</w:t>
      </w:r>
    </w:p>
    <w:p>
      <w:pPr>
        <w:pStyle w:val="ListBullet"/>
      </w:pPr>
      <w:r>
        <w:t xml:space="preserve">              _required.ts</w:t>
      </w:r>
    </w:p>
    <w:p>
      <w:pPr>
        <w:pStyle w:val="ListBullet"/>
      </w:pPr>
      <w:r>
        <w:t xml:space="preserve">              _types.ts</w:t>
      </w:r>
    </w:p>
    <w:p>
      <w:pPr>
        <w:pStyle w:val="ListBullet"/>
      </w:pPr>
      <w:r>
        <w:t xml:space="preserve">              _util.ts</w:t>
      </w:r>
    </w:p>
    <w:p>
      <w:r>
        <w:t xml:space="preserve">            keywords</w:t>
      </w:r>
    </w:p>
    <w:p>
      <w:pPr>
        <w:pStyle w:val="ListBullet"/>
      </w:pPr>
      <w:r>
        <w:t xml:space="preserve">              allRequired.ts</w:t>
      </w:r>
    </w:p>
    <w:p>
      <w:pPr>
        <w:pStyle w:val="ListBullet"/>
      </w:pPr>
      <w:r>
        <w:t xml:space="preserve">              anyRequired.ts</w:t>
      </w:r>
    </w:p>
    <w:p>
      <w:pPr>
        <w:pStyle w:val="ListBullet"/>
      </w:pPr>
      <w:r>
        <w:t xml:space="preserve">              deepProperties.ts</w:t>
      </w:r>
    </w:p>
    <w:p>
      <w:pPr>
        <w:pStyle w:val="ListBullet"/>
      </w:pPr>
      <w:r>
        <w:t xml:space="preserve">              deepRequired.ts</w:t>
      </w:r>
    </w:p>
    <w:p>
      <w:pPr>
        <w:pStyle w:val="ListBullet"/>
      </w:pPr>
      <w:r>
        <w:t xml:space="preserve">              dynamicDefaults.ts</w:t>
      </w:r>
    </w:p>
    <w:p>
      <w:pPr>
        <w:pStyle w:val="ListBullet"/>
      </w:pPr>
      <w:r>
        <w:t xml:space="preserve">              exclusiveRange.ts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instanceof.ts</w:t>
      </w:r>
    </w:p>
    <w:p>
      <w:pPr>
        <w:pStyle w:val="ListBullet"/>
      </w:pPr>
      <w:r>
        <w:t xml:space="preserve">              oneRequired.ts</w:t>
      </w:r>
    </w:p>
    <w:p>
      <w:pPr>
        <w:pStyle w:val="ListBullet"/>
      </w:pPr>
      <w:r>
        <w:t xml:space="preserve">              patternRequired.ts</w:t>
      </w:r>
    </w:p>
    <w:p>
      <w:pPr>
        <w:pStyle w:val="ListBullet"/>
      </w:pPr>
      <w:r>
        <w:t xml:space="preserve">              prohibited.ts</w:t>
      </w:r>
    </w:p>
    <w:p>
      <w:pPr>
        <w:pStyle w:val="ListBullet"/>
      </w:pPr>
      <w:r>
        <w:t xml:space="preserve">              range.ts</w:t>
      </w:r>
    </w:p>
    <w:p>
      <w:pPr>
        <w:pStyle w:val="ListBullet"/>
      </w:pPr>
      <w:r>
        <w:t xml:space="preserve">              regexp.ts</w:t>
      </w:r>
    </w:p>
    <w:p>
      <w:pPr>
        <w:pStyle w:val="ListBullet"/>
      </w:pPr>
      <w:r>
        <w:t xml:space="preserve">              select.ts</w:t>
      </w:r>
    </w:p>
    <w:p>
      <w:pPr>
        <w:pStyle w:val="ListBullet"/>
      </w:pPr>
      <w:r>
        <w:t xml:space="preserve">              transform.ts</w:t>
      </w:r>
    </w:p>
    <w:p>
      <w:pPr>
        <w:pStyle w:val="ListBullet"/>
      </w:pPr>
      <w:r>
        <w:t xml:space="preserve">              typeof.ts</w:t>
      </w:r>
    </w:p>
    <w:p>
      <w:pPr>
        <w:pStyle w:val="ListBullet"/>
      </w:pPr>
      <w:r>
        <w:t xml:space="preserve">              uniqueItemProperties.ts</w:t>
      </w:r>
    </w:p>
    <w:p>
      <w:pPr>
        <w:pStyle w:val="ListBullet"/>
      </w:pPr>
      <w:r>
        <w:t xml:space="preserve">            index.ts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json-schema-traverse</w:t>
      </w:r>
    </w:p>
    <w:p>
      <w:r>
        <w:t xml:space="preserve">          .github</w:t>
      </w:r>
    </w:p>
    <w:p>
      <w:r>
        <w:t xml:space="preserve">            workflows</w:t>
      </w:r>
    </w:p>
    <w:p>
      <w:pPr>
        <w:pStyle w:val="ListBullet"/>
      </w:pPr>
      <w:r>
        <w:t xml:space="preserve">              build.yml</w:t>
      </w:r>
    </w:p>
    <w:p>
      <w:pPr>
        <w:pStyle w:val="ListBullet"/>
      </w:pPr>
      <w:r>
        <w:t xml:space="preserve">              publish.yml</w:t>
      </w:r>
    </w:p>
    <w:p>
      <w:pPr>
        <w:pStyle w:val="ListBullet"/>
      </w:pPr>
      <w:r>
        <w:t xml:space="preserve">            FUNDING.yml</w:t>
      </w:r>
    </w:p>
    <w:p>
      <w:r>
        <w:t xml:space="preserve">          spec</w:t>
      </w:r>
    </w:p>
    <w:p>
      <w:r>
        <w:t xml:space="preserve">            fixtures</w:t>
      </w:r>
    </w:p>
    <w:p>
      <w:pPr>
        <w:pStyle w:val="ListBullet"/>
      </w:pPr>
      <w:r>
        <w:t xml:space="preserve">              schema.js</w:t>
      </w:r>
    </w:p>
    <w:p>
      <w:pPr>
        <w:pStyle w:val="ListBullet"/>
      </w:pPr>
      <w:r>
        <w:t xml:space="preserve">            .eslintrc.yml</w:t>
      </w:r>
    </w:p>
    <w:p>
      <w:pPr>
        <w:pStyle w:val="ListBullet"/>
      </w:pPr>
      <w:r>
        <w:t xml:space="preserve">            index.spec.js</w:t>
      </w:r>
    </w:p>
    <w:p>
      <w:pPr>
        <w:pStyle w:val="ListBullet"/>
      </w:pPr>
      <w:r>
        <w:t xml:space="preserve">          .eslintrc.yml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select-hose</w:t>
      </w:r>
    </w:p>
    <w:p>
      <w:r>
        <w:t xml:space="preserve">      lib</w:t>
      </w:r>
    </w:p>
    <w:p>
      <w:pPr>
        <w:pStyle w:val="ListBullet"/>
      </w:pPr>
      <w:r>
        <w:t xml:space="preserve">        hose.js</w:t>
      </w:r>
    </w:p>
    <w:p>
      <w:r>
        <w:t xml:space="preserve">      test</w:t>
      </w:r>
    </w:p>
    <w:p>
      <w:pPr>
        <w:pStyle w:val="ListBullet"/>
      </w:pPr>
      <w:r>
        <w:t xml:space="preserve">        api-test.js</w:t>
      </w:r>
    </w:p>
    <w:p>
      <w:pPr>
        <w:pStyle w:val="ListBullet"/>
      </w:pPr>
      <w:r>
        <w:t xml:space="preserve">        fixtures.js</w:t>
      </w:r>
    </w:p>
    <w:p>
      <w:pPr>
        <w:pStyle w:val="ListBullet"/>
      </w:pPr>
      <w:r>
        <w:t xml:space="preserve">      .jscsrc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selfsigned</w:t>
      </w:r>
    </w:p>
    <w:p>
      <w:r>
        <w:t xml:space="preserve">      test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semver</w:t>
      </w:r>
    </w:p>
    <w:p>
      <w:r>
        <w:t xml:space="preserve">      bin</w:t>
      </w:r>
    </w:p>
    <w:p>
      <w:pPr>
        <w:pStyle w:val="ListBullet"/>
      </w:pPr>
      <w:r>
        <w:t xml:space="preserve">        semver.js</w:t>
      </w:r>
    </w:p>
    <w:p>
      <w:r>
        <w:t xml:space="preserve">      classes</w:t>
      </w:r>
    </w:p>
    <w:p>
      <w:pPr>
        <w:pStyle w:val="ListBullet"/>
      </w:pPr>
      <w:r>
        <w:t xml:space="preserve">        comparator.js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semver.js</w:t>
      </w:r>
    </w:p>
    <w:p>
      <w:r>
        <w:t xml:space="preserve">      functions</w:t>
      </w:r>
    </w:p>
    <w:p>
      <w:pPr>
        <w:pStyle w:val="ListBullet"/>
      </w:pPr>
      <w:r>
        <w:t xml:space="preserve">        clean.js</w:t>
      </w:r>
    </w:p>
    <w:p>
      <w:pPr>
        <w:pStyle w:val="ListBullet"/>
      </w:pPr>
      <w:r>
        <w:t xml:space="preserve">        cmp.js</w:t>
      </w:r>
    </w:p>
    <w:p>
      <w:pPr>
        <w:pStyle w:val="ListBullet"/>
      </w:pPr>
      <w:r>
        <w:t xml:space="preserve">        coerce.js</w:t>
      </w:r>
    </w:p>
    <w:p>
      <w:pPr>
        <w:pStyle w:val="ListBullet"/>
      </w:pPr>
      <w:r>
        <w:t xml:space="preserve">        compare-build.js</w:t>
      </w:r>
    </w:p>
    <w:p>
      <w:pPr>
        <w:pStyle w:val="ListBullet"/>
      </w:pPr>
      <w:r>
        <w:t xml:space="preserve">        compare-loose.js</w:t>
      </w:r>
    </w:p>
    <w:p>
      <w:pPr>
        <w:pStyle w:val="ListBullet"/>
      </w:pPr>
      <w:r>
        <w:t xml:space="preserve">        compare.js</w:t>
      </w:r>
    </w:p>
    <w:p>
      <w:pPr>
        <w:pStyle w:val="ListBullet"/>
      </w:pPr>
      <w:r>
        <w:t xml:space="preserve">        diff.js</w:t>
      </w:r>
    </w:p>
    <w:p>
      <w:pPr>
        <w:pStyle w:val="ListBullet"/>
      </w:pPr>
      <w:r>
        <w:t xml:space="preserve">        eq.js</w:t>
      </w:r>
    </w:p>
    <w:p>
      <w:pPr>
        <w:pStyle w:val="ListBullet"/>
      </w:pPr>
      <w:r>
        <w:t xml:space="preserve">        gt.js</w:t>
      </w:r>
    </w:p>
    <w:p>
      <w:pPr>
        <w:pStyle w:val="ListBullet"/>
      </w:pPr>
      <w:r>
        <w:t xml:space="preserve">        gte.js</w:t>
      </w:r>
    </w:p>
    <w:p>
      <w:pPr>
        <w:pStyle w:val="ListBullet"/>
      </w:pPr>
      <w:r>
        <w:t xml:space="preserve">        inc.js</w:t>
      </w:r>
    </w:p>
    <w:p>
      <w:pPr>
        <w:pStyle w:val="ListBullet"/>
      </w:pPr>
      <w:r>
        <w:t xml:space="preserve">        lt.js</w:t>
      </w:r>
    </w:p>
    <w:p>
      <w:pPr>
        <w:pStyle w:val="ListBullet"/>
      </w:pPr>
      <w:r>
        <w:t xml:space="preserve">        lte.js</w:t>
      </w:r>
    </w:p>
    <w:p>
      <w:pPr>
        <w:pStyle w:val="ListBullet"/>
      </w:pPr>
      <w:r>
        <w:t xml:space="preserve">        major.js</w:t>
      </w:r>
    </w:p>
    <w:p>
      <w:pPr>
        <w:pStyle w:val="ListBullet"/>
      </w:pPr>
      <w:r>
        <w:t xml:space="preserve">        minor.js</w:t>
      </w:r>
    </w:p>
    <w:p>
      <w:pPr>
        <w:pStyle w:val="ListBullet"/>
      </w:pPr>
      <w:r>
        <w:t xml:space="preserve">        neq.js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patch.js</w:t>
      </w:r>
    </w:p>
    <w:p>
      <w:pPr>
        <w:pStyle w:val="ListBullet"/>
      </w:pPr>
      <w:r>
        <w:t xml:space="preserve">        prerelease.js</w:t>
      </w:r>
    </w:p>
    <w:p>
      <w:pPr>
        <w:pStyle w:val="ListBullet"/>
      </w:pPr>
      <w:r>
        <w:t xml:space="preserve">        rcompare.js</w:t>
      </w:r>
    </w:p>
    <w:p>
      <w:pPr>
        <w:pStyle w:val="ListBullet"/>
      </w:pPr>
      <w:r>
        <w:t xml:space="preserve">        rsort.js</w:t>
      </w:r>
    </w:p>
    <w:p>
      <w:pPr>
        <w:pStyle w:val="ListBullet"/>
      </w:pPr>
      <w:r>
        <w:t xml:space="preserve">        satisfies.js</w:t>
      </w:r>
    </w:p>
    <w:p>
      <w:pPr>
        <w:pStyle w:val="ListBullet"/>
      </w:pPr>
      <w:r>
        <w:t xml:space="preserve">        sort.js</w:t>
      </w:r>
    </w:p>
    <w:p>
      <w:pPr>
        <w:pStyle w:val="ListBullet"/>
      </w:pPr>
      <w:r>
        <w:t xml:space="preserve">        valid.js</w:t>
      </w:r>
    </w:p>
    <w:p>
      <w:r>
        <w:t xml:space="preserve">      internal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debug.js</w:t>
      </w:r>
    </w:p>
    <w:p>
      <w:pPr>
        <w:pStyle w:val="ListBullet"/>
      </w:pPr>
      <w:r>
        <w:t xml:space="preserve">        identifiers.js</w:t>
      </w:r>
    </w:p>
    <w:p>
      <w:pPr>
        <w:pStyle w:val="ListBullet"/>
      </w:pPr>
      <w:r>
        <w:t xml:space="preserve">        lrucache.js</w:t>
      </w:r>
    </w:p>
    <w:p>
      <w:pPr>
        <w:pStyle w:val="ListBullet"/>
      </w:pPr>
      <w:r>
        <w:t xml:space="preserve">        parse-options.js</w:t>
      </w:r>
    </w:p>
    <w:p>
      <w:pPr>
        <w:pStyle w:val="ListBullet"/>
      </w:pPr>
      <w:r>
        <w:t xml:space="preserve">        re.js</w:t>
      </w:r>
    </w:p>
    <w:p>
      <w:r>
        <w:t xml:space="preserve">      ranges</w:t>
      </w:r>
    </w:p>
    <w:p>
      <w:pPr>
        <w:pStyle w:val="ListBullet"/>
      </w:pPr>
      <w:r>
        <w:t xml:space="preserve">        gtr.js</w:t>
      </w:r>
    </w:p>
    <w:p>
      <w:pPr>
        <w:pStyle w:val="ListBullet"/>
      </w:pPr>
      <w:r>
        <w:t xml:space="preserve">        intersects.js</w:t>
      </w:r>
    </w:p>
    <w:p>
      <w:pPr>
        <w:pStyle w:val="ListBullet"/>
      </w:pPr>
      <w:r>
        <w:t xml:space="preserve">        ltr.js</w:t>
      </w:r>
    </w:p>
    <w:p>
      <w:pPr>
        <w:pStyle w:val="ListBullet"/>
      </w:pPr>
      <w:r>
        <w:t xml:space="preserve">        max-satisfying.js</w:t>
      </w:r>
    </w:p>
    <w:p>
      <w:pPr>
        <w:pStyle w:val="ListBullet"/>
      </w:pPr>
      <w:r>
        <w:t xml:space="preserve">        min-satisfying.js</w:t>
      </w:r>
    </w:p>
    <w:p>
      <w:pPr>
        <w:pStyle w:val="ListBullet"/>
      </w:pPr>
      <w:r>
        <w:t xml:space="preserve">        min-version.js</w:t>
      </w:r>
    </w:p>
    <w:p>
      <w:pPr>
        <w:pStyle w:val="ListBullet"/>
      </w:pPr>
      <w:r>
        <w:t xml:space="preserve">        outside.js</w:t>
      </w:r>
    </w:p>
    <w:p>
      <w:pPr>
        <w:pStyle w:val="ListBullet"/>
      </w:pPr>
      <w:r>
        <w:t xml:space="preserve">        simplify.js</w:t>
      </w:r>
    </w:p>
    <w:p>
      <w:pPr>
        <w:pStyle w:val="ListBullet"/>
      </w:pPr>
      <w:r>
        <w:t xml:space="preserve">        subset.js</w:t>
      </w:r>
    </w:p>
    <w:p>
      <w:pPr>
        <w:pStyle w:val="ListBullet"/>
      </w:pPr>
      <w:r>
        <w:t xml:space="preserve">        to-comparators.js</w:t>
      </w:r>
    </w:p>
    <w:p>
      <w:pPr>
        <w:pStyle w:val="ListBullet"/>
      </w:pPr>
      <w:r>
        <w:t xml:space="preserve">        valid.js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preload.js</w:t>
      </w:r>
    </w:p>
    <w:p>
      <w:pPr>
        <w:pStyle w:val="ListBullet"/>
      </w:pPr>
      <w:r>
        <w:t xml:space="preserve">      range.bnf</w:t>
      </w:r>
    </w:p>
    <w:p>
      <w:pPr>
        <w:pStyle w:val="ListBullet"/>
      </w:pPr>
      <w:r>
        <w:t xml:space="preserve">      README.md</w:t>
      </w:r>
    </w:p>
    <w:p>
      <w:r>
        <w:t xml:space="preserve">    send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node_modules</w:t>
      </w:r>
    </w:p>
    <w:p>
      <w:r>
        <w:t xml:space="preserve">            ms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license.md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debug.js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inspector-log.js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.coveralls.yml</w:t>
      </w:r>
    </w:p>
    <w:p>
      <w:pPr>
        <w:pStyle w:val="ListBullet"/>
      </w:pPr>
      <w:r>
        <w:t xml:space="preserve">          .eslintrc</w:t>
      </w:r>
    </w:p>
    <w:p>
      <w:pPr>
        <w:pStyle w:val="ListBullet"/>
      </w:pPr>
      <w:r>
        <w:t xml:space="preserve">          .npmignore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component.json</w:t>
      </w:r>
    </w:p>
    <w:p>
      <w:pPr>
        <w:pStyle w:val="ListBullet"/>
      </w:pPr>
      <w:r>
        <w:t xml:space="preserve">          karma.conf.js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Makefile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serialize-javascript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serve-index</w:t>
      </w:r>
    </w:p>
    <w:p>
      <w:r>
        <w:t xml:space="preserve">      node_modules</w:t>
      </w:r>
    </w:p>
    <w:p>
      <w:r>
        <w:t xml:space="preserve">        debug</w:t>
      </w:r>
    </w:p>
    <w:p>
      <w:r>
        <w:t xml:space="preserve">          src</w:t>
      </w:r>
    </w:p>
    <w:p>
      <w:pPr>
        <w:pStyle w:val="ListBullet"/>
      </w:pPr>
      <w:r>
        <w:t xml:space="preserve">            browser.js</w:t>
      </w:r>
    </w:p>
    <w:p>
      <w:pPr>
        <w:pStyle w:val="ListBullet"/>
      </w:pPr>
      <w:r>
        <w:t xml:space="preserve">            debug.js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inspector-log.js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.coveralls.yml</w:t>
      </w:r>
    </w:p>
    <w:p>
      <w:pPr>
        <w:pStyle w:val="ListBullet"/>
      </w:pPr>
      <w:r>
        <w:t xml:space="preserve">          .eslintrc</w:t>
      </w:r>
    </w:p>
    <w:p>
      <w:pPr>
        <w:pStyle w:val="ListBullet"/>
      </w:pPr>
      <w:r>
        <w:t xml:space="preserve">          .npmignore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component.json</w:t>
      </w:r>
    </w:p>
    <w:p>
      <w:pPr>
        <w:pStyle w:val="ListBullet"/>
      </w:pPr>
      <w:r>
        <w:t xml:space="preserve">          karma.conf.js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Makefile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depd</w:t>
      </w:r>
    </w:p>
    <w:p>
      <w:r>
        <w:t xml:space="preserve">          lib</w:t>
      </w:r>
    </w:p>
    <w:p>
      <w:r>
        <w:t xml:space="preserve">            browser</w:t>
      </w:r>
    </w:p>
    <w:p>
      <w:pPr>
        <w:pStyle w:val="ListBullet"/>
      </w:pPr>
      <w:r>
        <w:t xml:space="preserve">              index.js</w:t>
      </w:r>
    </w:p>
    <w:p>
      <w:r>
        <w:t xml:space="preserve">            compat</w:t>
      </w:r>
    </w:p>
    <w:p>
      <w:pPr>
        <w:pStyle w:val="ListBullet"/>
      </w:pPr>
      <w:r>
        <w:t xml:space="preserve">              callsite-tostring.js</w:t>
      </w:r>
    </w:p>
    <w:p>
      <w:pPr>
        <w:pStyle w:val="ListBullet"/>
      </w:pPr>
      <w:r>
        <w:t xml:space="preserve">              event-listener-count.js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History.md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http-errors</w:t>
      </w:r>
    </w:p>
    <w:p>
      <w:pPr>
        <w:pStyle w:val="ListBullet"/>
      </w:pPr>
      <w:r>
        <w:t xml:space="preserve">          HISTORY.md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inherits</w:t>
      </w:r>
    </w:p>
    <w:p>
      <w:pPr>
        <w:pStyle w:val="ListBullet"/>
      </w:pPr>
      <w:r>
        <w:t xml:space="preserve">          inherits.js</w:t>
      </w:r>
    </w:p>
    <w:p>
      <w:pPr>
        <w:pStyle w:val="ListBullet"/>
      </w:pPr>
      <w:r>
        <w:t xml:space="preserve">          inherits_browser.js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setprototypeof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statuses</w:t>
      </w:r>
    </w:p>
    <w:p>
      <w:pPr>
        <w:pStyle w:val="ListBullet"/>
      </w:pPr>
      <w:r>
        <w:t xml:space="preserve">          codes.json</w:t>
      </w:r>
    </w:p>
    <w:p>
      <w:pPr>
        <w:pStyle w:val="ListBullet"/>
      </w:pPr>
      <w:r>
        <w:t xml:space="preserve">          HISTORY.md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public</w:t>
      </w:r>
    </w:p>
    <w:p>
      <w:r>
        <w:t xml:space="preserve">        icons</w:t>
      </w:r>
    </w:p>
    <w:p>
      <w:pPr>
        <w:pStyle w:val="ListBullet"/>
      </w:pPr>
      <w:r>
        <w:t xml:space="preserve">          application_xp.png</w:t>
      </w:r>
    </w:p>
    <w:p>
      <w:pPr>
        <w:pStyle w:val="ListBullet"/>
      </w:pPr>
      <w:r>
        <w:t xml:space="preserve">          application_xp_terminal.png</w:t>
      </w:r>
    </w:p>
    <w:p>
      <w:pPr>
        <w:pStyle w:val="ListBullet"/>
      </w:pPr>
      <w:r>
        <w:t xml:space="preserve">          box.png</w:t>
      </w:r>
    </w:p>
    <w:p>
      <w:pPr>
        <w:pStyle w:val="ListBullet"/>
      </w:pPr>
      <w:r>
        <w:t xml:space="preserve">          cd.png</w:t>
      </w:r>
    </w:p>
    <w:p>
      <w:pPr>
        <w:pStyle w:val="ListBullet"/>
      </w:pPr>
      <w:r>
        <w:t xml:space="preserve">          controller.png</w:t>
      </w:r>
    </w:p>
    <w:p>
      <w:pPr>
        <w:pStyle w:val="ListBullet"/>
      </w:pPr>
      <w:r>
        <w:t xml:space="preserve">          drive.png</w:t>
      </w:r>
    </w:p>
    <w:p>
      <w:pPr>
        <w:pStyle w:val="ListBullet"/>
      </w:pPr>
      <w:r>
        <w:t xml:space="preserve">          film.png</w:t>
      </w:r>
    </w:p>
    <w:p>
      <w:pPr>
        <w:pStyle w:val="ListBullet"/>
      </w:pPr>
      <w:r>
        <w:t xml:space="preserve">          folder.png</w:t>
      </w:r>
    </w:p>
    <w:p>
      <w:pPr>
        <w:pStyle w:val="ListBullet"/>
      </w:pPr>
      <w:r>
        <w:t xml:space="preserve">          font.png</w:t>
      </w:r>
    </w:p>
    <w:p>
      <w:pPr>
        <w:pStyle w:val="ListBullet"/>
      </w:pPr>
      <w:r>
        <w:t xml:space="preserve">          image.png</w:t>
      </w:r>
    </w:p>
    <w:p>
      <w:pPr>
        <w:pStyle w:val="ListBullet"/>
      </w:pPr>
      <w:r>
        <w:t xml:space="preserve">          map.png</w:t>
      </w:r>
    </w:p>
    <w:p>
      <w:pPr>
        <w:pStyle w:val="ListBullet"/>
      </w:pPr>
      <w:r>
        <w:t xml:space="preserve">          page.png</w:t>
      </w:r>
    </w:p>
    <w:p>
      <w:pPr>
        <w:pStyle w:val="ListBullet"/>
      </w:pPr>
      <w:r>
        <w:t xml:space="preserve">          page_add.png</w:t>
      </w:r>
    </w:p>
    <w:p>
      <w:pPr>
        <w:pStyle w:val="ListBullet"/>
      </w:pPr>
      <w:r>
        <w:t xml:space="preserve">          page_attach.png</w:t>
      </w:r>
    </w:p>
    <w:p>
      <w:pPr>
        <w:pStyle w:val="ListBullet"/>
      </w:pPr>
      <w:r>
        <w:t xml:space="preserve">          page_code.png</w:t>
      </w:r>
    </w:p>
    <w:p>
      <w:pPr>
        <w:pStyle w:val="ListBullet"/>
      </w:pPr>
      <w:r>
        <w:t xml:space="preserve">          page_copy.png</w:t>
      </w:r>
    </w:p>
    <w:p>
      <w:pPr>
        <w:pStyle w:val="ListBullet"/>
      </w:pPr>
      <w:r>
        <w:t xml:space="preserve">          page_delete.png</w:t>
      </w:r>
    </w:p>
    <w:p>
      <w:pPr>
        <w:pStyle w:val="ListBullet"/>
      </w:pPr>
      <w:r>
        <w:t xml:space="preserve">          page_edit.png</w:t>
      </w:r>
    </w:p>
    <w:p>
      <w:pPr>
        <w:pStyle w:val="ListBullet"/>
      </w:pPr>
      <w:r>
        <w:t xml:space="preserve">          page_error.png</w:t>
      </w:r>
    </w:p>
    <w:p>
      <w:pPr>
        <w:pStyle w:val="ListBullet"/>
      </w:pPr>
      <w:r>
        <w:t xml:space="preserve">          page_excel.png</w:t>
      </w:r>
    </w:p>
    <w:p>
      <w:pPr>
        <w:pStyle w:val="ListBullet"/>
      </w:pPr>
      <w:r>
        <w:t xml:space="preserve">          page_find.png</w:t>
      </w:r>
    </w:p>
    <w:p>
      <w:pPr>
        <w:pStyle w:val="ListBullet"/>
      </w:pPr>
      <w:r>
        <w:t xml:space="preserve">          page_gear.png</w:t>
      </w:r>
    </w:p>
    <w:p>
      <w:pPr>
        <w:pStyle w:val="ListBullet"/>
      </w:pPr>
      <w:r>
        <w:t xml:space="preserve">          page_go.png</w:t>
      </w:r>
    </w:p>
    <w:p>
      <w:pPr>
        <w:pStyle w:val="ListBullet"/>
      </w:pPr>
      <w:r>
        <w:t xml:space="preserve">          page_green.png</w:t>
      </w:r>
    </w:p>
    <w:p>
      <w:pPr>
        <w:pStyle w:val="ListBullet"/>
      </w:pPr>
      <w:r>
        <w:t xml:space="preserve">          page_key.png</w:t>
      </w:r>
    </w:p>
    <w:p>
      <w:pPr>
        <w:pStyle w:val="ListBullet"/>
      </w:pPr>
      <w:r>
        <w:t xml:space="preserve">          page_lightning.png</w:t>
      </w:r>
    </w:p>
    <w:p>
      <w:pPr>
        <w:pStyle w:val="ListBullet"/>
      </w:pPr>
      <w:r>
        <w:t xml:space="preserve">          page_link.png</w:t>
      </w:r>
    </w:p>
    <w:p>
      <w:pPr>
        <w:pStyle w:val="ListBullet"/>
      </w:pPr>
      <w:r>
        <w:t xml:space="preserve">          page_paintbrush.png</w:t>
      </w:r>
    </w:p>
    <w:p>
      <w:pPr>
        <w:pStyle w:val="ListBullet"/>
      </w:pPr>
      <w:r>
        <w:t xml:space="preserve">          page_paste.png</w:t>
      </w:r>
    </w:p>
    <w:p>
      <w:pPr>
        <w:pStyle w:val="ListBullet"/>
      </w:pPr>
      <w:r>
        <w:t xml:space="preserve">          page_red.png</w:t>
      </w:r>
    </w:p>
    <w:p>
      <w:pPr>
        <w:pStyle w:val="ListBullet"/>
      </w:pPr>
      <w:r>
        <w:t xml:space="preserve">          page_refresh.png</w:t>
      </w:r>
    </w:p>
    <w:p>
      <w:pPr>
        <w:pStyle w:val="ListBullet"/>
      </w:pPr>
      <w:r>
        <w:t xml:space="preserve">          page_save.png</w:t>
      </w:r>
    </w:p>
    <w:p>
      <w:pPr>
        <w:pStyle w:val="ListBullet"/>
      </w:pPr>
      <w:r>
        <w:t xml:space="preserve">          page_white.png</w:t>
      </w:r>
    </w:p>
    <w:p>
      <w:pPr>
        <w:pStyle w:val="ListBullet"/>
      </w:pPr>
      <w:r>
        <w:t xml:space="preserve">          page_white_acrobat.png</w:t>
      </w:r>
    </w:p>
    <w:p>
      <w:pPr>
        <w:pStyle w:val="ListBullet"/>
      </w:pPr>
      <w:r>
        <w:t xml:space="preserve">          page_white_actionscript.png</w:t>
      </w:r>
    </w:p>
    <w:p>
      <w:pPr>
        <w:pStyle w:val="ListBullet"/>
      </w:pPr>
      <w:r>
        <w:t xml:space="preserve">          page_white_add.png</w:t>
      </w:r>
    </w:p>
    <w:p>
      <w:pPr>
        <w:pStyle w:val="ListBullet"/>
      </w:pPr>
      <w:r>
        <w:t xml:space="preserve">          page_white_c.png</w:t>
      </w:r>
    </w:p>
    <w:p>
      <w:pPr>
        <w:pStyle w:val="ListBullet"/>
      </w:pPr>
      <w:r>
        <w:t xml:space="preserve">          page_white_camera.png</w:t>
      </w:r>
    </w:p>
    <w:p>
      <w:pPr>
        <w:pStyle w:val="ListBullet"/>
      </w:pPr>
      <w:r>
        <w:t xml:space="preserve">          page_white_cd.png</w:t>
      </w:r>
    </w:p>
    <w:p>
      <w:pPr>
        <w:pStyle w:val="ListBullet"/>
      </w:pPr>
      <w:r>
        <w:t xml:space="preserve">          page_white_code.png</w:t>
      </w:r>
    </w:p>
    <w:p>
      <w:pPr>
        <w:pStyle w:val="ListBullet"/>
      </w:pPr>
      <w:r>
        <w:t xml:space="preserve">          page_white_code_red.png</w:t>
      </w:r>
    </w:p>
    <w:p>
      <w:pPr>
        <w:pStyle w:val="ListBullet"/>
      </w:pPr>
      <w:r>
        <w:t xml:space="preserve">          page_white_coldfusion.png</w:t>
      </w:r>
    </w:p>
    <w:p>
      <w:pPr>
        <w:pStyle w:val="ListBullet"/>
      </w:pPr>
      <w:r>
        <w:t xml:space="preserve">          page_white_compressed.png</w:t>
      </w:r>
    </w:p>
    <w:p>
      <w:pPr>
        <w:pStyle w:val="ListBullet"/>
      </w:pPr>
      <w:r>
        <w:t xml:space="preserve">          page_white_copy.png</w:t>
      </w:r>
    </w:p>
    <w:p>
      <w:pPr>
        <w:pStyle w:val="ListBullet"/>
      </w:pPr>
      <w:r>
        <w:t xml:space="preserve">          page_white_cplusplus.png</w:t>
      </w:r>
    </w:p>
    <w:p>
      <w:pPr>
        <w:pStyle w:val="ListBullet"/>
      </w:pPr>
      <w:r>
        <w:t xml:space="preserve">          page_white_csharp.png</w:t>
      </w:r>
    </w:p>
    <w:p>
      <w:pPr>
        <w:pStyle w:val="ListBullet"/>
      </w:pPr>
      <w:r>
        <w:t xml:space="preserve">          page_white_cup.png</w:t>
      </w:r>
    </w:p>
    <w:p>
      <w:pPr>
        <w:pStyle w:val="ListBullet"/>
      </w:pPr>
      <w:r>
        <w:t xml:space="preserve">          page_white_database.png</w:t>
      </w:r>
    </w:p>
    <w:p>
      <w:pPr>
        <w:pStyle w:val="ListBullet"/>
      </w:pPr>
      <w:r>
        <w:t xml:space="preserve">          page_white_delete.png</w:t>
      </w:r>
    </w:p>
    <w:p>
      <w:pPr>
        <w:pStyle w:val="ListBullet"/>
      </w:pPr>
      <w:r>
        <w:t xml:space="preserve">          page_white_dvd.png</w:t>
      </w:r>
    </w:p>
    <w:p>
      <w:pPr>
        <w:pStyle w:val="ListBullet"/>
      </w:pPr>
      <w:r>
        <w:t xml:space="preserve">          page_white_edit.png</w:t>
      </w:r>
    </w:p>
    <w:p>
      <w:pPr>
        <w:pStyle w:val="ListBullet"/>
      </w:pPr>
      <w:r>
        <w:t xml:space="preserve">          page_white_error.png</w:t>
      </w:r>
    </w:p>
    <w:p>
      <w:pPr>
        <w:pStyle w:val="ListBullet"/>
      </w:pPr>
      <w:r>
        <w:t xml:space="preserve">          page_white_excel.png</w:t>
      </w:r>
    </w:p>
    <w:p>
      <w:pPr>
        <w:pStyle w:val="ListBullet"/>
      </w:pPr>
      <w:r>
        <w:t xml:space="preserve">          page_white_find.png</w:t>
      </w:r>
    </w:p>
    <w:p>
      <w:pPr>
        <w:pStyle w:val="ListBullet"/>
      </w:pPr>
      <w:r>
        <w:t xml:space="preserve">          page_white_flash.png</w:t>
      </w:r>
    </w:p>
    <w:p>
      <w:pPr>
        <w:pStyle w:val="ListBullet"/>
      </w:pPr>
      <w:r>
        <w:t xml:space="preserve">          page_white_freehand.png</w:t>
      </w:r>
    </w:p>
    <w:p>
      <w:pPr>
        <w:pStyle w:val="ListBullet"/>
      </w:pPr>
      <w:r>
        <w:t xml:space="preserve">          page_white_gear.png</w:t>
      </w:r>
    </w:p>
    <w:p>
      <w:pPr>
        <w:pStyle w:val="ListBullet"/>
      </w:pPr>
      <w:r>
        <w:t xml:space="preserve">          page_white_get.png</w:t>
      </w:r>
    </w:p>
    <w:p>
      <w:pPr>
        <w:pStyle w:val="ListBullet"/>
      </w:pPr>
      <w:r>
        <w:t xml:space="preserve">          page_white_go.png</w:t>
      </w:r>
    </w:p>
    <w:p>
      <w:pPr>
        <w:pStyle w:val="ListBullet"/>
      </w:pPr>
      <w:r>
        <w:t xml:space="preserve">          page_white_h.png</w:t>
      </w:r>
    </w:p>
    <w:p>
      <w:pPr>
        <w:pStyle w:val="ListBullet"/>
      </w:pPr>
      <w:r>
        <w:t xml:space="preserve">          page_white_horizontal.png</w:t>
      </w:r>
    </w:p>
    <w:p>
      <w:pPr>
        <w:pStyle w:val="ListBullet"/>
      </w:pPr>
      <w:r>
        <w:t xml:space="preserve">          page_white_key.png</w:t>
      </w:r>
    </w:p>
    <w:p>
      <w:pPr>
        <w:pStyle w:val="ListBullet"/>
      </w:pPr>
      <w:r>
        <w:t xml:space="preserve">          page_white_lightning.png</w:t>
      </w:r>
    </w:p>
    <w:p>
      <w:pPr>
        <w:pStyle w:val="ListBullet"/>
      </w:pPr>
      <w:r>
        <w:t xml:space="preserve">          page_white_link.png</w:t>
      </w:r>
    </w:p>
    <w:p>
      <w:pPr>
        <w:pStyle w:val="ListBullet"/>
      </w:pPr>
      <w:r>
        <w:t xml:space="preserve">          page_white_magnify.png</w:t>
      </w:r>
    </w:p>
    <w:p>
      <w:pPr>
        <w:pStyle w:val="ListBullet"/>
      </w:pPr>
      <w:r>
        <w:t xml:space="preserve">          page_white_medal.png</w:t>
      </w:r>
    </w:p>
    <w:p>
      <w:pPr>
        <w:pStyle w:val="ListBullet"/>
      </w:pPr>
      <w:r>
        <w:t xml:space="preserve">          page_white_office.png</w:t>
      </w:r>
    </w:p>
    <w:p>
      <w:pPr>
        <w:pStyle w:val="ListBullet"/>
      </w:pPr>
      <w:r>
        <w:t xml:space="preserve">          page_white_paint.png</w:t>
      </w:r>
    </w:p>
    <w:p>
      <w:pPr>
        <w:pStyle w:val="ListBullet"/>
      </w:pPr>
      <w:r>
        <w:t xml:space="preserve">          page_white_paintbrush.png</w:t>
      </w:r>
    </w:p>
    <w:p>
      <w:pPr>
        <w:pStyle w:val="ListBullet"/>
      </w:pPr>
      <w:r>
        <w:t xml:space="preserve">          page_white_paste.png</w:t>
      </w:r>
    </w:p>
    <w:p>
      <w:pPr>
        <w:pStyle w:val="ListBullet"/>
      </w:pPr>
      <w:r>
        <w:t xml:space="preserve">          page_white_php.png</w:t>
      </w:r>
    </w:p>
    <w:p>
      <w:pPr>
        <w:pStyle w:val="ListBullet"/>
      </w:pPr>
      <w:r>
        <w:t xml:space="preserve">          page_white_picture.png</w:t>
      </w:r>
    </w:p>
    <w:p>
      <w:pPr>
        <w:pStyle w:val="ListBullet"/>
      </w:pPr>
      <w:r>
        <w:t xml:space="preserve">          page_white_powerpoint.png</w:t>
      </w:r>
    </w:p>
    <w:p>
      <w:pPr>
        <w:pStyle w:val="ListBullet"/>
      </w:pPr>
      <w:r>
        <w:t xml:space="preserve">          page_white_put.png</w:t>
      </w:r>
    </w:p>
    <w:p>
      <w:pPr>
        <w:pStyle w:val="ListBullet"/>
      </w:pPr>
      <w:r>
        <w:t xml:space="preserve">          page_white_ruby.png</w:t>
      </w:r>
    </w:p>
    <w:p>
      <w:pPr>
        <w:pStyle w:val="ListBullet"/>
      </w:pPr>
      <w:r>
        <w:t xml:space="preserve">          page_white_stack.png</w:t>
      </w:r>
    </w:p>
    <w:p>
      <w:pPr>
        <w:pStyle w:val="ListBullet"/>
      </w:pPr>
      <w:r>
        <w:t xml:space="preserve">          page_white_star.png</w:t>
      </w:r>
    </w:p>
    <w:p>
      <w:pPr>
        <w:pStyle w:val="ListBullet"/>
      </w:pPr>
      <w:r>
        <w:t xml:space="preserve">          page_white_swoosh.png</w:t>
      </w:r>
    </w:p>
    <w:p>
      <w:pPr>
        <w:pStyle w:val="ListBullet"/>
      </w:pPr>
      <w:r>
        <w:t xml:space="preserve">          page_white_text.png</w:t>
      </w:r>
    </w:p>
    <w:p>
      <w:pPr>
        <w:pStyle w:val="ListBullet"/>
      </w:pPr>
      <w:r>
        <w:t xml:space="preserve">          page_white_text_width.png</w:t>
      </w:r>
    </w:p>
    <w:p>
      <w:pPr>
        <w:pStyle w:val="ListBullet"/>
      </w:pPr>
      <w:r>
        <w:t xml:space="preserve">          page_white_tux.png</w:t>
      </w:r>
    </w:p>
    <w:p>
      <w:pPr>
        <w:pStyle w:val="ListBullet"/>
      </w:pPr>
      <w:r>
        <w:t xml:space="preserve">          page_white_vector.png</w:t>
      </w:r>
    </w:p>
    <w:p>
      <w:pPr>
        <w:pStyle w:val="ListBullet"/>
      </w:pPr>
      <w:r>
        <w:t xml:space="preserve">          page_white_visualstudio.png</w:t>
      </w:r>
    </w:p>
    <w:p>
      <w:pPr>
        <w:pStyle w:val="ListBullet"/>
      </w:pPr>
      <w:r>
        <w:t xml:space="preserve">          page_white_width.png</w:t>
      </w:r>
    </w:p>
    <w:p>
      <w:pPr>
        <w:pStyle w:val="ListBullet"/>
      </w:pPr>
      <w:r>
        <w:t xml:space="preserve">          page_white_word.png</w:t>
      </w:r>
    </w:p>
    <w:p>
      <w:pPr>
        <w:pStyle w:val="ListBullet"/>
      </w:pPr>
      <w:r>
        <w:t xml:space="preserve">          page_white_world.png</w:t>
      </w:r>
    </w:p>
    <w:p>
      <w:pPr>
        <w:pStyle w:val="ListBullet"/>
      </w:pPr>
      <w:r>
        <w:t xml:space="preserve">          page_white_wrench.png</w:t>
      </w:r>
    </w:p>
    <w:p>
      <w:pPr>
        <w:pStyle w:val="ListBullet"/>
      </w:pPr>
      <w:r>
        <w:t xml:space="preserve">          page_white_zip.png</w:t>
      </w:r>
    </w:p>
    <w:p>
      <w:pPr>
        <w:pStyle w:val="ListBullet"/>
      </w:pPr>
      <w:r>
        <w:t xml:space="preserve">          page_word.png</w:t>
      </w:r>
    </w:p>
    <w:p>
      <w:pPr>
        <w:pStyle w:val="ListBullet"/>
      </w:pPr>
      <w:r>
        <w:t xml:space="preserve">          page_world.png</w:t>
      </w:r>
    </w:p>
    <w:p>
      <w:pPr>
        <w:pStyle w:val="ListBullet"/>
      </w:pPr>
      <w:r>
        <w:t xml:space="preserve">        directory.html</w:t>
      </w:r>
    </w:p>
    <w:p>
      <w:pPr>
        <w:pStyle w:val="ListBullet"/>
      </w:pPr>
      <w:r>
        <w:t xml:space="preserve">        style.css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serve-static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set-function-length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env.d.ts</w:t>
      </w:r>
    </w:p>
    <w:p>
      <w:pPr>
        <w:pStyle w:val="ListBullet"/>
      </w:pPr>
      <w:r>
        <w:t xml:space="preserve">      env.js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set-function-name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setprototypeof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shebang-command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shebang-regex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shell-quote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example</w:t>
      </w:r>
    </w:p>
    <w:p>
      <w:pPr>
        <w:pStyle w:val="ListBullet"/>
      </w:pPr>
      <w:r>
        <w:t xml:space="preserve">        env.js</w:t>
      </w:r>
    </w:p>
    <w:p>
      <w:pPr>
        <w:pStyle w:val="ListBullet"/>
      </w:pPr>
      <w:r>
        <w:t xml:space="preserve">        op.js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quote.js</w:t>
      </w:r>
    </w:p>
    <w:p>
      <w:r>
        <w:t xml:space="preserve">      test</w:t>
      </w:r>
    </w:p>
    <w:p>
      <w:pPr>
        <w:pStyle w:val="ListBullet"/>
      </w:pPr>
      <w:r>
        <w:t xml:space="preserve">        comment.js</w:t>
      </w:r>
    </w:p>
    <w:p>
      <w:pPr>
        <w:pStyle w:val="ListBullet"/>
      </w:pPr>
      <w:r>
        <w:t xml:space="preserve">        env.js</w:t>
      </w:r>
    </w:p>
    <w:p>
      <w:pPr>
        <w:pStyle w:val="ListBullet"/>
      </w:pPr>
      <w:r>
        <w:t xml:space="preserve">        env_fn.js</w:t>
      </w:r>
    </w:p>
    <w:p>
      <w:pPr>
        <w:pStyle w:val="ListBullet"/>
      </w:pPr>
      <w:r>
        <w:t xml:space="preserve">        op.js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quote.js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parse.js</w:t>
      </w:r>
    </w:p>
    <w:p>
      <w:pPr>
        <w:pStyle w:val="ListBullet"/>
      </w:pPr>
      <w:r>
        <w:t xml:space="preserve">      quote.js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r>
        <w:t xml:space="preserve">    side-channel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signal-exit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signals.js</w:t>
      </w:r>
    </w:p>
    <w:p>
      <w:r>
        <w:t xml:space="preserve">    sisteransi</w:t>
      </w:r>
    </w:p>
    <w:p>
      <w:r>
        <w:t xml:space="preserve">      src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sisteransi.d.ts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slash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sockjs</w:t>
      </w:r>
    </w:p>
    <w:p>
      <w:r>
        <w:t xml:space="preserve">      lib</w:t>
      </w:r>
    </w:p>
    <w:p>
      <w:pPr>
        <w:pStyle w:val="ListBullet"/>
      </w:pPr>
      <w:r>
        <w:t xml:space="preserve">        chunking-test.js</w:t>
      </w:r>
    </w:p>
    <w:p>
      <w:pPr>
        <w:pStyle w:val="ListBullet"/>
      </w:pPr>
      <w:r>
        <w:t xml:space="preserve">        iframe.js</w:t>
      </w:r>
    </w:p>
    <w:p>
      <w:pPr>
        <w:pStyle w:val="ListBullet"/>
      </w:pPr>
      <w:r>
        <w:t xml:space="preserve">        sockjs.js</w:t>
      </w:r>
    </w:p>
    <w:p>
      <w:pPr>
        <w:pStyle w:val="ListBullet"/>
      </w:pPr>
      <w:r>
        <w:t xml:space="preserve">        trans-eventsource.js</w:t>
      </w:r>
    </w:p>
    <w:p>
      <w:pPr>
        <w:pStyle w:val="ListBullet"/>
      </w:pPr>
      <w:r>
        <w:t xml:space="preserve">        trans-htmlfile.js</w:t>
      </w:r>
    </w:p>
    <w:p>
      <w:pPr>
        <w:pStyle w:val="ListBullet"/>
      </w:pPr>
      <w:r>
        <w:t xml:space="preserve">        trans-jsonp.js</w:t>
      </w:r>
    </w:p>
    <w:p>
      <w:pPr>
        <w:pStyle w:val="ListBullet"/>
      </w:pPr>
      <w:r>
        <w:t xml:space="preserve">        trans-websocket.js</w:t>
      </w:r>
    </w:p>
    <w:p>
      <w:pPr>
        <w:pStyle w:val="ListBullet"/>
      </w:pPr>
      <w:r>
        <w:t xml:space="preserve">        trans-xhr.js</w:t>
      </w:r>
    </w:p>
    <w:p>
      <w:pPr>
        <w:pStyle w:val="ListBullet"/>
      </w:pPr>
      <w:r>
        <w:t xml:space="preserve">        transport.js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webjs.js</w:t>
      </w:r>
    </w:p>
    <w:p>
      <w:pPr>
        <w:pStyle w:val="ListBullet"/>
      </w:pPr>
      <w:r>
        <w:t xml:space="preserve">      Changelog</w:t>
      </w:r>
    </w:p>
    <w:p>
      <w:pPr>
        <w:pStyle w:val="ListBullet"/>
      </w:pPr>
      <w:r>
        <w:t xml:space="preserve">      COPYING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source-list-map</w:t>
      </w:r>
    </w:p>
    <w:p>
      <w:r>
        <w:t xml:space="preserve">      lib</w:t>
      </w:r>
    </w:p>
    <w:p>
      <w:pPr>
        <w:pStyle w:val="ListBullet"/>
      </w:pPr>
      <w:r>
        <w:t xml:space="preserve">        base64-vlq.js</w:t>
      </w:r>
    </w:p>
    <w:p>
      <w:pPr>
        <w:pStyle w:val="ListBullet"/>
      </w:pPr>
      <w:r>
        <w:t xml:space="preserve">        CodeNode.js</w:t>
      </w:r>
    </w:p>
    <w:p>
      <w:pPr>
        <w:pStyle w:val="ListBullet"/>
      </w:pPr>
      <w:r>
        <w:t xml:space="preserve">        fromStringWithSourceMap.js</w:t>
      </w:r>
    </w:p>
    <w:p>
      <w:pPr>
        <w:pStyle w:val="ListBullet"/>
      </w:pPr>
      <w:r>
        <w:t xml:space="preserve">        helpers.js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MappingsContext.js</w:t>
      </w:r>
    </w:p>
    <w:p>
      <w:pPr>
        <w:pStyle w:val="ListBullet"/>
      </w:pPr>
      <w:r>
        <w:t xml:space="preserve">        SingleLineNode.js</w:t>
      </w:r>
    </w:p>
    <w:p>
      <w:pPr>
        <w:pStyle w:val="ListBullet"/>
      </w:pPr>
      <w:r>
        <w:t xml:space="preserve">        SourceListMap.js</w:t>
      </w:r>
    </w:p>
    <w:p>
      <w:pPr>
        <w:pStyle w:val="ListBullet"/>
      </w:pPr>
      <w:r>
        <w:t xml:space="preserve">        SourceNode.js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source-map</w:t>
      </w:r>
    </w:p>
    <w:p>
      <w:r>
        <w:t xml:space="preserve">      dist</w:t>
      </w:r>
    </w:p>
    <w:p>
      <w:pPr>
        <w:pStyle w:val="ListBullet"/>
      </w:pPr>
      <w:r>
        <w:t xml:space="preserve">        source-map.js</w:t>
      </w:r>
    </w:p>
    <w:p>
      <w:r>
        <w:t xml:space="preserve">      lib</w:t>
      </w:r>
    </w:p>
    <w:p>
      <w:pPr>
        <w:pStyle w:val="ListBullet"/>
      </w:pPr>
      <w:r>
        <w:t xml:space="preserve">        array-set.js</w:t>
      </w:r>
    </w:p>
    <w:p>
      <w:pPr>
        <w:pStyle w:val="ListBullet"/>
      </w:pPr>
      <w:r>
        <w:t xml:space="preserve">        base64-vlq.js</w:t>
      </w:r>
    </w:p>
    <w:p>
      <w:pPr>
        <w:pStyle w:val="ListBullet"/>
      </w:pPr>
      <w:r>
        <w:t xml:space="preserve">        base64.js</w:t>
      </w:r>
    </w:p>
    <w:p>
      <w:pPr>
        <w:pStyle w:val="ListBullet"/>
      </w:pPr>
      <w:r>
        <w:t xml:space="preserve">        binary-search.js</w:t>
      </w:r>
    </w:p>
    <w:p>
      <w:pPr>
        <w:pStyle w:val="ListBullet"/>
      </w:pPr>
      <w:r>
        <w:t xml:space="preserve">        mapping-list.js</w:t>
      </w:r>
    </w:p>
    <w:p>
      <w:pPr>
        <w:pStyle w:val="ListBullet"/>
      </w:pPr>
      <w:r>
        <w:t xml:space="preserve">        mappings.wasm</w:t>
      </w:r>
    </w:p>
    <w:p>
      <w:pPr>
        <w:pStyle w:val="ListBullet"/>
      </w:pPr>
      <w:r>
        <w:t xml:space="preserve">        read-wasm.js</w:t>
      </w:r>
    </w:p>
    <w:p>
      <w:pPr>
        <w:pStyle w:val="ListBullet"/>
      </w:pPr>
      <w:r>
        <w:t xml:space="preserve">        source-map-consumer.js</w:t>
      </w:r>
    </w:p>
    <w:p>
      <w:pPr>
        <w:pStyle w:val="ListBullet"/>
      </w:pPr>
      <w:r>
        <w:t xml:space="preserve">        source-map-generator.js</w:t>
      </w:r>
    </w:p>
    <w:p>
      <w:pPr>
        <w:pStyle w:val="ListBullet"/>
      </w:pPr>
      <w:r>
        <w:t xml:space="preserve">        source-node.js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  wasm.js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source-map.d.ts</w:t>
      </w:r>
    </w:p>
    <w:p>
      <w:pPr>
        <w:pStyle w:val="ListBullet"/>
      </w:pPr>
      <w:r>
        <w:t xml:space="preserve">      source-map.js</w:t>
      </w:r>
    </w:p>
    <w:p>
      <w:r>
        <w:t xml:space="preserve">    source-map-js</w:t>
      </w:r>
    </w:p>
    <w:p>
      <w:r>
        <w:t xml:space="preserve">      lib</w:t>
      </w:r>
    </w:p>
    <w:p>
      <w:pPr>
        <w:pStyle w:val="ListBullet"/>
      </w:pPr>
      <w:r>
        <w:t xml:space="preserve">        array-set.js</w:t>
      </w:r>
    </w:p>
    <w:p>
      <w:pPr>
        <w:pStyle w:val="ListBullet"/>
      </w:pPr>
      <w:r>
        <w:t xml:space="preserve">        base64-vlq.js</w:t>
      </w:r>
    </w:p>
    <w:p>
      <w:pPr>
        <w:pStyle w:val="ListBullet"/>
      </w:pPr>
      <w:r>
        <w:t xml:space="preserve">        base64.js</w:t>
      </w:r>
    </w:p>
    <w:p>
      <w:pPr>
        <w:pStyle w:val="ListBullet"/>
      </w:pPr>
      <w:r>
        <w:t xml:space="preserve">        binary-search.js</w:t>
      </w:r>
    </w:p>
    <w:p>
      <w:pPr>
        <w:pStyle w:val="ListBullet"/>
      </w:pPr>
      <w:r>
        <w:t xml:space="preserve">        mapping-list.js</w:t>
      </w:r>
    </w:p>
    <w:p>
      <w:pPr>
        <w:pStyle w:val="ListBullet"/>
      </w:pPr>
      <w:r>
        <w:t xml:space="preserve">        quick-sort.js</w:t>
      </w:r>
    </w:p>
    <w:p>
      <w:pPr>
        <w:pStyle w:val="ListBullet"/>
      </w:pPr>
      <w:r>
        <w:t xml:space="preserve">        source-map-consumer.js</w:t>
      </w:r>
    </w:p>
    <w:p>
      <w:pPr>
        <w:pStyle w:val="ListBullet"/>
      </w:pPr>
      <w:r>
        <w:t xml:space="preserve">        source-map-generator.js</w:t>
      </w:r>
    </w:p>
    <w:p>
      <w:pPr>
        <w:pStyle w:val="ListBullet"/>
      </w:pPr>
      <w:r>
        <w:t xml:space="preserve">        source-node.js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source-map.d.ts</w:t>
      </w:r>
    </w:p>
    <w:p>
      <w:pPr>
        <w:pStyle w:val="ListBullet"/>
      </w:pPr>
      <w:r>
        <w:t xml:space="preserve">      source-map.js</w:t>
      </w:r>
    </w:p>
    <w:p>
      <w:r>
        <w:t xml:space="preserve">    source-map-loader</w:t>
      </w:r>
    </w:p>
    <w:p>
      <w:r>
        <w:t xml:space="preserve">      dist</w:t>
      </w:r>
    </w:p>
    <w:p>
      <w:pPr>
        <w:pStyle w:val="ListBullet"/>
      </w:pPr>
      <w:r>
        <w:t xml:space="preserve">        cjs.js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labels-to-names.js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parse-data-url.js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source-map-support</w:t>
      </w:r>
    </w:p>
    <w:p>
      <w:r>
        <w:t xml:space="preserve">      node_modules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pPr>
        <w:pStyle w:val="ListBullet"/>
      </w:pPr>
      <w:r>
        <w:t xml:space="preserve">      browser-source-map-support.js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register-hook-require.js</w:t>
      </w:r>
    </w:p>
    <w:p>
      <w:pPr>
        <w:pStyle w:val="ListBullet"/>
      </w:pPr>
      <w:r>
        <w:t xml:space="preserve">      register.js</w:t>
      </w:r>
    </w:p>
    <w:p>
      <w:pPr>
        <w:pStyle w:val="ListBullet"/>
      </w:pPr>
      <w:r>
        <w:t xml:space="preserve">      source-map-support.js</w:t>
      </w:r>
    </w:p>
    <w:p>
      <w:r>
        <w:t xml:space="preserve">    sourcemap-codec</w:t>
      </w:r>
    </w:p>
    <w:p>
      <w:r>
        <w:t xml:space="preserve">      dist</w:t>
      </w:r>
    </w:p>
    <w:p>
      <w:r>
        <w:t xml:space="preserve">        types</w:t>
      </w:r>
    </w:p>
    <w:p>
      <w:pPr>
        <w:pStyle w:val="ListBullet"/>
      </w:pPr>
      <w:r>
        <w:t xml:space="preserve">          sourcemap-codec.d.ts</w:t>
      </w:r>
    </w:p>
    <w:p>
      <w:pPr>
        <w:pStyle w:val="ListBullet"/>
      </w:pPr>
      <w:r>
        <w:t xml:space="preserve">        sourcemap-codec.es.js</w:t>
      </w:r>
    </w:p>
    <w:p>
      <w:pPr>
        <w:pStyle w:val="ListBullet"/>
      </w:pPr>
      <w:r>
        <w:t xml:space="preserve">        sourcemap-codec.es.js.map</w:t>
      </w:r>
    </w:p>
    <w:p>
      <w:pPr>
        <w:pStyle w:val="ListBullet"/>
      </w:pPr>
      <w:r>
        <w:t xml:space="preserve">        sourcemap-codec.umd.js</w:t>
      </w:r>
    </w:p>
    <w:p>
      <w:pPr>
        <w:pStyle w:val="ListBullet"/>
      </w:pPr>
      <w:r>
        <w:t xml:space="preserve">        sourcemap-codec.umd.js.map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spdy</w:t>
      </w:r>
    </w:p>
    <w:p>
      <w:r>
        <w:t xml:space="preserve">      lib</w:t>
      </w:r>
    </w:p>
    <w:p>
      <w:r>
        <w:t xml:space="preserve">        spdy</w:t>
      </w:r>
    </w:p>
    <w:p>
      <w:pPr>
        <w:pStyle w:val="ListBullet"/>
      </w:pPr>
      <w:r>
        <w:t xml:space="preserve">          agent.js</w:t>
      </w:r>
    </w:p>
    <w:p>
      <w:pPr>
        <w:pStyle w:val="ListBullet"/>
      </w:pPr>
      <w:r>
        <w:t xml:space="preserve">          handle.js</w:t>
      </w:r>
    </w:p>
    <w:p>
      <w:pPr>
        <w:pStyle w:val="ListBullet"/>
      </w:pPr>
      <w:r>
        <w:t xml:space="preserve">          request.js</w:t>
      </w:r>
    </w:p>
    <w:p>
      <w:pPr>
        <w:pStyle w:val="ListBullet"/>
      </w:pPr>
      <w:r>
        <w:t xml:space="preserve">          response.js</w:t>
      </w:r>
    </w:p>
    <w:p>
      <w:pPr>
        <w:pStyle w:val="ListBullet"/>
      </w:pPr>
      <w:r>
        <w:t xml:space="preserve">          server.js</w:t>
      </w:r>
    </w:p>
    <w:p>
      <w:pPr>
        <w:pStyle w:val="ListBullet"/>
      </w:pPr>
      <w:r>
        <w:t xml:space="preserve">          socket.js</w:t>
      </w:r>
    </w:p>
    <w:p>
      <w:pPr>
        <w:pStyle w:val="ListBullet"/>
      </w:pPr>
      <w:r>
        <w:t xml:space="preserve">        spdy.js</w:t>
      </w:r>
    </w:p>
    <w:p>
      <w:r>
        <w:t xml:space="preserve">      test</w:t>
      </w:r>
    </w:p>
    <w:p>
      <w:pPr>
        <w:pStyle w:val="ListBullet"/>
      </w:pPr>
      <w:r>
        <w:t xml:space="preserve">        client-test.js</w:t>
      </w:r>
    </w:p>
    <w:p>
      <w:pPr>
        <w:pStyle w:val="ListBullet"/>
      </w:pPr>
      <w:r>
        <w:t xml:space="preserve">        fixtures.js</w:t>
      </w:r>
    </w:p>
    <w:p>
      <w:pPr>
        <w:pStyle w:val="ListBullet"/>
      </w:pPr>
      <w:r>
        <w:t xml:space="preserve">        server-test.js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spdy-transport</w:t>
      </w:r>
    </w:p>
    <w:p>
      <w:r>
        <w:t xml:space="preserve">      lib</w:t>
      </w:r>
    </w:p>
    <w:p>
      <w:r>
        <w:t xml:space="preserve">        spdy-transport</w:t>
      </w:r>
    </w:p>
    <w:p>
      <w:r>
        <w:t xml:space="preserve">          protocol</w:t>
      </w:r>
    </w:p>
    <w:p>
      <w:r>
        <w:t xml:space="preserve">            base</w:t>
      </w:r>
    </w:p>
    <w:p>
      <w:pPr>
        <w:pStyle w:val="ListBullet"/>
      </w:pPr>
      <w:r>
        <w:t xml:space="preserve">              constants.js</w:t>
      </w:r>
    </w:p>
    <w:p>
      <w:pPr>
        <w:pStyle w:val="ListBullet"/>
      </w:pPr>
      <w:r>
        <w:t xml:space="preserve">              framer.js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parser.js</w:t>
      </w:r>
    </w:p>
    <w:p>
      <w:pPr>
        <w:pStyle w:val="ListBullet"/>
      </w:pPr>
      <w:r>
        <w:t xml:space="preserve">              scheduler.js</w:t>
      </w:r>
    </w:p>
    <w:p>
      <w:pPr>
        <w:pStyle w:val="ListBullet"/>
      </w:pPr>
      <w:r>
        <w:t xml:space="preserve">              utils.js</w:t>
      </w:r>
    </w:p>
    <w:p>
      <w:r>
        <w:t xml:space="preserve">            http2</w:t>
      </w:r>
    </w:p>
    <w:p>
      <w:pPr>
        <w:pStyle w:val="ListBullet"/>
      </w:pPr>
      <w:r>
        <w:t xml:space="preserve">              constants.js</w:t>
      </w:r>
    </w:p>
    <w:p>
      <w:pPr>
        <w:pStyle w:val="ListBullet"/>
      </w:pPr>
      <w:r>
        <w:t xml:space="preserve">              framer.js</w:t>
      </w:r>
    </w:p>
    <w:p>
      <w:pPr>
        <w:pStyle w:val="ListBullet"/>
      </w:pPr>
      <w:r>
        <w:t xml:space="preserve">              hpack-pool.js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parser.js</w:t>
      </w:r>
    </w:p>
    <w:p>
      <w:r>
        <w:t xml:space="preserve">            spdy</w:t>
      </w:r>
    </w:p>
    <w:p>
      <w:pPr>
        <w:pStyle w:val="ListBullet"/>
      </w:pPr>
      <w:r>
        <w:t xml:space="preserve">              constants.js</w:t>
      </w:r>
    </w:p>
    <w:p>
      <w:pPr>
        <w:pStyle w:val="ListBullet"/>
      </w:pPr>
      <w:r>
        <w:t xml:space="preserve">              dictionary.js</w:t>
      </w:r>
    </w:p>
    <w:p>
      <w:pPr>
        <w:pStyle w:val="ListBullet"/>
      </w:pPr>
      <w:r>
        <w:t xml:space="preserve">              framer.js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parser.js</w:t>
      </w:r>
    </w:p>
    <w:p>
      <w:pPr>
        <w:pStyle w:val="ListBullet"/>
      </w:pPr>
      <w:r>
        <w:t xml:space="preserve">              zlib-pool.js</w:t>
      </w:r>
    </w:p>
    <w:p>
      <w:pPr>
        <w:pStyle w:val="ListBullet"/>
      </w:pPr>
      <w:r>
        <w:t xml:space="preserve">          connection.js</w:t>
      </w:r>
    </w:p>
    <w:p>
      <w:pPr>
        <w:pStyle w:val="ListBullet"/>
      </w:pPr>
      <w:r>
        <w:t xml:space="preserve">          priority.js</w:t>
      </w:r>
    </w:p>
    <w:p>
      <w:pPr>
        <w:pStyle w:val="ListBullet"/>
      </w:pPr>
      <w:r>
        <w:t xml:space="preserve">          stream.js</w:t>
      </w:r>
    </w:p>
    <w:p>
      <w:pPr>
        <w:pStyle w:val="ListBullet"/>
      </w:pPr>
      <w:r>
        <w:t xml:space="preserve">          utils.js</w:t>
      </w:r>
    </w:p>
    <w:p>
      <w:pPr>
        <w:pStyle w:val="ListBullet"/>
      </w:pPr>
      <w:r>
        <w:t xml:space="preserve">          window.js</w:t>
      </w:r>
    </w:p>
    <w:p>
      <w:pPr>
        <w:pStyle w:val="ListBullet"/>
      </w:pPr>
      <w:r>
        <w:t xml:space="preserve">        spdy-transport.js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sprintf-js</w:t>
      </w:r>
    </w:p>
    <w:p>
      <w:r>
        <w:t xml:space="preserve">      demo</w:t>
      </w:r>
    </w:p>
    <w:p>
      <w:pPr>
        <w:pStyle w:val="ListBullet"/>
      </w:pPr>
      <w:r>
        <w:t xml:space="preserve">        angular.html</w:t>
      </w:r>
    </w:p>
    <w:p>
      <w:r>
        <w:t xml:space="preserve">      dist</w:t>
      </w:r>
    </w:p>
    <w:p>
      <w:pPr>
        <w:pStyle w:val="ListBullet"/>
      </w:pPr>
      <w:r>
        <w:t xml:space="preserve">        angular-sprintf.min.js</w:t>
      </w:r>
    </w:p>
    <w:p>
      <w:pPr>
        <w:pStyle w:val="ListBullet"/>
      </w:pPr>
      <w:r>
        <w:t xml:space="preserve">        angular-sprintf.min.js.map</w:t>
      </w:r>
    </w:p>
    <w:p>
      <w:pPr>
        <w:pStyle w:val="ListBullet"/>
      </w:pPr>
      <w:r>
        <w:t xml:space="preserve">        angular-sprintf.min.map</w:t>
      </w:r>
    </w:p>
    <w:p>
      <w:pPr>
        <w:pStyle w:val="ListBullet"/>
      </w:pPr>
      <w:r>
        <w:t xml:space="preserve">        sprintf.min.js</w:t>
      </w:r>
    </w:p>
    <w:p>
      <w:pPr>
        <w:pStyle w:val="ListBullet"/>
      </w:pPr>
      <w:r>
        <w:t xml:space="preserve">        sprintf.min.js.map</w:t>
      </w:r>
    </w:p>
    <w:p>
      <w:pPr>
        <w:pStyle w:val="ListBullet"/>
      </w:pPr>
      <w:r>
        <w:t xml:space="preserve">        sprintf.min.map</w:t>
      </w:r>
    </w:p>
    <w:p>
      <w:r>
        <w:t xml:space="preserve">      src</w:t>
      </w:r>
    </w:p>
    <w:p>
      <w:pPr>
        <w:pStyle w:val="ListBullet"/>
      </w:pPr>
      <w:r>
        <w:t xml:space="preserve">        angular-sprintf.js</w:t>
      </w:r>
    </w:p>
    <w:p>
      <w:pPr>
        <w:pStyle w:val="ListBullet"/>
      </w:pPr>
      <w:r>
        <w:t xml:space="preserve">        sprintf.js</w:t>
      </w:r>
    </w:p>
    <w:p>
      <w:r>
        <w:t xml:space="preserve">      test</w:t>
      </w:r>
    </w:p>
    <w:p>
      <w:pPr>
        <w:pStyle w:val="ListBullet"/>
      </w:pPr>
      <w:r>
        <w:t xml:space="preserve">        test.js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bower.json</w:t>
      </w:r>
    </w:p>
    <w:p>
      <w:pPr>
        <w:pStyle w:val="ListBullet"/>
      </w:pPr>
      <w:r>
        <w:t xml:space="preserve">      gruntfile.js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stable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stable.js</w:t>
      </w:r>
    </w:p>
    <w:p>
      <w:pPr>
        <w:pStyle w:val="ListBullet"/>
      </w:pPr>
      <w:r>
        <w:t xml:space="preserve">      stable.min.js</w:t>
      </w:r>
    </w:p>
    <w:p>
      <w:r>
        <w:t xml:space="preserve">    stack-utils</w:t>
      </w:r>
    </w:p>
    <w:p>
      <w:r>
        <w:t xml:space="preserve">      node_modules</w:t>
      </w:r>
    </w:p>
    <w:p>
      <w:r>
        <w:t xml:space="preserve">        escape-string-regexp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stackframe</w:t>
      </w:r>
    </w:p>
    <w:p>
      <w:r>
        <w:t xml:space="preserve">      dist</w:t>
      </w:r>
    </w:p>
    <w:p>
      <w:pPr>
        <w:pStyle w:val="ListBullet"/>
      </w:pPr>
      <w:r>
        <w:t xml:space="preserve">        stackframe.js</w:t>
      </w:r>
    </w:p>
    <w:p>
      <w:pPr>
        <w:pStyle w:val="ListBullet"/>
      </w:pPr>
      <w:r>
        <w:t xml:space="preserve">        stackframe.min.js</w:t>
      </w:r>
    </w:p>
    <w:p>
      <w:pPr>
        <w:pStyle w:val="ListBullet"/>
      </w:pPr>
      <w:r>
        <w:t xml:space="preserve">        stackframe.min.js.map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stackframe.d.ts</w:t>
      </w:r>
    </w:p>
    <w:p>
      <w:pPr>
        <w:pStyle w:val="ListBullet"/>
      </w:pPr>
      <w:r>
        <w:t xml:space="preserve">      stackframe.js</w:t>
      </w:r>
    </w:p>
    <w:p>
      <w:r>
        <w:t xml:space="preserve">    static-eval</w:t>
      </w:r>
    </w:p>
    <w:p>
      <w:r>
        <w:t xml:space="preserve">      example</w:t>
      </w:r>
    </w:p>
    <w:p>
      <w:pPr>
        <w:pStyle w:val="ListBullet"/>
      </w:pPr>
      <w:r>
        <w:t xml:space="preserve">        eval.js</w:t>
      </w:r>
    </w:p>
    <w:p>
      <w:pPr>
        <w:pStyle w:val="ListBullet"/>
      </w:pPr>
      <w:r>
        <w:t xml:space="preserve">        vars.js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escodegen</w:t>
      </w:r>
    </w:p>
    <w:p>
      <w:pPr>
        <w:pStyle w:val="ListBullet"/>
      </w:pPr>
      <w:r>
        <w:t xml:space="preserve">          escodegen.cmd</w:t>
      </w:r>
    </w:p>
    <w:p>
      <w:pPr>
        <w:pStyle w:val="ListBullet"/>
      </w:pPr>
      <w:r>
        <w:t xml:space="preserve">          escodegen.ps1</w:t>
      </w:r>
    </w:p>
    <w:p>
      <w:pPr>
        <w:pStyle w:val="ListBullet"/>
      </w:pPr>
      <w:r>
        <w:t xml:space="preserve">          esgenerate</w:t>
      </w:r>
    </w:p>
    <w:p>
      <w:pPr>
        <w:pStyle w:val="ListBullet"/>
      </w:pPr>
      <w:r>
        <w:t xml:space="preserve">          esgenerate.cmd</w:t>
      </w:r>
    </w:p>
    <w:p>
      <w:pPr>
        <w:pStyle w:val="ListBullet"/>
      </w:pPr>
      <w:r>
        <w:t xml:space="preserve">          esgenerate.ps1</w:t>
      </w:r>
    </w:p>
    <w:p>
      <w:r>
        <w:t xml:space="preserve">        escodegen</w:t>
      </w:r>
    </w:p>
    <w:p>
      <w:r>
        <w:t xml:space="preserve">          bin</w:t>
      </w:r>
    </w:p>
    <w:p>
      <w:pPr>
        <w:pStyle w:val="ListBullet"/>
      </w:pPr>
      <w:r>
        <w:t xml:space="preserve">            escodegen.js</w:t>
      </w:r>
    </w:p>
    <w:p>
      <w:pPr>
        <w:pStyle w:val="ListBullet"/>
      </w:pPr>
      <w:r>
        <w:t xml:space="preserve">            esgenerate.js</w:t>
      </w:r>
    </w:p>
    <w:p>
      <w:pPr>
        <w:pStyle w:val="ListBullet"/>
      </w:pPr>
      <w:r>
        <w:t xml:space="preserve">          escodegen.js</w:t>
      </w:r>
    </w:p>
    <w:p>
      <w:pPr>
        <w:pStyle w:val="ListBullet"/>
      </w:pPr>
      <w:r>
        <w:t xml:space="preserve">          LICENSE.BSD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estraverse</w:t>
      </w:r>
    </w:p>
    <w:p>
      <w:pPr>
        <w:pStyle w:val="ListBullet"/>
      </w:pPr>
      <w:r>
        <w:t xml:space="preserve">          .jshintrc</w:t>
      </w:r>
    </w:p>
    <w:p>
      <w:pPr>
        <w:pStyle w:val="ListBullet"/>
      </w:pPr>
      <w:r>
        <w:t xml:space="preserve">          estraverse.js</w:t>
      </w:r>
    </w:p>
    <w:p>
      <w:pPr>
        <w:pStyle w:val="ListBullet"/>
      </w:pPr>
      <w:r>
        <w:t xml:space="preserve">          gulpfile.js</w:t>
      </w:r>
    </w:p>
    <w:p>
      <w:pPr>
        <w:pStyle w:val="ListBullet"/>
      </w:pPr>
      <w:r>
        <w:t xml:space="preserve">          LICENSE.BSD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levn</w:t>
      </w:r>
    </w:p>
    <w:p>
      <w:r>
        <w:t xml:space="preserve">          lib</w:t>
      </w:r>
    </w:p>
    <w:p>
      <w:pPr>
        <w:pStyle w:val="ListBullet"/>
      </w:pPr>
      <w:r>
        <w:t xml:space="preserve">            cast.js</w:t>
      </w:r>
    </w:p>
    <w:p>
      <w:pPr>
        <w:pStyle w:val="ListBullet"/>
      </w:pPr>
      <w:r>
        <w:t xml:space="preserve">            coerce.js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parse-string.js</w:t>
      </w:r>
    </w:p>
    <w:p>
      <w:pPr>
        <w:pStyle w:val="ListBullet"/>
      </w:pPr>
      <w:r>
        <w:t xml:space="preserve">            parse.js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optionator</w:t>
      </w:r>
    </w:p>
    <w:p>
      <w:r>
        <w:t xml:space="preserve">          lib</w:t>
      </w:r>
    </w:p>
    <w:p>
      <w:pPr>
        <w:pStyle w:val="ListBullet"/>
      </w:pPr>
      <w:r>
        <w:t xml:space="preserve">            help.js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prelude-ls</w:t>
      </w:r>
    </w:p>
    <w:p>
      <w:r>
        <w:t xml:space="preserve">          lib</w:t>
      </w:r>
    </w:p>
    <w:p>
      <w:pPr>
        <w:pStyle w:val="ListBullet"/>
      </w:pPr>
      <w:r>
        <w:t xml:space="preserve">            Func.js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List.js</w:t>
      </w:r>
    </w:p>
    <w:p>
      <w:pPr>
        <w:pStyle w:val="ListBullet"/>
      </w:pPr>
      <w:r>
        <w:t xml:space="preserve">            Num.js</w:t>
      </w:r>
    </w:p>
    <w:p>
      <w:pPr>
        <w:pStyle w:val="ListBullet"/>
      </w:pPr>
      <w:r>
        <w:t xml:space="preserve">            Obj.js</w:t>
      </w:r>
    </w:p>
    <w:p>
      <w:pPr>
        <w:pStyle w:val="ListBullet"/>
      </w:pPr>
      <w:r>
        <w:t xml:space="preserve">            Str.js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r>
        <w:t xml:space="preserve">        type-check</w:t>
      </w:r>
    </w:p>
    <w:p>
      <w:r>
        <w:t xml:space="preserve">          lib</w:t>
      </w:r>
    </w:p>
    <w:p>
      <w:pPr>
        <w:pStyle w:val="ListBullet"/>
      </w:pPr>
      <w:r>
        <w:t xml:space="preserve">            check.js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parse-type.js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test</w:t>
      </w:r>
    </w:p>
    <w:p>
      <w:pPr>
        <w:pStyle w:val="ListBullet"/>
      </w:pPr>
      <w:r>
        <w:t xml:space="preserve">        eval.js</w:t>
      </w:r>
    </w:p>
    <w:p>
      <w:pPr>
        <w:pStyle w:val="ListBullet"/>
      </w:pPr>
      <w:r>
        <w:t xml:space="preserve">        prop.js</w:t>
      </w:r>
    </w:p>
    <w:p>
      <w:pPr>
        <w:pStyle w:val="ListBullet"/>
      </w:pPr>
      <w:r>
        <w:t xml:space="preserve">        template-strings.js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statuses</w:t>
      </w:r>
    </w:p>
    <w:p>
      <w:pPr>
        <w:pStyle w:val="ListBullet"/>
      </w:pPr>
      <w:r>
        <w:t xml:space="preserve">      codes.json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stop-iteration-iterator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string-length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string-natural-compare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natural-compare.js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string-width</w:t>
      </w:r>
    </w:p>
    <w:p>
      <w:r>
        <w:t xml:space="preserve">      node_modules</w:t>
      </w:r>
    </w:p>
    <w:p>
      <w:r>
        <w:t xml:space="preserve">        emoji-regex</w:t>
      </w:r>
    </w:p>
    <w:p>
      <w:r>
        <w:t xml:space="preserve">          es2015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text.js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LICENSE-MIT.txt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text.js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string-width-cjs</w:t>
      </w:r>
    </w:p>
    <w:p>
      <w:r>
        <w:t xml:space="preserve">      node_modules</w:t>
      </w:r>
    </w:p>
    <w:p>
      <w:r>
        <w:t xml:space="preserve">        emoji-regex</w:t>
      </w:r>
    </w:p>
    <w:p>
      <w:r>
        <w:t xml:space="preserve">          es2015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text.js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LICENSE-MIT.txt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text.js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string.prototype.includes</w:t>
      </w:r>
    </w:p>
    <w:p>
      <w:r>
        <w:t xml:space="preserve">      tests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.gitattributes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string.prototype.matchall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polyfill-regexp-matchall.js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regexp-matchall.js</w:t>
      </w:r>
    </w:p>
    <w:p>
      <w:pPr>
        <w:pStyle w:val="ListBullet"/>
      </w:pPr>
      <w:r>
        <w:t xml:space="preserve">      shim.js</w:t>
      </w:r>
    </w:p>
    <w:p>
      <w:r>
        <w:t xml:space="preserve">    string.prototype.repeat</w:t>
      </w:r>
    </w:p>
    <w:p>
      <w:r>
        <w:t xml:space="preserve">      tests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.gitattributes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string.prototype.trim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string.prototype.trimend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string.prototype.trimstart</w:t>
      </w:r>
    </w:p>
    <w:p>
      <w:r>
        <w:t xml:space="preserve">      test</w:t>
      </w:r>
    </w:p>
    <w:p>
      <w:pPr>
        <w:pStyle w:val="ListBullet"/>
      </w:pPr>
      <w:r>
        <w:t xml:space="preserve">        implementation.js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shimmed.js</w:t>
      </w:r>
    </w:p>
    <w:p>
      <w:pPr>
        <w:pStyle w:val="ListBullet"/>
      </w:pPr>
      <w:r>
        <w:t xml:space="preserve">        tests.js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stringify-object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string_decoder</w:t>
      </w:r>
    </w:p>
    <w:p>
      <w:r>
        <w:t xml:space="preserve">      lib</w:t>
      </w:r>
    </w:p>
    <w:p>
      <w:pPr>
        <w:pStyle w:val="ListBullet"/>
      </w:pPr>
      <w:r>
        <w:t xml:space="preserve">        string_decoder.js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strip-ansi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strip-ansi-cjs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strip-bom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strip-comments</w:t>
      </w:r>
    </w:p>
    <w:p>
      <w:r>
        <w:t xml:space="preserve">      lib</w:t>
      </w:r>
    </w:p>
    <w:p>
      <w:pPr>
        <w:pStyle w:val="ListBullet"/>
      </w:pPr>
      <w:r>
        <w:t xml:space="preserve">        compile.js</w:t>
      </w:r>
    </w:p>
    <w:p>
      <w:pPr>
        <w:pStyle w:val="ListBullet"/>
      </w:pPr>
      <w:r>
        <w:t xml:space="preserve">        languages.js</w:t>
      </w:r>
    </w:p>
    <w:p>
      <w:pPr>
        <w:pStyle w:val="ListBullet"/>
      </w:pPr>
      <w:r>
        <w:t xml:space="preserve">        Node.js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strip-final-newline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strip-indent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strip-json-comments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style-loader</w:t>
      </w:r>
    </w:p>
    <w:p>
      <w:r>
        <w:t xml:space="preserve">      dist</w:t>
      </w:r>
    </w:p>
    <w:p>
      <w:r>
        <w:t xml:space="preserve">        runtime</w:t>
      </w:r>
    </w:p>
    <w:p>
      <w:pPr>
        <w:pStyle w:val="ListBullet"/>
      </w:pPr>
      <w:r>
        <w:t xml:space="preserve">          injectStylesIntoLinkTag.js</w:t>
      </w:r>
    </w:p>
    <w:p>
      <w:pPr>
        <w:pStyle w:val="ListBullet"/>
      </w:pPr>
      <w:r>
        <w:t xml:space="preserve">          injectStylesIntoStyleTag.js</w:t>
      </w:r>
    </w:p>
    <w:p>
      <w:pPr>
        <w:pStyle w:val="ListBullet"/>
      </w:pPr>
      <w:r>
        <w:t xml:space="preserve">          insertBySelector.js</w:t>
      </w:r>
    </w:p>
    <w:p>
      <w:pPr>
        <w:pStyle w:val="ListBullet"/>
      </w:pPr>
      <w:r>
        <w:t xml:space="preserve">          insertStyleElement.js</w:t>
      </w:r>
    </w:p>
    <w:p>
      <w:pPr>
        <w:pStyle w:val="ListBullet"/>
      </w:pPr>
      <w:r>
        <w:t xml:space="preserve">          isEqualLocals.js</w:t>
      </w:r>
    </w:p>
    <w:p>
      <w:pPr>
        <w:pStyle w:val="ListBullet"/>
      </w:pPr>
      <w:r>
        <w:t xml:space="preserve">          isOldIE.js</w:t>
      </w:r>
    </w:p>
    <w:p>
      <w:pPr>
        <w:pStyle w:val="ListBullet"/>
      </w:pPr>
      <w:r>
        <w:t xml:space="preserve">          setAttributesWithAttributes.js</w:t>
      </w:r>
    </w:p>
    <w:p>
      <w:pPr>
        <w:pStyle w:val="ListBullet"/>
      </w:pPr>
      <w:r>
        <w:t xml:space="preserve">          setAttributesWithAttributesAndNonce.js</w:t>
      </w:r>
    </w:p>
    <w:p>
      <w:pPr>
        <w:pStyle w:val="ListBullet"/>
      </w:pPr>
      <w:r>
        <w:t xml:space="preserve">          setAttributesWithoutAttributes.js</w:t>
      </w:r>
    </w:p>
    <w:p>
      <w:pPr>
        <w:pStyle w:val="ListBullet"/>
      </w:pPr>
      <w:r>
        <w:t xml:space="preserve">          singletonStyleDomAPI.js</w:t>
      </w:r>
    </w:p>
    <w:p>
      <w:pPr>
        <w:pStyle w:val="ListBullet"/>
      </w:pPr>
      <w:r>
        <w:t xml:space="preserve">          styleDomAPI.js</w:t>
      </w:r>
    </w:p>
    <w:p>
      <w:pPr>
        <w:pStyle w:val="ListBullet"/>
      </w:pPr>
      <w:r>
        <w:t xml:space="preserve">          styleTagTransform.js</w:t>
      </w:r>
    </w:p>
    <w:p>
      <w:pPr>
        <w:pStyle w:val="ListBullet"/>
      </w:pPr>
      <w:r>
        <w:t xml:space="preserve">        cjs.js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stylehacks</w:t>
      </w:r>
    </w:p>
    <w:p>
      <w:r>
        <w:t xml:space="preserve">      src</w:t>
      </w:r>
    </w:p>
    <w:p>
      <w:r>
        <w:t xml:space="preserve">        dictionary</w:t>
      </w:r>
    </w:p>
    <w:p>
      <w:pPr>
        <w:pStyle w:val="ListBullet"/>
      </w:pPr>
      <w:r>
        <w:t xml:space="preserve">          browsers.js</w:t>
      </w:r>
    </w:p>
    <w:p>
      <w:pPr>
        <w:pStyle w:val="ListBullet"/>
      </w:pPr>
      <w:r>
        <w:t xml:space="preserve">          identifiers.js</w:t>
      </w:r>
    </w:p>
    <w:p>
      <w:pPr>
        <w:pStyle w:val="ListBullet"/>
      </w:pPr>
      <w:r>
        <w:t xml:space="preserve">          postcss.js</w:t>
      </w:r>
    </w:p>
    <w:p>
      <w:pPr>
        <w:pStyle w:val="ListBullet"/>
      </w:pPr>
      <w:r>
        <w:t xml:space="preserve">          tags.js</w:t>
      </w:r>
    </w:p>
    <w:p>
      <w:r>
        <w:t xml:space="preserve">        plugins</w:t>
      </w:r>
    </w:p>
    <w:p>
      <w:pPr>
        <w:pStyle w:val="ListBullet"/>
      </w:pPr>
      <w:r>
        <w:t xml:space="preserve">          bodyEmpty.js</w:t>
      </w:r>
    </w:p>
    <w:p>
      <w:pPr>
        <w:pStyle w:val="ListBullet"/>
      </w:pPr>
      <w:r>
        <w:t xml:space="preserve">          htmlCombinatorCommentBody.js</w:t>
      </w:r>
    </w:p>
    <w:p>
      <w:pPr>
        <w:pStyle w:val="ListBullet"/>
      </w:pPr>
      <w:r>
        <w:t xml:space="preserve">          htmlFirstChild.js</w:t>
      </w:r>
    </w:p>
    <w:p>
      <w:pPr>
        <w:pStyle w:val="ListBullet"/>
      </w:pPr>
      <w:r>
        <w:t xml:space="preserve">          important.js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leadingStar.js</w:t>
      </w:r>
    </w:p>
    <w:p>
      <w:pPr>
        <w:pStyle w:val="ListBullet"/>
      </w:pPr>
      <w:r>
        <w:t xml:space="preserve">          leadingUnderscore.js</w:t>
      </w:r>
    </w:p>
    <w:p>
      <w:pPr>
        <w:pStyle w:val="ListBullet"/>
      </w:pPr>
      <w:r>
        <w:t xml:space="preserve">          mediaSlash0.js</w:t>
      </w:r>
    </w:p>
    <w:p>
      <w:pPr>
        <w:pStyle w:val="ListBullet"/>
      </w:pPr>
      <w:r>
        <w:t xml:space="preserve">          mediaSlash0Slash9.js</w:t>
      </w:r>
    </w:p>
    <w:p>
      <w:pPr>
        <w:pStyle w:val="ListBullet"/>
      </w:pPr>
      <w:r>
        <w:t xml:space="preserve">          mediaSlash9.js</w:t>
      </w:r>
    </w:p>
    <w:p>
      <w:pPr>
        <w:pStyle w:val="ListBullet"/>
      </w:pPr>
      <w:r>
        <w:t xml:space="preserve">          slash9.js</w:t>
      </w:r>
    </w:p>
    <w:p>
      <w:pPr>
        <w:pStyle w:val="ListBullet"/>
      </w:pPr>
      <w:r>
        <w:t xml:space="preserve">          starHtml.js</w:t>
      </w:r>
    </w:p>
    <w:p>
      <w:pPr>
        <w:pStyle w:val="ListBullet"/>
      </w:pPr>
      <w:r>
        <w:t xml:space="preserve">          trailingSlashComma.js</w:t>
      </w:r>
    </w:p>
    <w:p>
      <w:pPr>
        <w:pStyle w:val="ListBullet"/>
      </w:pPr>
      <w:r>
        <w:t xml:space="preserve">        exists.js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isMixin.js</w:t>
      </w:r>
    </w:p>
    <w:p>
      <w:pPr>
        <w:pStyle w:val="ListBullet"/>
      </w:pPr>
      <w:r>
        <w:t xml:space="preserve">        plugin.js</w:t>
      </w:r>
    </w:p>
    <w:p>
      <w:r>
        <w:t xml:space="preserve">      types</w:t>
      </w:r>
    </w:p>
    <w:p>
      <w:r>
        <w:t xml:space="preserve">        dictionary</w:t>
      </w:r>
    </w:p>
    <w:p>
      <w:pPr>
        <w:pStyle w:val="ListBullet"/>
      </w:pPr>
      <w:r>
        <w:t xml:space="preserve">          browsers.d.ts</w:t>
      </w:r>
    </w:p>
    <w:p>
      <w:pPr>
        <w:pStyle w:val="ListBullet"/>
      </w:pPr>
      <w:r>
        <w:t xml:space="preserve">          identifiers.d.ts</w:t>
      </w:r>
    </w:p>
    <w:p>
      <w:pPr>
        <w:pStyle w:val="ListBullet"/>
      </w:pPr>
      <w:r>
        <w:t xml:space="preserve">          postcss.d.ts</w:t>
      </w:r>
    </w:p>
    <w:p>
      <w:pPr>
        <w:pStyle w:val="ListBullet"/>
      </w:pPr>
      <w:r>
        <w:t xml:space="preserve">          tags.d.ts</w:t>
      </w:r>
    </w:p>
    <w:p>
      <w:r>
        <w:t xml:space="preserve">        plugins</w:t>
      </w:r>
    </w:p>
    <w:p>
      <w:pPr>
        <w:pStyle w:val="ListBullet"/>
      </w:pPr>
      <w:r>
        <w:t xml:space="preserve">          bodyEmpty.d.ts</w:t>
      </w:r>
    </w:p>
    <w:p>
      <w:pPr>
        <w:pStyle w:val="ListBullet"/>
      </w:pPr>
      <w:r>
        <w:t xml:space="preserve">          htmlCombinatorCommentBody.d.ts</w:t>
      </w:r>
    </w:p>
    <w:p>
      <w:pPr>
        <w:pStyle w:val="ListBullet"/>
      </w:pPr>
      <w:r>
        <w:t xml:space="preserve">          htmlFirstChild.d.ts</w:t>
      </w:r>
    </w:p>
    <w:p>
      <w:pPr>
        <w:pStyle w:val="ListBullet"/>
      </w:pPr>
      <w:r>
        <w:t xml:space="preserve">          important.d.ts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leadingStar.d.ts</w:t>
      </w:r>
    </w:p>
    <w:p>
      <w:pPr>
        <w:pStyle w:val="ListBullet"/>
      </w:pPr>
      <w:r>
        <w:t xml:space="preserve">          leadingUnderscore.d.ts</w:t>
      </w:r>
    </w:p>
    <w:p>
      <w:pPr>
        <w:pStyle w:val="ListBullet"/>
      </w:pPr>
      <w:r>
        <w:t xml:space="preserve">          mediaSlash0.d.ts</w:t>
      </w:r>
    </w:p>
    <w:p>
      <w:pPr>
        <w:pStyle w:val="ListBullet"/>
      </w:pPr>
      <w:r>
        <w:t xml:space="preserve">          mediaSlash0Slash9.d.ts</w:t>
      </w:r>
    </w:p>
    <w:p>
      <w:pPr>
        <w:pStyle w:val="ListBullet"/>
      </w:pPr>
      <w:r>
        <w:t xml:space="preserve">          mediaSlash9.d.ts</w:t>
      </w:r>
    </w:p>
    <w:p>
      <w:pPr>
        <w:pStyle w:val="ListBullet"/>
      </w:pPr>
      <w:r>
        <w:t xml:space="preserve">          slash9.d.ts</w:t>
      </w:r>
    </w:p>
    <w:p>
      <w:pPr>
        <w:pStyle w:val="ListBullet"/>
      </w:pPr>
      <w:r>
        <w:t xml:space="preserve">          starHtml.d.ts</w:t>
      </w:r>
    </w:p>
    <w:p>
      <w:pPr>
        <w:pStyle w:val="ListBullet"/>
      </w:pPr>
      <w:r>
        <w:t xml:space="preserve">          trailingSlashComma.d.ts</w:t>
      </w:r>
    </w:p>
    <w:p>
      <w:pPr>
        <w:pStyle w:val="ListBullet"/>
      </w:pPr>
      <w:r>
        <w:t xml:space="preserve">        exists.d.ts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isMixin.d.ts</w:t>
      </w:r>
    </w:p>
    <w:p>
      <w:pPr>
        <w:pStyle w:val="ListBullet"/>
      </w:pPr>
      <w:r>
        <w:t xml:space="preserve">        plugin.d.ts</w:t>
      </w:r>
    </w:p>
    <w:p>
      <w:pPr>
        <w:pStyle w:val="ListBullet"/>
      </w:pPr>
      <w:r>
        <w:t xml:space="preserve">      LICENSE-MIT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sucrase</w:t>
      </w:r>
    </w:p>
    <w:p>
      <w:r>
        <w:t xml:space="preserve">      bin</w:t>
      </w:r>
    </w:p>
    <w:p>
      <w:pPr>
        <w:pStyle w:val="ListBullet"/>
      </w:pPr>
      <w:r>
        <w:t xml:space="preserve">        sucrase</w:t>
      </w:r>
    </w:p>
    <w:p>
      <w:pPr>
        <w:pStyle w:val="ListBullet"/>
      </w:pPr>
      <w:r>
        <w:t xml:space="preserve">        sucrase-node</w:t>
      </w:r>
    </w:p>
    <w:p>
      <w:r>
        <w:t xml:space="preserve">      dist</w:t>
      </w:r>
    </w:p>
    <w:p>
      <w:r>
        <w:t xml:space="preserve">        esm</w:t>
      </w:r>
    </w:p>
    <w:p>
      <w:r>
        <w:t xml:space="preserve">          parser</w:t>
      </w:r>
    </w:p>
    <w:p>
      <w:r>
        <w:t xml:space="preserve">            plugins</w:t>
      </w:r>
    </w:p>
    <w:p>
      <w:r>
        <w:t xml:space="preserve">              jsx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xhtml.js</w:t>
      </w:r>
    </w:p>
    <w:p>
      <w:pPr>
        <w:pStyle w:val="ListBullet"/>
      </w:pPr>
      <w:r>
        <w:t xml:space="preserve">              flow.js</w:t>
      </w:r>
    </w:p>
    <w:p>
      <w:pPr>
        <w:pStyle w:val="ListBullet"/>
      </w:pPr>
      <w:r>
        <w:t xml:space="preserve">              types.js</w:t>
      </w:r>
    </w:p>
    <w:p>
      <w:pPr>
        <w:pStyle w:val="ListBullet"/>
      </w:pPr>
      <w:r>
        <w:t xml:space="preserve">              typescript.js</w:t>
      </w:r>
    </w:p>
    <w:p>
      <w:r>
        <w:t xml:space="preserve">            tokenizer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keywords.js</w:t>
      </w:r>
    </w:p>
    <w:p>
      <w:pPr>
        <w:pStyle w:val="ListBullet"/>
      </w:pPr>
      <w:r>
        <w:t xml:space="preserve">              readWord.js</w:t>
      </w:r>
    </w:p>
    <w:p>
      <w:pPr>
        <w:pStyle w:val="ListBullet"/>
      </w:pPr>
      <w:r>
        <w:t xml:space="preserve">              readWordTree.js</w:t>
      </w:r>
    </w:p>
    <w:p>
      <w:pPr>
        <w:pStyle w:val="ListBullet"/>
      </w:pPr>
      <w:r>
        <w:t xml:space="preserve">              state.js</w:t>
      </w:r>
    </w:p>
    <w:p>
      <w:pPr>
        <w:pStyle w:val="ListBullet"/>
      </w:pPr>
      <w:r>
        <w:t xml:space="preserve">              types.js</w:t>
      </w:r>
    </w:p>
    <w:p>
      <w:r>
        <w:t xml:space="preserve">            traverser</w:t>
      </w:r>
    </w:p>
    <w:p>
      <w:pPr>
        <w:pStyle w:val="ListBullet"/>
      </w:pPr>
      <w:r>
        <w:t xml:space="preserve">              base.js</w:t>
      </w:r>
    </w:p>
    <w:p>
      <w:pPr>
        <w:pStyle w:val="ListBullet"/>
      </w:pPr>
      <w:r>
        <w:t xml:space="preserve">              expression.js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lval.js</w:t>
      </w:r>
    </w:p>
    <w:p>
      <w:pPr>
        <w:pStyle w:val="ListBullet"/>
      </w:pPr>
      <w:r>
        <w:t xml:space="preserve">              statement.js</w:t>
      </w:r>
    </w:p>
    <w:p>
      <w:pPr>
        <w:pStyle w:val="ListBullet"/>
      </w:pPr>
      <w:r>
        <w:t xml:space="preserve">              util.js</w:t>
      </w:r>
    </w:p>
    <w:p>
      <w:r>
        <w:t xml:space="preserve">            util</w:t>
      </w:r>
    </w:p>
    <w:p>
      <w:pPr>
        <w:pStyle w:val="ListBullet"/>
      </w:pPr>
      <w:r>
        <w:t xml:space="preserve">              charcodes.js</w:t>
      </w:r>
    </w:p>
    <w:p>
      <w:pPr>
        <w:pStyle w:val="ListBullet"/>
      </w:pPr>
      <w:r>
        <w:t xml:space="preserve">              identifier.js</w:t>
      </w:r>
    </w:p>
    <w:p>
      <w:pPr>
        <w:pStyle w:val="ListBullet"/>
      </w:pPr>
      <w:r>
        <w:t xml:space="preserve">              whitespace.js</w:t>
      </w:r>
    </w:p>
    <w:p>
      <w:pPr>
        <w:pStyle w:val="ListBullet"/>
      </w:pPr>
      <w:r>
        <w:t xml:space="preserve">            index.js</w:t>
      </w:r>
    </w:p>
    <w:p>
      <w:r>
        <w:t xml:space="preserve">          transformers</w:t>
      </w:r>
    </w:p>
    <w:p>
      <w:pPr>
        <w:pStyle w:val="ListBullet"/>
      </w:pPr>
      <w:r>
        <w:t xml:space="preserve">            CJSImportTransformer.js</w:t>
      </w:r>
    </w:p>
    <w:p>
      <w:pPr>
        <w:pStyle w:val="ListBullet"/>
      </w:pPr>
      <w:r>
        <w:t xml:space="preserve">            ESMImportTransformer.js</w:t>
      </w:r>
    </w:p>
    <w:p>
      <w:pPr>
        <w:pStyle w:val="ListBullet"/>
      </w:pPr>
      <w:r>
        <w:t xml:space="preserve">            FlowTransformer.js</w:t>
      </w:r>
    </w:p>
    <w:p>
      <w:pPr>
        <w:pStyle w:val="ListBullet"/>
      </w:pPr>
      <w:r>
        <w:t xml:space="preserve">            JestHoistTransformer.js</w:t>
      </w:r>
    </w:p>
    <w:p>
      <w:pPr>
        <w:pStyle w:val="ListBullet"/>
      </w:pPr>
      <w:r>
        <w:t xml:space="preserve">            JSXTransformer.js</w:t>
      </w:r>
    </w:p>
    <w:p>
      <w:pPr>
        <w:pStyle w:val="ListBullet"/>
      </w:pPr>
      <w:r>
        <w:t xml:space="preserve">            NumericSeparatorTransformer.js</w:t>
      </w:r>
    </w:p>
    <w:p>
      <w:pPr>
        <w:pStyle w:val="ListBullet"/>
      </w:pPr>
      <w:r>
        <w:t xml:space="preserve">            OptionalCatchBindingTransformer.js</w:t>
      </w:r>
    </w:p>
    <w:p>
      <w:pPr>
        <w:pStyle w:val="ListBullet"/>
      </w:pPr>
      <w:r>
        <w:t xml:space="preserve">            OptionalChainingNullishTransformer.js</w:t>
      </w:r>
    </w:p>
    <w:p>
      <w:pPr>
        <w:pStyle w:val="ListBullet"/>
      </w:pPr>
      <w:r>
        <w:t xml:space="preserve">            ReactDisplayNameTransformer.js</w:t>
      </w:r>
    </w:p>
    <w:p>
      <w:pPr>
        <w:pStyle w:val="ListBullet"/>
      </w:pPr>
      <w:r>
        <w:t xml:space="preserve">            ReactHotLoaderTransformer.js</w:t>
      </w:r>
    </w:p>
    <w:p>
      <w:pPr>
        <w:pStyle w:val="ListBullet"/>
      </w:pPr>
      <w:r>
        <w:t xml:space="preserve">            RootTransformer.js</w:t>
      </w:r>
    </w:p>
    <w:p>
      <w:pPr>
        <w:pStyle w:val="ListBullet"/>
      </w:pPr>
      <w:r>
        <w:t xml:space="preserve">            Transformer.js</w:t>
      </w:r>
    </w:p>
    <w:p>
      <w:pPr>
        <w:pStyle w:val="ListBullet"/>
      </w:pPr>
      <w:r>
        <w:t xml:space="preserve">            TypeScriptTransformer.js</w:t>
      </w:r>
    </w:p>
    <w:p>
      <w:r>
        <w:t xml:space="preserve">          util</w:t>
      </w:r>
    </w:p>
    <w:p>
      <w:pPr>
        <w:pStyle w:val="ListBullet"/>
      </w:pPr>
      <w:r>
        <w:t xml:space="preserve">            elideImportEquals.js</w:t>
      </w:r>
    </w:p>
    <w:p>
      <w:pPr>
        <w:pStyle w:val="ListBullet"/>
      </w:pPr>
      <w:r>
        <w:t xml:space="preserve">            formatTokens.js</w:t>
      </w:r>
    </w:p>
    <w:p>
      <w:pPr>
        <w:pStyle w:val="ListBullet"/>
      </w:pPr>
      <w:r>
        <w:t xml:space="preserve">            getClassInfo.js</w:t>
      </w:r>
    </w:p>
    <w:p>
      <w:pPr>
        <w:pStyle w:val="ListBullet"/>
      </w:pPr>
      <w:r>
        <w:t xml:space="preserve">            getDeclarationInfo.js</w:t>
      </w:r>
    </w:p>
    <w:p>
      <w:pPr>
        <w:pStyle w:val="ListBullet"/>
      </w:pPr>
      <w:r>
        <w:t xml:space="preserve">            getIdentifierNames.js</w:t>
      </w:r>
    </w:p>
    <w:p>
      <w:pPr>
        <w:pStyle w:val="ListBullet"/>
      </w:pPr>
      <w:r>
        <w:t xml:space="preserve">            getImportExportSpecifierInfo.js</w:t>
      </w:r>
    </w:p>
    <w:p>
      <w:pPr>
        <w:pStyle w:val="ListBullet"/>
      </w:pPr>
      <w:r>
        <w:t xml:space="preserve">            getJSXPragmaInfo.js</w:t>
      </w:r>
    </w:p>
    <w:p>
      <w:pPr>
        <w:pStyle w:val="ListBullet"/>
      </w:pPr>
      <w:r>
        <w:t xml:space="preserve">            getNonTypeIdentifiers.js</w:t>
      </w:r>
    </w:p>
    <w:p>
      <w:pPr>
        <w:pStyle w:val="ListBullet"/>
      </w:pPr>
      <w:r>
        <w:t xml:space="preserve">            getTSImportedNames.js</w:t>
      </w:r>
    </w:p>
    <w:p>
      <w:pPr>
        <w:pStyle w:val="ListBullet"/>
      </w:pPr>
      <w:r>
        <w:t xml:space="preserve">            isAsyncOperation.js</w:t>
      </w:r>
    </w:p>
    <w:p>
      <w:pPr>
        <w:pStyle w:val="ListBullet"/>
      </w:pPr>
      <w:r>
        <w:t xml:space="preserve">            isExportFrom.js</w:t>
      </w:r>
    </w:p>
    <w:p>
      <w:pPr>
        <w:pStyle w:val="ListBullet"/>
      </w:pPr>
      <w:r>
        <w:t xml:space="preserve">            isIdentifier.js</w:t>
      </w:r>
    </w:p>
    <w:p>
      <w:pPr>
        <w:pStyle w:val="ListBullet"/>
      </w:pPr>
      <w:r>
        <w:t xml:space="preserve">            removeMaybeImportAttributes.js</w:t>
      </w:r>
    </w:p>
    <w:p>
      <w:pPr>
        <w:pStyle w:val="ListBullet"/>
      </w:pPr>
      <w:r>
        <w:t xml:space="preserve">            shouldElideDefaultExport.js</w:t>
      </w:r>
    </w:p>
    <w:p>
      <w:pPr>
        <w:pStyle w:val="ListBullet"/>
      </w:pPr>
      <w:r>
        <w:t xml:space="preserve">          CJSImportProcessor.js</w:t>
      </w:r>
    </w:p>
    <w:p>
      <w:pPr>
        <w:pStyle w:val="ListBullet"/>
      </w:pPr>
      <w:r>
        <w:t xml:space="preserve">          cli.js</w:t>
      </w:r>
    </w:p>
    <w:p>
      <w:pPr>
        <w:pStyle w:val="ListBullet"/>
      </w:pPr>
      <w:r>
        <w:t xml:space="preserve">          computeSourceMap.js</w:t>
      </w:r>
    </w:p>
    <w:p>
      <w:pPr>
        <w:pStyle w:val="ListBullet"/>
      </w:pPr>
      <w:r>
        <w:t xml:space="preserve">          HelperManager.js</w:t>
      </w:r>
    </w:p>
    <w:p>
      <w:pPr>
        <w:pStyle w:val="ListBullet"/>
      </w:pPr>
      <w:r>
        <w:t xml:space="preserve">          identifyShadowedGlobals.js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NameManager.js</w:t>
      </w:r>
    </w:p>
    <w:p>
      <w:pPr>
        <w:pStyle w:val="ListBullet"/>
      </w:pPr>
      <w:r>
        <w:t xml:space="preserve">          Options-gen-types.js</w:t>
      </w:r>
    </w:p>
    <w:p>
      <w:pPr>
        <w:pStyle w:val="ListBullet"/>
      </w:pPr>
      <w:r>
        <w:t xml:space="preserve">          Options.js</w:t>
      </w:r>
    </w:p>
    <w:p>
      <w:pPr>
        <w:pStyle w:val="ListBullet"/>
      </w:pPr>
      <w:r>
        <w:t xml:space="preserve">          register.js</w:t>
      </w:r>
    </w:p>
    <w:p>
      <w:pPr>
        <w:pStyle w:val="ListBullet"/>
      </w:pPr>
      <w:r>
        <w:t xml:space="preserve">          TokenProcessor.js</w:t>
      </w:r>
    </w:p>
    <w:p>
      <w:r>
        <w:t xml:space="preserve">        parser</w:t>
      </w:r>
    </w:p>
    <w:p>
      <w:r>
        <w:t xml:space="preserve">          plugins</w:t>
      </w:r>
    </w:p>
    <w:p>
      <w:r>
        <w:t xml:space="preserve">            jsx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xhtml.js</w:t>
      </w:r>
    </w:p>
    <w:p>
      <w:pPr>
        <w:pStyle w:val="ListBullet"/>
      </w:pPr>
      <w:r>
        <w:t xml:space="preserve">            flow.js</w:t>
      </w:r>
    </w:p>
    <w:p>
      <w:pPr>
        <w:pStyle w:val="ListBullet"/>
      </w:pPr>
      <w:r>
        <w:t xml:space="preserve">            types.js</w:t>
      </w:r>
    </w:p>
    <w:p>
      <w:pPr>
        <w:pStyle w:val="ListBullet"/>
      </w:pPr>
      <w:r>
        <w:t xml:space="preserve">            typescript.js</w:t>
      </w:r>
    </w:p>
    <w:p>
      <w:r>
        <w:t xml:space="preserve">          tokenizer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keywords.js</w:t>
      </w:r>
    </w:p>
    <w:p>
      <w:pPr>
        <w:pStyle w:val="ListBullet"/>
      </w:pPr>
      <w:r>
        <w:t xml:space="preserve">            readWord.js</w:t>
      </w:r>
    </w:p>
    <w:p>
      <w:pPr>
        <w:pStyle w:val="ListBullet"/>
      </w:pPr>
      <w:r>
        <w:t xml:space="preserve">            readWordTree.js</w:t>
      </w:r>
    </w:p>
    <w:p>
      <w:pPr>
        <w:pStyle w:val="ListBullet"/>
      </w:pPr>
      <w:r>
        <w:t xml:space="preserve">            state.js</w:t>
      </w:r>
    </w:p>
    <w:p>
      <w:pPr>
        <w:pStyle w:val="ListBullet"/>
      </w:pPr>
      <w:r>
        <w:t xml:space="preserve">            types.js</w:t>
      </w:r>
    </w:p>
    <w:p>
      <w:r>
        <w:t xml:space="preserve">          traverser</w:t>
      </w:r>
    </w:p>
    <w:p>
      <w:pPr>
        <w:pStyle w:val="ListBullet"/>
      </w:pPr>
      <w:r>
        <w:t xml:space="preserve">            base.js</w:t>
      </w:r>
    </w:p>
    <w:p>
      <w:pPr>
        <w:pStyle w:val="ListBullet"/>
      </w:pPr>
      <w:r>
        <w:t xml:space="preserve">            expression.js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lval.js</w:t>
      </w:r>
    </w:p>
    <w:p>
      <w:pPr>
        <w:pStyle w:val="ListBullet"/>
      </w:pPr>
      <w:r>
        <w:t xml:space="preserve">            statement.js</w:t>
      </w:r>
    </w:p>
    <w:p>
      <w:pPr>
        <w:pStyle w:val="ListBullet"/>
      </w:pPr>
      <w:r>
        <w:t xml:space="preserve">            util.js</w:t>
      </w:r>
    </w:p>
    <w:p>
      <w:r>
        <w:t xml:space="preserve">          util</w:t>
      </w:r>
    </w:p>
    <w:p>
      <w:pPr>
        <w:pStyle w:val="ListBullet"/>
      </w:pPr>
      <w:r>
        <w:t xml:space="preserve">            charcodes.js</w:t>
      </w:r>
    </w:p>
    <w:p>
      <w:pPr>
        <w:pStyle w:val="ListBullet"/>
      </w:pPr>
      <w:r>
        <w:t xml:space="preserve">            identifier.js</w:t>
      </w:r>
    </w:p>
    <w:p>
      <w:pPr>
        <w:pStyle w:val="ListBullet"/>
      </w:pPr>
      <w:r>
        <w:t xml:space="preserve">            whitespace.js</w:t>
      </w:r>
    </w:p>
    <w:p>
      <w:pPr>
        <w:pStyle w:val="ListBullet"/>
      </w:pPr>
      <w:r>
        <w:t xml:space="preserve">          index.js</w:t>
      </w:r>
    </w:p>
    <w:p>
      <w:r>
        <w:t xml:space="preserve">        transformers</w:t>
      </w:r>
    </w:p>
    <w:p>
      <w:pPr>
        <w:pStyle w:val="ListBullet"/>
      </w:pPr>
      <w:r>
        <w:t xml:space="preserve">          CJSImportTransformer.js</w:t>
      </w:r>
    </w:p>
    <w:p>
      <w:pPr>
        <w:pStyle w:val="ListBullet"/>
      </w:pPr>
      <w:r>
        <w:t xml:space="preserve">          ESMImportTransformer.js</w:t>
      </w:r>
    </w:p>
    <w:p>
      <w:pPr>
        <w:pStyle w:val="ListBullet"/>
      </w:pPr>
      <w:r>
        <w:t xml:space="preserve">          FlowTransformer.js</w:t>
      </w:r>
    </w:p>
    <w:p>
      <w:pPr>
        <w:pStyle w:val="ListBullet"/>
      </w:pPr>
      <w:r>
        <w:t xml:space="preserve">          JestHoistTransformer.js</w:t>
      </w:r>
    </w:p>
    <w:p>
      <w:pPr>
        <w:pStyle w:val="ListBullet"/>
      </w:pPr>
      <w:r>
        <w:t xml:space="preserve">          JSXTransformer.js</w:t>
      </w:r>
    </w:p>
    <w:p>
      <w:pPr>
        <w:pStyle w:val="ListBullet"/>
      </w:pPr>
      <w:r>
        <w:t xml:space="preserve">          NumericSeparatorTransformer.js</w:t>
      </w:r>
    </w:p>
    <w:p>
      <w:pPr>
        <w:pStyle w:val="ListBullet"/>
      </w:pPr>
      <w:r>
        <w:t xml:space="preserve">          OptionalCatchBindingTransformer.js</w:t>
      </w:r>
    </w:p>
    <w:p>
      <w:pPr>
        <w:pStyle w:val="ListBullet"/>
      </w:pPr>
      <w:r>
        <w:t xml:space="preserve">          OptionalChainingNullishTransformer.js</w:t>
      </w:r>
    </w:p>
    <w:p>
      <w:pPr>
        <w:pStyle w:val="ListBullet"/>
      </w:pPr>
      <w:r>
        <w:t xml:space="preserve">          ReactDisplayNameTransformer.js</w:t>
      </w:r>
    </w:p>
    <w:p>
      <w:pPr>
        <w:pStyle w:val="ListBullet"/>
      </w:pPr>
      <w:r>
        <w:t xml:space="preserve">          ReactHotLoaderTransformer.js</w:t>
      </w:r>
    </w:p>
    <w:p>
      <w:pPr>
        <w:pStyle w:val="ListBullet"/>
      </w:pPr>
      <w:r>
        <w:t xml:space="preserve">          RootTransformer.js</w:t>
      </w:r>
    </w:p>
    <w:p>
      <w:pPr>
        <w:pStyle w:val="ListBullet"/>
      </w:pPr>
      <w:r>
        <w:t xml:space="preserve">          Transformer.js</w:t>
      </w:r>
    </w:p>
    <w:p>
      <w:pPr>
        <w:pStyle w:val="ListBullet"/>
      </w:pPr>
      <w:r>
        <w:t xml:space="preserve">          TypeScriptTransformer.js</w:t>
      </w:r>
    </w:p>
    <w:p>
      <w:r>
        <w:t xml:space="preserve">        types</w:t>
      </w:r>
    </w:p>
    <w:p>
      <w:r>
        <w:t xml:space="preserve">          parser</w:t>
      </w:r>
    </w:p>
    <w:p>
      <w:r>
        <w:t xml:space="preserve">            plugins</w:t>
      </w:r>
    </w:p>
    <w:p>
      <w:r>
        <w:t xml:space="preserve">              jsx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xhtml.d.ts</w:t>
      </w:r>
    </w:p>
    <w:p>
      <w:pPr>
        <w:pStyle w:val="ListBullet"/>
      </w:pPr>
      <w:r>
        <w:t xml:space="preserve">              flow.d.ts</w:t>
      </w:r>
    </w:p>
    <w:p>
      <w:pPr>
        <w:pStyle w:val="ListBullet"/>
      </w:pPr>
      <w:r>
        <w:t xml:space="preserve">              types.d.ts</w:t>
      </w:r>
    </w:p>
    <w:p>
      <w:pPr>
        <w:pStyle w:val="ListBullet"/>
      </w:pPr>
      <w:r>
        <w:t xml:space="preserve">              typescript.d.ts</w:t>
      </w:r>
    </w:p>
    <w:p>
      <w:r>
        <w:t xml:space="preserve">            tokenizer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keywords.d.ts</w:t>
      </w:r>
    </w:p>
    <w:p>
      <w:pPr>
        <w:pStyle w:val="ListBullet"/>
      </w:pPr>
      <w:r>
        <w:t xml:space="preserve">              readWord.d.ts</w:t>
      </w:r>
    </w:p>
    <w:p>
      <w:pPr>
        <w:pStyle w:val="ListBullet"/>
      </w:pPr>
      <w:r>
        <w:t xml:space="preserve">              readWordTree.d.ts</w:t>
      </w:r>
    </w:p>
    <w:p>
      <w:pPr>
        <w:pStyle w:val="ListBullet"/>
      </w:pPr>
      <w:r>
        <w:t xml:space="preserve">              state.d.ts</w:t>
      </w:r>
    </w:p>
    <w:p>
      <w:pPr>
        <w:pStyle w:val="ListBullet"/>
      </w:pPr>
      <w:r>
        <w:t xml:space="preserve">              types.d.ts</w:t>
      </w:r>
    </w:p>
    <w:p>
      <w:r>
        <w:t xml:space="preserve">            traverser</w:t>
      </w:r>
    </w:p>
    <w:p>
      <w:pPr>
        <w:pStyle w:val="ListBullet"/>
      </w:pPr>
      <w:r>
        <w:t xml:space="preserve">              base.d.ts</w:t>
      </w:r>
    </w:p>
    <w:p>
      <w:pPr>
        <w:pStyle w:val="ListBullet"/>
      </w:pPr>
      <w:r>
        <w:t xml:space="preserve">              expression.d.ts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lval.d.ts</w:t>
      </w:r>
    </w:p>
    <w:p>
      <w:pPr>
        <w:pStyle w:val="ListBullet"/>
      </w:pPr>
      <w:r>
        <w:t xml:space="preserve">              statement.d.ts</w:t>
      </w:r>
    </w:p>
    <w:p>
      <w:pPr>
        <w:pStyle w:val="ListBullet"/>
      </w:pPr>
      <w:r>
        <w:t xml:space="preserve">              util.d.ts</w:t>
      </w:r>
    </w:p>
    <w:p>
      <w:r>
        <w:t xml:space="preserve">            util</w:t>
      </w:r>
    </w:p>
    <w:p>
      <w:pPr>
        <w:pStyle w:val="ListBullet"/>
      </w:pPr>
      <w:r>
        <w:t xml:space="preserve">              charcodes.d.ts</w:t>
      </w:r>
    </w:p>
    <w:p>
      <w:pPr>
        <w:pStyle w:val="ListBullet"/>
      </w:pPr>
      <w:r>
        <w:t xml:space="preserve">              identifier.d.ts</w:t>
      </w:r>
    </w:p>
    <w:p>
      <w:pPr>
        <w:pStyle w:val="ListBullet"/>
      </w:pPr>
      <w:r>
        <w:t xml:space="preserve">              whitespace.d.ts</w:t>
      </w:r>
    </w:p>
    <w:p>
      <w:pPr>
        <w:pStyle w:val="ListBullet"/>
      </w:pPr>
      <w:r>
        <w:t xml:space="preserve">            index.d.ts</w:t>
      </w:r>
    </w:p>
    <w:p>
      <w:r>
        <w:t xml:space="preserve">          transformers</w:t>
      </w:r>
    </w:p>
    <w:p>
      <w:pPr>
        <w:pStyle w:val="ListBullet"/>
      </w:pPr>
      <w:r>
        <w:t xml:space="preserve">            CJSImportTransformer.d.ts</w:t>
      </w:r>
    </w:p>
    <w:p>
      <w:pPr>
        <w:pStyle w:val="ListBullet"/>
      </w:pPr>
      <w:r>
        <w:t xml:space="preserve">            ESMImportTransformer.d.ts</w:t>
      </w:r>
    </w:p>
    <w:p>
      <w:pPr>
        <w:pStyle w:val="ListBullet"/>
      </w:pPr>
      <w:r>
        <w:t xml:space="preserve">            FlowTransformer.d.ts</w:t>
      </w:r>
    </w:p>
    <w:p>
      <w:pPr>
        <w:pStyle w:val="ListBullet"/>
      </w:pPr>
      <w:r>
        <w:t xml:space="preserve">            JestHoistTransformer.d.ts</w:t>
      </w:r>
    </w:p>
    <w:p>
      <w:pPr>
        <w:pStyle w:val="ListBullet"/>
      </w:pPr>
      <w:r>
        <w:t xml:space="preserve">            JSXTransformer.d.ts</w:t>
      </w:r>
    </w:p>
    <w:p>
      <w:pPr>
        <w:pStyle w:val="ListBullet"/>
      </w:pPr>
      <w:r>
        <w:t xml:space="preserve">            NumericSeparatorTransformer.d.ts</w:t>
      </w:r>
    </w:p>
    <w:p>
      <w:pPr>
        <w:pStyle w:val="ListBullet"/>
      </w:pPr>
      <w:r>
        <w:t xml:space="preserve">            OptionalCatchBindingTransformer.d.ts</w:t>
      </w:r>
    </w:p>
    <w:p>
      <w:pPr>
        <w:pStyle w:val="ListBullet"/>
      </w:pPr>
      <w:r>
        <w:t xml:space="preserve">            OptionalChainingNullishTransformer.d.ts</w:t>
      </w:r>
    </w:p>
    <w:p>
      <w:pPr>
        <w:pStyle w:val="ListBullet"/>
      </w:pPr>
      <w:r>
        <w:t xml:space="preserve">            ReactDisplayNameTransformer.d.ts</w:t>
      </w:r>
    </w:p>
    <w:p>
      <w:pPr>
        <w:pStyle w:val="ListBullet"/>
      </w:pPr>
      <w:r>
        <w:t xml:space="preserve">            ReactHotLoaderTransformer.d.ts</w:t>
      </w:r>
    </w:p>
    <w:p>
      <w:pPr>
        <w:pStyle w:val="ListBullet"/>
      </w:pPr>
      <w:r>
        <w:t xml:space="preserve">            RootTransformer.d.ts</w:t>
      </w:r>
    </w:p>
    <w:p>
      <w:pPr>
        <w:pStyle w:val="ListBullet"/>
      </w:pPr>
      <w:r>
        <w:t xml:space="preserve">            Transformer.d.ts</w:t>
      </w:r>
    </w:p>
    <w:p>
      <w:pPr>
        <w:pStyle w:val="ListBullet"/>
      </w:pPr>
      <w:r>
        <w:t xml:space="preserve">            TypeScriptTransformer.d.ts</w:t>
      </w:r>
    </w:p>
    <w:p>
      <w:r>
        <w:t xml:space="preserve">          util</w:t>
      </w:r>
    </w:p>
    <w:p>
      <w:pPr>
        <w:pStyle w:val="ListBullet"/>
      </w:pPr>
      <w:r>
        <w:t xml:space="preserve">            elideImportEquals.d.ts</w:t>
      </w:r>
    </w:p>
    <w:p>
      <w:pPr>
        <w:pStyle w:val="ListBullet"/>
      </w:pPr>
      <w:r>
        <w:t xml:space="preserve">            formatTokens.d.ts</w:t>
      </w:r>
    </w:p>
    <w:p>
      <w:pPr>
        <w:pStyle w:val="ListBullet"/>
      </w:pPr>
      <w:r>
        <w:t xml:space="preserve">            getClassInfo.d.ts</w:t>
      </w:r>
    </w:p>
    <w:p>
      <w:pPr>
        <w:pStyle w:val="ListBullet"/>
      </w:pPr>
      <w:r>
        <w:t xml:space="preserve">            getDeclarationInfo.d.ts</w:t>
      </w:r>
    </w:p>
    <w:p>
      <w:pPr>
        <w:pStyle w:val="ListBullet"/>
      </w:pPr>
      <w:r>
        <w:t xml:space="preserve">            getIdentifierNames.d.ts</w:t>
      </w:r>
    </w:p>
    <w:p>
      <w:pPr>
        <w:pStyle w:val="ListBullet"/>
      </w:pPr>
      <w:r>
        <w:t xml:space="preserve">            getImportExportSpecifierInfo.d.ts</w:t>
      </w:r>
    </w:p>
    <w:p>
      <w:pPr>
        <w:pStyle w:val="ListBullet"/>
      </w:pPr>
      <w:r>
        <w:t xml:space="preserve">            getJSXPragmaInfo.d.ts</w:t>
      </w:r>
    </w:p>
    <w:p>
      <w:pPr>
        <w:pStyle w:val="ListBullet"/>
      </w:pPr>
      <w:r>
        <w:t xml:space="preserve">            getNonTypeIdentifiers.d.ts</w:t>
      </w:r>
    </w:p>
    <w:p>
      <w:pPr>
        <w:pStyle w:val="ListBullet"/>
      </w:pPr>
      <w:r>
        <w:t xml:space="preserve">            getTSImportedNames.d.ts</w:t>
      </w:r>
    </w:p>
    <w:p>
      <w:pPr>
        <w:pStyle w:val="ListBullet"/>
      </w:pPr>
      <w:r>
        <w:t xml:space="preserve">            isAsyncOperation.d.ts</w:t>
      </w:r>
    </w:p>
    <w:p>
      <w:pPr>
        <w:pStyle w:val="ListBullet"/>
      </w:pPr>
      <w:r>
        <w:t xml:space="preserve">            isExportFrom.d.ts</w:t>
      </w:r>
    </w:p>
    <w:p>
      <w:pPr>
        <w:pStyle w:val="ListBullet"/>
      </w:pPr>
      <w:r>
        <w:t xml:space="preserve">            isIdentifier.d.ts</w:t>
      </w:r>
    </w:p>
    <w:p>
      <w:pPr>
        <w:pStyle w:val="ListBullet"/>
      </w:pPr>
      <w:r>
        <w:t xml:space="preserve">            removeMaybeImportAttributes.d.ts</w:t>
      </w:r>
    </w:p>
    <w:p>
      <w:pPr>
        <w:pStyle w:val="ListBullet"/>
      </w:pPr>
      <w:r>
        <w:t xml:space="preserve">            shouldElideDefaultExport.d.ts</w:t>
      </w:r>
    </w:p>
    <w:p>
      <w:pPr>
        <w:pStyle w:val="ListBullet"/>
      </w:pPr>
      <w:r>
        <w:t xml:space="preserve">          CJSImportProcessor.d.ts</w:t>
      </w:r>
    </w:p>
    <w:p>
      <w:pPr>
        <w:pStyle w:val="ListBullet"/>
      </w:pPr>
      <w:r>
        <w:t xml:space="preserve">          cli.d.ts</w:t>
      </w:r>
    </w:p>
    <w:p>
      <w:pPr>
        <w:pStyle w:val="ListBullet"/>
      </w:pPr>
      <w:r>
        <w:t xml:space="preserve">          computeSourceMap.d.ts</w:t>
      </w:r>
    </w:p>
    <w:p>
      <w:pPr>
        <w:pStyle w:val="ListBullet"/>
      </w:pPr>
      <w:r>
        <w:t xml:space="preserve">          HelperManager.d.ts</w:t>
      </w:r>
    </w:p>
    <w:p>
      <w:pPr>
        <w:pStyle w:val="ListBullet"/>
      </w:pPr>
      <w:r>
        <w:t xml:space="preserve">          identifyShadowedGlobals.d.ts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NameManager.d.ts</w:t>
      </w:r>
    </w:p>
    <w:p>
      <w:pPr>
        <w:pStyle w:val="ListBullet"/>
      </w:pPr>
      <w:r>
        <w:t xml:space="preserve">          Options-gen-types.d.ts</w:t>
      </w:r>
    </w:p>
    <w:p>
      <w:pPr>
        <w:pStyle w:val="ListBullet"/>
      </w:pPr>
      <w:r>
        <w:t xml:space="preserve">          Options.d.ts</w:t>
      </w:r>
    </w:p>
    <w:p>
      <w:pPr>
        <w:pStyle w:val="ListBullet"/>
      </w:pPr>
      <w:r>
        <w:t xml:space="preserve">          register.d.ts</w:t>
      </w:r>
    </w:p>
    <w:p>
      <w:pPr>
        <w:pStyle w:val="ListBullet"/>
      </w:pPr>
      <w:r>
        <w:t xml:space="preserve">          TokenProcessor.d.ts</w:t>
      </w:r>
    </w:p>
    <w:p>
      <w:r>
        <w:t xml:space="preserve">        util</w:t>
      </w:r>
    </w:p>
    <w:p>
      <w:pPr>
        <w:pStyle w:val="ListBullet"/>
      </w:pPr>
      <w:r>
        <w:t xml:space="preserve">          elideImportEquals.js</w:t>
      </w:r>
    </w:p>
    <w:p>
      <w:pPr>
        <w:pStyle w:val="ListBullet"/>
      </w:pPr>
      <w:r>
        <w:t xml:space="preserve">          formatTokens.js</w:t>
      </w:r>
    </w:p>
    <w:p>
      <w:pPr>
        <w:pStyle w:val="ListBullet"/>
      </w:pPr>
      <w:r>
        <w:t xml:space="preserve">          getClassInfo.js</w:t>
      </w:r>
    </w:p>
    <w:p>
      <w:pPr>
        <w:pStyle w:val="ListBullet"/>
      </w:pPr>
      <w:r>
        <w:t xml:space="preserve">          getDeclarationInfo.js</w:t>
      </w:r>
    </w:p>
    <w:p>
      <w:pPr>
        <w:pStyle w:val="ListBullet"/>
      </w:pPr>
      <w:r>
        <w:t xml:space="preserve">          getIdentifierNames.js</w:t>
      </w:r>
    </w:p>
    <w:p>
      <w:pPr>
        <w:pStyle w:val="ListBullet"/>
      </w:pPr>
      <w:r>
        <w:t xml:space="preserve">          getImportExportSpecifierInfo.js</w:t>
      </w:r>
    </w:p>
    <w:p>
      <w:pPr>
        <w:pStyle w:val="ListBullet"/>
      </w:pPr>
      <w:r>
        <w:t xml:space="preserve">          getJSXPragmaInfo.js</w:t>
      </w:r>
    </w:p>
    <w:p>
      <w:pPr>
        <w:pStyle w:val="ListBullet"/>
      </w:pPr>
      <w:r>
        <w:t xml:space="preserve">          getNonTypeIdentifiers.js</w:t>
      </w:r>
    </w:p>
    <w:p>
      <w:pPr>
        <w:pStyle w:val="ListBullet"/>
      </w:pPr>
      <w:r>
        <w:t xml:space="preserve">          getTSImportedNames.js</w:t>
      </w:r>
    </w:p>
    <w:p>
      <w:pPr>
        <w:pStyle w:val="ListBullet"/>
      </w:pPr>
      <w:r>
        <w:t xml:space="preserve">          isAsyncOperation.js</w:t>
      </w:r>
    </w:p>
    <w:p>
      <w:pPr>
        <w:pStyle w:val="ListBullet"/>
      </w:pPr>
      <w:r>
        <w:t xml:space="preserve">          isExportFrom.js</w:t>
      </w:r>
    </w:p>
    <w:p>
      <w:pPr>
        <w:pStyle w:val="ListBullet"/>
      </w:pPr>
      <w:r>
        <w:t xml:space="preserve">          isIdentifier.js</w:t>
      </w:r>
    </w:p>
    <w:p>
      <w:pPr>
        <w:pStyle w:val="ListBullet"/>
      </w:pPr>
      <w:r>
        <w:t xml:space="preserve">          removeMaybeImportAttributes.js</w:t>
      </w:r>
    </w:p>
    <w:p>
      <w:pPr>
        <w:pStyle w:val="ListBullet"/>
      </w:pPr>
      <w:r>
        <w:t xml:space="preserve">          shouldElideDefaultExport.js</w:t>
      </w:r>
    </w:p>
    <w:p>
      <w:pPr>
        <w:pStyle w:val="ListBullet"/>
      </w:pPr>
      <w:r>
        <w:t xml:space="preserve">        CJSImportProcessor.js</w:t>
      </w:r>
    </w:p>
    <w:p>
      <w:pPr>
        <w:pStyle w:val="ListBullet"/>
      </w:pPr>
      <w:r>
        <w:t xml:space="preserve">        cli.js</w:t>
      </w:r>
    </w:p>
    <w:p>
      <w:pPr>
        <w:pStyle w:val="ListBullet"/>
      </w:pPr>
      <w:r>
        <w:t xml:space="preserve">        computeSourceMap.js</w:t>
      </w:r>
    </w:p>
    <w:p>
      <w:pPr>
        <w:pStyle w:val="ListBullet"/>
      </w:pPr>
      <w:r>
        <w:t xml:space="preserve">        HelperManager.js</w:t>
      </w:r>
    </w:p>
    <w:p>
      <w:pPr>
        <w:pStyle w:val="ListBullet"/>
      </w:pPr>
      <w:r>
        <w:t xml:space="preserve">        identifyShadowedGlobals.js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NameManager.js</w:t>
      </w:r>
    </w:p>
    <w:p>
      <w:pPr>
        <w:pStyle w:val="ListBullet"/>
      </w:pPr>
      <w:r>
        <w:t xml:space="preserve">        Options-gen-types.js</w:t>
      </w:r>
    </w:p>
    <w:p>
      <w:pPr>
        <w:pStyle w:val="ListBullet"/>
      </w:pPr>
      <w:r>
        <w:t xml:space="preserve">        Options.js</w:t>
      </w:r>
    </w:p>
    <w:p>
      <w:pPr>
        <w:pStyle w:val="ListBullet"/>
      </w:pPr>
      <w:r>
        <w:t xml:space="preserve">        register.js</w:t>
      </w:r>
    </w:p>
    <w:p>
      <w:pPr>
        <w:pStyle w:val="ListBullet"/>
      </w:pPr>
      <w:r>
        <w:t xml:space="preserve">        TokenProcessor.js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glob</w:t>
      </w:r>
    </w:p>
    <w:p>
      <w:pPr>
        <w:pStyle w:val="ListBullet"/>
      </w:pPr>
      <w:r>
        <w:t xml:space="preserve">          glob.cmd</w:t>
      </w:r>
    </w:p>
    <w:p>
      <w:pPr>
        <w:pStyle w:val="ListBullet"/>
      </w:pPr>
      <w:r>
        <w:t xml:space="preserve">          glob.ps1</w:t>
      </w:r>
    </w:p>
    <w:p>
      <w:r>
        <w:t xml:space="preserve">        brace-expansion</w:t>
      </w:r>
    </w:p>
    <w:p>
      <w:r>
        <w:t xml:space="preserve">          .github</w:t>
      </w:r>
    </w:p>
    <w:p>
      <w:pPr>
        <w:pStyle w:val="ListBullet"/>
      </w:pPr>
      <w:r>
        <w:t xml:space="preserve">            FUNDING.yml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commander</w:t>
      </w:r>
    </w:p>
    <w:p>
      <w:r>
        <w:t xml:space="preserve">          typings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glob</w:t>
      </w:r>
    </w:p>
    <w:p>
      <w:r>
        <w:t xml:space="preserve">          dist</w:t>
      </w:r>
    </w:p>
    <w:p>
      <w:r>
        <w:t xml:space="preserve">            commonjs</w:t>
      </w:r>
    </w:p>
    <w:p>
      <w:pPr>
        <w:pStyle w:val="ListBullet"/>
      </w:pPr>
      <w:r>
        <w:t xml:space="preserve">              glob.d.ts</w:t>
      </w:r>
    </w:p>
    <w:p>
      <w:pPr>
        <w:pStyle w:val="ListBullet"/>
      </w:pPr>
      <w:r>
        <w:t xml:space="preserve">              glob.d.ts.map</w:t>
      </w:r>
    </w:p>
    <w:p>
      <w:pPr>
        <w:pStyle w:val="ListBullet"/>
      </w:pPr>
      <w:r>
        <w:t xml:space="preserve">              glob.js</w:t>
      </w:r>
    </w:p>
    <w:p>
      <w:pPr>
        <w:pStyle w:val="ListBullet"/>
      </w:pPr>
      <w:r>
        <w:t xml:space="preserve">              glob.js.map</w:t>
      </w:r>
    </w:p>
    <w:p>
      <w:pPr>
        <w:pStyle w:val="ListBullet"/>
      </w:pPr>
      <w:r>
        <w:t xml:space="preserve">              has-magic.d.ts</w:t>
      </w:r>
    </w:p>
    <w:p>
      <w:pPr>
        <w:pStyle w:val="ListBullet"/>
      </w:pPr>
      <w:r>
        <w:t xml:space="preserve">              has-magic.d.ts.map</w:t>
      </w:r>
    </w:p>
    <w:p>
      <w:pPr>
        <w:pStyle w:val="ListBullet"/>
      </w:pPr>
      <w:r>
        <w:t xml:space="preserve">              has-magic.js</w:t>
      </w:r>
    </w:p>
    <w:p>
      <w:pPr>
        <w:pStyle w:val="ListBullet"/>
      </w:pPr>
      <w:r>
        <w:t xml:space="preserve">              has-magic.js.map</w:t>
      </w:r>
    </w:p>
    <w:p>
      <w:pPr>
        <w:pStyle w:val="ListBullet"/>
      </w:pPr>
      <w:r>
        <w:t xml:space="preserve">              ignore.d.ts</w:t>
      </w:r>
    </w:p>
    <w:p>
      <w:pPr>
        <w:pStyle w:val="ListBullet"/>
      </w:pPr>
      <w:r>
        <w:t xml:space="preserve">              ignore.d.ts.map</w:t>
      </w:r>
    </w:p>
    <w:p>
      <w:pPr>
        <w:pStyle w:val="ListBullet"/>
      </w:pPr>
      <w:r>
        <w:t xml:space="preserve">              ignore.js</w:t>
      </w:r>
    </w:p>
    <w:p>
      <w:pPr>
        <w:pStyle w:val="ListBullet"/>
      </w:pPr>
      <w:r>
        <w:t xml:space="preserve">              ignore.js.map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index.d.ts.map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pattern.d.ts</w:t>
      </w:r>
    </w:p>
    <w:p>
      <w:pPr>
        <w:pStyle w:val="ListBullet"/>
      </w:pPr>
      <w:r>
        <w:t xml:space="preserve">              pattern.d.ts.map</w:t>
      </w:r>
    </w:p>
    <w:p>
      <w:pPr>
        <w:pStyle w:val="ListBullet"/>
      </w:pPr>
      <w:r>
        <w:t xml:space="preserve">              pattern.js</w:t>
      </w:r>
    </w:p>
    <w:p>
      <w:pPr>
        <w:pStyle w:val="ListBullet"/>
      </w:pPr>
      <w:r>
        <w:t xml:space="preserve">              pattern.js.map</w:t>
      </w:r>
    </w:p>
    <w:p>
      <w:pPr>
        <w:pStyle w:val="ListBullet"/>
      </w:pPr>
      <w:r>
        <w:t xml:space="preserve">              processor.d.ts</w:t>
      </w:r>
    </w:p>
    <w:p>
      <w:pPr>
        <w:pStyle w:val="ListBullet"/>
      </w:pPr>
      <w:r>
        <w:t xml:space="preserve">              processor.d.ts.map</w:t>
      </w:r>
    </w:p>
    <w:p>
      <w:pPr>
        <w:pStyle w:val="ListBullet"/>
      </w:pPr>
      <w:r>
        <w:t xml:space="preserve">              processor.js</w:t>
      </w:r>
    </w:p>
    <w:p>
      <w:pPr>
        <w:pStyle w:val="ListBullet"/>
      </w:pPr>
      <w:r>
        <w:t xml:space="preserve">              processor.js.map</w:t>
      </w:r>
    </w:p>
    <w:p>
      <w:pPr>
        <w:pStyle w:val="ListBullet"/>
      </w:pPr>
      <w:r>
        <w:t xml:space="preserve">              walker.d.ts</w:t>
      </w:r>
    </w:p>
    <w:p>
      <w:pPr>
        <w:pStyle w:val="ListBullet"/>
      </w:pPr>
      <w:r>
        <w:t xml:space="preserve">              walker.d.ts.map</w:t>
      </w:r>
    </w:p>
    <w:p>
      <w:pPr>
        <w:pStyle w:val="ListBullet"/>
      </w:pPr>
      <w:r>
        <w:t xml:space="preserve">              walker.js</w:t>
      </w:r>
    </w:p>
    <w:p>
      <w:pPr>
        <w:pStyle w:val="ListBullet"/>
      </w:pPr>
      <w:r>
        <w:t xml:space="preserve">              walker.js.map</w:t>
      </w:r>
    </w:p>
    <w:p>
      <w:r>
        <w:t xml:space="preserve">            esm</w:t>
      </w:r>
    </w:p>
    <w:p>
      <w:pPr>
        <w:pStyle w:val="ListBullet"/>
      </w:pPr>
      <w:r>
        <w:t xml:space="preserve">              bin.d.mts</w:t>
      </w:r>
    </w:p>
    <w:p>
      <w:pPr>
        <w:pStyle w:val="ListBullet"/>
      </w:pPr>
      <w:r>
        <w:t xml:space="preserve">              bin.d.mts.map</w:t>
      </w:r>
    </w:p>
    <w:p>
      <w:pPr>
        <w:pStyle w:val="ListBullet"/>
      </w:pPr>
      <w:r>
        <w:t xml:space="preserve">              bin.mjs</w:t>
      </w:r>
    </w:p>
    <w:p>
      <w:pPr>
        <w:pStyle w:val="ListBullet"/>
      </w:pPr>
      <w:r>
        <w:t xml:space="preserve">              bin.mjs.map</w:t>
      </w:r>
    </w:p>
    <w:p>
      <w:pPr>
        <w:pStyle w:val="ListBullet"/>
      </w:pPr>
      <w:r>
        <w:t xml:space="preserve">              glob.d.ts</w:t>
      </w:r>
    </w:p>
    <w:p>
      <w:pPr>
        <w:pStyle w:val="ListBullet"/>
      </w:pPr>
      <w:r>
        <w:t xml:space="preserve">              glob.d.ts.map</w:t>
      </w:r>
    </w:p>
    <w:p>
      <w:pPr>
        <w:pStyle w:val="ListBullet"/>
      </w:pPr>
      <w:r>
        <w:t xml:space="preserve">              glob.js</w:t>
      </w:r>
    </w:p>
    <w:p>
      <w:pPr>
        <w:pStyle w:val="ListBullet"/>
      </w:pPr>
      <w:r>
        <w:t xml:space="preserve">              glob.js.map</w:t>
      </w:r>
    </w:p>
    <w:p>
      <w:pPr>
        <w:pStyle w:val="ListBullet"/>
      </w:pPr>
      <w:r>
        <w:t xml:space="preserve">              has-magic.d.ts</w:t>
      </w:r>
    </w:p>
    <w:p>
      <w:pPr>
        <w:pStyle w:val="ListBullet"/>
      </w:pPr>
      <w:r>
        <w:t xml:space="preserve">              has-magic.d.ts.map</w:t>
      </w:r>
    </w:p>
    <w:p>
      <w:pPr>
        <w:pStyle w:val="ListBullet"/>
      </w:pPr>
      <w:r>
        <w:t xml:space="preserve">              has-magic.js</w:t>
      </w:r>
    </w:p>
    <w:p>
      <w:pPr>
        <w:pStyle w:val="ListBullet"/>
      </w:pPr>
      <w:r>
        <w:t xml:space="preserve">              has-magic.js.map</w:t>
      </w:r>
    </w:p>
    <w:p>
      <w:pPr>
        <w:pStyle w:val="ListBullet"/>
      </w:pPr>
      <w:r>
        <w:t xml:space="preserve">              ignore.d.ts</w:t>
      </w:r>
    </w:p>
    <w:p>
      <w:pPr>
        <w:pStyle w:val="ListBullet"/>
      </w:pPr>
      <w:r>
        <w:t xml:space="preserve">              ignore.d.ts.map</w:t>
      </w:r>
    </w:p>
    <w:p>
      <w:pPr>
        <w:pStyle w:val="ListBullet"/>
      </w:pPr>
      <w:r>
        <w:t xml:space="preserve">              ignore.js</w:t>
      </w:r>
    </w:p>
    <w:p>
      <w:pPr>
        <w:pStyle w:val="ListBullet"/>
      </w:pPr>
      <w:r>
        <w:t xml:space="preserve">              ignore.js.map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index.d.ts.map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pattern.d.ts</w:t>
      </w:r>
    </w:p>
    <w:p>
      <w:pPr>
        <w:pStyle w:val="ListBullet"/>
      </w:pPr>
      <w:r>
        <w:t xml:space="preserve">              pattern.d.ts.map</w:t>
      </w:r>
    </w:p>
    <w:p>
      <w:pPr>
        <w:pStyle w:val="ListBullet"/>
      </w:pPr>
      <w:r>
        <w:t xml:space="preserve">              pattern.js</w:t>
      </w:r>
    </w:p>
    <w:p>
      <w:pPr>
        <w:pStyle w:val="ListBullet"/>
      </w:pPr>
      <w:r>
        <w:t xml:space="preserve">              pattern.js.map</w:t>
      </w:r>
    </w:p>
    <w:p>
      <w:pPr>
        <w:pStyle w:val="ListBullet"/>
      </w:pPr>
      <w:r>
        <w:t xml:space="preserve">              processor.d.ts</w:t>
      </w:r>
    </w:p>
    <w:p>
      <w:pPr>
        <w:pStyle w:val="ListBullet"/>
      </w:pPr>
      <w:r>
        <w:t xml:space="preserve">              processor.d.ts.map</w:t>
      </w:r>
    </w:p>
    <w:p>
      <w:pPr>
        <w:pStyle w:val="ListBullet"/>
      </w:pPr>
      <w:r>
        <w:t xml:space="preserve">              processor.js</w:t>
      </w:r>
    </w:p>
    <w:p>
      <w:pPr>
        <w:pStyle w:val="ListBullet"/>
      </w:pPr>
      <w:r>
        <w:t xml:space="preserve">              processor.js.map</w:t>
      </w:r>
    </w:p>
    <w:p>
      <w:pPr>
        <w:pStyle w:val="ListBullet"/>
      </w:pPr>
      <w:r>
        <w:t xml:space="preserve">              walker.d.ts</w:t>
      </w:r>
    </w:p>
    <w:p>
      <w:pPr>
        <w:pStyle w:val="ListBullet"/>
      </w:pPr>
      <w:r>
        <w:t xml:space="preserve">              walker.d.ts.map</w:t>
      </w:r>
    </w:p>
    <w:p>
      <w:pPr>
        <w:pStyle w:val="ListBullet"/>
      </w:pPr>
      <w:r>
        <w:t xml:space="preserve">              walker.js</w:t>
      </w:r>
    </w:p>
    <w:p>
      <w:pPr>
        <w:pStyle w:val="ListBullet"/>
      </w:pPr>
      <w:r>
        <w:t xml:space="preserve">              walker.js.map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minimatch</w:t>
      </w:r>
    </w:p>
    <w:p>
      <w:r>
        <w:t xml:space="preserve">          dist</w:t>
      </w:r>
    </w:p>
    <w:p>
      <w:r>
        <w:t xml:space="preserve">            commonjs</w:t>
      </w:r>
    </w:p>
    <w:p>
      <w:pPr>
        <w:pStyle w:val="ListBullet"/>
      </w:pPr>
      <w:r>
        <w:t xml:space="preserve">              assert-valid-pattern.d.ts</w:t>
      </w:r>
    </w:p>
    <w:p>
      <w:pPr>
        <w:pStyle w:val="ListBullet"/>
      </w:pPr>
      <w:r>
        <w:t xml:space="preserve">              assert-valid-pattern.d.ts.map</w:t>
      </w:r>
    </w:p>
    <w:p>
      <w:pPr>
        <w:pStyle w:val="ListBullet"/>
      </w:pPr>
      <w:r>
        <w:t xml:space="preserve">              assert-valid-pattern.js</w:t>
      </w:r>
    </w:p>
    <w:p>
      <w:pPr>
        <w:pStyle w:val="ListBullet"/>
      </w:pPr>
      <w:r>
        <w:t xml:space="preserve">              assert-valid-pattern.js.map</w:t>
      </w:r>
    </w:p>
    <w:p>
      <w:pPr>
        <w:pStyle w:val="ListBullet"/>
      </w:pPr>
      <w:r>
        <w:t xml:space="preserve">              ast.d.ts</w:t>
      </w:r>
    </w:p>
    <w:p>
      <w:pPr>
        <w:pStyle w:val="ListBullet"/>
      </w:pPr>
      <w:r>
        <w:t xml:space="preserve">              ast.d.ts.map</w:t>
      </w:r>
    </w:p>
    <w:p>
      <w:pPr>
        <w:pStyle w:val="ListBullet"/>
      </w:pPr>
      <w:r>
        <w:t xml:space="preserve">              ast.js</w:t>
      </w:r>
    </w:p>
    <w:p>
      <w:pPr>
        <w:pStyle w:val="ListBullet"/>
      </w:pPr>
      <w:r>
        <w:t xml:space="preserve">              ast.js.map</w:t>
      </w:r>
    </w:p>
    <w:p>
      <w:pPr>
        <w:pStyle w:val="ListBullet"/>
      </w:pPr>
      <w:r>
        <w:t xml:space="preserve">              brace-expressions.d.ts</w:t>
      </w:r>
    </w:p>
    <w:p>
      <w:pPr>
        <w:pStyle w:val="ListBullet"/>
      </w:pPr>
      <w:r>
        <w:t xml:space="preserve">              brace-expressions.d.ts.map</w:t>
      </w:r>
    </w:p>
    <w:p>
      <w:pPr>
        <w:pStyle w:val="ListBullet"/>
      </w:pPr>
      <w:r>
        <w:t xml:space="preserve">              brace-expressions.js</w:t>
      </w:r>
    </w:p>
    <w:p>
      <w:pPr>
        <w:pStyle w:val="ListBullet"/>
      </w:pPr>
      <w:r>
        <w:t xml:space="preserve">              brace-expressions.js.map</w:t>
      </w:r>
    </w:p>
    <w:p>
      <w:pPr>
        <w:pStyle w:val="ListBullet"/>
      </w:pPr>
      <w:r>
        <w:t xml:space="preserve">              escape.d.ts</w:t>
      </w:r>
    </w:p>
    <w:p>
      <w:pPr>
        <w:pStyle w:val="ListBullet"/>
      </w:pPr>
      <w:r>
        <w:t xml:space="preserve">              escape.d.ts.map</w:t>
      </w:r>
    </w:p>
    <w:p>
      <w:pPr>
        <w:pStyle w:val="ListBullet"/>
      </w:pPr>
      <w:r>
        <w:t xml:space="preserve">              escape.js</w:t>
      </w:r>
    </w:p>
    <w:p>
      <w:pPr>
        <w:pStyle w:val="ListBullet"/>
      </w:pPr>
      <w:r>
        <w:t xml:space="preserve">              escape.js.map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index.d.ts.map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unescape.d.ts</w:t>
      </w:r>
    </w:p>
    <w:p>
      <w:pPr>
        <w:pStyle w:val="ListBullet"/>
      </w:pPr>
      <w:r>
        <w:t xml:space="preserve">              unescape.d.ts.map</w:t>
      </w:r>
    </w:p>
    <w:p>
      <w:pPr>
        <w:pStyle w:val="ListBullet"/>
      </w:pPr>
      <w:r>
        <w:t xml:space="preserve">              unescape.js</w:t>
      </w:r>
    </w:p>
    <w:p>
      <w:pPr>
        <w:pStyle w:val="ListBullet"/>
      </w:pPr>
      <w:r>
        <w:t xml:space="preserve">              unescape.js.map</w:t>
      </w:r>
    </w:p>
    <w:p>
      <w:r>
        <w:t xml:space="preserve">            esm</w:t>
      </w:r>
    </w:p>
    <w:p>
      <w:pPr>
        <w:pStyle w:val="ListBullet"/>
      </w:pPr>
      <w:r>
        <w:t xml:space="preserve">              assert-valid-pattern.d.ts</w:t>
      </w:r>
    </w:p>
    <w:p>
      <w:pPr>
        <w:pStyle w:val="ListBullet"/>
      </w:pPr>
      <w:r>
        <w:t xml:space="preserve">              assert-valid-pattern.d.ts.map</w:t>
      </w:r>
    </w:p>
    <w:p>
      <w:pPr>
        <w:pStyle w:val="ListBullet"/>
      </w:pPr>
      <w:r>
        <w:t xml:space="preserve">              assert-valid-pattern.js</w:t>
      </w:r>
    </w:p>
    <w:p>
      <w:pPr>
        <w:pStyle w:val="ListBullet"/>
      </w:pPr>
      <w:r>
        <w:t xml:space="preserve">              assert-valid-pattern.js.map</w:t>
      </w:r>
    </w:p>
    <w:p>
      <w:pPr>
        <w:pStyle w:val="ListBullet"/>
      </w:pPr>
      <w:r>
        <w:t xml:space="preserve">              ast.d.ts</w:t>
      </w:r>
    </w:p>
    <w:p>
      <w:pPr>
        <w:pStyle w:val="ListBullet"/>
      </w:pPr>
      <w:r>
        <w:t xml:space="preserve">              ast.d.ts.map</w:t>
      </w:r>
    </w:p>
    <w:p>
      <w:pPr>
        <w:pStyle w:val="ListBullet"/>
      </w:pPr>
      <w:r>
        <w:t xml:space="preserve">              ast.js</w:t>
      </w:r>
    </w:p>
    <w:p>
      <w:pPr>
        <w:pStyle w:val="ListBullet"/>
      </w:pPr>
      <w:r>
        <w:t xml:space="preserve">              ast.js.map</w:t>
      </w:r>
    </w:p>
    <w:p>
      <w:pPr>
        <w:pStyle w:val="ListBullet"/>
      </w:pPr>
      <w:r>
        <w:t xml:space="preserve">              brace-expressions.d.ts</w:t>
      </w:r>
    </w:p>
    <w:p>
      <w:pPr>
        <w:pStyle w:val="ListBullet"/>
      </w:pPr>
      <w:r>
        <w:t xml:space="preserve">              brace-expressions.d.ts.map</w:t>
      </w:r>
    </w:p>
    <w:p>
      <w:pPr>
        <w:pStyle w:val="ListBullet"/>
      </w:pPr>
      <w:r>
        <w:t xml:space="preserve">              brace-expressions.js</w:t>
      </w:r>
    </w:p>
    <w:p>
      <w:pPr>
        <w:pStyle w:val="ListBullet"/>
      </w:pPr>
      <w:r>
        <w:t xml:space="preserve">              brace-expressions.js.map</w:t>
      </w:r>
    </w:p>
    <w:p>
      <w:pPr>
        <w:pStyle w:val="ListBullet"/>
      </w:pPr>
      <w:r>
        <w:t xml:space="preserve">              escape.d.ts</w:t>
      </w:r>
    </w:p>
    <w:p>
      <w:pPr>
        <w:pStyle w:val="ListBullet"/>
      </w:pPr>
      <w:r>
        <w:t xml:space="preserve">              escape.d.ts.map</w:t>
      </w:r>
    </w:p>
    <w:p>
      <w:pPr>
        <w:pStyle w:val="ListBullet"/>
      </w:pPr>
      <w:r>
        <w:t xml:space="preserve">              escape.js</w:t>
      </w:r>
    </w:p>
    <w:p>
      <w:pPr>
        <w:pStyle w:val="ListBullet"/>
      </w:pPr>
      <w:r>
        <w:t xml:space="preserve">              escape.js.map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index.d.ts.map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unescape.d.ts</w:t>
      </w:r>
    </w:p>
    <w:p>
      <w:pPr>
        <w:pStyle w:val="ListBullet"/>
      </w:pPr>
      <w:r>
        <w:t xml:space="preserve">              unescape.d.ts.map</w:t>
      </w:r>
    </w:p>
    <w:p>
      <w:pPr>
        <w:pStyle w:val="ListBullet"/>
      </w:pPr>
      <w:r>
        <w:t xml:space="preserve">              unescape.js</w:t>
      </w:r>
    </w:p>
    <w:p>
      <w:pPr>
        <w:pStyle w:val="ListBullet"/>
      </w:pPr>
      <w:r>
        <w:t xml:space="preserve">              unescape.js.map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register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js.js</w:t>
      </w:r>
    </w:p>
    <w:p>
      <w:pPr>
        <w:pStyle w:val="ListBullet"/>
      </w:pPr>
      <w:r>
        <w:t xml:space="preserve">        jsx.js</w:t>
      </w:r>
    </w:p>
    <w:p>
      <w:pPr>
        <w:pStyle w:val="ListBullet"/>
      </w:pPr>
      <w:r>
        <w:t xml:space="preserve">        ts-legacy-module-interop.js</w:t>
      </w:r>
    </w:p>
    <w:p>
      <w:pPr>
        <w:pStyle w:val="ListBullet"/>
      </w:pPr>
      <w:r>
        <w:t xml:space="preserve">        ts.js</w:t>
      </w:r>
    </w:p>
    <w:p>
      <w:pPr>
        <w:pStyle w:val="ListBullet"/>
      </w:pPr>
      <w:r>
        <w:t xml:space="preserve">        tsx-legacy-module-interop.js</w:t>
      </w:r>
    </w:p>
    <w:p>
      <w:pPr>
        <w:pStyle w:val="ListBullet"/>
      </w:pPr>
      <w:r>
        <w:t xml:space="preserve">        tsx.js</w:t>
      </w:r>
    </w:p>
    <w:p>
      <w:r>
        <w:t xml:space="preserve">      ts-node-plugin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supports-color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supports-hyperlinks</w:t>
      </w:r>
    </w:p>
    <w:p>
      <w:r>
        <w:t xml:space="preserve">      node_modules</w:t>
      </w:r>
    </w:p>
    <w:p>
      <w:r>
        <w:t xml:space="preserve">        has-flag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supports-color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supports-preserve-symlinks-flag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svg-parser</w:t>
      </w:r>
    </w:p>
    <w:p>
      <w:r>
        <w:t xml:space="preserve">      dist</w:t>
      </w:r>
    </w:p>
    <w:p>
      <w:pPr>
        <w:pStyle w:val="ListBullet"/>
      </w:pPr>
      <w:r>
        <w:t xml:space="preserve">        svg-parser.esm.js</w:t>
      </w:r>
    </w:p>
    <w:p>
      <w:pPr>
        <w:pStyle w:val="ListBullet"/>
      </w:pPr>
      <w:r>
        <w:t xml:space="preserve">        svg-parser.esm.js.map</w:t>
      </w:r>
    </w:p>
    <w:p>
      <w:pPr>
        <w:pStyle w:val="ListBullet"/>
      </w:pPr>
      <w:r>
        <w:t xml:space="preserve">        svg-parser.umd.js</w:t>
      </w:r>
    </w:p>
    <w:p>
      <w:pPr>
        <w:pStyle w:val="ListBullet"/>
      </w:pPr>
      <w:r>
        <w:t xml:space="preserve">        svg-parser.umd.js.map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svgo</w:t>
      </w:r>
    </w:p>
    <w:p>
      <w:r>
        <w:t xml:space="preserve">      bin</w:t>
      </w:r>
    </w:p>
    <w:p>
      <w:pPr>
        <w:pStyle w:val="ListBullet"/>
      </w:pPr>
      <w:r>
        <w:t xml:space="preserve">        svgo</w:t>
      </w:r>
    </w:p>
    <w:p>
      <w:r>
        <w:t xml:space="preserve">      lib</w:t>
      </w:r>
    </w:p>
    <w:p>
      <w:r>
        <w:t xml:space="preserve">        svgo</w:t>
      </w:r>
    </w:p>
    <w:p>
      <w:pPr>
        <w:pStyle w:val="ListBullet"/>
      </w:pPr>
      <w:r>
        <w:t xml:space="preserve">          coa.js</w:t>
      </w:r>
    </w:p>
    <w:p>
      <w:pPr>
        <w:pStyle w:val="ListBullet"/>
      </w:pPr>
      <w:r>
        <w:t xml:space="preserve">          config.js</w:t>
      </w:r>
    </w:p>
    <w:p>
      <w:pPr>
        <w:pStyle w:val="ListBullet"/>
      </w:pPr>
      <w:r>
        <w:t xml:space="preserve">          css-class-list.js</w:t>
      </w:r>
    </w:p>
    <w:p>
      <w:pPr>
        <w:pStyle w:val="ListBullet"/>
      </w:pPr>
      <w:r>
        <w:t xml:space="preserve">          css-select-adapter.js</w:t>
      </w:r>
    </w:p>
    <w:p>
      <w:pPr>
        <w:pStyle w:val="ListBullet"/>
      </w:pPr>
      <w:r>
        <w:t xml:space="preserve">          css-style-declaration.js</w:t>
      </w:r>
    </w:p>
    <w:p>
      <w:pPr>
        <w:pStyle w:val="ListBullet"/>
      </w:pPr>
      <w:r>
        <w:t xml:space="preserve">          js2svg.js</w:t>
      </w:r>
    </w:p>
    <w:p>
      <w:pPr>
        <w:pStyle w:val="ListBullet"/>
      </w:pPr>
      <w:r>
        <w:t xml:space="preserve">          jsAPI.js</w:t>
      </w:r>
    </w:p>
    <w:p>
      <w:pPr>
        <w:pStyle w:val="ListBullet"/>
      </w:pPr>
      <w:r>
        <w:t xml:space="preserve">          plugins.js</w:t>
      </w:r>
    </w:p>
    <w:p>
      <w:pPr>
        <w:pStyle w:val="ListBullet"/>
      </w:pPr>
      <w:r>
        <w:t xml:space="preserve">          svg2js.js</w:t>
      </w:r>
    </w:p>
    <w:p>
      <w:pPr>
        <w:pStyle w:val="ListBullet"/>
      </w:pPr>
      <w:r>
        <w:t xml:space="preserve">          tools.js</w:t>
      </w:r>
    </w:p>
    <w:p>
      <w:pPr>
        <w:pStyle w:val="ListBullet"/>
      </w:pPr>
      <w:r>
        <w:t xml:space="preserve">        css-tools.js</w:t>
      </w:r>
    </w:p>
    <w:p>
      <w:pPr>
        <w:pStyle w:val="ListBullet"/>
      </w:pPr>
      <w:r>
        <w:t xml:space="preserve">        svgo.js</w:t>
      </w:r>
    </w:p>
    <w:p>
      <w:r>
        <w:t xml:space="preserve">      node_modules</w:t>
      </w:r>
    </w:p>
    <w:p>
      <w:r>
        <w:t xml:space="preserve">        css-select</w:t>
      </w:r>
    </w:p>
    <w:p>
      <w:r>
        <w:t xml:space="preserve">          lib</w:t>
      </w:r>
    </w:p>
    <w:p>
      <w:pPr>
        <w:pStyle w:val="ListBullet"/>
      </w:pPr>
      <w:r>
        <w:t xml:space="preserve">            attributes.js</w:t>
      </w:r>
    </w:p>
    <w:p>
      <w:pPr>
        <w:pStyle w:val="ListBullet"/>
      </w:pPr>
      <w:r>
        <w:t xml:space="preserve">            compile.js</w:t>
      </w:r>
    </w:p>
    <w:p>
      <w:pPr>
        <w:pStyle w:val="ListBullet"/>
      </w:pPr>
      <w:r>
        <w:t xml:space="preserve">            general.js</w:t>
      </w:r>
    </w:p>
    <w:p>
      <w:pPr>
        <w:pStyle w:val="ListBullet"/>
      </w:pPr>
      <w:r>
        <w:t xml:space="preserve">            procedure.json</w:t>
      </w:r>
    </w:p>
    <w:p>
      <w:pPr>
        <w:pStyle w:val="ListBullet"/>
      </w:pPr>
      <w:r>
        <w:t xml:space="preserve">            pseudos.js</w:t>
      </w:r>
    </w:p>
    <w:p>
      <w:pPr>
        <w:pStyle w:val="ListBullet"/>
      </w:pPr>
      <w:r>
        <w:t xml:space="preserve">            sort.js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css-what</w:t>
      </w:r>
    </w:p>
    <w:p>
      <w:r>
        <w:t xml:space="preserve">          lib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index.d.ts.map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parse.d.ts</w:t>
      </w:r>
    </w:p>
    <w:p>
      <w:pPr>
        <w:pStyle w:val="ListBullet"/>
      </w:pPr>
      <w:r>
        <w:t xml:space="preserve">            parse.d.ts.map</w:t>
      </w:r>
    </w:p>
    <w:p>
      <w:pPr>
        <w:pStyle w:val="ListBullet"/>
      </w:pPr>
      <w:r>
        <w:t xml:space="preserve">            parse.js</w:t>
      </w:r>
    </w:p>
    <w:p>
      <w:pPr>
        <w:pStyle w:val="ListBullet"/>
      </w:pPr>
      <w:r>
        <w:t xml:space="preserve">            stringify.d.ts</w:t>
      </w:r>
    </w:p>
    <w:p>
      <w:pPr>
        <w:pStyle w:val="ListBullet"/>
      </w:pPr>
      <w:r>
        <w:t xml:space="preserve">            stringify.d.ts.map</w:t>
      </w:r>
    </w:p>
    <w:p>
      <w:pPr>
        <w:pStyle w:val="ListBullet"/>
      </w:pPr>
      <w:r>
        <w:t xml:space="preserve">            stringify.js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dom-serializer</w:t>
      </w:r>
    </w:p>
    <w:p>
      <w:pPr>
        <w:pStyle w:val="ListBullet"/>
      </w:pPr>
      <w:r>
        <w:t xml:space="preserve">          foreignNames.json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domutils</w:t>
      </w:r>
    </w:p>
    <w:p>
      <w:r>
        <w:t xml:space="preserve">          lib</w:t>
      </w:r>
    </w:p>
    <w:p>
      <w:pPr>
        <w:pStyle w:val="ListBullet"/>
      </w:pPr>
      <w:r>
        <w:t xml:space="preserve">            helpers.js</w:t>
      </w:r>
    </w:p>
    <w:p>
      <w:pPr>
        <w:pStyle w:val="ListBullet"/>
      </w:pPr>
      <w:r>
        <w:t xml:space="preserve">            legacy.js</w:t>
      </w:r>
    </w:p>
    <w:p>
      <w:pPr>
        <w:pStyle w:val="ListBullet"/>
      </w:pPr>
      <w:r>
        <w:t xml:space="preserve">            manipulation.js</w:t>
      </w:r>
    </w:p>
    <w:p>
      <w:pPr>
        <w:pStyle w:val="ListBullet"/>
      </w:pPr>
      <w:r>
        <w:t xml:space="preserve">            querying.js</w:t>
      </w:r>
    </w:p>
    <w:p>
      <w:pPr>
        <w:pStyle w:val="ListBullet"/>
      </w:pPr>
      <w:r>
        <w:t xml:space="preserve">            stringify.js</w:t>
      </w:r>
    </w:p>
    <w:p>
      <w:pPr>
        <w:pStyle w:val="ListBullet"/>
      </w:pPr>
      <w:r>
        <w:t xml:space="preserve">            traversal.js</w:t>
      </w:r>
    </w:p>
    <w:p>
      <w:r>
        <w:t xml:space="preserve">          node_modules</w:t>
      </w:r>
    </w:p>
    <w:p>
      <w:r>
        <w:t xml:space="preserve">            domelementtype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LICENSE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    readme.md</w:t>
      </w:r>
    </w:p>
    <w:p>
      <w:r>
        <w:t xml:space="preserve">          test</w:t>
      </w:r>
    </w:p>
    <w:p>
      <w:r>
        <w:t xml:space="preserve">            tests</w:t>
      </w:r>
    </w:p>
    <w:p>
      <w:pPr>
        <w:pStyle w:val="ListBullet"/>
      </w:pPr>
      <w:r>
        <w:t xml:space="preserve">              helpers.js</w:t>
      </w:r>
    </w:p>
    <w:p>
      <w:pPr>
        <w:pStyle w:val="ListBullet"/>
      </w:pPr>
      <w:r>
        <w:t xml:space="preserve">              legacy.js</w:t>
      </w:r>
    </w:p>
    <w:p>
      <w:pPr>
        <w:pStyle w:val="ListBullet"/>
      </w:pPr>
      <w:r>
        <w:t xml:space="preserve">              traversal.js</w:t>
      </w:r>
    </w:p>
    <w:p>
      <w:pPr>
        <w:pStyle w:val="ListBullet"/>
      </w:pPr>
      <w:r>
        <w:t xml:space="preserve">            fixture.js</w:t>
      </w:r>
    </w:p>
    <w:p>
      <w:pPr>
        <w:pStyle w:val="ListBullet"/>
      </w:pPr>
      <w:r>
        <w:t xml:space="preserve">            utils.js</w:t>
      </w:r>
    </w:p>
    <w:p>
      <w:pPr>
        <w:pStyle w:val="ListBullet"/>
      </w:pPr>
      <w:r>
        <w:t xml:space="preserve">          .travis.yml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nth-check</w:t>
      </w:r>
    </w:p>
    <w:p>
      <w:pPr>
        <w:pStyle w:val="ListBullet"/>
      </w:pPr>
      <w:r>
        <w:t xml:space="preserve">          compile.js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README.md</w:t>
      </w:r>
    </w:p>
    <w:p>
      <w:r>
        <w:t xml:space="preserve">      plugins</w:t>
      </w:r>
    </w:p>
    <w:p>
      <w:pPr>
        <w:pStyle w:val="ListBullet"/>
      </w:pPr>
      <w:r>
        <w:t xml:space="preserve">        addAttributesToSVGElement.js</w:t>
      </w:r>
    </w:p>
    <w:p>
      <w:pPr>
        <w:pStyle w:val="ListBullet"/>
      </w:pPr>
      <w:r>
        <w:t xml:space="preserve">        addClassesToSVGElement.js</w:t>
      </w:r>
    </w:p>
    <w:p>
      <w:pPr>
        <w:pStyle w:val="ListBullet"/>
      </w:pPr>
      <w:r>
        <w:t xml:space="preserve">        cleanupAttrs.js</w:t>
      </w:r>
    </w:p>
    <w:p>
      <w:pPr>
        <w:pStyle w:val="ListBullet"/>
      </w:pPr>
      <w:r>
        <w:t xml:space="preserve">        cleanupEnableBackground.js</w:t>
      </w:r>
    </w:p>
    <w:p>
      <w:pPr>
        <w:pStyle w:val="ListBullet"/>
      </w:pPr>
      <w:r>
        <w:t xml:space="preserve">        cleanupIDs.js</w:t>
      </w:r>
    </w:p>
    <w:p>
      <w:pPr>
        <w:pStyle w:val="ListBullet"/>
      </w:pPr>
      <w:r>
        <w:t xml:space="preserve">        cleanupListOfValues.js</w:t>
      </w:r>
    </w:p>
    <w:p>
      <w:pPr>
        <w:pStyle w:val="ListBullet"/>
      </w:pPr>
      <w:r>
        <w:t xml:space="preserve">        cleanupNumericValues.js</w:t>
      </w:r>
    </w:p>
    <w:p>
      <w:pPr>
        <w:pStyle w:val="ListBullet"/>
      </w:pPr>
      <w:r>
        <w:t xml:space="preserve">        collapseGroups.js</w:t>
      </w:r>
    </w:p>
    <w:p>
      <w:pPr>
        <w:pStyle w:val="ListBullet"/>
      </w:pPr>
      <w:r>
        <w:t xml:space="preserve">        convertColors.js</w:t>
      </w:r>
    </w:p>
    <w:p>
      <w:pPr>
        <w:pStyle w:val="ListBullet"/>
      </w:pPr>
      <w:r>
        <w:t xml:space="preserve">        convertEllipseToCircle.js</w:t>
      </w:r>
    </w:p>
    <w:p>
      <w:pPr>
        <w:pStyle w:val="ListBullet"/>
      </w:pPr>
      <w:r>
        <w:t xml:space="preserve">        convertPathData.js</w:t>
      </w:r>
    </w:p>
    <w:p>
      <w:pPr>
        <w:pStyle w:val="ListBullet"/>
      </w:pPr>
      <w:r>
        <w:t xml:space="preserve">        convertShapeToPath.js</w:t>
      </w:r>
    </w:p>
    <w:p>
      <w:pPr>
        <w:pStyle w:val="ListBullet"/>
      </w:pPr>
      <w:r>
        <w:t xml:space="preserve">        convertStyleToAttrs.js</w:t>
      </w:r>
    </w:p>
    <w:p>
      <w:pPr>
        <w:pStyle w:val="ListBullet"/>
      </w:pPr>
      <w:r>
        <w:t xml:space="preserve">        convertTransform.js</w:t>
      </w:r>
    </w:p>
    <w:p>
      <w:pPr>
        <w:pStyle w:val="ListBullet"/>
      </w:pPr>
      <w:r>
        <w:t xml:space="preserve">        inlineStyles.js</w:t>
      </w:r>
    </w:p>
    <w:p>
      <w:pPr>
        <w:pStyle w:val="ListBullet"/>
      </w:pPr>
      <w:r>
        <w:t xml:space="preserve">        mergePaths.js</w:t>
      </w:r>
    </w:p>
    <w:p>
      <w:pPr>
        <w:pStyle w:val="ListBullet"/>
      </w:pPr>
      <w:r>
        <w:t xml:space="preserve">        minifyStyles.js</w:t>
      </w:r>
    </w:p>
    <w:p>
      <w:pPr>
        <w:pStyle w:val="ListBullet"/>
      </w:pPr>
      <w:r>
        <w:t xml:space="preserve">        moveElemsAttrsToGroup.js</w:t>
      </w:r>
    </w:p>
    <w:p>
      <w:pPr>
        <w:pStyle w:val="ListBullet"/>
      </w:pPr>
      <w:r>
        <w:t xml:space="preserve">        moveGroupAttrsToElems.js</w:t>
      </w:r>
    </w:p>
    <w:p>
      <w:pPr>
        <w:pStyle w:val="ListBullet"/>
      </w:pPr>
      <w:r>
        <w:t xml:space="preserve">        prefixIds.js</w:t>
      </w:r>
    </w:p>
    <w:p>
      <w:pPr>
        <w:pStyle w:val="ListBullet"/>
      </w:pPr>
      <w:r>
        <w:t xml:space="preserve">        removeAttributesBySelector.js</w:t>
      </w:r>
    </w:p>
    <w:p>
      <w:pPr>
        <w:pStyle w:val="ListBullet"/>
      </w:pPr>
      <w:r>
        <w:t xml:space="preserve">        removeAttrs.js</w:t>
      </w:r>
    </w:p>
    <w:p>
      <w:pPr>
        <w:pStyle w:val="ListBullet"/>
      </w:pPr>
      <w:r>
        <w:t xml:space="preserve">        removeComments.js</w:t>
      </w:r>
    </w:p>
    <w:p>
      <w:pPr>
        <w:pStyle w:val="ListBullet"/>
      </w:pPr>
      <w:r>
        <w:t xml:space="preserve">        removeDesc.js</w:t>
      </w:r>
    </w:p>
    <w:p>
      <w:pPr>
        <w:pStyle w:val="ListBullet"/>
      </w:pPr>
      <w:r>
        <w:t xml:space="preserve">        removeDimensions.js</w:t>
      </w:r>
    </w:p>
    <w:p>
      <w:pPr>
        <w:pStyle w:val="ListBullet"/>
      </w:pPr>
      <w:r>
        <w:t xml:space="preserve">        removeDoctype.js</w:t>
      </w:r>
    </w:p>
    <w:p>
      <w:pPr>
        <w:pStyle w:val="ListBullet"/>
      </w:pPr>
      <w:r>
        <w:t xml:space="preserve">        removeEditorsNSData.js</w:t>
      </w:r>
    </w:p>
    <w:p>
      <w:pPr>
        <w:pStyle w:val="ListBullet"/>
      </w:pPr>
      <w:r>
        <w:t xml:space="preserve">        removeElementsByAttr.js</w:t>
      </w:r>
    </w:p>
    <w:p>
      <w:pPr>
        <w:pStyle w:val="ListBullet"/>
      </w:pPr>
      <w:r>
        <w:t xml:space="preserve">        removeEmptyAttrs.js</w:t>
      </w:r>
    </w:p>
    <w:p>
      <w:pPr>
        <w:pStyle w:val="ListBullet"/>
      </w:pPr>
      <w:r>
        <w:t xml:space="preserve">        removeEmptyContainers.js</w:t>
      </w:r>
    </w:p>
    <w:p>
      <w:pPr>
        <w:pStyle w:val="ListBullet"/>
      </w:pPr>
      <w:r>
        <w:t xml:space="preserve">        removeEmptyText.js</w:t>
      </w:r>
    </w:p>
    <w:p>
      <w:pPr>
        <w:pStyle w:val="ListBullet"/>
      </w:pPr>
      <w:r>
        <w:t xml:space="preserve">        removeHiddenElems.js</w:t>
      </w:r>
    </w:p>
    <w:p>
      <w:pPr>
        <w:pStyle w:val="ListBullet"/>
      </w:pPr>
      <w:r>
        <w:t xml:space="preserve">        removeMetadata.js</w:t>
      </w:r>
    </w:p>
    <w:p>
      <w:pPr>
        <w:pStyle w:val="ListBullet"/>
      </w:pPr>
      <w:r>
        <w:t xml:space="preserve">        removeNonInheritableGroupAttrs.js</w:t>
      </w:r>
    </w:p>
    <w:p>
      <w:pPr>
        <w:pStyle w:val="ListBullet"/>
      </w:pPr>
      <w:r>
        <w:t xml:space="preserve">        removeOffCanvasPaths.js</w:t>
      </w:r>
    </w:p>
    <w:p>
      <w:pPr>
        <w:pStyle w:val="ListBullet"/>
      </w:pPr>
      <w:r>
        <w:t xml:space="preserve">        removeRasterImages.js</w:t>
      </w:r>
    </w:p>
    <w:p>
      <w:pPr>
        <w:pStyle w:val="ListBullet"/>
      </w:pPr>
      <w:r>
        <w:t xml:space="preserve">        removeScriptElement.js</w:t>
      </w:r>
    </w:p>
    <w:p>
      <w:pPr>
        <w:pStyle w:val="ListBullet"/>
      </w:pPr>
      <w:r>
        <w:t xml:space="preserve">        removeStyleElement.js</w:t>
      </w:r>
    </w:p>
    <w:p>
      <w:pPr>
        <w:pStyle w:val="ListBullet"/>
      </w:pPr>
      <w:r>
        <w:t xml:space="preserve">        removeTitle.js</w:t>
      </w:r>
    </w:p>
    <w:p>
      <w:pPr>
        <w:pStyle w:val="ListBullet"/>
      </w:pPr>
      <w:r>
        <w:t xml:space="preserve">        removeUnknownsAndDefaults.js</w:t>
      </w:r>
    </w:p>
    <w:p>
      <w:pPr>
        <w:pStyle w:val="ListBullet"/>
      </w:pPr>
      <w:r>
        <w:t xml:space="preserve">        removeUnusedNS.js</w:t>
      </w:r>
    </w:p>
    <w:p>
      <w:pPr>
        <w:pStyle w:val="ListBullet"/>
      </w:pPr>
      <w:r>
        <w:t xml:space="preserve">        removeUselessDefs.js</w:t>
      </w:r>
    </w:p>
    <w:p>
      <w:pPr>
        <w:pStyle w:val="ListBullet"/>
      </w:pPr>
      <w:r>
        <w:t xml:space="preserve">        removeUselessStrokeAndFill.js</w:t>
      </w:r>
    </w:p>
    <w:p>
      <w:pPr>
        <w:pStyle w:val="ListBullet"/>
      </w:pPr>
      <w:r>
        <w:t xml:space="preserve">        removeViewBox.js</w:t>
      </w:r>
    </w:p>
    <w:p>
      <w:pPr>
        <w:pStyle w:val="ListBullet"/>
      </w:pPr>
      <w:r>
        <w:t xml:space="preserve">        removeXMLNS.js</w:t>
      </w:r>
    </w:p>
    <w:p>
      <w:pPr>
        <w:pStyle w:val="ListBullet"/>
      </w:pPr>
      <w:r>
        <w:t xml:space="preserve">        removeXMLProcInst.js</w:t>
      </w:r>
    </w:p>
    <w:p>
      <w:pPr>
        <w:pStyle w:val="ListBullet"/>
      </w:pPr>
      <w:r>
        <w:t xml:space="preserve">        reusePaths.js</w:t>
      </w:r>
    </w:p>
    <w:p>
      <w:pPr>
        <w:pStyle w:val="ListBullet"/>
      </w:pPr>
      <w:r>
        <w:t xml:space="preserve">        sortAttrs.js</w:t>
      </w:r>
    </w:p>
    <w:p>
      <w:pPr>
        <w:pStyle w:val="ListBullet"/>
      </w:pPr>
      <w:r>
        <w:t xml:space="preserve">        sortDefsChildren.js</w:t>
      </w:r>
    </w:p>
    <w:p>
      <w:pPr>
        <w:pStyle w:val="ListBullet"/>
      </w:pPr>
      <w:r>
        <w:t xml:space="preserve">        _collections.js</w:t>
      </w:r>
    </w:p>
    <w:p>
      <w:pPr>
        <w:pStyle w:val="ListBullet"/>
      </w:pPr>
      <w:r>
        <w:t xml:space="preserve">        _path.js</w:t>
      </w:r>
    </w:p>
    <w:p>
      <w:pPr>
        <w:pStyle w:val="ListBullet"/>
      </w:pPr>
      <w:r>
        <w:t xml:space="preserve">        _transforms.js</w:t>
      </w:r>
    </w:p>
    <w:p>
      <w:pPr>
        <w:pStyle w:val="ListBullet"/>
      </w:pPr>
      <w:r>
        <w:t xml:space="preserve">      .svgo.yml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Makefile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README.ru.md</w:t>
      </w:r>
    </w:p>
    <w:p>
      <w:r>
        <w:t xml:space="preserve">    symbol-tree</w:t>
      </w:r>
    </w:p>
    <w:p>
      <w:r>
        <w:t xml:space="preserve">      lib</w:t>
      </w:r>
    </w:p>
    <w:p>
      <w:pPr>
        <w:pStyle w:val="ListBullet"/>
      </w:pPr>
      <w:r>
        <w:t xml:space="preserve">        SymbolTree.js</w:t>
      </w:r>
    </w:p>
    <w:p>
      <w:pPr>
        <w:pStyle w:val="ListBullet"/>
      </w:pPr>
      <w:r>
        <w:t xml:space="preserve">        SymbolTreeNode.js</w:t>
      </w:r>
    </w:p>
    <w:p>
      <w:pPr>
        <w:pStyle w:val="ListBullet"/>
      </w:pPr>
      <w:r>
        <w:t xml:space="preserve">        TreeIterator.js</w:t>
      </w:r>
    </w:p>
    <w:p>
      <w:pPr>
        <w:pStyle w:val="ListBullet"/>
      </w:pPr>
      <w:r>
        <w:t xml:space="preserve">        TreePosition.js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tailwindcss</w:t>
      </w:r>
    </w:p>
    <w:p>
      <w:r>
        <w:t xml:space="preserve">      lib</w:t>
      </w:r>
    </w:p>
    <w:p>
      <w:r>
        <w:t xml:space="preserve">        cli</w:t>
      </w:r>
    </w:p>
    <w:p>
      <w:r>
        <w:t xml:space="preserve">          build</w:t>
      </w:r>
    </w:p>
    <w:p>
      <w:pPr>
        <w:pStyle w:val="ListBullet"/>
      </w:pPr>
      <w:r>
        <w:t xml:space="preserve">            deps.js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plugin.js</w:t>
      </w:r>
    </w:p>
    <w:p>
      <w:pPr>
        <w:pStyle w:val="ListBullet"/>
      </w:pPr>
      <w:r>
        <w:t xml:space="preserve">            utils.js</w:t>
      </w:r>
    </w:p>
    <w:p>
      <w:pPr>
        <w:pStyle w:val="ListBullet"/>
      </w:pPr>
      <w:r>
        <w:t xml:space="preserve">            watching.js</w:t>
      </w:r>
    </w:p>
    <w:p>
      <w:r>
        <w:t xml:space="preserve">          help</w:t>
      </w:r>
    </w:p>
    <w:p>
      <w:pPr>
        <w:pStyle w:val="ListBullet"/>
      </w:pPr>
      <w:r>
        <w:t xml:space="preserve">            index.js</w:t>
      </w:r>
    </w:p>
    <w:p>
      <w:r>
        <w:t xml:space="preserve">          init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index.js</w:t>
      </w:r>
    </w:p>
    <w:p>
      <w:r>
        <w:t xml:space="preserve">        css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preflight.css</w:t>
      </w:r>
    </w:p>
    <w:p>
      <w:r>
        <w:t xml:space="preserve">        lib</w:t>
      </w:r>
    </w:p>
    <w:p>
      <w:pPr>
        <w:pStyle w:val="ListBullet"/>
      </w:pPr>
      <w:r>
        <w:t xml:space="preserve">          cacheInvalidation.js</w:t>
      </w:r>
    </w:p>
    <w:p>
      <w:pPr>
        <w:pStyle w:val="ListBullet"/>
      </w:pPr>
      <w:r>
        <w:t xml:space="preserve">          collapseAdjacentRules.js</w:t>
      </w:r>
    </w:p>
    <w:p>
      <w:pPr>
        <w:pStyle w:val="ListBullet"/>
      </w:pPr>
      <w:r>
        <w:t xml:space="preserve">          collapseDuplicateDeclarations.js</w:t>
      </w:r>
    </w:p>
    <w:p>
      <w:pPr>
        <w:pStyle w:val="ListBullet"/>
      </w:pPr>
      <w:r>
        <w:t xml:space="preserve">          content.js</w:t>
      </w:r>
    </w:p>
    <w:p>
      <w:pPr>
        <w:pStyle w:val="ListBullet"/>
      </w:pPr>
      <w:r>
        <w:t xml:space="preserve">          defaultExtractor.js</w:t>
      </w:r>
    </w:p>
    <w:p>
      <w:pPr>
        <w:pStyle w:val="ListBullet"/>
      </w:pPr>
      <w:r>
        <w:t xml:space="preserve">          evaluateTailwindFunctions.js</w:t>
      </w:r>
    </w:p>
    <w:p>
      <w:pPr>
        <w:pStyle w:val="ListBullet"/>
      </w:pPr>
      <w:r>
        <w:t xml:space="preserve">          expandApplyAtRules.js</w:t>
      </w:r>
    </w:p>
    <w:p>
      <w:pPr>
        <w:pStyle w:val="ListBullet"/>
      </w:pPr>
      <w:r>
        <w:t xml:space="preserve">          expandTailwindAtRules.js</w:t>
      </w:r>
    </w:p>
    <w:p>
      <w:pPr>
        <w:pStyle w:val="ListBullet"/>
      </w:pPr>
      <w:r>
        <w:t xml:space="preserve">          findAtConfigPath.js</w:t>
      </w:r>
    </w:p>
    <w:p>
      <w:pPr>
        <w:pStyle w:val="ListBullet"/>
      </w:pPr>
      <w:r>
        <w:t xml:space="preserve">          generateRules.js</w:t>
      </w:r>
    </w:p>
    <w:p>
      <w:pPr>
        <w:pStyle w:val="ListBullet"/>
      </w:pPr>
      <w:r>
        <w:t xml:space="preserve">          getModuleDependencies.js</w:t>
      </w:r>
    </w:p>
    <w:p>
      <w:pPr>
        <w:pStyle w:val="ListBullet"/>
      </w:pPr>
      <w:r>
        <w:t xml:space="preserve">          load-config.js</w:t>
      </w:r>
    </w:p>
    <w:p>
      <w:pPr>
        <w:pStyle w:val="ListBullet"/>
      </w:pPr>
      <w:r>
        <w:t xml:space="preserve">          normalizeTailwindDirectives.js</w:t>
      </w:r>
    </w:p>
    <w:p>
      <w:pPr>
        <w:pStyle w:val="ListBullet"/>
      </w:pPr>
      <w:r>
        <w:t xml:space="preserve">          offsets.js</w:t>
      </w:r>
    </w:p>
    <w:p>
      <w:pPr>
        <w:pStyle w:val="ListBullet"/>
      </w:pPr>
      <w:r>
        <w:t xml:space="preserve">          partitionApplyAtRules.js</w:t>
      </w:r>
    </w:p>
    <w:p>
      <w:pPr>
        <w:pStyle w:val="ListBullet"/>
      </w:pPr>
      <w:r>
        <w:t xml:space="preserve">          regex.js</w:t>
      </w:r>
    </w:p>
    <w:p>
      <w:pPr>
        <w:pStyle w:val="ListBullet"/>
      </w:pPr>
      <w:r>
        <w:t xml:space="preserve">          remap-bitfield.js</w:t>
      </w:r>
    </w:p>
    <w:p>
      <w:pPr>
        <w:pStyle w:val="ListBullet"/>
      </w:pPr>
      <w:r>
        <w:t xml:space="preserve">          resolveDefaultsAtRules.js</w:t>
      </w:r>
    </w:p>
    <w:p>
      <w:pPr>
        <w:pStyle w:val="ListBullet"/>
      </w:pPr>
      <w:r>
        <w:t xml:space="preserve">          setupContextUtils.js</w:t>
      </w:r>
    </w:p>
    <w:p>
      <w:pPr>
        <w:pStyle w:val="ListBullet"/>
      </w:pPr>
      <w:r>
        <w:t xml:space="preserve">          setupTrackingContext.js</w:t>
      </w:r>
    </w:p>
    <w:p>
      <w:pPr>
        <w:pStyle w:val="ListBullet"/>
      </w:pPr>
      <w:r>
        <w:t xml:space="preserve">          sharedState.js</w:t>
      </w:r>
    </w:p>
    <w:p>
      <w:pPr>
        <w:pStyle w:val="ListBullet"/>
      </w:pPr>
      <w:r>
        <w:t xml:space="preserve">          substituteScreenAtRules.js</w:t>
      </w:r>
    </w:p>
    <w:p>
      <w:r>
        <w:t xml:space="preserve">        postcss-plugins</w:t>
      </w:r>
    </w:p>
    <w:p>
      <w:r>
        <w:t xml:space="preserve">          nesting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plugin.js</w:t>
      </w:r>
    </w:p>
    <w:p>
      <w:pPr>
        <w:pStyle w:val="ListBullet"/>
      </w:pPr>
      <w:r>
        <w:t xml:space="preserve">            README.md</w:t>
      </w:r>
    </w:p>
    <w:p>
      <w:r>
        <w:t xml:space="preserve">        public</w:t>
      </w:r>
    </w:p>
    <w:p>
      <w:pPr>
        <w:pStyle w:val="ListBullet"/>
      </w:pPr>
      <w:r>
        <w:t xml:space="preserve">          colors.js</w:t>
      </w:r>
    </w:p>
    <w:p>
      <w:pPr>
        <w:pStyle w:val="ListBullet"/>
      </w:pPr>
      <w:r>
        <w:t xml:space="preserve">          create-plugin.js</w:t>
      </w:r>
    </w:p>
    <w:p>
      <w:pPr>
        <w:pStyle w:val="ListBullet"/>
      </w:pPr>
      <w:r>
        <w:t xml:space="preserve">          default-config.js</w:t>
      </w:r>
    </w:p>
    <w:p>
      <w:pPr>
        <w:pStyle w:val="ListBullet"/>
      </w:pPr>
      <w:r>
        <w:t xml:space="preserve">          default-theme.js</w:t>
      </w:r>
    </w:p>
    <w:p>
      <w:pPr>
        <w:pStyle w:val="ListBullet"/>
      </w:pPr>
      <w:r>
        <w:t xml:space="preserve">          load-config.js</w:t>
      </w:r>
    </w:p>
    <w:p>
      <w:pPr>
        <w:pStyle w:val="ListBullet"/>
      </w:pPr>
      <w:r>
        <w:t xml:space="preserve">          resolve-config.js</w:t>
      </w:r>
    </w:p>
    <w:p>
      <w:r>
        <w:t xml:space="preserve">        util</w:t>
      </w:r>
    </w:p>
    <w:p>
      <w:pPr>
        <w:pStyle w:val="ListBullet"/>
      </w:pPr>
      <w:r>
        <w:t xml:space="preserve">          applyImportantSelector.js</w:t>
      </w:r>
    </w:p>
    <w:p>
      <w:pPr>
        <w:pStyle w:val="ListBullet"/>
      </w:pPr>
      <w:r>
        <w:t xml:space="preserve">          bigSign.js</w:t>
      </w:r>
    </w:p>
    <w:p>
      <w:pPr>
        <w:pStyle w:val="ListBullet"/>
      </w:pPr>
      <w:r>
        <w:t xml:space="preserve">          buildMediaQuery.js</w:t>
      </w:r>
    </w:p>
    <w:p>
      <w:pPr>
        <w:pStyle w:val="ListBullet"/>
      </w:pPr>
      <w:r>
        <w:t xml:space="preserve">          cloneDeep.js</w:t>
      </w:r>
    </w:p>
    <w:p>
      <w:pPr>
        <w:pStyle w:val="ListBullet"/>
      </w:pPr>
      <w:r>
        <w:t xml:space="preserve">          cloneNodes.js</w:t>
      </w:r>
    </w:p>
    <w:p>
      <w:pPr>
        <w:pStyle w:val="ListBullet"/>
      </w:pPr>
      <w:r>
        <w:t xml:space="preserve">          color.js</w:t>
      </w:r>
    </w:p>
    <w:p>
      <w:pPr>
        <w:pStyle w:val="ListBullet"/>
      </w:pPr>
      <w:r>
        <w:t xml:space="preserve">          colorNames.js</w:t>
      </w:r>
    </w:p>
    <w:p>
      <w:pPr>
        <w:pStyle w:val="ListBullet"/>
      </w:pPr>
      <w:r>
        <w:t xml:space="preserve">          configurePlugins.js</w:t>
      </w:r>
    </w:p>
    <w:p>
      <w:pPr>
        <w:pStyle w:val="ListBullet"/>
      </w:pPr>
      <w:r>
        <w:t xml:space="preserve">          createPlugin.js</w:t>
      </w:r>
    </w:p>
    <w:p>
      <w:pPr>
        <w:pStyle w:val="ListBullet"/>
      </w:pPr>
      <w:r>
        <w:t xml:space="preserve">          createUtilityPlugin.js</w:t>
      </w:r>
    </w:p>
    <w:p>
      <w:pPr>
        <w:pStyle w:val="ListBullet"/>
      </w:pPr>
      <w:r>
        <w:t xml:space="preserve">          dataTypes.js</w:t>
      </w:r>
    </w:p>
    <w:p>
      <w:pPr>
        <w:pStyle w:val="ListBullet"/>
      </w:pPr>
      <w:r>
        <w:t xml:space="preserve">          defaults.js</w:t>
      </w:r>
    </w:p>
    <w:p>
      <w:pPr>
        <w:pStyle w:val="ListBullet"/>
      </w:pPr>
      <w:r>
        <w:t xml:space="preserve">          escapeClassName.js</w:t>
      </w:r>
    </w:p>
    <w:p>
      <w:pPr>
        <w:pStyle w:val="ListBullet"/>
      </w:pPr>
      <w:r>
        <w:t xml:space="preserve">          escapeCommas.js</w:t>
      </w:r>
    </w:p>
    <w:p>
      <w:pPr>
        <w:pStyle w:val="ListBullet"/>
      </w:pPr>
      <w:r>
        <w:t xml:space="preserve">          flattenColorPalette.js</w:t>
      </w:r>
    </w:p>
    <w:p>
      <w:pPr>
        <w:pStyle w:val="ListBullet"/>
      </w:pPr>
      <w:r>
        <w:t xml:space="preserve">          formatVariantSelector.js</w:t>
      </w:r>
    </w:p>
    <w:p>
      <w:pPr>
        <w:pStyle w:val="ListBullet"/>
      </w:pPr>
      <w:r>
        <w:t xml:space="preserve">          getAllConfigs.js</w:t>
      </w:r>
    </w:p>
    <w:p>
      <w:pPr>
        <w:pStyle w:val="ListBullet"/>
      </w:pPr>
      <w:r>
        <w:t xml:space="preserve">          hashConfig.js</w:t>
      </w:r>
    </w:p>
    <w:p>
      <w:pPr>
        <w:pStyle w:val="ListBullet"/>
      </w:pPr>
      <w:r>
        <w:t xml:space="preserve">          isKeyframeRule.js</w:t>
      </w:r>
    </w:p>
    <w:p>
      <w:pPr>
        <w:pStyle w:val="ListBullet"/>
      </w:pPr>
      <w:r>
        <w:t xml:space="preserve">          isPlainObject.js</w:t>
      </w:r>
    </w:p>
    <w:p>
      <w:pPr>
        <w:pStyle w:val="ListBullet"/>
      </w:pPr>
      <w:r>
        <w:t xml:space="preserve">          isSyntacticallyValidPropertyValue.js</w:t>
      </w:r>
    </w:p>
    <w:p>
      <w:pPr>
        <w:pStyle w:val="ListBullet"/>
      </w:pPr>
      <w:r>
        <w:t xml:space="preserve">          log.js</w:t>
      </w:r>
    </w:p>
    <w:p>
      <w:pPr>
        <w:pStyle w:val="ListBullet"/>
      </w:pPr>
      <w:r>
        <w:t xml:space="preserve">          nameClass.js</w:t>
      </w:r>
    </w:p>
    <w:p>
      <w:pPr>
        <w:pStyle w:val="ListBullet"/>
      </w:pPr>
      <w:r>
        <w:t xml:space="preserve">          negateValue.js</w:t>
      </w:r>
    </w:p>
    <w:p>
      <w:pPr>
        <w:pStyle w:val="ListBullet"/>
      </w:pPr>
      <w:r>
        <w:t xml:space="preserve">          normalizeConfig.js</w:t>
      </w:r>
    </w:p>
    <w:p>
      <w:pPr>
        <w:pStyle w:val="ListBullet"/>
      </w:pPr>
      <w:r>
        <w:t xml:space="preserve">          normalizeScreens.js</w:t>
      </w:r>
    </w:p>
    <w:p>
      <w:pPr>
        <w:pStyle w:val="ListBullet"/>
      </w:pPr>
      <w:r>
        <w:t xml:space="preserve">          parseAnimationValue.js</w:t>
      </w:r>
    </w:p>
    <w:p>
      <w:pPr>
        <w:pStyle w:val="ListBullet"/>
      </w:pPr>
      <w:r>
        <w:t xml:space="preserve">          parseBoxShadowValue.js</w:t>
      </w:r>
    </w:p>
    <w:p>
      <w:pPr>
        <w:pStyle w:val="ListBullet"/>
      </w:pPr>
      <w:r>
        <w:t xml:space="preserve">          parseDependency.js</w:t>
      </w:r>
    </w:p>
    <w:p>
      <w:pPr>
        <w:pStyle w:val="ListBullet"/>
      </w:pPr>
      <w:r>
        <w:t xml:space="preserve">          parseGlob.js</w:t>
      </w:r>
    </w:p>
    <w:p>
      <w:pPr>
        <w:pStyle w:val="ListBullet"/>
      </w:pPr>
      <w:r>
        <w:t xml:space="preserve">          parseObjectStyles.js</w:t>
      </w:r>
    </w:p>
    <w:p>
      <w:pPr>
        <w:pStyle w:val="ListBullet"/>
      </w:pPr>
      <w:r>
        <w:t xml:space="preserve">          pluginUtils.js</w:t>
      </w:r>
    </w:p>
    <w:p>
      <w:pPr>
        <w:pStyle w:val="ListBullet"/>
      </w:pPr>
      <w:r>
        <w:t xml:space="preserve">          prefixSelector.js</w:t>
      </w:r>
    </w:p>
    <w:p>
      <w:pPr>
        <w:pStyle w:val="ListBullet"/>
      </w:pPr>
      <w:r>
        <w:t xml:space="preserve">          pseudoElements.js</w:t>
      </w:r>
    </w:p>
    <w:p>
      <w:pPr>
        <w:pStyle w:val="ListBullet"/>
      </w:pPr>
      <w:r>
        <w:t xml:space="preserve">          removeAlphaVariables.js</w:t>
      </w:r>
    </w:p>
    <w:p>
      <w:pPr>
        <w:pStyle w:val="ListBullet"/>
      </w:pPr>
      <w:r>
        <w:t xml:space="preserve">          resolveConfig.js</w:t>
      </w:r>
    </w:p>
    <w:p>
      <w:pPr>
        <w:pStyle w:val="ListBullet"/>
      </w:pPr>
      <w:r>
        <w:t xml:space="preserve">          resolveConfigPath.js</w:t>
      </w:r>
    </w:p>
    <w:p>
      <w:pPr>
        <w:pStyle w:val="ListBullet"/>
      </w:pPr>
      <w:r>
        <w:t xml:space="preserve">          responsive.js</w:t>
      </w:r>
    </w:p>
    <w:p>
      <w:pPr>
        <w:pStyle w:val="ListBullet"/>
      </w:pPr>
      <w:r>
        <w:t xml:space="preserve">          splitAtTopLevelOnly.js</w:t>
      </w:r>
    </w:p>
    <w:p>
      <w:pPr>
        <w:pStyle w:val="ListBullet"/>
      </w:pPr>
      <w:r>
        <w:t xml:space="preserve">          tap.js</w:t>
      </w:r>
    </w:p>
    <w:p>
      <w:pPr>
        <w:pStyle w:val="ListBullet"/>
      </w:pPr>
      <w:r>
        <w:t xml:space="preserve">          toColorValue.js</w:t>
      </w:r>
    </w:p>
    <w:p>
      <w:pPr>
        <w:pStyle w:val="ListBullet"/>
      </w:pPr>
      <w:r>
        <w:t xml:space="preserve">          toPath.js</w:t>
      </w:r>
    </w:p>
    <w:p>
      <w:pPr>
        <w:pStyle w:val="ListBullet"/>
      </w:pPr>
      <w:r>
        <w:t xml:space="preserve">          transformThemeValue.js</w:t>
      </w:r>
    </w:p>
    <w:p>
      <w:pPr>
        <w:pStyle w:val="ListBullet"/>
      </w:pPr>
      <w:r>
        <w:t xml:space="preserve">          validateConfig.js</w:t>
      </w:r>
    </w:p>
    <w:p>
      <w:pPr>
        <w:pStyle w:val="ListBullet"/>
      </w:pPr>
      <w:r>
        <w:t xml:space="preserve">          validateFormalSyntax.js</w:t>
      </w:r>
    </w:p>
    <w:p>
      <w:pPr>
        <w:pStyle w:val="ListBullet"/>
      </w:pPr>
      <w:r>
        <w:t xml:space="preserve">          withAlphaVariable.js</w:t>
      </w:r>
    </w:p>
    <w:p>
      <w:r>
        <w:t xml:space="preserve">        value-parser</w:t>
      </w:r>
    </w:p>
    <w:p>
      <w:pPr>
        <w:pStyle w:val="ListBullet"/>
      </w:pPr>
      <w:r>
        <w:t xml:space="preserve">          index.d.js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unit.js</w:t>
      </w:r>
    </w:p>
    <w:p>
      <w:pPr>
        <w:pStyle w:val="ListBullet"/>
      </w:pPr>
      <w:r>
        <w:t xml:space="preserve">          walk.js</w:t>
      </w:r>
    </w:p>
    <w:p>
      <w:pPr>
        <w:pStyle w:val="ListBullet"/>
      </w:pPr>
      <w:r>
        <w:t xml:space="preserve">        cli-peer-dependencies.js</w:t>
      </w:r>
    </w:p>
    <w:p>
      <w:pPr>
        <w:pStyle w:val="ListBullet"/>
      </w:pPr>
      <w:r>
        <w:t xml:space="preserve">        cli.js</w:t>
      </w:r>
    </w:p>
    <w:p>
      <w:pPr>
        <w:pStyle w:val="ListBullet"/>
      </w:pPr>
      <w:r>
        <w:t xml:space="preserve">        corePluginList.js</w:t>
      </w:r>
    </w:p>
    <w:p>
      <w:pPr>
        <w:pStyle w:val="ListBullet"/>
      </w:pPr>
      <w:r>
        <w:t xml:space="preserve">        corePlugins.js</w:t>
      </w:r>
    </w:p>
    <w:p>
      <w:pPr>
        <w:pStyle w:val="ListBullet"/>
      </w:pPr>
      <w:r>
        <w:t xml:space="preserve">        featureFlags.js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plugin.js</w:t>
      </w:r>
    </w:p>
    <w:p>
      <w:pPr>
        <w:pStyle w:val="ListBullet"/>
      </w:pPr>
      <w:r>
        <w:t xml:space="preserve">        processTailwindFeatures.js</w:t>
      </w:r>
    </w:p>
    <w:p>
      <w:r>
        <w:t xml:space="preserve">      nesting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r>
        <w:t xml:space="preserve">      peers</w:t>
      </w:r>
    </w:p>
    <w:p>
      <w:pPr>
        <w:pStyle w:val="ListBullet"/>
      </w:pPr>
      <w:r>
        <w:t xml:space="preserve">        index.js</w:t>
      </w:r>
    </w:p>
    <w:p>
      <w:r>
        <w:t xml:space="preserve">      scripts</w:t>
      </w:r>
    </w:p>
    <w:p>
      <w:pPr>
        <w:pStyle w:val="ListBullet"/>
      </w:pPr>
      <w:r>
        <w:t xml:space="preserve">        create-plugin-list.js</w:t>
      </w:r>
    </w:p>
    <w:p>
      <w:pPr>
        <w:pStyle w:val="ListBullet"/>
      </w:pPr>
      <w:r>
        <w:t xml:space="preserve">        generate-types.js</w:t>
      </w:r>
    </w:p>
    <w:p>
      <w:pPr>
        <w:pStyle w:val="ListBullet"/>
      </w:pPr>
      <w:r>
        <w:t xml:space="preserve">        release-channel.js</w:t>
      </w:r>
    </w:p>
    <w:p>
      <w:pPr>
        <w:pStyle w:val="ListBullet"/>
      </w:pPr>
      <w:r>
        <w:t xml:space="preserve">        release-notes.js</w:t>
      </w:r>
    </w:p>
    <w:p>
      <w:pPr>
        <w:pStyle w:val="ListBullet"/>
      </w:pPr>
      <w:r>
        <w:t xml:space="preserve">        type-utils.js</w:t>
      </w:r>
    </w:p>
    <w:p>
      <w:r>
        <w:t xml:space="preserve">      src</w:t>
      </w:r>
    </w:p>
    <w:p>
      <w:r>
        <w:t xml:space="preserve">        cli</w:t>
      </w:r>
    </w:p>
    <w:p>
      <w:r>
        <w:t xml:space="preserve">          build</w:t>
      </w:r>
    </w:p>
    <w:p>
      <w:pPr>
        <w:pStyle w:val="ListBullet"/>
      </w:pPr>
      <w:r>
        <w:t xml:space="preserve">            deps.js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plugin.js</w:t>
      </w:r>
    </w:p>
    <w:p>
      <w:pPr>
        <w:pStyle w:val="ListBullet"/>
      </w:pPr>
      <w:r>
        <w:t xml:space="preserve">            utils.js</w:t>
      </w:r>
    </w:p>
    <w:p>
      <w:pPr>
        <w:pStyle w:val="ListBullet"/>
      </w:pPr>
      <w:r>
        <w:t xml:space="preserve">            watching.js</w:t>
      </w:r>
    </w:p>
    <w:p>
      <w:r>
        <w:t xml:space="preserve">          help</w:t>
      </w:r>
    </w:p>
    <w:p>
      <w:pPr>
        <w:pStyle w:val="ListBullet"/>
      </w:pPr>
      <w:r>
        <w:t xml:space="preserve">            index.js</w:t>
      </w:r>
    </w:p>
    <w:p>
      <w:r>
        <w:t xml:space="preserve">          init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index.js</w:t>
      </w:r>
    </w:p>
    <w:p>
      <w:r>
        <w:t xml:space="preserve">        css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preflight.css</w:t>
      </w:r>
    </w:p>
    <w:p>
      <w:r>
        <w:t xml:space="preserve">        lib</w:t>
      </w:r>
    </w:p>
    <w:p>
      <w:pPr>
        <w:pStyle w:val="ListBullet"/>
      </w:pPr>
      <w:r>
        <w:t xml:space="preserve">          cacheInvalidation.js</w:t>
      </w:r>
    </w:p>
    <w:p>
      <w:pPr>
        <w:pStyle w:val="ListBullet"/>
      </w:pPr>
      <w:r>
        <w:t xml:space="preserve">          collapseAdjacentRules.js</w:t>
      </w:r>
    </w:p>
    <w:p>
      <w:pPr>
        <w:pStyle w:val="ListBullet"/>
      </w:pPr>
      <w:r>
        <w:t xml:space="preserve">          collapseDuplicateDeclarations.js</w:t>
      </w:r>
    </w:p>
    <w:p>
      <w:pPr>
        <w:pStyle w:val="ListBullet"/>
      </w:pPr>
      <w:r>
        <w:t xml:space="preserve">          content.js</w:t>
      </w:r>
    </w:p>
    <w:p>
      <w:pPr>
        <w:pStyle w:val="ListBullet"/>
      </w:pPr>
      <w:r>
        <w:t xml:space="preserve">          defaultExtractor.js</w:t>
      </w:r>
    </w:p>
    <w:p>
      <w:pPr>
        <w:pStyle w:val="ListBullet"/>
      </w:pPr>
      <w:r>
        <w:t xml:space="preserve">          evaluateTailwindFunctions.js</w:t>
      </w:r>
    </w:p>
    <w:p>
      <w:pPr>
        <w:pStyle w:val="ListBullet"/>
      </w:pPr>
      <w:r>
        <w:t xml:space="preserve">          expandApplyAtRules.js</w:t>
      </w:r>
    </w:p>
    <w:p>
      <w:pPr>
        <w:pStyle w:val="ListBullet"/>
      </w:pPr>
      <w:r>
        <w:t xml:space="preserve">          expandTailwindAtRules.js</w:t>
      </w:r>
    </w:p>
    <w:p>
      <w:pPr>
        <w:pStyle w:val="ListBullet"/>
      </w:pPr>
      <w:r>
        <w:t xml:space="preserve">          findAtConfigPath.js</w:t>
      </w:r>
    </w:p>
    <w:p>
      <w:pPr>
        <w:pStyle w:val="ListBullet"/>
      </w:pPr>
      <w:r>
        <w:t xml:space="preserve">          generateRules.js</w:t>
      </w:r>
    </w:p>
    <w:p>
      <w:pPr>
        <w:pStyle w:val="ListBullet"/>
      </w:pPr>
      <w:r>
        <w:t xml:space="preserve">          getModuleDependencies.js</w:t>
      </w:r>
    </w:p>
    <w:p>
      <w:pPr>
        <w:pStyle w:val="ListBullet"/>
      </w:pPr>
      <w:r>
        <w:t xml:space="preserve">          load-config.ts</w:t>
      </w:r>
    </w:p>
    <w:p>
      <w:pPr>
        <w:pStyle w:val="ListBullet"/>
      </w:pPr>
      <w:r>
        <w:t xml:space="preserve">          normalizeTailwindDirectives.js</w:t>
      </w:r>
    </w:p>
    <w:p>
      <w:pPr>
        <w:pStyle w:val="ListBullet"/>
      </w:pPr>
      <w:r>
        <w:t xml:space="preserve">          offsets.js</w:t>
      </w:r>
    </w:p>
    <w:p>
      <w:pPr>
        <w:pStyle w:val="ListBullet"/>
      </w:pPr>
      <w:r>
        <w:t xml:space="preserve">          partitionApplyAtRules.js</w:t>
      </w:r>
    </w:p>
    <w:p>
      <w:pPr>
        <w:pStyle w:val="ListBullet"/>
      </w:pPr>
      <w:r>
        <w:t xml:space="preserve">          regex.js</w:t>
      </w:r>
    </w:p>
    <w:p>
      <w:pPr>
        <w:pStyle w:val="ListBullet"/>
      </w:pPr>
      <w:r>
        <w:t xml:space="preserve">          remap-bitfield.js</w:t>
      </w:r>
    </w:p>
    <w:p>
      <w:pPr>
        <w:pStyle w:val="ListBullet"/>
      </w:pPr>
      <w:r>
        <w:t xml:space="preserve">          resolveDefaultsAtRules.js</w:t>
      </w:r>
    </w:p>
    <w:p>
      <w:pPr>
        <w:pStyle w:val="ListBullet"/>
      </w:pPr>
      <w:r>
        <w:t xml:space="preserve">          setupContextUtils.js</w:t>
      </w:r>
    </w:p>
    <w:p>
      <w:pPr>
        <w:pStyle w:val="ListBullet"/>
      </w:pPr>
      <w:r>
        <w:t xml:space="preserve">          setupTrackingContext.js</w:t>
      </w:r>
    </w:p>
    <w:p>
      <w:pPr>
        <w:pStyle w:val="ListBullet"/>
      </w:pPr>
      <w:r>
        <w:t xml:space="preserve">          sharedState.js</w:t>
      </w:r>
    </w:p>
    <w:p>
      <w:pPr>
        <w:pStyle w:val="ListBullet"/>
      </w:pPr>
      <w:r>
        <w:t xml:space="preserve">          substituteScreenAtRules.js</w:t>
      </w:r>
    </w:p>
    <w:p>
      <w:r>
        <w:t xml:space="preserve">        postcss-plugins</w:t>
      </w:r>
    </w:p>
    <w:p>
      <w:r>
        <w:t xml:space="preserve">          nesting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plugin.js</w:t>
      </w:r>
    </w:p>
    <w:p>
      <w:pPr>
        <w:pStyle w:val="ListBullet"/>
      </w:pPr>
      <w:r>
        <w:t xml:space="preserve">            README.md</w:t>
      </w:r>
    </w:p>
    <w:p>
      <w:r>
        <w:t xml:space="preserve">        public</w:t>
      </w:r>
    </w:p>
    <w:p>
      <w:pPr>
        <w:pStyle w:val="ListBullet"/>
      </w:pPr>
      <w:r>
        <w:t xml:space="preserve">          colors.js</w:t>
      </w:r>
    </w:p>
    <w:p>
      <w:pPr>
        <w:pStyle w:val="ListBullet"/>
      </w:pPr>
      <w:r>
        <w:t xml:space="preserve">          create-plugin.js</w:t>
      </w:r>
    </w:p>
    <w:p>
      <w:pPr>
        <w:pStyle w:val="ListBullet"/>
      </w:pPr>
      <w:r>
        <w:t xml:space="preserve">          default-config.js</w:t>
      </w:r>
    </w:p>
    <w:p>
      <w:pPr>
        <w:pStyle w:val="ListBullet"/>
      </w:pPr>
      <w:r>
        <w:t xml:space="preserve">          default-theme.js</w:t>
      </w:r>
    </w:p>
    <w:p>
      <w:pPr>
        <w:pStyle w:val="ListBullet"/>
      </w:pPr>
      <w:r>
        <w:t xml:space="preserve">          load-config.js</w:t>
      </w:r>
    </w:p>
    <w:p>
      <w:pPr>
        <w:pStyle w:val="ListBullet"/>
      </w:pPr>
      <w:r>
        <w:t xml:space="preserve">          resolve-config.js</w:t>
      </w:r>
    </w:p>
    <w:p>
      <w:r>
        <w:t xml:space="preserve">        util</w:t>
      </w:r>
    </w:p>
    <w:p>
      <w:pPr>
        <w:pStyle w:val="ListBullet"/>
      </w:pPr>
      <w:r>
        <w:t xml:space="preserve">          applyImportantSelector.js</w:t>
      </w:r>
    </w:p>
    <w:p>
      <w:pPr>
        <w:pStyle w:val="ListBullet"/>
      </w:pPr>
      <w:r>
        <w:t xml:space="preserve">          bigSign.js</w:t>
      </w:r>
    </w:p>
    <w:p>
      <w:pPr>
        <w:pStyle w:val="ListBullet"/>
      </w:pPr>
      <w:r>
        <w:t xml:space="preserve">          buildMediaQuery.js</w:t>
      </w:r>
    </w:p>
    <w:p>
      <w:pPr>
        <w:pStyle w:val="ListBullet"/>
      </w:pPr>
      <w:r>
        <w:t xml:space="preserve">          cloneDeep.js</w:t>
      </w:r>
    </w:p>
    <w:p>
      <w:pPr>
        <w:pStyle w:val="ListBullet"/>
      </w:pPr>
      <w:r>
        <w:t xml:space="preserve">          cloneNodes.js</w:t>
      </w:r>
    </w:p>
    <w:p>
      <w:pPr>
        <w:pStyle w:val="ListBullet"/>
      </w:pPr>
      <w:r>
        <w:t xml:space="preserve">          color.js</w:t>
      </w:r>
    </w:p>
    <w:p>
      <w:pPr>
        <w:pStyle w:val="ListBullet"/>
      </w:pPr>
      <w:r>
        <w:t xml:space="preserve">          colorNames.js</w:t>
      </w:r>
    </w:p>
    <w:p>
      <w:pPr>
        <w:pStyle w:val="ListBullet"/>
      </w:pPr>
      <w:r>
        <w:t xml:space="preserve">          configurePlugins.js</w:t>
      </w:r>
    </w:p>
    <w:p>
      <w:pPr>
        <w:pStyle w:val="ListBullet"/>
      </w:pPr>
      <w:r>
        <w:t xml:space="preserve">          createPlugin.js</w:t>
      </w:r>
    </w:p>
    <w:p>
      <w:pPr>
        <w:pStyle w:val="ListBullet"/>
      </w:pPr>
      <w:r>
        <w:t xml:space="preserve">          createUtilityPlugin.js</w:t>
      </w:r>
    </w:p>
    <w:p>
      <w:pPr>
        <w:pStyle w:val="ListBullet"/>
      </w:pPr>
      <w:r>
        <w:t xml:space="preserve">          dataTypes.js</w:t>
      </w:r>
    </w:p>
    <w:p>
      <w:pPr>
        <w:pStyle w:val="ListBullet"/>
      </w:pPr>
      <w:r>
        <w:t xml:space="preserve">          defaults.js</w:t>
      </w:r>
    </w:p>
    <w:p>
      <w:pPr>
        <w:pStyle w:val="ListBullet"/>
      </w:pPr>
      <w:r>
        <w:t xml:space="preserve">          escapeClassName.js</w:t>
      </w:r>
    </w:p>
    <w:p>
      <w:pPr>
        <w:pStyle w:val="ListBullet"/>
      </w:pPr>
      <w:r>
        <w:t xml:space="preserve">          escapeCommas.js</w:t>
      </w:r>
    </w:p>
    <w:p>
      <w:pPr>
        <w:pStyle w:val="ListBullet"/>
      </w:pPr>
      <w:r>
        <w:t xml:space="preserve">          flattenColorPalette.js</w:t>
      </w:r>
    </w:p>
    <w:p>
      <w:pPr>
        <w:pStyle w:val="ListBullet"/>
      </w:pPr>
      <w:r>
        <w:t xml:space="preserve">          formatVariantSelector.js</w:t>
      </w:r>
    </w:p>
    <w:p>
      <w:pPr>
        <w:pStyle w:val="ListBullet"/>
      </w:pPr>
      <w:r>
        <w:t xml:space="preserve">          getAllConfigs.js</w:t>
      </w:r>
    </w:p>
    <w:p>
      <w:pPr>
        <w:pStyle w:val="ListBullet"/>
      </w:pPr>
      <w:r>
        <w:t xml:space="preserve">          hashConfig.js</w:t>
      </w:r>
    </w:p>
    <w:p>
      <w:pPr>
        <w:pStyle w:val="ListBullet"/>
      </w:pPr>
      <w:r>
        <w:t xml:space="preserve">          isKeyframeRule.js</w:t>
      </w:r>
    </w:p>
    <w:p>
      <w:pPr>
        <w:pStyle w:val="ListBullet"/>
      </w:pPr>
      <w:r>
        <w:t xml:space="preserve">          isPlainObject.js</w:t>
      </w:r>
    </w:p>
    <w:p>
      <w:pPr>
        <w:pStyle w:val="ListBullet"/>
      </w:pPr>
      <w:r>
        <w:t xml:space="preserve">          isSyntacticallyValidPropertyValue.js</w:t>
      </w:r>
    </w:p>
    <w:p>
      <w:pPr>
        <w:pStyle w:val="ListBullet"/>
      </w:pPr>
      <w:r>
        <w:t xml:space="preserve">          log.js</w:t>
      </w:r>
    </w:p>
    <w:p>
      <w:pPr>
        <w:pStyle w:val="ListBullet"/>
      </w:pPr>
      <w:r>
        <w:t xml:space="preserve">          nameClass.js</w:t>
      </w:r>
    </w:p>
    <w:p>
      <w:pPr>
        <w:pStyle w:val="ListBullet"/>
      </w:pPr>
      <w:r>
        <w:t xml:space="preserve">          negateValue.js</w:t>
      </w:r>
    </w:p>
    <w:p>
      <w:pPr>
        <w:pStyle w:val="ListBullet"/>
      </w:pPr>
      <w:r>
        <w:t xml:space="preserve">          normalizeConfig.js</w:t>
      </w:r>
    </w:p>
    <w:p>
      <w:pPr>
        <w:pStyle w:val="ListBullet"/>
      </w:pPr>
      <w:r>
        <w:t xml:space="preserve">          normalizeScreens.js</w:t>
      </w:r>
    </w:p>
    <w:p>
      <w:pPr>
        <w:pStyle w:val="ListBullet"/>
      </w:pPr>
      <w:r>
        <w:t xml:space="preserve">          parseAnimationValue.js</w:t>
      </w:r>
    </w:p>
    <w:p>
      <w:pPr>
        <w:pStyle w:val="ListBullet"/>
      </w:pPr>
      <w:r>
        <w:t xml:space="preserve">          parseBoxShadowValue.js</w:t>
      </w:r>
    </w:p>
    <w:p>
      <w:pPr>
        <w:pStyle w:val="ListBullet"/>
      </w:pPr>
      <w:r>
        <w:t xml:space="preserve">          parseDependency.js</w:t>
      </w:r>
    </w:p>
    <w:p>
      <w:pPr>
        <w:pStyle w:val="ListBullet"/>
      </w:pPr>
      <w:r>
        <w:t xml:space="preserve">          parseGlob.js</w:t>
      </w:r>
    </w:p>
    <w:p>
      <w:pPr>
        <w:pStyle w:val="ListBullet"/>
      </w:pPr>
      <w:r>
        <w:t xml:space="preserve">          parseObjectStyles.js</w:t>
      </w:r>
    </w:p>
    <w:p>
      <w:pPr>
        <w:pStyle w:val="ListBullet"/>
      </w:pPr>
      <w:r>
        <w:t xml:space="preserve">          pluginUtils.js</w:t>
      </w:r>
    </w:p>
    <w:p>
      <w:pPr>
        <w:pStyle w:val="ListBullet"/>
      </w:pPr>
      <w:r>
        <w:t xml:space="preserve">          prefixSelector.js</w:t>
      </w:r>
    </w:p>
    <w:p>
      <w:pPr>
        <w:pStyle w:val="ListBullet"/>
      </w:pPr>
      <w:r>
        <w:t xml:space="preserve">          pseudoElements.js</w:t>
      </w:r>
    </w:p>
    <w:p>
      <w:pPr>
        <w:pStyle w:val="ListBullet"/>
      </w:pPr>
      <w:r>
        <w:t xml:space="preserve">          removeAlphaVariables.js</w:t>
      </w:r>
    </w:p>
    <w:p>
      <w:pPr>
        <w:pStyle w:val="ListBullet"/>
      </w:pPr>
      <w:r>
        <w:t xml:space="preserve">          resolveConfig.js</w:t>
      </w:r>
    </w:p>
    <w:p>
      <w:pPr>
        <w:pStyle w:val="ListBullet"/>
      </w:pPr>
      <w:r>
        <w:t xml:space="preserve">          resolveConfigPath.js</w:t>
      </w:r>
    </w:p>
    <w:p>
      <w:pPr>
        <w:pStyle w:val="ListBullet"/>
      </w:pPr>
      <w:r>
        <w:t xml:space="preserve">          responsive.js</w:t>
      </w:r>
    </w:p>
    <w:p>
      <w:pPr>
        <w:pStyle w:val="ListBullet"/>
      </w:pPr>
      <w:r>
        <w:t xml:space="preserve">          splitAtTopLevelOnly.js</w:t>
      </w:r>
    </w:p>
    <w:p>
      <w:pPr>
        <w:pStyle w:val="ListBullet"/>
      </w:pPr>
      <w:r>
        <w:t xml:space="preserve">          tap.js</w:t>
      </w:r>
    </w:p>
    <w:p>
      <w:pPr>
        <w:pStyle w:val="ListBullet"/>
      </w:pPr>
      <w:r>
        <w:t xml:space="preserve">          toColorValue.js</w:t>
      </w:r>
    </w:p>
    <w:p>
      <w:pPr>
        <w:pStyle w:val="ListBullet"/>
      </w:pPr>
      <w:r>
        <w:t xml:space="preserve">          toPath.js</w:t>
      </w:r>
    </w:p>
    <w:p>
      <w:pPr>
        <w:pStyle w:val="ListBullet"/>
      </w:pPr>
      <w:r>
        <w:t xml:space="preserve">          transformThemeValue.js</w:t>
      </w:r>
    </w:p>
    <w:p>
      <w:pPr>
        <w:pStyle w:val="ListBullet"/>
      </w:pPr>
      <w:r>
        <w:t xml:space="preserve">          validateConfig.js</w:t>
      </w:r>
    </w:p>
    <w:p>
      <w:pPr>
        <w:pStyle w:val="ListBullet"/>
      </w:pPr>
      <w:r>
        <w:t xml:space="preserve">          validateFormalSyntax.js</w:t>
      </w:r>
    </w:p>
    <w:p>
      <w:pPr>
        <w:pStyle w:val="ListBullet"/>
      </w:pPr>
      <w:r>
        <w:t xml:space="preserve">          withAlphaVariable.js</w:t>
      </w:r>
    </w:p>
    <w:p>
      <w:r>
        <w:t xml:space="preserve">        value-parser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unit.js</w:t>
      </w:r>
    </w:p>
    <w:p>
      <w:pPr>
        <w:pStyle w:val="ListBullet"/>
      </w:pPr>
      <w:r>
        <w:t xml:space="preserve">          walk.js</w:t>
      </w:r>
    </w:p>
    <w:p>
      <w:pPr>
        <w:pStyle w:val="ListBullet"/>
      </w:pPr>
      <w:r>
        <w:t xml:space="preserve">        cli-peer-dependencies.js</w:t>
      </w:r>
    </w:p>
    <w:p>
      <w:pPr>
        <w:pStyle w:val="ListBullet"/>
      </w:pPr>
      <w:r>
        <w:t xml:space="preserve">        cli.js</w:t>
      </w:r>
    </w:p>
    <w:p>
      <w:pPr>
        <w:pStyle w:val="ListBullet"/>
      </w:pPr>
      <w:r>
        <w:t xml:space="preserve">        corePluginList.js</w:t>
      </w:r>
    </w:p>
    <w:p>
      <w:pPr>
        <w:pStyle w:val="ListBullet"/>
      </w:pPr>
      <w:r>
        <w:t xml:space="preserve">        corePlugins.js</w:t>
      </w:r>
    </w:p>
    <w:p>
      <w:pPr>
        <w:pStyle w:val="ListBullet"/>
      </w:pPr>
      <w:r>
        <w:t xml:space="preserve">        featureFlags.js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plugin.js</w:t>
      </w:r>
    </w:p>
    <w:p>
      <w:pPr>
        <w:pStyle w:val="ListBullet"/>
      </w:pPr>
      <w:r>
        <w:t xml:space="preserve">        processTailwindFeatures.js</w:t>
      </w:r>
    </w:p>
    <w:p>
      <w:r>
        <w:t xml:space="preserve">      stubs</w:t>
      </w:r>
    </w:p>
    <w:p>
      <w:pPr>
        <w:pStyle w:val="ListBullet"/>
      </w:pPr>
      <w:r>
        <w:t xml:space="preserve">        .npmignore</w:t>
      </w:r>
    </w:p>
    <w:p>
      <w:pPr>
        <w:pStyle w:val="ListBullet"/>
      </w:pPr>
      <w:r>
        <w:t xml:space="preserve">        .prettierrc.json</w:t>
      </w:r>
    </w:p>
    <w:p>
      <w:pPr>
        <w:pStyle w:val="ListBullet"/>
      </w:pPr>
      <w:r>
        <w:t xml:space="preserve">        config.full.js</w:t>
      </w:r>
    </w:p>
    <w:p>
      <w:pPr>
        <w:pStyle w:val="ListBullet"/>
      </w:pPr>
      <w:r>
        <w:t xml:space="preserve">        config.simple.js</w:t>
      </w:r>
    </w:p>
    <w:p>
      <w:pPr>
        <w:pStyle w:val="ListBullet"/>
      </w:pPr>
      <w:r>
        <w:t xml:space="preserve">        postcss.config.cjs</w:t>
      </w:r>
    </w:p>
    <w:p>
      <w:pPr>
        <w:pStyle w:val="ListBullet"/>
      </w:pPr>
      <w:r>
        <w:t xml:space="preserve">        postcss.config.js</w:t>
      </w:r>
    </w:p>
    <w:p>
      <w:pPr>
        <w:pStyle w:val="ListBullet"/>
      </w:pPr>
      <w:r>
        <w:t xml:space="preserve">        tailwind.config.cjs</w:t>
      </w:r>
    </w:p>
    <w:p>
      <w:pPr>
        <w:pStyle w:val="ListBullet"/>
      </w:pPr>
      <w:r>
        <w:t xml:space="preserve">        tailwind.config.js</w:t>
      </w:r>
    </w:p>
    <w:p>
      <w:pPr>
        <w:pStyle w:val="ListBullet"/>
      </w:pPr>
      <w:r>
        <w:t xml:space="preserve">        tailwind.config.ts</w:t>
      </w:r>
    </w:p>
    <w:p>
      <w:r>
        <w:t xml:space="preserve">      types</w:t>
      </w:r>
    </w:p>
    <w:p>
      <w:r>
        <w:t xml:space="preserve">        generated</w:t>
      </w:r>
    </w:p>
    <w:p>
      <w:pPr>
        <w:pStyle w:val="ListBullet"/>
      </w:pPr>
      <w:r>
        <w:t xml:space="preserve">          .gitkeep</w:t>
      </w:r>
    </w:p>
    <w:p>
      <w:pPr>
        <w:pStyle w:val="ListBullet"/>
      </w:pPr>
      <w:r>
        <w:t xml:space="preserve">          colors.d.ts</w:t>
      </w:r>
    </w:p>
    <w:p>
      <w:pPr>
        <w:pStyle w:val="ListBullet"/>
      </w:pPr>
      <w:r>
        <w:t xml:space="preserve">          corePluginList.d.ts</w:t>
      </w:r>
    </w:p>
    <w:p>
      <w:pPr>
        <w:pStyle w:val="ListBullet"/>
      </w:pPr>
      <w:r>
        <w:t xml:space="preserve">          default-theme.d.ts</w:t>
      </w:r>
    </w:p>
    <w:p>
      <w:pPr>
        <w:pStyle w:val="ListBullet"/>
      </w:pPr>
      <w:r>
        <w:t xml:space="preserve">        config.d.ts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base.css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colors.d.ts</w:t>
      </w:r>
    </w:p>
    <w:p>
      <w:pPr>
        <w:pStyle w:val="ListBullet"/>
      </w:pPr>
      <w:r>
        <w:t xml:space="preserve">      colors.js</w:t>
      </w:r>
    </w:p>
    <w:p>
      <w:pPr>
        <w:pStyle w:val="ListBullet"/>
      </w:pPr>
      <w:r>
        <w:t xml:space="preserve">      components.css</w:t>
      </w:r>
    </w:p>
    <w:p>
      <w:pPr>
        <w:pStyle w:val="ListBullet"/>
      </w:pPr>
      <w:r>
        <w:t xml:space="preserve">      defaultConfig.d.ts</w:t>
      </w:r>
    </w:p>
    <w:p>
      <w:pPr>
        <w:pStyle w:val="ListBullet"/>
      </w:pPr>
      <w:r>
        <w:t xml:space="preserve">      defaultConfig.js</w:t>
      </w:r>
    </w:p>
    <w:p>
      <w:pPr>
        <w:pStyle w:val="ListBullet"/>
      </w:pPr>
      <w:r>
        <w:t xml:space="preserve">      defaultTheme.d.ts</w:t>
      </w:r>
    </w:p>
    <w:p>
      <w:pPr>
        <w:pStyle w:val="ListBullet"/>
      </w:pPr>
      <w:r>
        <w:t xml:space="preserve">      defaultTheme.js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loadConfig.d.ts</w:t>
      </w:r>
    </w:p>
    <w:p>
      <w:pPr>
        <w:pStyle w:val="ListBullet"/>
      </w:pPr>
      <w:r>
        <w:t xml:space="preserve">      loadConfig.js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plugin.d.ts</w:t>
      </w:r>
    </w:p>
    <w:p>
      <w:pPr>
        <w:pStyle w:val="ListBullet"/>
      </w:pPr>
      <w:r>
        <w:t xml:space="preserve">      plugin.js</w:t>
      </w:r>
    </w:p>
    <w:p>
      <w:pPr>
        <w:pStyle w:val="ListBullet"/>
      </w:pPr>
      <w:r>
        <w:t xml:space="preserve">      prettier.config.js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resolveConfig.d.ts</w:t>
      </w:r>
    </w:p>
    <w:p>
      <w:pPr>
        <w:pStyle w:val="ListBullet"/>
      </w:pPr>
      <w:r>
        <w:t xml:space="preserve">      resolveConfig.js</w:t>
      </w:r>
    </w:p>
    <w:p>
      <w:pPr>
        <w:pStyle w:val="ListBullet"/>
      </w:pPr>
      <w:r>
        <w:t xml:space="preserve">      screens.css</w:t>
      </w:r>
    </w:p>
    <w:p>
      <w:pPr>
        <w:pStyle w:val="ListBullet"/>
      </w:pPr>
      <w:r>
        <w:t xml:space="preserve">      tailwind.css</w:t>
      </w:r>
    </w:p>
    <w:p>
      <w:pPr>
        <w:pStyle w:val="ListBullet"/>
      </w:pPr>
      <w:r>
        <w:t xml:space="preserve">      utilities.css</w:t>
      </w:r>
    </w:p>
    <w:p>
      <w:pPr>
        <w:pStyle w:val="ListBullet"/>
      </w:pPr>
      <w:r>
        <w:t xml:space="preserve">      variants.css</w:t>
      </w:r>
    </w:p>
    <w:p>
      <w:r>
        <w:t xml:space="preserve">    tapable</w:t>
      </w:r>
    </w:p>
    <w:p>
      <w:r>
        <w:t xml:space="preserve">      lib</w:t>
      </w:r>
    </w:p>
    <w:p>
      <w:pPr>
        <w:pStyle w:val="ListBullet"/>
      </w:pPr>
      <w:r>
        <w:t xml:space="preserve">        AsyncParallelBailHook.js</w:t>
      </w:r>
    </w:p>
    <w:p>
      <w:pPr>
        <w:pStyle w:val="ListBullet"/>
      </w:pPr>
      <w:r>
        <w:t xml:space="preserve">        AsyncParallelHook.js</w:t>
      </w:r>
    </w:p>
    <w:p>
      <w:pPr>
        <w:pStyle w:val="ListBullet"/>
      </w:pPr>
      <w:r>
        <w:t xml:space="preserve">        AsyncSeriesBailHook.js</w:t>
      </w:r>
    </w:p>
    <w:p>
      <w:pPr>
        <w:pStyle w:val="ListBullet"/>
      </w:pPr>
      <w:r>
        <w:t xml:space="preserve">        AsyncSeriesHook.js</w:t>
      </w:r>
    </w:p>
    <w:p>
      <w:pPr>
        <w:pStyle w:val="ListBullet"/>
      </w:pPr>
      <w:r>
        <w:t xml:space="preserve">        AsyncSeriesLoopHook.js</w:t>
      </w:r>
    </w:p>
    <w:p>
      <w:pPr>
        <w:pStyle w:val="ListBullet"/>
      </w:pPr>
      <w:r>
        <w:t xml:space="preserve">        AsyncSeriesWaterfallHook.js</w:t>
      </w:r>
    </w:p>
    <w:p>
      <w:pPr>
        <w:pStyle w:val="ListBullet"/>
      </w:pPr>
      <w:r>
        <w:t xml:space="preserve">        Hook.js</w:t>
      </w:r>
    </w:p>
    <w:p>
      <w:pPr>
        <w:pStyle w:val="ListBullet"/>
      </w:pPr>
      <w:r>
        <w:t xml:space="preserve">        HookCodeFactory.js</w:t>
      </w:r>
    </w:p>
    <w:p>
      <w:pPr>
        <w:pStyle w:val="ListBullet"/>
      </w:pPr>
      <w:r>
        <w:t xml:space="preserve">        HookMap.js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MultiHook.js</w:t>
      </w:r>
    </w:p>
    <w:p>
      <w:pPr>
        <w:pStyle w:val="ListBullet"/>
      </w:pPr>
      <w:r>
        <w:t xml:space="preserve">        SyncBailHook.js</w:t>
      </w:r>
    </w:p>
    <w:p>
      <w:pPr>
        <w:pStyle w:val="ListBullet"/>
      </w:pPr>
      <w:r>
        <w:t xml:space="preserve">        SyncHook.js</w:t>
      </w:r>
    </w:p>
    <w:p>
      <w:pPr>
        <w:pStyle w:val="ListBullet"/>
      </w:pPr>
      <w:r>
        <w:t xml:space="preserve">        SyncLoopHook.js</w:t>
      </w:r>
    </w:p>
    <w:p>
      <w:pPr>
        <w:pStyle w:val="ListBullet"/>
      </w:pPr>
      <w:r>
        <w:t xml:space="preserve">        SyncWaterfallHook.js</w:t>
      </w:r>
    </w:p>
    <w:p>
      <w:pPr>
        <w:pStyle w:val="ListBullet"/>
      </w:pPr>
      <w:r>
        <w:t xml:space="preserve">        util-browser.js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tapable.d.ts</w:t>
      </w:r>
    </w:p>
    <w:p>
      <w:r>
        <w:t xml:space="preserve">    temp-dir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tempy</w:t>
      </w:r>
    </w:p>
    <w:p>
      <w:r>
        <w:t xml:space="preserve">      node_modules</w:t>
      </w:r>
    </w:p>
    <w:p>
      <w:r>
        <w:t xml:space="preserve">        type-fest</w:t>
      </w:r>
    </w:p>
    <w:p>
      <w:r>
        <w:t xml:space="preserve">          source</w:t>
      </w:r>
    </w:p>
    <w:p>
      <w:pPr>
        <w:pStyle w:val="ListBullet"/>
      </w:pPr>
      <w:r>
        <w:t xml:space="preserve">            async-return-type.d.ts</w:t>
      </w:r>
    </w:p>
    <w:p>
      <w:pPr>
        <w:pStyle w:val="ListBullet"/>
      </w:pPr>
      <w:r>
        <w:t xml:space="preserve">            basic.d.ts</w:t>
      </w:r>
    </w:p>
    <w:p>
      <w:pPr>
        <w:pStyle w:val="ListBullet"/>
      </w:pPr>
      <w:r>
        <w:t xml:space="preserve">            conditional-except.d.ts</w:t>
      </w:r>
    </w:p>
    <w:p>
      <w:pPr>
        <w:pStyle w:val="ListBullet"/>
      </w:pPr>
      <w:r>
        <w:t xml:space="preserve">            conditional-keys.d.ts</w:t>
      </w:r>
    </w:p>
    <w:p>
      <w:pPr>
        <w:pStyle w:val="ListBullet"/>
      </w:pPr>
      <w:r>
        <w:t xml:space="preserve">            conditional-pick.d.ts</w:t>
      </w:r>
    </w:p>
    <w:p>
      <w:pPr>
        <w:pStyle w:val="ListBullet"/>
      </w:pPr>
      <w:r>
        <w:t xml:space="preserve">            except.d.ts</w:t>
      </w:r>
    </w:p>
    <w:p>
      <w:pPr>
        <w:pStyle w:val="ListBullet"/>
      </w:pPr>
      <w:r>
        <w:t xml:space="preserve">            fixed-length-array.d.ts</w:t>
      </w:r>
    </w:p>
    <w:p>
      <w:pPr>
        <w:pStyle w:val="ListBullet"/>
      </w:pPr>
      <w:r>
        <w:t xml:space="preserve">            literal-union.d.ts</w:t>
      </w:r>
    </w:p>
    <w:p>
      <w:pPr>
        <w:pStyle w:val="ListBullet"/>
      </w:pPr>
      <w:r>
        <w:t xml:space="preserve">            merge-exclusive.d.ts</w:t>
      </w:r>
    </w:p>
    <w:p>
      <w:pPr>
        <w:pStyle w:val="ListBullet"/>
      </w:pPr>
      <w:r>
        <w:t xml:space="preserve">            merge.d.ts</w:t>
      </w:r>
    </w:p>
    <w:p>
      <w:pPr>
        <w:pStyle w:val="ListBullet"/>
      </w:pPr>
      <w:r>
        <w:t xml:space="preserve">            mutable.d.ts</w:t>
      </w:r>
    </w:p>
    <w:p>
      <w:pPr>
        <w:pStyle w:val="ListBullet"/>
      </w:pPr>
      <w:r>
        <w:t xml:space="preserve">            opaque.d.ts</w:t>
      </w:r>
    </w:p>
    <w:p>
      <w:pPr>
        <w:pStyle w:val="ListBullet"/>
      </w:pPr>
      <w:r>
        <w:t xml:space="preserve">            package-json.d.ts</w:t>
      </w:r>
    </w:p>
    <w:p>
      <w:pPr>
        <w:pStyle w:val="ListBullet"/>
      </w:pPr>
      <w:r>
        <w:t xml:space="preserve">            partial-deep.d.ts</w:t>
      </w:r>
    </w:p>
    <w:p>
      <w:pPr>
        <w:pStyle w:val="ListBullet"/>
      </w:pPr>
      <w:r>
        <w:t xml:space="preserve">            promisable.d.ts</w:t>
      </w:r>
    </w:p>
    <w:p>
      <w:pPr>
        <w:pStyle w:val="ListBullet"/>
      </w:pPr>
      <w:r>
        <w:t xml:space="preserve">            promise-value.d.ts</w:t>
      </w:r>
    </w:p>
    <w:p>
      <w:pPr>
        <w:pStyle w:val="ListBullet"/>
      </w:pPr>
      <w:r>
        <w:t xml:space="preserve">            readonly-deep.d.ts</w:t>
      </w:r>
    </w:p>
    <w:p>
      <w:pPr>
        <w:pStyle w:val="ListBullet"/>
      </w:pPr>
      <w:r>
        <w:t xml:space="preserve">            require-at-least-one.d.ts</w:t>
      </w:r>
    </w:p>
    <w:p>
      <w:pPr>
        <w:pStyle w:val="ListBullet"/>
      </w:pPr>
      <w:r>
        <w:t xml:space="preserve">            require-exactly-one.d.ts</w:t>
      </w:r>
    </w:p>
    <w:p>
      <w:pPr>
        <w:pStyle w:val="ListBullet"/>
      </w:pPr>
      <w:r>
        <w:t xml:space="preserve">            set-optional.d.ts</w:t>
      </w:r>
    </w:p>
    <w:p>
      <w:pPr>
        <w:pStyle w:val="ListBullet"/>
      </w:pPr>
      <w:r>
        <w:t xml:space="preserve">            set-required.d.ts</w:t>
      </w:r>
    </w:p>
    <w:p>
      <w:pPr>
        <w:pStyle w:val="ListBullet"/>
      </w:pPr>
      <w:r>
        <w:t xml:space="preserve">            stringified.d.ts</w:t>
      </w:r>
    </w:p>
    <w:p>
      <w:pPr>
        <w:pStyle w:val="ListBullet"/>
      </w:pPr>
      <w:r>
        <w:t xml:space="preserve">            tsconfig-json.d.ts</w:t>
      </w:r>
    </w:p>
    <w:p>
      <w:pPr>
        <w:pStyle w:val="ListBullet"/>
      </w:pPr>
      <w:r>
        <w:t xml:space="preserve">            union-to-intersection.d.ts</w:t>
      </w:r>
    </w:p>
    <w:p>
      <w:pPr>
        <w:pStyle w:val="ListBullet"/>
      </w:pPr>
      <w:r>
        <w:t xml:space="preserve">            value-of.d.ts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terminal-link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terser</w:t>
      </w:r>
    </w:p>
    <w:p>
      <w:r>
        <w:t xml:space="preserve">      bin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  terser</w:t>
      </w:r>
    </w:p>
    <w:p>
      <w:pPr>
        <w:pStyle w:val="ListBullet"/>
      </w:pPr>
      <w:r>
        <w:t xml:space="preserve">        uglifyjs</w:t>
      </w:r>
    </w:p>
    <w:p>
      <w:r>
        <w:t xml:space="preserve">      dist</w:t>
      </w:r>
    </w:p>
    <w:p>
      <w:pPr>
        <w:pStyle w:val="ListBullet"/>
      </w:pPr>
      <w:r>
        <w:t xml:space="preserve">        .gitkeep</w:t>
      </w:r>
    </w:p>
    <w:p>
      <w:pPr>
        <w:pStyle w:val="ListBullet"/>
      </w:pPr>
      <w:r>
        <w:t xml:space="preserve">        bundle.min.js</w:t>
      </w:r>
    </w:p>
    <w:p>
      <w:pPr>
        <w:pStyle w:val="ListBullet"/>
      </w:pPr>
      <w:r>
        <w:t xml:space="preserve">        package.json</w:t>
      </w:r>
    </w:p>
    <w:p>
      <w:r>
        <w:t xml:space="preserve">      lib</w:t>
      </w:r>
    </w:p>
    <w:p>
      <w:r>
        <w:t xml:space="preserve">        compress</w:t>
      </w:r>
    </w:p>
    <w:p>
      <w:pPr>
        <w:pStyle w:val="ListBullet"/>
      </w:pPr>
      <w:r>
        <w:t xml:space="preserve">          common.js</w:t>
      </w:r>
    </w:p>
    <w:p>
      <w:pPr>
        <w:pStyle w:val="ListBullet"/>
      </w:pPr>
      <w:r>
        <w:t xml:space="preserve">          compressor-flags.js</w:t>
      </w:r>
    </w:p>
    <w:p>
      <w:pPr>
        <w:pStyle w:val="ListBullet"/>
      </w:pPr>
      <w:r>
        <w:t xml:space="preserve">          drop-side-effect-free.js</w:t>
      </w:r>
    </w:p>
    <w:p>
      <w:pPr>
        <w:pStyle w:val="ListBullet"/>
      </w:pPr>
      <w:r>
        <w:t xml:space="preserve">          drop-unused.js</w:t>
      </w:r>
    </w:p>
    <w:p>
      <w:pPr>
        <w:pStyle w:val="ListBullet"/>
      </w:pPr>
      <w:r>
        <w:t xml:space="preserve">          evaluate.js</w:t>
      </w:r>
    </w:p>
    <w:p>
      <w:pPr>
        <w:pStyle w:val="ListBullet"/>
      </w:pPr>
      <w:r>
        <w:t xml:space="preserve">          global-defs.js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inference.js</w:t>
      </w:r>
    </w:p>
    <w:p>
      <w:pPr>
        <w:pStyle w:val="ListBullet"/>
      </w:pPr>
      <w:r>
        <w:t xml:space="preserve">          inline.js</w:t>
      </w:r>
    </w:p>
    <w:p>
      <w:pPr>
        <w:pStyle w:val="ListBullet"/>
      </w:pPr>
      <w:r>
        <w:t xml:space="preserve">          native-objects.js</w:t>
      </w:r>
    </w:p>
    <w:p>
      <w:pPr>
        <w:pStyle w:val="ListBullet"/>
      </w:pPr>
      <w:r>
        <w:t xml:space="preserve">          reduce-vars.js</w:t>
      </w:r>
    </w:p>
    <w:p>
      <w:pPr>
        <w:pStyle w:val="ListBullet"/>
      </w:pPr>
      <w:r>
        <w:t xml:space="preserve">          tighten-body.js</w:t>
      </w:r>
    </w:p>
    <w:p>
      <w:r>
        <w:t xml:space="preserve">        utils</w:t>
      </w:r>
    </w:p>
    <w:p>
      <w:pPr>
        <w:pStyle w:val="ListBullet"/>
      </w:pPr>
      <w:r>
        <w:t xml:space="preserve">          first_in_statement.js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ast.js</w:t>
      </w:r>
    </w:p>
    <w:p>
      <w:pPr>
        <w:pStyle w:val="ListBullet"/>
      </w:pPr>
      <w:r>
        <w:t xml:space="preserve">        cli.js</w:t>
      </w:r>
    </w:p>
    <w:p>
      <w:pPr>
        <w:pStyle w:val="ListBullet"/>
      </w:pPr>
      <w:r>
        <w:t xml:space="preserve">        equivalent-to.js</w:t>
      </w:r>
    </w:p>
    <w:p>
      <w:pPr>
        <w:pStyle w:val="ListBullet"/>
      </w:pPr>
      <w:r>
        <w:t xml:space="preserve">        minify.js</w:t>
      </w:r>
    </w:p>
    <w:p>
      <w:pPr>
        <w:pStyle w:val="ListBullet"/>
      </w:pPr>
      <w:r>
        <w:t xml:space="preserve">        mozilla-ast.js</w:t>
      </w:r>
    </w:p>
    <w:p>
      <w:pPr>
        <w:pStyle w:val="ListBullet"/>
      </w:pPr>
      <w:r>
        <w:t xml:space="preserve">        output.js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propmangle.js</w:t>
      </w:r>
    </w:p>
    <w:p>
      <w:pPr>
        <w:pStyle w:val="ListBullet"/>
      </w:pPr>
      <w:r>
        <w:t xml:space="preserve">        scope.js</w:t>
      </w:r>
    </w:p>
    <w:p>
      <w:pPr>
        <w:pStyle w:val="ListBullet"/>
      </w:pPr>
      <w:r>
        <w:t xml:space="preserve">        size.js</w:t>
      </w:r>
    </w:p>
    <w:p>
      <w:pPr>
        <w:pStyle w:val="ListBullet"/>
      </w:pPr>
      <w:r>
        <w:t xml:space="preserve">        sourcemap.js</w:t>
      </w:r>
    </w:p>
    <w:p>
      <w:pPr>
        <w:pStyle w:val="ListBullet"/>
      </w:pPr>
      <w:r>
        <w:t xml:space="preserve">        transform.js</w:t>
      </w:r>
    </w:p>
    <w:p>
      <w:r>
        <w:t xml:space="preserve">      node_modules</w:t>
      </w:r>
    </w:p>
    <w:p>
      <w:r>
        <w:t xml:space="preserve">        commander</w:t>
      </w:r>
    </w:p>
    <w:p>
      <w:r>
        <w:t xml:space="preserve">          typings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tools</w:t>
      </w:r>
    </w:p>
    <w:p>
      <w:pPr>
        <w:pStyle w:val="ListBullet"/>
      </w:pPr>
      <w:r>
        <w:t xml:space="preserve">        domprops.js</w:t>
      </w:r>
    </w:p>
    <w:p>
      <w:pPr>
        <w:pStyle w:val="ListBullet"/>
      </w:pPr>
      <w:r>
        <w:t xml:space="preserve">        exit.cjs</w:t>
      </w:r>
    </w:p>
    <w:p>
      <w:pPr>
        <w:pStyle w:val="ListBullet"/>
      </w:pPr>
      <w:r>
        <w:t xml:space="preserve">        props.html</w:t>
      </w:r>
    </w:p>
    <w:p>
      <w:pPr>
        <w:pStyle w:val="ListBullet"/>
      </w:pPr>
      <w:r>
        <w:t xml:space="preserve">        terser.d.ts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main.js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PATRONS.md</w:t>
      </w:r>
    </w:p>
    <w:p>
      <w:pPr>
        <w:pStyle w:val="ListBullet"/>
      </w:pPr>
      <w:r>
        <w:t xml:space="preserve">      README.md</w:t>
      </w:r>
    </w:p>
    <w:p>
      <w:r>
        <w:t xml:space="preserve">    terser-webpack-plugin</w:t>
      </w:r>
    </w:p>
    <w:p>
      <w:r>
        <w:t xml:space="preserve">      dist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minify.js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utils.js</w:t>
      </w:r>
    </w:p>
    <w:p>
      <w:r>
        <w:t xml:space="preserve">      node_modules</w:t>
      </w:r>
    </w:p>
    <w:p>
      <w:r>
        <w:t xml:space="preserve">        schema-utils</w:t>
      </w:r>
    </w:p>
    <w:p>
      <w:r>
        <w:t xml:space="preserve">          declarations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absolutePath.d.ts</w:t>
      </w:r>
    </w:p>
    <w:p>
      <w:pPr>
        <w:pStyle w:val="ListBullet"/>
      </w:pPr>
      <w:r>
        <w:t xml:space="preserve">              undefinedAsNull.d.ts</w:t>
      </w:r>
    </w:p>
    <w:p>
      <w:r>
        <w:t xml:space="preserve">            util</w:t>
      </w:r>
    </w:p>
    <w:p>
      <w:pPr>
        <w:pStyle w:val="ListBullet"/>
      </w:pPr>
      <w:r>
        <w:t xml:space="preserve">              hints.d.ts</w:t>
      </w:r>
    </w:p>
    <w:p>
      <w:pPr>
        <w:pStyle w:val="ListBullet"/>
      </w:pPr>
      <w:r>
        <w:t xml:space="preserve">              Range.d.ts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validate.d.ts</w:t>
      </w:r>
    </w:p>
    <w:p>
      <w:pPr>
        <w:pStyle w:val="ListBullet"/>
      </w:pPr>
      <w:r>
        <w:t xml:space="preserve">            ValidationError.d.ts</w:t>
      </w:r>
    </w:p>
    <w:p>
      <w:r>
        <w:t xml:space="preserve">          dist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absolutePath.js</w:t>
      </w:r>
    </w:p>
    <w:p>
      <w:pPr>
        <w:pStyle w:val="ListBullet"/>
      </w:pPr>
      <w:r>
        <w:t xml:space="preserve">              undefinedAsNull.js</w:t>
      </w:r>
    </w:p>
    <w:p>
      <w:r>
        <w:t xml:space="preserve">            util</w:t>
      </w:r>
    </w:p>
    <w:p>
      <w:pPr>
        <w:pStyle w:val="ListBullet"/>
      </w:pPr>
      <w:r>
        <w:t xml:space="preserve">              hints.js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validate.js</w:t>
      </w:r>
    </w:p>
    <w:p>
      <w:pPr>
        <w:pStyle w:val="ListBullet"/>
      </w:pPr>
      <w:r>
        <w:t xml:space="preserve">            ValidationError.js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types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minify.d.ts</w:t>
      </w:r>
    </w:p>
    <w:p>
      <w:pPr>
        <w:pStyle w:val="ListBullet"/>
      </w:pPr>
      <w:r>
        <w:t xml:space="preserve">        utils.d.ts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test-exclude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is-outside-dir-posix.js</w:t>
      </w:r>
    </w:p>
    <w:p>
      <w:pPr>
        <w:pStyle w:val="ListBullet"/>
      </w:pPr>
      <w:r>
        <w:t xml:space="preserve">      is-outside-dir-win32.js</w:t>
      </w:r>
    </w:p>
    <w:p>
      <w:pPr>
        <w:pStyle w:val="ListBullet"/>
      </w:pPr>
      <w:r>
        <w:t xml:space="preserve">      is-outside-dir.js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text-table</w:t>
      </w:r>
    </w:p>
    <w:p>
      <w:r>
        <w:t xml:space="preserve">      example</w:t>
      </w:r>
    </w:p>
    <w:p>
      <w:pPr>
        <w:pStyle w:val="ListBullet"/>
      </w:pPr>
      <w:r>
        <w:t xml:space="preserve">        align.js</w:t>
      </w:r>
    </w:p>
    <w:p>
      <w:pPr>
        <w:pStyle w:val="ListBullet"/>
      </w:pPr>
      <w:r>
        <w:t xml:space="preserve">        center.js</w:t>
      </w:r>
    </w:p>
    <w:p>
      <w:pPr>
        <w:pStyle w:val="ListBullet"/>
      </w:pPr>
      <w:r>
        <w:t xml:space="preserve">        dotalign.js</w:t>
      </w:r>
    </w:p>
    <w:p>
      <w:pPr>
        <w:pStyle w:val="ListBullet"/>
      </w:pPr>
      <w:r>
        <w:t xml:space="preserve">        doubledot.js</w:t>
      </w:r>
    </w:p>
    <w:p>
      <w:pPr>
        <w:pStyle w:val="ListBullet"/>
      </w:pPr>
      <w:r>
        <w:t xml:space="preserve">        table.js</w:t>
      </w:r>
    </w:p>
    <w:p>
      <w:r>
        <w:t xml:space="preserve">      test</w:t>
      </w:r>
    </w:p>
    <w:p>
      <w:pPr>
        <w:pStyle w:val="ListBullet"/>
      </w:pPr>
      <w:r>
        <w:t xml:space="preserve">        align.js</w:t>
      </w:r>
    </w:p>
    <w:p>
      <w:pPr>
        <w:pStyle w:val="ListBullet"/>
      </w:pPr>
      <w:r>
        <w:t xml:space="preserve">        ansi-colors.js</w:t>
      </w:r>
    </w:p>
    <w:p>
      <w:pPr>
        <w:pStyle w:val="ListBullet"/>
      </w:pPr>
      <w:r>
        <w:t xml:space="preserve">        center.js</w:t>
      </w:r>
    </w:p>
    <w:p>
      <w:pPr>
        <w:pStyle w:val="ListBullet"/>
      </w:pPr>
      <w:r>
        <w:t xml:space="preserve">        dotalign.js</w:t>
      </w:r>
    </w:p>
    <w:p>
      <w:pPr>
        <w:pStyle w:val="ListBullet"/>
      </w:pPr>
      <w:r>
        <w:t xml:space="preserve">        doubledot.js</w:t>
      </w:r>
    </w:p>
    <w:p>
      <w:pPr>
        <w:pStyle w:val="ListBullet"/>
      </w:pPr>
      <w:r>
        <w:t xml:space="preserve">        table.js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readme.markdown</w:t>
      </w:r>
    </w:p>
    <w:p>
      <w:r>
        <w:t xml:space="preserve">    thenify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thenify-all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throat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index.js.flow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thunky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promise.js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test.js</w:t>
      </w:r>
    </w:p>
    <w:p>
      <w:r>
        <w:t xml:space="preserve">    tmpl</w:t>
      </w:r>
    </w:p>
    <w:p>
      <w:r>
        <w:t xml:space="preserve">      lib</w:t>
      </w:r>
    </w:p>
    <w:p>
      <w:pPr>
        <w:pStyle w:val="ListBullet"/>
      </w:pPr>
      <w:r>
        <w:t xml:space="preserve">        tmpl.js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to-fast-properties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to-regex-range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toidentifier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tough-cookie</w:t>
      </w:r>
    </w:p>
    <w:p>
      <w:r>
        <w:t xml:space="preserve">      lib</w:t>
      </w:r>
    </w:p>
    <w:p>
      <w:pPr>
        <w:pStyle w:val="ListBullet"/>
      </w:pPr>
      <w:r>
        <w:t xml:space="preserve">        cookie.js</w:t>
      </w:r>
    </w:p>
    <w:p>
      <w:pPr>
        <w:pStyle w:val="ListBullet"/>
      </w:pPr>
      <w:r>
        <w:t xml:space="preserve">        memstore.js</w:t>
      </w:r>
    </w:p>
    <w:p>
      <w:pPr>
        <w:pStyle w:val="ListBullet"/>
      </w:pPr>
      <w:r>
        <w:t xml:space="preserve">        pathMatch.js</w:t>
      </w:r>
    </w:p>
    <w:p>
      <w:pPr>
        <w:pStyle w:val="ListBullet"/>
      </w:pPr>
      <w:r>
        <w:t xml:space="preserve">        permuteDomain.js</w:t>
      </w:r>
    </w:p>
    <w:p>
      <w:pPr>
        <w:pStyle w:val="ListBullet"/>
      </w:pPr>
      <w:r>
        <w:t xml:space="preserve">        pubsuffix-psl.js</w:t>
      </w:r>
    </w:p>
    <w:p>
      <w:pPr>
        <w:pStyle w:val="ListBullet"/>
      </w:pPr>
      <w:r>
        <w:t xml:space="preserve">        store.js</w:t>
      </w:r>
    </w:p>
    <w:p>
      <w:pPr>
        <w:pStyle w:val="ListBullet"/>
      </w:pPr>
      <w:r>
        <w:t xml:space="preserve">        utilHelper.js</w:t>
      </w:r>
    </w:p>
    <w:p>
      <w:pPr>
        <w:pStyle w:val="ListBullet"/>
      </w:pPr>
      <w:r>
        <w:t xml:space="preserve">        validators.js</w:t>
      </w:r>
    </w:p>
    <w:p>
      <w:pPr>
        <w:pStyle w:val="ListBullet"/>
      </w:pPr>
      <w:r>
        <w:t xml:space="preserve">        version.js</w:t>
      </w:r>
    </w:p>
    <w:p>
      <w:r>
        <w:t xml:space="preserve">      node_modules</w:t>
      </w:r>
    </w:p>
    <w:p>
      <w:r>
        <w:t xml:space="preserve">        universalify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tr46</w:t>
      </w:r>
    </w:p>
    <w:p>
      <w:r>
        <w:t xml:space="preserve">      lib</w:t>
      </w:r>
    </w:p>
    <w:p>
      <w:pPr>
        <w:pStyle w:val="ListBullet"/>
      </w:pPr>
      <w:r>
        <w:t xml:space="preserve">        mappingTable.json</w:t>
      </w:r>
    </w:p>
    <w:p>
      <w:pPr>
        <w:pStyle w:val="ListBullet"/>
      </w:pPr>
      <w:r>
        <w:t xml:space="preserve">        regexes.js</w:t>
      </w:r>
    </w:p>
    <w:p>
      <w:pPr>
        <w:pStyle w:val="ListBullet"/>
      </w:pPr>
      <w:r>
        <w:t xml:space="preserve">        statusMapping.js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tryer</w:t>
      </w:r>
    </w:p>
    <w:p>
      <w:r>
        <w:t xml:space="preserve">      lib</w:t>
      </w:r>
    </w:p>
    <w:p>
      <w:pPr>
        <w:pStyle w:val="ListBullet"/>
      </w:pPr>
      <w:r>
        <w:t xml:space="preserve">        tryer.min.js</w:t>
      </w:r>
    </w:p>
    <w:p>
      <w:r>
        <w:t xml:space="preserve">      src</w:t>
      </w:r>
    </w:p>
    <w:p>
      <w:pPr>
        <w:pStyle w:val="ListBullet"/>
      </w:pPr>
      <w:r>
        <w:t xml:space="preserve">        tryer.js</w:t>
      </w:r>
    </w:p>
    <w:p>
      <w:r>
        <w:t xml:space="preserve">      test</w:t>
      </w:r>
    </w:p>
    <w:p>
      <w:pPr>
        <w:pStyle w:val="ListBullet"/>
      </w:pPr>
      <w:r>
        <w:t xml:space="preserve">        index.html</w:t>
      </w:r>
    </w:p>
    <w:p>
      <w:pPr>
        <w:pStyle w:val="ListBullet"/>
      </w:pPr>
      <w:r>
        <w:t xml:space="preserve">        unit.js</w:t>
      </w:r>
    </w:p>
    <w:p>
      <w:pPr>
        <w:pStyle w:val="ListBullet"/>
      </w:pPr>
      <w:r>
        <w:t xml:space="preserve">      .gitlab-ci.yml</w:t>
      </w:r>
    </w:p>
    <w:p>
      <w:pPr>
        <w:pStyle w:val="ListBullet"/>
      </w:pPr>
      <w:r>
        <w:t xml:space="preserve">      .jshintrc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AUTHORS</w:t>
      </w:r>
    </w:p>
    <w:p>
      <w:pPr>
        <w:pStyle w:val="ListBullet"/>
      </w:pPr>
      <w:r>
        <w:t xml:space="preserve">      bower.json</w:t>
      </w:r>
    </w:p>
    <w:p>
      <w:pPr>
        <w:pStyle w:val="ListBullet"/>
      </w:pPr>
      <w:r>
        <w:t xml:space="preserve">      CHANGES.md</w:t>
      </w:r>
    </w:p>
    <w:p>
      <w:pPr>
        <w:pStyle w:val="ListBullet"/>
      </w:pPr>
      <w:r>
        <w:t xml:space="preserve">      component.json</w:t>
      </w:r>
    </w:p>
    <w:p>
      <w:pPr>
        <w:pStyle w:val="ListBullet"/>
      </w:pPr>
      <w:r>
        <w:t xml:space="preserve">      COPYING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ts-interface-checker</w:t>
      </w:r>
    </w:p>
    <w:p>
      <w:r>
        <w:t xml:space="preserve">      dist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util.d.ts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tsconfig-paths</w:t>
      </w:r>
    </w:p>
    <w:p>
      <w:r>
        <w:t xml:space="preserve">      lib</w:t>
      </w:r>
    </w:p>
    <w:p>
      <w:r>
        <w:t xml:space="preserve">        __tests__</w:t>
      </w:r>
    </w:p>
    <w:p>
      <w:r>
        <w:t xml:space="preserve">          data</w:t>
      </w:r>
    </w:p>
    <w:p>
      <w:pPr>
        <w:pStyle w:val="ListBullet"/>
      </w:pPr>
      <w:r>
        <w:t xml:space="preserve">            match-path-data.d.ts</w:t>
      </w:r>
    </w:p>
    <w:p>
      <w:pPr>
        <w:pStyle w:val="ListBullet"/>
      </w:pPr>
      <w:r>
        <w:t xml:space="preserve">            match-path-data.js</w:t>
      </w:r>
    </w:p>
    <w:p>
      <w:pPr>
        <w:pStyle w:val="ListBullet"/>
      </w:pPr>
      <w:r>
        <w:t xml:space="preserve">            match-path-data.js.map</w:t>
      </w:r>
    </w:p>
    <w:p>
      <w:pPr>
        <w:pStyle w:val="ListBullet"/>
      </w:pPr>
      <w:r>
        <w:t xml:space="preserve">          config-loader.test.d.ts</w:t>
      </w:r>
    </w:p>
    <w:p>
      <w:pPr>
        <w:pStyle w:val="ListBullet"/>
      </w:pPr>
      <w:r>
        <w:t xml:space="preserve">          config-loader.test.js</w:t>
      </w:r>
    </w:p>
    <w:p>
      <w:pPr>
        <w:pStyle w:val="ListBullet"/>
      </w:pPr>
      <w:r>
        <w:t xml:space="preserve">          config-loader.test.js.map</w:t>
      </w:r>
    </w:p>
    <w:p>
      <w:pPr>
        <w:pStyle w:val="ListBullet"/>
      </w:pPr>
      <w:r>
        <w:t xml:space="preserve">          filesystem.test.d.ts</w:t>
      </w:r>
    </w:p>
    <w:p>
      <w:pPr>
        <w:pStyle w:val="ListBullet"/>
      </w:pPr>
      <w:r>
        <w:t xml:space="preserve">          filesystem.test.js</w:t>
      </w:r>
    </w:p>
    <w:p>
      <w:pPr>
        <w:pStyle w:val="ListBullet"/>
      </w:pPr>
      <w:r>
        <w:t xml:space="preserve">          filesystem.test.js.map</w:t>
      </w:r>
    </w:p>
    <w:p>
      <w:pPr>
        <w:pStyle w:val="ListBullet"/>
      </w:pPr>
      <w:r>
        <w:t xml:space="preserve">          mapping-entry.test.d.ts</w:t>
      </w:r>
    </w:p>
    <w:p>
      <w:pPr>
        <w:pStyle w:val="ListBullet"/>
      </w:pPr>
      <w:r>
        <w:t xml:space="preserve">          mapping-entry.test.js</w:t>
      </w:r>
    </w:p>
    <w:p>
      <w:pPr>
        <w:pStyle w:val="ListBullet"/>
      </w:pPr>
      <w:r>
        <w:t xml:space="preserve">          mapping-entry.test.js.map</w:t>
      </w:r>
    </w:p>
    <w:p>
      <w:pPr>
        <w:pStyle w:val="ListBullet"/>
      </w:pPr>
      <w:r>
        <w:t xml:space="preserve">          match-path-async.test.d.ts</w:t>
      </w:r>
    </w:p>
    <w:p>
      <w:pPr>
        <w:pStyle w:val="ListBullet"/>
      </w:pPr>
      <w:r>
        <w:t xml:space="preserve">          match-path-async.test.js</w:t>
      </w:r>
    </w:p>
    <w:p>
      <w:pPr>
        <w:pStyle w:val="ListBullet"/>
      </w:pPr>
      <w:r>
        <w:t xml:space="preserve">          match-path-async.test.js.map</w:t>
      </w:r>
    </w:p>
    <w:p>
      <w:pPr>
        <w:pStyle w:val="ListBullet"/>
      </w:pPr>
      <w:r>
        <w:t xml:space="preserve">          match-path-sync.test.d.ts</w:t>
      </w:r>
    </w:p>
    <w:p>
      <w:pPr>
        <w:pStyle w:val="ListBullet"/>
      </w:pPr>
      <w:r>
        <w:t xml:space="preserve">          match-path-sync.test.js</w:t>
      </w:r>
    </w:p>
    <w:p>
      <w:pPr>
        <w:pStyle w:val="ListBullet"/>
      </w:pPr>
      <w:r>
        <w:t xml:space="preserve">          match-path-sync.test.js.map</w:t>
      </w:r>
    </w:p>
    <w:p>
      <w:pPr>
        <w:pStyle w:val="ListBullet"/>
      </w:pPr>
      <w:r>
        <w:t xml:space="preserve">          try-path.test.d.ts</w:t>
      </w:r>
    </w:p>
    <w:p>
      <w:pPr>
        <w:pStyle w:val="ListBullet"/>
      </w:pPr>
      <w:r>
        <w:t xml:space="preserve">          try-path.test.js</w:t>
      </w:r>
    </w:p>
    <w:p>
      <w:pPr>
        <w:pStyle w:val="ListBullet"/>
      </w:pPr>
      <w:r>
        <w:t xml:space="preserve">          try-path.test.js.map</w:t>
      </w:r>
    </w:p>
    <w:p>
      <w:pPr>
        <w:pStyle w:val="ListBullet"/>
      </w:pPr>
      <w:r>
        <w:t xml:space="preserve">          tsconfig-loader.test.d.ts</w:t>
      </w:r>
    </w:p>
    <w:p>
      <w:pPr>
        <w:pStyle w:val="ListBullet"/>
      </w:pPr>
      <w:r>
        <w:t xml:space="preserve">          tsconfig-loader.test.js</w:t>
      </w:r>
    </w:p>
    <w:p>
      <w:pPr>
        <w:pStyle w:val="ListBullet"/>
      </w:pPr>
      <w:r>
        <w:t xml:space="preserve">          tsconfig-loader.test.js.map</w:t>
      </w:r>
    </w:p>
    <w:p>
      <w:pPr>
        <w:pStyle w:val="ListBullet"/>
      </w:pPr>
      <w:r>
        <w:t xml:space="preserve">        config-loader.d.ts</w:t>
      </w:r>
    </w:p>
    <w:p>
      <w:pPr>
        <w:pStyle w:val="ListBullet"/>
      </w:pPr>
      <w:r>
        <w:t xml:space="preserve">        config-loader.js</w:t>
      </w:r>
    </w:p>
    <w:p>
      <w:pPr>
        <w:pStyle w:val="ListBullet"/>
      </w:pPr>
      <w:r>
        <w:t xml:space="preserve">        config-loader.js.map</w:t>
      </w:r>
    </w:p>
    <w:p>
      <w:pPr>
        <w:pStyle w:val="ListBullet"/>
      </w:pPr>
      <w:r>
        <w:t xml:space="preserve">        filesystem.d.ts</w:t>
      </w:r>
    </w:p>
    <w:p>
      <w:pPr>
        <w:pStyle w:val="ListBullet"/>
      </w:pPr>
      <w:r>
        <w:t xml:space="preserve">        filesystem.js</w:t>
      </w:r>
    </w:p>
    <w:p>
      <w:pPr>
        <w:pStyle w:val="ListBullet"/>
      </w:pPr>
      <w:r>
        <w:t xml:space="preserve">        filesystem.js.map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mapping-entry.d.ts</w:t>
      </w:r>
    </w:p>
    <w:p>
      <w:pPr>
        <w:pStyle w:val="ListBullet"/>
      </w:pPr>
      <w:r>
        <w:t xml:space="preserve">        mapping-entry.js</w:t>
      </w:r>
    </w:p>
    <w:p>
      <w:pPr>
        <w:pStyle w:val="ListBullet"/>
      </w:pPr>
      <w:r>
        <w:t xml:space="preserve">        mapping-entry.js.map</w:t>
      </w:r>
    </w:p>
    <w:p>
      <w:pPr>
        <w:pStyle w:val="ListBullet"/>
      </w:pPr>
      <w:r>
        <w:t xml:space="preserve">        match-path-async.d.ts</w:t>
      </w:r>
    </w:p>
    <w:p>
      <w:pPr>
        <w:pStyle w:val="ListBullet"/>
      </w:pPr>
      <w:r>
        <w:t xml:space="preserve">        match-path-async.js</w:t>
      </w:r>
    </w:p>
    <w:p>
      <w:pPr>
        <w:pStyle w:val="ListBullet"/>
      </w:pPr>
      <w:r>
        <w:t xml:space="preserve">        match-path-async.js.map</w:t>
      </w:r>
    </w:p>
    <w:p>
      <w:pPr>
        <w:pStyle w:val="ListBullet"/>
      </w:pPr>
      <w:r>
        <w:t xml:space="preserve">        match-path-sync.d.ts</w:t>
      </w:r>
    </w:p>
    <w:p>
      <w:pPr>
        <w:pStyle w:val="ListBullet"/>
      </w:pPr>
      <w:r>
        <w:t xml:space="preserve">        match-path-sync.js</w:t>
      </w:r>
    </w:p>
    <w:p>
      <w:pPr>
        <w:pStyle w:val="ListBullet"/>
      </w:pPr>
      <w:r>
        <w:t xml:space="preserve">        match-path-sync.js.map</w:t>
      </w:r>
    </w:p>
    <w:p>
      <w:pPr>
        <w:pStyle w:val="ListBullet"/>
      </w:pPr>
      <w:r>
        <w:t xml:space="preserve">        options.d.ts</w:t>
      </w:r>
    </w:p>
    <w:p>
      <w:pPr>
        <w:pStyle w:val="ListBullet"/>
      </w:pPr>
      <w:r>
        <w:t xml:space="preserve">        options.js</w:t>
      </w:r>
    </w:p>
    <w:p>
      <w:pPr>
        <w:pStyle w:val="ListBullet"/>
      </w:pPr>
      <w:r>
        <w:t xml:space="preserve">        options.js.map</w:t>
      </w:r>
    </w:p>
    <w:p>
      <w:pPr>
        <w:pStyle w:val="ListBullet"/>
      </w:pPr>
      <w:r>
        <w:t xml:space="preserve">        register.d.ts</w:t>
      </w:r>
    </w:p>
    <w:p>
      <w:pPr>
        <w:pStyle w:val="ListBullet"/>
      </w:pPr>
      <w:r>
        <w:t xml:space="preserve">        register.js</w:t>
      </w:r>
    </w:p>
    <w:p>
      <w:pPr>
        <w:pStyle w:val="ListBullet"/>
      </w:pPr>
      <w:r>
        <w:t xml:space="preserve">        register.js.map</w:t>
      </w:r>
    </w:p>
    <w:p>
      <w:pPr>
        <w:pStyle w:val="ListBullet"/>
      </w:pPr>
      <w:r>
        <w:t xml:space="preserve">        try-path.d.ts</w:t>
      </w:r>
    </w:p>
    <w:p>
      <w:pPr>
        <w:pStyle w:val="ListBullet"/>
      </w:pPr>
      <w:r>
        <w:t xml:space="preserve">        try-path.js</w:t>
      </w:r>
    </w:p>
    <w:p>
      <w:pPr>
        <w:pStyle w:val="ListBullet"/>
      </w:pPr>
      <w:r>
        <w:t xml:space="preserve">        try-path.js.map</w:t>
      </w:r>
    </w:p>
    <w:p>
      <w:pPr>
        <w:pStyle w:val="ListBullet"/>
      </w:pPr>
      <w:r>
        <w:t xml:space="preserve">        tsconfig-loader.d.ts</w:t>
      </w:r>
    </w:p>
    <w:p>
      <w:pPr>
        <w:pStyle w:val="ListBullet"/>
      </w:pPr>
      <w:r>
        <w:t xml:space="preserve">        tsconfig-loader.js</w:t>
      </w:r>
    </w:p>
    <w:p>
      <w:pPr>
        <w:pStyle w:val="ListBullet"/>
      </w:pPr>
      <w:r>
        <w:t xml:space="preserve">        tsconfig-loader.js.map</w:t>
      </w:r>
    </w:p>
    <w:p>
      <w:r>
        <w:t xml:space="preserve">      node_modules</w:t>
      </w:r>
    </w:p>
    <w:p>
      <w:r>
        <w:t xml:space="preserve">        .bin</w:t>
      </w:r>
    </w:p>
    <w:p>
      <w:pPr>
        <w:pStyle w:val="ListBullet"/>
      </w:pPr>
      <w:r>
        <w:t xml:space="preserve">          json5</w:t>
      </w:r>
    </w:p>
    <w:p>
      <w:pPr>
        <w:pStyle w:val="ListBullet"/>
      </w:pPr>
      <w:r>
        <w:t xml:space="preserve">          json5.cmd</w:t>
      </w:r>
    </w:p>
    <w:p>
      <w:pPr>
        <w:pStyle w:val="ListBullet"/>
      </w:pPr>
      <w:r>
        <w:t xml:space="preserve">          json5.ps1</w:t>
      </w:r>
    </w:p>
    <w:p>
      <w:r>
        <w:t xml:space="preserve">        json5</w:t>
      </w:r>
    </w:p>
    <w:p>
      <w:r>
        <w:t xml:space="preserve">          dist</w:t>
      </w:r>
    </w:p>
    <w:p>
      <w:pPr>
        <w:pStyle w:val="ListBullet"/>
      </w:pPr>
      <w:r>
        <w:t xml:space="preserve">            index.js</w:t>
      </w:r>
    </w:p>
    <w:p>
      <w:r>
        <w:t xml:space="preserve">          lib</w:t>
      </w:r>
    </w:p>
    <w:p>
      <w:pPr>
        <w:pStyle w:val="ListBullet"/>
      </w:pPr>
      <w:r>
        <w:t xml:space="preserve">            cli.js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parse.js</w:t>
      </w:r>
    </w:p>
    <w:p>
      <w:pPr>
        <w:pStyle w:val="ListBullet"/>
      </w:pPr>
      <w:r>
        <w:t xml:space="preserve">            register.js</w:t>
      </w:r>
    </w:p>
    <w:p>
      <w:pPr>
        <w:pStyle w:val="ListBullet"/>
      </w:pPr>
      <w:r>
        <w:t xml:space="preserve">            require.js</w:t>
      </w:r>
    </w:p>
    <w:p>
      <w:pPr>
        <w:pStyle w:val="ListBullet"/>
      </w:pPr>
      <w:r>
        <w:t xml:space="preserve">            stringify.js</w:t>
      </w:r>
    </w:p>
    <w:p>
      <w:pPr>
        <w:pStyle w:val="ListBullet"/>
      </w:pPr>
      <w:r>
        <w:t xml:space="preserve">            unicode.js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strip-bom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src</w:t>
      </w:r>
    </w:p>
    <w:p>
      <w:r>
        <w:t xml:space="preserve">        __tests__</w:t>
      </w:r>
    </w:p>
    <w:p>
      <w:r>
        <w:t xml:space="preserve">          data</w:t>
      </w:r>
    </w:p>
    <w:p>
      <w:pPr>
        <w:pStyle w:val="ListBullet"/>
      </w:pPr>
      <w:r>
        <w:t xml:space="preserve">            match-path-data.ts</w:t>
      </w:r>
    </w:p>
    <w:p>
      <w:pPr>
        <w:pStyle w:val="ListBullet"/>
      </w:pPr>
      <w:r>
        <w:t xml:space="preserve">          config-loader.test.ts</w:t>
      </w:r>
    </w:p>
    <w:p>
      <w:pPr>
        <w:pStyle w:val="ListBullet"/>
      </w:pPr>
      <w:r>
        <w:t xml:space="preserve">          filesystem.test.ts</w:t>
      </w:r>
    </w:p>
    <w:p>
      <w:pPr>
        <w:pStyle w:val="ListBullet"/>
      </w:pPr>
      <w:r>
        <w:t xml:space="preserve">          mapping-entry.test.ts</w:t>
      </w:r>
    </w:p>
    <w:p>
      <w:pPr>
        <w:pStyle w:val="ListBullet"/>
      </w:pPr>
      <w:r>
        <w:t xml:space="preserve">          match-path-async.test.ts</w:t>
      </w:r>
    </w:p>
    <w:p>
      <w:pPr>
        <w:pStyle w:val="ListBullet"/>
      </w:pPr>
      <w:r>
        <w:t xml:space="preserve">          match-path-sync.test.ts</w:t>
      </w:r>
    </w:p>
    <w:p>
      <w:pPr>
        <w:pStyle w:val="ListBullet"/>
      </w:pPr>
      <w:r>
        <w:t xml:space="preserve">          try-path.test.ts</w:t>
      </w:r>
    </w:p>
    <w:p>
      <w:pPr>
        <w:pStyle w:val="ListBullet"/>
      </w:pPr>
      <w:r>
        <w:t xml:space="preserve">          tsconfig-loader.test.ts</w:t>
      </w:r>
    </w:p>
    <w:p>
      <w:pPr>
        <w:pStyle w:val="ListBullet"/>
      </w:pPr>
      <w:r>
        <w:t xml:space="preserve">          tsconfig-named.json</w:t>
      </w:r>
    </w:p>
    <w:p>
      <w:pPr>
        <w:pStyle w:val="ListBullet"/>
      </w:pPr>
      <w:r>
        <w:t xml:space="preserve">        config-loader.ts</w:t>
      </w:r>
    </w:p>
    <w:p>
      <w:pPr>
        <w:pStyle w:val="ListBullet"/>
      </w:pPr>
      <w:r>
        <w:t xml:space="preserve">        filesystem.ts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mapping-entry.ts</w:t>
      </w:r>
    </w:p>
    <w:p>
      <w:pPr>
        <w:pStyle w:val="ListBullet"/>
      </w:pPr>
      <w:r>
        <w:t xml:space="preserve">        match-path-async.ts</w:t>
      </w:r>
    </w:p>
    <w:p>
      <w:pPr>
        <w:pStyle w:val="ListBullet"/>
      </w:pPr>
      <w:r>
        <w:t xml:space="preserve">        match-path-sync.ts</w:t>
      </w:r>
    </w:p>
    <w:p>
      <w:pPr>
        <w:pStyle w:val="ListBullet"/>
      </w:pPr>
      <w:r>
        <w:t xml:space="preserve">        options.ts</w:t>
      </w:r>
    </w:p>
    <w:p>
      <w:pPr>
        <w:pStyle w:val="ListBullet"/>
      </w:pPr>
      <w:r>
        <w:t xml:space="preserve">        register.ts</w:t>
      </w:r>
    </w:p>
    <w:p>
      <w:pPr>
        <w:pStyle w:val="ListBullet"/>
      </w:pPr>
      <w:r>
        <w:t xml:space="preserve">        try-path.ts</w:t>
      </w:r>
    </w:p>
    <w:p>
      <w:pPr>
        <w:pStyle w:val="ListBullet"/>
      </w:pPr>
      <w:r>
        <w:t xml:space="preserve">        tsconfig-loader.ts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register.js</w:t>
      </w:r>
    </w:p>
    <w:p>
      <w:r>
        <w:t xml:space="preserve">    tslib</w:t>
      </w:r>
    </w:p>
    <w:p>
      <w:r>
        <w:t xml:space="preserve">      modules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pPr>
        <w:pStyle w:val="ListBullet"/>
      </w:pPr>
      <w:r>
        <w:t xml:space="preserve">      CopyrightNotice.txt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pPr>
        <w:pStyle w:val="ListBullet"/>
      </w:pPr>
      <w:r>
        <w:t xml:space="preserve">      tslib.d.ts</w:t>
      </w:r>
    </w:p>
    <w:p>
      <w:pPr>
        <w:pStyle w:val="ListBullet"/>
      </w:pPr>
      <w:r>
        <w:t xml:space="preserve">      tslib.es6.html</w:t>
      </w:r>
    </w:p>
    <w:p>
      <w:pPr>
        <w:pStyle w:val="ListBullet"/>
      </w:pPr>
      <w:r>
        <w:t xml:space="preserve">      tslib.es6.js</w:t>
      </w:r>
    </w:p>
    <w:p>
      <w:pPr>
        <w:pStyle w:val="ListBullet"/>
      </w:pPr>
      <w:r>
        <w:t xml:space="preserve">      tslib.es6.mjs</w:t>
      </w:r>
    </w:p>
    <w:p>
      <w:pPr>
        <w:pStyle w:val="ListBullet"/>
      </w:pPr>
      <w:r>
        <w:t xml:space="preserve">      tslib.html</w:t>
      </w:r>
    </w:p>
    <w:p>
      <w:pPr>
        <w:pStyle w:val="ListBullet"/>
      </w:pPr>
      <w:r>
        <w:t xml:space="preserve">      tslib.js</w:t>
      </w:r>
    </w:p>
    <w:p>
      <w:r>
        <w:t xml:space="preserve">    tsutils</w:t>
      </w:r>
    </w:p>
    <w:p>
      <w:r>
        <w:t xml:space="preserve">      node_modules</w:t>
      </w:r>
    </w:p>
    <w:p>
      <w:r>
        <w:t xml:space="preserve">        tslib</w:t>
      </w:r>
    </w:p>
    <w:p>
      <w:r>
        <w:t xml:space="preserve">          modules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package.json</w:t>
      </w:r>
    </w:p>
    <w:p>
      <w:r>
        <w:t xml:space="preserve">          test</w:t>
      </w:r>
    </w:p>
    <w:p>
      <w:r>
        <w:t xml:space="preserve">            validateModuleExportsMatchCommonJS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package.json</w:t>
      </w:r>
    </w:p>
    <w:p>
      <w:pPr>
        <w:pStyle w:val="ListBullet"/>
      </w:pPr>
      <w:r>
        <w:t xml:space="preserve">          CopyrightNotice.txt</w:t>
      </w:r>
    </w:p>
    <w:p>
      <w:pPr>
        <w:pStyle w:val="ListBullet"/>
      </w:pPr>
      <w:r>
        <w:t xml:space="preserve">          LICENSE.txt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tslib.d.ts</w:t>
      </w:r>
    </w:p>
    <w:p>
      <w:pPr>
        <w:pStyle w:val="ListBullet"/>
      </w:pPr>
      <w:r>
        <w:t xml:space="preserve">          tslib.es6.html</w:t>
      </w:r>
    </w:p>
    <w:p>
      <w:pPr>
        <w:pStyle w:val="ListBullet"/>
      </w:pPr>
      <w:r>
        <w:t xml:space="preserve">          tslib.es6.js</w:t>
      </w:r>
    </w:p>
    <w:p>
      <w:pPr>
        <w:pStyle w:val="ListBullet"/>
      </w:pPr>
      <w:r>
        <w:t xml:space="preserve">          tslib.html</w:t>
      </w:r>
    </w:p>
    <w:p>
      <w:pPr>
        <w:pStyle w:val="ListBullet"/>
      </w:pPr>
      <w:r>
        <w:t xml:space="preserve">          tslib.js</w:t>
      </w:r>
    </w:p>
    <w:p>
      <w:r>
        <w:t xml:space="preserve">      typeguard</w:t>
      </w:r>
    </w:p>
    <w:p>
      <w:r>
        <w:t xml:space="preserve">        2.8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node.d.ts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node.js.map</w:t>
      </w:r>
    </w:p>
    <w:p>
      <w:pPr>
        <w:pStyle w:val="ListBullet"/>
      </w:pPr>
      <w:r>
        <w:t xml:space="preserve">          type.d.ts</w:t>
      </w:r>
    </w:p>
    <w:p>
      <w:pPr>
        <w:pStyle w:val="ListBullet"/>
      </w:pPr>
      <w:r>
        <w:t xml:space="preserve">          type.js</w:t>
      </w:r>
    </w:p>
    <w:p>
      <w:pPr>
        <w:pStyle w:val="ListBullet"/>
      </w:pPr>
      <w:r>
        <w:t xml:space="preserve">          type.js.map</w:t>
      </w:r>
    </w:p>
    <w:p>
      <w:r>
        <w:t xml:space="preserve">        2.9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node.d.ts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node.js.map</w:t>
      </w:r>
    </w:p>
    <w:p>
      <w:pPr>
        <w:pStyle w:val="ListBullet"/>
      </w:pPr>
      <w:r>
        <w:t xml:space="preserve">          type.d.ts</w:t>
      </w:r>
    </w:p>
    <w:p>
      <w:pPr>
        <w:pStyle w:val="ListBullet"/>
      </w:pPr>
      <w:r>
        <w:t xml:space="preserve">          type.js</w:t>
      </w:r>
    </w:p>
    <w:p>
      <w:pPr>
        <w:pStyle w:val="ListBullet"/>
      </w:pPr>
      <w:r>
        <w:t xml:space="preserve">          type.js.map</w:t>
      </w:r>
    </w:p>
    <w:p>
      <w:r>
        <w:t xml:space="preserve">        3.0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node.d.ts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node.js.map</w:t>
      </w:r>
    </w:p>
    <w:p>
      <w:pPr>
        <w:pStyle w:val="ListBullet"/>
      </w:pPr>
      <w:r>
        <w:t xml:space="preserve">          type.d.ts</w:t>
      </w:r>
    </w:p>
    <w:p>
      <w:pPr>
        <w:pStyle w:val="ListBullet"/>
      </w:pPr>
      <w:r>
        <w:t xml:space="preserve">          type.js</w:t>
      </w:r>
    </w:p>
    <w:p>
      <w:pPr>
        <w:pStyle w:val="ListBullet"/>
      </w:pPr>
      <w:r>
        <w:t xml:space="preserve">          type.js.map</w:t>
      </w:r>
    </w:p>
    <w:p>
      <w:r>
        <w:t xml:space="preserve">        3.2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node.d.ts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node.js.map</w:t>
      </w:r>
    </w:p>
    <w:p>
      <w:pPr>
        <w:pStyle w:val="ListBullet"/>
      </w:pPr>
      <w:r>
        <w:t xml:space="preserve">          type.d.ts</w:t>
      </w:r>
    </w:p>
    <w:p>
      <w:pPr>
        <w:pStyle w:val="ListBullet"/>
      </w:pPr>
      <w:r>
        <w:t xml:space="preserve">          type.js</w:t>
      </w:r>
    </w:p>
    <w:p>
      <w:pPr>
        <w:pStyle w:val="ListBullet"/>
      </w:pPr>
      <w:r>
        <w:t xml:space="preserve">          type.js.map</w:t>
      </w:r>
    </w:p>
    <w:p>
      <w:r>
        <w:t xml:space="preserve">        next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node.d.ts</w:t>
      </w:r>
    </w:p>
    <w:p>
      <w:pPr>
        <w:pStyle w:val="ListBullet"/>
      </w:pPr>
      <w:r>
        <w:t xml:space="preserve">          node.js</w:t>
      </w:r>
    </w:p>
    <w:p>
      <w:pPr>
        <w:pStyle w:val="ListBullet"/>
      </w:pPr>
      <w:r>
        <w:t xml:space="preserve">          node.js.map</w:t>
      </w:r>
    </w:p>
    <w:p>
      <w:pPr>
        <w:pStyle w:val="ListBullet"/>
      </w:pPr>
      <w:r>
        <w:t xml:space="preserve">          type.d.ts</w:t>
      </w:r>
    </w:p>
    <w:p>
      <w:pPr>
        <w:pStyle w:val="ListBullet"/>
      </w:pPr>
      <w:r>
        <w:t xml:space="preserve">          type.js</w:t>
      </w:r>
    </w:p>
    <w:p>
      <w:pPr>
        <w:pStyle w:val="ListBullet"/>
      </w:pPr>
      <w:r>
        <w:t xml:space="preserve">          type.js.map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node.d.ts</w:t>
      </w:r>
    </w:p>
    <w:p>
      <w:pPr>
        <w:pStyle w:val="ListBullet"/>
      </w:pPr>
      <w:r>
        <w:t xml:space="preserve">        node.js</w:t>
      </w:r>
    </w:p>
    <w:p>
      <w:pPr>
        <w:pStyle w:val="ListBullet"/>
      </w:pPr>
      <w:r>
        <w:t xml:space="preserve">        node.js.map</w:t>
      </w:r>
    </w:p>
    <w:p>
      <w:pPr>
        <w:pStyle w:val="ListBullet"/>
      </w:pPr>
      <w:r>
        <w:t xml:space="preserve">        type.d.ts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type.js.map</w:t>
      </w:r>
    </w:p>
    <w:p>
      <w:r>
        <w:t xml:space="preserve">      util</w:t>
      </w:r>
    </w:p>
    <w:p>
      <w:pPr>
        <w:pStyle w:val="ListBullet"/>
      </w:pPr>
      <w:r>
        <w:t xml:space="preserve">        control-flow.d.ts</w:t>
      </w:r>
    </w:p>
    <w:p>
      <w:pPr>
        <w:pStyle w:val="ListBullet"/>
      </w:pPr>
      <w:r>
        <w:t xml:space="preserve">        control-flow.js</w:t>
      </w:r>
    </w:p>
    <w:p>
      <w:pPr>
        <w:pStyle w:val="ListBullet"/>
      </w:pPr>
      <w:r>
        <w:t xml:space="preserve">        control-flow.js.map</w:t>
      </w:r>
    </w:p>
    <w:p>
      <w:pPr>
        <w:pStyle w:val="ListBullet"/>
      </w:pPr>
      <w:r>
        <w:t xml:space="preserve">        convert-ast.d.ts</w:t>
      </w:r>
    </w:p>
    <w:p>
      <w:pPr>
        <w:pStyle w:val="ListBullet"/>
      </w:pPr>
      <w:r>
        <w:t xml:space="preserve">        convert-ast.js</w:t>
      </w:r>
    </w:p>
    <w:p>
      <w:pPr>
        <w:pStyle w:val="ListBullet"/>
      </w:pPr>
      <w:r>
        <w:t xml:space="preserve">        convert-ast.js.map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pPr>
        <w:pStyle w:val="ListBullet"/>
      </w:pPr>
      <w:r>
        <w:t xml:space="preserve">        type.d.ts</w:t>
      </w:r>
    </w:p>
    <w:p>
      <w:pPr>
        <w:pStyle w:val="ListBullet"/>
      </w:pPr>
      <w:r>
        <w:t xml:space="preserve">        type.js</w:t>
      </w:r>
    </w:p>
    <w:p>
      <w:pPr>
        <w:pStyle w:val="ListBullet"/>
      </w:pPr>
      <w:r>
        <w:t xml:space="preserve">        type.js.map</w:t>
      </w:r>
    </w:p>
    <w:p>
      <w:pPr>
        <w:pStyle w:val="ListBullet"/>
      </w:pPr>
      <w:r>
        <w:t xml:space="preserve">        usage.d.ts</w:t>
      </w:r>
    </w:p>
    <w:p>
      <w:pPr>
        <w:pStyle w:val="ListBullet"/>
      </w:pPr>
      <w:r>
        <w:t xml:space="preserve">        usage.js</w:t>
      </w:r>
    </w:p>
    <w:p>
      <w:pPr>
        <w:pStyle w:val="ListBullet"/>
      </w:pPr>
      <w:r>
        <w:t xml:space="preserve">        usage.js.map</w:t>
      </w:r>
    </w:p>
    <w:p>
      <w:pPr>
        <w:pStyle w:val="ListBullet"/>
      </w:pPr>
      <w:r>
        <w:t xml:space="preserve">        util.d.ts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  util.js.map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type-check</w:t>
      </w:r>
    </w:p>
    <w:p>
      <w:r>
        <w:t xml:space="preserve">      lib</w:t>
      </w:r>
    </w:p>
    <w:p>
      <w:pPr>
        <w:pStyle w:val="ListBullet"/>
      </w:pPr>
      <w:r>
        <w:t xml:space="preserve">        check.js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parse-type.js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type-detect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type-detect.js</w:t>
      </w:r>
    </w:p>
    <w:p>
      <w:r>
        <w:t xml:space="preserve">    type-fest</w:t>
      </w:r>
    </w:p>
    <w:p>
      <w:r>
        <w:t xml:space="preserve">      source</w:t>
      </w:r>
    </w:p>
    <w:p>
      <w:pPr>
        <w:pStyle w:val="ListBullet"/>
      </w:pPr>
      <w:r>
        <w:t xml:space="preserve">        async-return-type.d.ts</w:t>
      </w:r>
    </w:p>
    <w:p>
      <w:pPr>
        <w:pStyle w:val="ListBullet"/>
      </w:pPr>
      <w:r>
        <w:t xml:space="preserve">        asyncify.d.ts</w:t>
      </w:r>
    </w:p>
    <w:p>
      <w:pPr>
        <w:pStyle w:val="ListBullet"/>
      </w:pPr>
      <w:r>
        <w:t xml:space="preserve">        basic.d.ts</w:t>
      </w:r>
    </w:p>
    <w:p>
      <w:pPr>
        <w:pStyle w:val="ListBullet"/>
      </w:pPr>
      <w:r>
        <w:t xml:space="preserve">        conditional-except.d.ts</w:t>
      </w:r>
    </w:p>
    <w:p>
      <w:pPr>
        <w:pStyle w:val="ListBullet"/>
      </w:pPr>
      <w:r>
        <w:t xml:space="preserve">        conditional-keys.d.ts</w:t>
      </w:r>
    </w:p>
    <w:p>
      <w:pPr>
        <w:pStyle w:val="ListBullet"/>
      </w:pPr>
      <w:r>
        <w:t xml:space="preserve">        conditional-pick.d.ts</w:t>
      </w:r>
    </w:p>
    <w:p>
      <w:pPr>
        <w:pStyle w:val="ListBullet"/>
      </w:pPr>
      <w:r>
        <w:t xml:space="preserve">        entries.d.ts</w:t>
      </w:r>
    </w:p>
    <w:p>
      <w:pPr>
        <w:pStyle w:val="ListBullet"/>
      </w:pPr>
      <w:r>
        <w:t xml:space="preserve">        entry.d.ts</w:t>
      </w:r>
    </w:p>
    <w:p>
      <w:pPr>
        <w:pStyle w:val="ListBullet"/>
      </w:pPr>
      <w:r>
        <w:t xml:space="preserve">        except.d.ts</w:t>
      </w:r>
    </w:p>
    <w:p>
      <w:pPr>
        <w:pStyle w:val="ListBullet"/>
      </w:pPr>
      <w:r>
        <w:t xml:space="preserve">        fixed-length-array.d.ts</w:t>
      </w:r>
    </w:p>
    <w:p>
      <w:pPr>
        <w:pStyle w:val="ListBullet"/>
      </w:pPr>
      <w:r>
        <w:t xml:space="preserve">        iterable-element.d.ts</w:t>
      </w:r>
    </w:p>
    <w:p>
      <w:pPr>
        <w:pStyle w:val="ListBullet"/>
      </w:pPr>
      <w:r>
        <w:t xml:space="preserve">        literal-union.d.ts</w:t>
      </w:r>
    </w:p>
    <w:p>
      <w:pPr>
        <w:pStyle w:val="ListBullet"/>
      </w:pPr>
      <w:r>
        <w:t xml:space="preserve">        merge-exclusive.d.ts</w:t>
      </w:r>
    </w:p>
    <w:p>
      <w:pPr>
        <w:pStyle w:val="ListBullet"/>
      </w:pPr>
      <w:r>
        <w:t xml:space="preserve">        merge.d.ts</w:t>
      </w:r>
    </w:p>
    <w:p>
      <w:pPr>
        <w:pStyle w:val="ListBullet"/>
      </w:pPr>
      <w:r>
        <w:t xml:space="preserve">        mutable.d.ts</w:t>
      </w:r>
    </w:p>
    <w:p>
      <w:pPr>
        <w:pStyle w:val="ListBullet"/>
      </w:pPr>
      <w:r>
        <w:t xml:space="preserve">        opaque.d.ts</w:t>
      </w:r>
    </w:p>
    <w:p>
      <w:pPr>
        <w:pStyle w:val="ListBullet"/>
      </w:pPr>
      <w:r>
        <w:t xml:space="preserve">        package-json.d.ts</w:t>
      </w:r>
    </w:p>
    <w:p>
      <w:pPr>
        <w:pStyle w:val="ListBullet"/>
      </w:pPr>
      <w:r>
        <w:t xml:space="preserve">        partial-deep.d.ts</w:t>
      </w:r>
    </w:p>
    <w:p>
      <w:pPr>
        <w:pStyle w:val="ListBullet"/>
      </w:pPr>
      <w:r>
        <w:t xml:space="preserve">        promisable.d.ts</w:t>
      </w:r>
    </w:p>
    <w:p>
      <w:pPr>
        <w:pStyle w:val="ListBullet"/>
      </w:pPr>
      <w:r>
        <w:t xml:space="preserve">        promise-value.d.ts</w:t>
      </w:r>
    </w:p>
    <w:p>
      <w:pPr>
        <w:pStyle w:val="ListBullet"/>
      </w:pPr>
      <w:r>
        <w:t xml:space="preserve">        readonly-deep.d.ts</w:t>
      </w:r>
    </w:p>
    <w:p>
      <w:pPr>
        <w:pStyle w:val="ListBullet"/>
      </w:pPr>
      <w:r>
        <w:t xml:space="preserve">        require-at-least-one.d.ts</w:t>
      </w:r>
    </w:p>
    <w:p>
      <w:pPr>
        <w:pStyle w:val="ListBullet"/>
      </w:pPr>
      <w:r>
        <w:t xml:space="preserve">        require-exactly-one.d.ts</w:t>
      </w:r>
    </w:p>
    <w:p>
      <w:pPr>
        <w:pStyle w:val="ListBullet"/>
      </w:pPr>
      <w:r>
        <w:t xml:space="preserve">        set-optional.d.ts</w:t>
      </w:r>
    </w:p>
    <w:p>
      <w:pPr>
        <w:pStyle w:val="ListBullet"/>
      </w:pPr>
      <w:r>
        <w:t xml:space="preserve">        set-required.d.ts</w:t>
      </w:r>
    </w:p>
    <w:p>
      <w:pPr>
        <w:pStyle w:val="ListBullet"/>
      </w:pPr>
      <w:r>
        <w:t xml:space="preserve">        set-return-type.d.ts</w:t>
      </w:r>
    </w:p>
    <w:p>
      <w:pPr>
        <w:pStyle w:val="ListBullet"/>
      </w:pPr>
      <w:r>
        <w:t xml:space="preserve">        simplify.d.ts</w:t>
      </w:r>
    </w:p>
    <w:p>
      <w:pPr>
        <w:pStyle w:val="ListBullet"/>
      </w:pPr>
      <w:r>
        <w:t xml:space="preserve">        stringified.d.ts</w:t>
      </w:r>
    </w:p>
    <w:p>
      <w:pPr>
        <w:pStyle w:val="ListBullet"/>
      </w:pPr>
      <w:r>
        <w:t xml:space="preserve">        tsconfig-json.d.ts</w:t>
      </w:r>
    </w:p>
    <w:p>
      <w:pPr>
        <w:pStyle w:val="ListBullet"/>
      </w:pPr>
      <w:r>
        <w:t xml:space="preserve">        typed-array.d.ts</w:t>
      </w:r>
    </w:p>
    <w:p>
      <w:pPr>
        <w:pStyle w:val="ListBullet"/>
      </w:pPr>
      <w:r>
        <w:t xml:space="preserve">        union-to-intersection.d.ts</w:t>
      </w:r>
    </w:p>
    <w:p>
      <w:pPr>
        <w:pStyle w:val="ListBullet"/>
      </w:pPr>
      <w:r>
        <w:t xml:space="preserve">        utilities.d.ts</w:t>
      </w:r>
    </w:p>
    <w:p>
      <w:pPr>
        <w:pStyle w:val="ListBullet"/>
      </w:pPr>
      <w:r>
        <w:t xml:space="preserve">        value-of.d.ts</w:t>
      </w:r>
    </w:p>
    <w:p>
      <w:r>
        <w:t xml:space="preserve">      ts41</w:t>
      </w:r>
    </w:p>
    <w:p>
      <w:pPr>
        <w:pStyle w:val="ListBullet"/>
      </w:pPr>
      <w:r>
        <w:t xml:space="preserve">        camel-case.d.ts</w:t>
      </w:r>
    </w:p>
    <w:p>
      <w:pPr>
        <w:pStyle w:val="ListBullet"/>
      </w:pPr>
      <w:r>
        <w:t xml:space="preserve">        delimiter-case.d.ts</w:t>
      </w:r>
    </w:p>
    <w:p>
      <w:pPr>
        <w:pStyle w:val="ListBullet"/>
      </w:pPr>
      <w:r>
        <w:t xml:space="preserve">        get.d.ts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kebab-case.d.ts</w:t>
      </w:r>
    </w:p>
    <w:p>
      <w:pPr>
        <w:pStyle w:val="ListBullet"/>
      </w:pPr>
      <w:r>
        <w:t xml:space="preserve">        pascal-case.d.ts</w:t>
      </w:r>
    </w:p>
    <w:p>
      <w:pPr>
        <w:pStyle w:val="ListBullet"/>
      </w:pPr>
      <w:r>
        <w:t xml:space="preserve">        snake-case.d.ts</w:t>
      </w:r>
    </w:p>
    <w:p>
      <w:pPr>
        <w:pStyle w:val="ListBullet"/>
      </w:pPr>
      <w:r>
        <w:t xml:space="preserve">        utilities.d.ts</w:t>
      </w:r>
    </w:p>
    <w:p>
      <w:pPr>
        <w:pStyle w:val="ListBullet"/>
      </w:pPr>
      <w:r>
        <w:t xml:space="preserve">      base.d.ts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type-is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typed-array-buffer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typed-array-byte-length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typed-array-byte-offset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typed-array-length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typedarray-to-buffer</w:t>
      </w:r>
    </w:p>
    <w:p>
      <w:r>
        <w:t xml:space="preserve">      test</w:t>
      </w:r>
    </w:p>
    <w:p>
      <w:pPr>
        <w:pStyle w:val="ListBullet"/>
      </w:pPr>
      <w:r>
        <w:t xml:space="preserve">        basic.js</w:t>
      </w:r>
    </w:p>
    <w:p>
      <w:pPr>
        <w:pStyle w:val="ListBullet"/>
      </w:pPr>
      <w:r>
        <w:t xml:space="preserve">      .airtap.yml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typescript</w:t>
      </w:r>
    </w:p>
    <w:p>
      <w:r>
        <w:t xml:space="preserve">      bin</w:t>
      </w:r>
    </w:p>
    <w:p>
      <w:pPr>
        <w:pStyle w:val="ListBullet"/>
      </w:pPr>
      <w:r>
        <w:t xml:space="preserve">        tsc</w:t>
      </w:r>
    </w:p>
    <w:p>
      <w:pPr>
        <w:pStyle w:val="ListBullet"/>
      </w:pPr>
      <w:r>
        <w:t xml:space="preserve">        tsserver</w:t>
      </w:r>
    </w:p>
    <w:p>
      <w:r>
        <w:t xml:space="preserve">      lib</w:t>
      </w:r>
    </w:p>
    <w:p>
      <w:r>
        <w:t xml:space="preserve">        cs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de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es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fr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it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ja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ko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pl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pt-br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ru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tr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zh-cn</w:t>
      </w:r>
    </w:p>
    <w:p>
      <w:pPr>
        <w:pStyle w:val="ListBullet"/>
      </w:pPr>
      <w:r>
        <w:t xml:space="preserve">          diagnosticMessages.generated.json</w:t>
      </w:r>
    </w:p>
    <w:p>
      <w:r>
        <w:t xml:space="preserve">        zh-tw</w:t>
      </w:r>
    </w:p>
    <w:p>
      <w:pPr>
        <w:pStyle w:val="ListBullet"/>
      </w:pPr>
      <w:r>
        <w:t xml:space="preserve">          diagnosticMessages.generated.json</w:t>
      </w:r>
    </w:p>
    <w:p>
      <w:pPr>
        <w:pStyle w:val="ListBullet"/>
      </w:pPr>
      <w:r>
        <w:t xml:space="preserve">        cancellationToken.js</w:t>
      </w:r>
    </w:p>
    <w:p>
      <w:pPr>
        <w:pStyle w:val="ListBullet"/>
      </w:pPr>
      <w:r>
        <w:t xml:space="preserve">        dynamicImportCompat.js</w:t>
      </w:r>
    </w:p>
    <w:p>
      <w:pPr>
        <w:pStyle w:val="ListBullet"/>
      </w:pPr>
      <w:r>
        <w:t xml:space="preserve">        lib.d.ts</w:t>
      </w:r>
    </w:p>
    <w:p>
      <w:pPr>
        <w:pStyle w:val="ListBullet"/>
      </w:pPr>
      <w:r>
        <w:t xml:space="preserve">        lib.dom.d.ts</w:t>
      </w:r>
    </w:p>
    <w:p>
      <w:pPr>
        <w:pStyle w:val="ListBullet"/>
      </w:pPr>
      <w:r>
        <w:t xml:space="preserve">        lib.dom.iterable.d.ts</w:t>
      </w:r>
    </w:p>
    <w:p>
      <w:pPr>
        <w:pStyle w:val="ListBullet"/>
      </w:pPr>
      <w:r>
        <w:t xml:space="preserve">        lib.es2015.collection.d.ts</w:t>
      </w:r>
    </w:p>
    <w:p>
      <w:pPr>
        <w:pStyle w:val="ListBullet"/>
      </w:pPr>
      <w:r>
        <w:t xml:space="preserve">        lib.es2015.core.d.ts</w:t>
      </w:r>
    </w:p>
    <w:p>
      <w:pPr>
        <w:pStyle w:val="ListBullet"/>
      </w:pPr>
      <w:r>
        <w:t xml:space="preserve">        lib.es2015.d.ts</w:t>
      </w:r>
    </w:p>
    <w:p>
      <w:pPr>
        <w:pStyle w:val="ListBullet"/>
      </w:pPr>
      <w:r>
        <w:t xml:space="preserve">        lib.es2015.generator.d.ts</w:t>
      </w:r>
    </w:p>
    <w:p>
      <w:pPr>
        <w:pStyle w:val="ListBullet"/>
      </w:pPr>
      <w:r>
        <w:t xml:space="preserve">        lib.es2015.iterable.d.ts</w:t>
      </w:r>
    </w:p>
    <w:p>
      <w:pPr>
        <w:pStyle w:val="ListBullet"/>
      </w:pPr>
      <w:r>
        <w:t xml:space="preserve">        lib.es2015.promise.d.ts</w:t>
      </w:r>
    </w:p>
    <w:p>
      <w:pPr>
        <w:pStyle w:val="ListBullet"/>
      </w:pPr>
      <w:r>
        <w:t xml:space="preserve">        lib.es2015.proxy.d.ts</w:t>
      </w:r>
    </w:p>
    <w:p>
      <w:pPr>
        <w:pStyle w:val="ListBullet"/>
      </w:pPr>
      <w:r>
        <w:t xml:space="preserve">        lib.es2015.reflect.d.ts</w:t>
      </w:r>
    </w:p>
    <w:p>
      <w:pPr>
        <w:pStyle w:val="ListBullet"/>
      </w:pPr>
      <w:r>
        <w:t xml:space="preserve">        lib.es2015.symbol.d.ts</w:t>
      </w:r>
    </w:p>
    <w:p>
      <w:pPr>
        <w:pStyle w:val="ListBullet"/>
      </w:pPr>
      <w:r>
        <w:t xml:space="preserve">        lib.es2015.symbol.wellknown.d.ts</w:t>
      </w:r>
    </w:p>
    <w:p>
      <w:pPr>
        <w:pStyle w:val="ListBullet"/>
      </w:pPr>
      <w:r>
        <w:t xml:space="preserve">        lib.es2016.array.include.d.ts</w:t>
      </w:r>
    </w:p>
    <w:p>
      <w:pPr>
        <w:pStyle w:val="ListBullet"/>
      </w:pPr>
      <w:r>
        <w:t xml:space="preserve">        lib.es2016.d.ts</w:t>
      </w:r>
    </w:p>
    <w:p>
      <w:pPr>
        <w:pStyle w:val="ListBullet"/>
      </w:pPr>
      <w:r>
        <w:t xml:space="preserve">        lib.es2016.full.d.ts</w:t>
      </w:r>
    </w:p>
    <w:p>
      <w:pPr>
        <w:pStyle w:val="ListBullet"/>
      </w:pPr>
      <w:r>
        <w:t xml:space="preserve">        lib.es2017.d.ts</w:t>
      </w:r>
    </w:p>
    <w:p>
      <w:pPr>
        <w:pStyle w:val="ListBullet"/>
      </w:pPr>
      <w:r>
        <w:t xml:space="preserve">        lib.es2017.full.d.ts</w:t>
      </w:r>
    </w:p>
    <w:p>
      <w:pPr>
        <w:pStyle w:val="ListBullet"/>
      </w:pPr>
      <w:r>
        <w:t xml:space="preserve">        lib.es2017.intl.d.ts</w:t>
      </w:r>
    </w:p>
    <w:p>
      <w:pPr>
        <w:pStyle w:val="ListBullet"/>
      </w:pPr>
      <w:r>
        <w:t xml:space="preserve">        lib.es2017.object.d.ts</w:t>
      </w:r>
    </w:p>
    <w:p>
      <w:pPr>
        <w:pStyle w:val="ListBullet"/>
      </w:pPr>
      <w:r>
        <w:t xml:space="preserve">        lib.es2017.sharedmemory.d.ts</w:t>
      </w:r>
    </w:p>
    <w:p>
      <w:pPr>
        <w:pStyle w:val="ListBullet"/>
      </w:pPr>
      <w:r>
        <w:t xml:space="preserve">        lib.es2017.string.d.ts</w:t>
      </w:r>
    </w:p>
    <w:p>
      <w:pPr>
        <w:pStyle w:val="ListBullet"/>
      </w:pPr>
      <w:r>
        <w:t xml:space="preserve">        lib.es2017.typedarrays.d.ts</w:t>
      </w:r>
    </w:p>
    <w:p>
      <w:pPr>
        <w:pStyle w:val="ListBullet"/>
      </w:pPr>
      <w:r>
        <w:t xml:space="preserve">        lib.es2018.asyncgenerator.d.ts</w:t>
      </w:r>
    </w:p>
    <w:p>
      <w:pPr>
        <w:pStyle w:val="ListBullet"/>
      </w:pPr>
      <w:r>
        <w:t xml:space="preserve">        lib.es2018.asynciterable.d.ts</w:t>
      </w:r>
    </w:p>
    <w:p>
      <w:pPr>
        <w:pStyle w:val="ListBullet"/>
      </w:pPr>
      <w:r>
        <w:t xml:space="preserve">        lib.es2018.d.ts</w:t>
      </w:r>
    </w:p>
    <w:p>
      <w:pPr>
        <w:pStyle w:val="ListBullet"/>
      </w:pPr>
      <w:r>
        <w:t xml:space="preserve">        lib.es2018.full.d.ts</w:t>
      </w:r>
    </w:p>
    <w:p>
      <w:pPr>
        <w:pStyle w:val="ListBullet"/>
      </w:pPr>
      <w:r>
        <w:t xml:space="preserve">        lib.es2018.intl.d.ts</w:t>
      </w:r>
    </w:p>
    <w:p>
      <w:pPr>
        <w:pStyle w:val="ListBullet"/>
      </w:pPr>
      <w:r>
        <w:t xml:space="preserve">        lib.es2018.promise.d.ts</w:t>
      </w:r>
    </w:p>
    <w:p>
      <w:pPr>
        <w:pStyle w:val="ListBullet"/>
      </w:pPr>
      <w:r>
        <w:t xml:space="preserve">        lib.es2018.regexp.d.ts</w:t>
      </w:r>
    </w:p>
    <w:p>
      <w:pPr>
        <w:pStyle w:val="ListBullet"/>
      </w:pPr>
      <w:r>
        <w:t xml:space="preserve">        lib.es2019.array.d.ts</w:t>
      </w:r>
    </w:p>
    <w:p>
      <w:pPr>
        <w:pStyle w:val="ListBullet"/>
      </w:pPr>
      <w:r>
        <w:t xml:space="preserve">        lib.es2019.d.ts</w:t>
      </w:r>
    </w:p>
    <w:p>
      <w:pPr>
        <w:pStyle w:val="ListBullet"/>
      </w:pPr>
      <w:r>
        <w:t xml:space="preserve">        lib.es2019.full.d.ts</w:t>
      </w:r>
    </w:p>
    <w:p>
      <w:pPr>
        <w:pStyle w:val="ListBullet"/>
      </w:pPr>
      <w:r>
        <w:t xml:space="preserve">        lib.es2019.intl.d.ts</w:t>
      </w:r>
    </w:p>
    <w:p>
      <w:pPr>
        <w:pStyle w:val="ListBullet"/>
      </w:pPr>
      <w:r>
        <w:t xml:space="preserve">        lib.es2019.object.d.ts</w:t>
      </w:r>
    </w:p>
    <w:p>
      <w:pPr>
        <w:pStyle w:val="ListBullet"/>
      </w:pPr>
      <w:r>
        <w:t xml:space="preserve">        lib.es2019.string.d.ts</w:t>
      </w:r>
    </w:p>
    <w:p>
      <w:pPr>
        <w:pStyle w:val="ListBullet"/>
      </w:pPr>
      <w:r>
        <w:t xml:space="preserve">        lib.es2019.symbol.d.ts</w:t>
      </w:r>
    </w:p>
    <w:p>
      <w:pPr>
        <w:pStyle w:val="ListBullet"/>
      </w:pPr>
      <w:r>
        <w:t xml:space="preserve">        lib.es2020.bigint.d.ts</w:t>
      </w:r>
    </w:p>
    <w:p>
      <w:pPr>
        <w:pStyle w:val="ListBullet"/>
      </w:pPr>
      <w:r>
        <w:t xml:space="preserve">        lib.es2020.d.ts</w:t>
      </w:r>
    </w:p>
    <w:p>
      <w:pPr>
        <w:pStyle w:val="ListBullet"/>
      </w:pPr>
      <w:r>
        <w:t xml:space="preserve">        lib.es2020.date.d.ts</w:t>
      </w:r>
    </w:p>
    <w:p>
      <w:pPr>
        <w:pStyle w:val="ListBullet"/>
      </w:pPr>
      <w:r>
        <w:t xml:space="preserve">        lib.es2020.full.d.ts</w:t>
      </w:r>
    </w:p>
    <w:p>
      <w:pPr>
        <w:pStyle w:val="ListBullet"/>
      </w:pPr>
      <w:r>
        <w:t xml:space="preserve">        lib.es2020.intl.d.ts</w:t>
      </w:r>
    </w:p>
    <w:p>
      <w:pPr>
        <w:pStyle w:val="ListBullet"/>
      </w:pPr>
      <w:r>
        <w:t xml:space="preserve">        lib.es2020.number.d.ts</w:t>
      </w:r>
    </w:p>
    <w:p>
      <w:pPr>
        <w:pStyle w:val="ListBullet"/>
      </w:pPr>
      <w:r>
        <w:t xml:space="preserve">        lib.es2020.promise.d.ts</w:t>
      </w:r>
    </w:p>
    <w:p>
      <w:pPr>
        <w:pStyle w:val="ListBullet"/>
      </w:pPr>
      <w:r>
        <w:t xml:space="preserve">        lib.es2020.sharedmemory.d.ts</w:t>
      </w:r>
    </w:p>
    <w:p>
      <w:pPr>
        <w:pStyle w:val="ListBullet"/>
      </w:pPr>
      <w:r>
        <w:t xml:space="preserve">        lib.es2020.string.d.ts</w:t>
      </w:r>
    </w:p>
    <w:p>
      <w:pPr>
        <w:pStyle w:val="ListBullet"/>
      </w:pPr>
      <w:r>
        <w:t xml:space="preserve">        lib.es2020.symbol.wellknown.d.ts</w:t>
      </w:r>
    </w:p>
    <w:p>
      <w:pPr>
        <w:pStyle w:val="ListBullet"/>
      </w:pPr>
      <w:r>
        <w:t xml:space="preserve">        lib.es2021.d.ts</w:t>
      </w:r>
    </w:p>
    <w:p>
      <w:pPr>
        <w:pStyle w:val="ListBullet"/>
      </w:pPr>
      <w:r>
        <w:t xml:space="preserve">        lib.es2021.full.d.ts</w:t>
      </w:r>
    </w:p>
    <w:p>
      <w:pPr>
        <w:pStyle w:val="ListBullet"/>
      </w:pPr>
      <w:r>
        <w:t xml:space="preserve">        lib.es2021.intl.d.ts</w:t>
      </w:r>
    </w:p>
    <w:p>
      <w:pPr>
        <w:pStyle w:val="ListBullet"/>
      </w:pPr>
      <w:r>
        <w:t xml:space="preserve">        lib.es2021.promise.d.ts</w:t>
      </w:r>
    </w:p>
    <w:p>
      <w:pPr>
        <w:pStyle w:val="ListBullet"/>
      </w:pPr>
      <w:r>
        <w:t xml:space="preserve">        lib.es2021.string.d.ts</w:t>
      </w:r>
    </w:p>
    <w:p>
      <w:pPr>
        <w:pStyle w:val="ListBullet"/>
      </w:pPr>
      <w:r>
        <w:t xml:space="preserve">        lib.es2021.weakref.d.ts</w:t>
      </w:r>
    </w:p>
    <w:p>
      <w:pPr>
        <w:pStyle w:val="ListBullet"/>
      </w:pPr>
      <w:r>
        <w:t xml:space="preserve">        lib.es2022.array.d.ts</w:t>
      </w:r>
    </w:p>
    <w:p>
      <w:pPr>
        <w:pStyle w:val="ListBullet"/>
      </w:pPr>
      <w:r>
        <w:t xml:space="preserve">        lib.es2022.d.ts</w:t>
      </w:r>
    </w:p>
    <w:p>
      <w:pPr>
        <w:pStyle w:val="ListBullet"/>
      </w:pPr>
      <w:r>
        <w:t xml:space="preserve">        lib.es2022.error.d.ts</w:t>
      </w:r>
    </w:p>
    <w:p>
      <w:pPr>
        <w:pStyle w:val="ListBullet"/>
      </w:pPr>
      <w:r>
        <w:t xml:space="preserve">        lib.es2022.full.d.ts</w:t>
      </w:r>
    </w:p>
    <w:p>
      <w:pPr>
        <w:pStyle w:val="ListBullet"/>
      </w:pPr>
      <w:r>
        <w:t xml:space="preserve">        lib.es2022.intl.d.ts</w:t>
      </w:r>
    </w:p>
    <w:p>
      <w:pPr>
        <w:pStyle w:val="ListBullet"/>
      </w:pPr>
      <w:r>
        <w:t xml:space="preserve">        lib.es2022.object.d.ts</w:t>
      </w:r>
    </w:p>
    <w:p>
      <w:pPr>
        <w:pStyle w:val="ListBullet"/>
      </w:pPr>
      <w:r>
        <w:t xml:space="preserve">        lib.es2022.sharedmemory.d.ts</w:t>
      </w:r>
    </w:p>
    <w:p>
      <w:pPr>
        <w:pStyle w:val="ListBullet"/>
      </w:pPr>
      <w:r>
        <w:t xml:space="preserve">        lib.es2022.string.d.ts</w:t>
      </w:r>
    </w:p>
    <w:p>
      <w:pPr>
        <w:pStyle w:val="ListBullet"/>
      </w:pPr>
      <w:r>
        <w:t xml:space="preserve">        lib.es5.d.ts</w:t>
      </w:r>
    </w:p>
    <w:p>
      <w:pPr>
        <w:pStyle w:val="ListBullet"/>
      </w:pPr>
      <w:r>
        <w:t xml:space="preserve">        lib.es6.d.ts</w:t>
      </w:r>
    </w:p>
    <w:p>
      <w:pPr>
        <w:pStyle w:val="ListBullet"/>
      </w:pPr>
      <w:r>
        <w:t xml:space="preserve">        lib.esnext.d.ts</w:t>
      </w:r>
    </w:p>
    <w:p>
      <w:pPr>
        <w:pStyle w:val="ListBullet"/>
      </w:pPr>
      <w:r>
        <w:t xml:space="preserve">        lib.esnext.full.d.ts</w:t>
      </w:r>
    </w:p>
    <w:p>
      <w:pPr>
        <w:pStyle w:val="ListBullet"/>
      </w:pPr>
      <w:r>
        <w:t xml:space="preserve">        lib.esnext.intl.d.ts</w:t>
      </w:r>
    </w:p>
    <w:p>
      <w:pPr>
        <w:pStyle w:val="ListBullet"/>
      </w:pPr>
      <w:r>
        <w:t xml:space="preserve">        lib.esnext.promise.d.ts</w:t>
      </w:r>
    </w:p>
    <w:p>
      <w:pPr>
        <w:pStyle w:val="ListBullet"/>
      </w:pPr>
      <w:r>
        <w:t xml:space="preserve">        lib.esnext.string.d.ts</w:t>
      </w:r>
    </w:p>
    <w:p>
      <w:pPr>
        <w:pStyle w:val="ListBullet"/>
      </w:pPr>
      <w:r>
        <w:t xml:space="preserve">        lib.esnext.weakref.d.ts</w:t>
      </w:r>
    </w:p>
    <w:p>
      <w:pPr>
        <w:pStyle w:val="ListBullet"/>
      </w:pPr>
      <w:r>
        <w:t xml:space="preserve">        lib.scripthost.d.ts</w:t>
      </w:r>
    </w:p>
    <w:p>
      <w:pPr>
        <w:pStyle w:val="ListBullet"/>
      </w:pPr>
      <w:r>
        <w:t xml:space="preserve">        lib.webworker.d.ts</w:t>
      </w:r>
    </w:p>
    <w:p>
      <w:pPr>
        <w:pStyle w:val="ListBullet"/>
      </w:pPr>
      <w:r>
        <w:t xml:space="preserve">        lib.webworker.importscripts.d.ts</w:t>
      </w:r>
    </w:p>
    <w:p>
      <w:pPr>
        <w:pStyle w:val="ListBullet"/>
      </w:pPr>
      <w:r>
        <w:t xml:space="preserve">        lib.webworker.iterable.d.ts</w:t>
      </w:r>
    </w:p>
    <w:p>
      <w:pPr>
        <w:pStyle w:val="ListBullet"/>
      </w:pPr>
      <w:r>
        <w:t xml:space="preserve">        protocol.d.ts</w:t>
      </w:r>
    </w:p>
    <w:p>
      <w:pPr>
        <w:pStyle w:val="ListBullet"/>
      </w:pPr>
      <w:r>
        <w:t xml:space="preserve">        README.md</w:t>
      </w:r>
    </w:p>
    <w:p>
      <w:pPr>
        <w:pStyle w:val="ListBullet"/>
      </w:pPr>
      <w:r>
        <w:t xml:space="preserve">        tsc.js</w:t>
      </w:r>
    </w:p>
    <w:p>
      <w:pPr>
        <w:pStyle w:val="ListBullet"/>
      </w:pPr>
      <w:r>
        <w:t xml:space="preserve">        tsserver.js</w:t>
      </w:r>
    </w:p>
    <w:p>
      <w:pPr>
        <w:pStyle w:val="ListBullet"/>
      </w:pPr>
      <w:r>
        <w:t xml:space="preserve">        tsserverlibrary.d.ts</w:t>
      </w:r>
    </w:p>
    <w:p>
      <w:pPr>
        <w:pStyle w:val="ListBullet"/>
      </w:pPr>
      <w:r>
        <w:t xml:space="preserve">        tsserverlibrary.js</w:t>
      </w:r>
    </w:p>
    <w:p>
      <w:pPr>
        <w:pStyle w:val="ListBullet"/>
      </w:pPr>
      <w:r>
        <w:t xml:space="preserve">        typescript.d.ts</w:t>
      </w:r>
    </w:p>
    <w:p>
      <w:pPr>
        <w:pStyle w:val="ListBullet"/>
      </w:pPr>
      <w:r>
        <w:t xml:space="preserve">        typescript.js</w:t>
      </w:r>
    </w:p>
    <w:p>
      <w:pPr>
        <w:pStyle w:val="ListBullet"/>
      </w:pPr>
      <w:r>
        <w:t xml:space="preserve">        typescriptServices.d.ts</w:t>
      </w:r>
    </w:p>
    <w:p>
      <w:pPr>
        <w:pStyle w:val="ListBullet"/>
      </w:pPr>
      <w:r>
        <w:t xml:space="preserve">        typescriptServices.js</w:t>
      </w:r>
    </w:p>
    <w:p>
      <w:pPr>
        <w:pStyle w:val="ListBullet"/>
      </w:pPr>
      <w:r>
        <w:t xml:space="preserve">        typesMap.json</w:t>
      </w:r>
    </w:p>
    <w:p>
      <w:pPr>
        <w:pStyle w:val="ListBullet"/>
      </w:pPr>
      <w:r>
        <w:t xml:space="preserve">        typingsInstaller.js</w:t>
      </w:r>
    </w:p>
    <w:p>
      <w:pPr>
        <w:pStyle w:val="ListBullet"/>
      </w:pPr>
      <w:r>
        <w:t xml:space="preserve">        watchGuard.js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pPr>
        <w:pStyle w:val="ListBullet"/>
      </w:pPr>
      <w:r>
        <w:t xml:space="preserve">      ThirdPartyNoticeText.txt</w:t>
      </w:r>
    </w:p>
    <w:p>
      <w:r>
        <w:t xml:space="preserve">    unbox-primitive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underscore</w:t>
      </w:r>
    </w:p>
    <w:p>
      <w:r>
        <w:t xml:space="preserve">      amd</w:t>
      </w:r>
    </w:p>
    <w:p>
      <w:pPr>
        <w:pStyle w:val="ListBullet"/>
      </w:pPr>
      <w:r>
        <w:t xml:space="preserve">        after.js</w:t>
      </w:r>
    </w:p>
    <w:p>
      <w:pPr>
        <w:pStyle w:val="ListBullet"/>
      </w:pPr>
      <w:r>
        <w:t xml:space="preserve">        allKeys.js</w:t>
      </w:r>
    </w:p>
    <w:p>
      <w:pPr>
        <w:pStyle w:val="ListBullet"/>
      </w:pPr>
      <w:r>
        <w:t xml:space="preserve">        before.js</w:t>
      </w:r>
    </w:p>
    <w:p>
      <w:pPr>
        <w:pStyle w:val="ListBullet"/>
      </w:pPr>
      <w:r>
        <w:t xml:space="preserve">        bind.js</w:t>
      </w:r>
    </w:p>
    <w:p>
      <w:pPr>
        <w:pStyle w:val="ListBullet"/>
      </w:pPr>
      <w:r>
        <w:t xml:space="preserve">        bindAll.js</w:t>
      </w:r>
    </w:p>
    <w:p>
      <w:pPr>
        <w:pStyle w:val="ListBullet"/>
      </w:pPr>
      <w:r>
        <w:t xml:space="preserve">        chain.js</w:t>
      </w:r>
    </w:p>
    <w:p>
      <w:pPr>
        <w:pStyle w:val="ListBullet"/>
      </w:pPr>
      <w:r>
        <w:t xml:space="preserve">        chunk.js</w:t>
      </w:r>
    </w:p>
    <w:p>
      <w:pPr>
        <w:pStyle w:val="ListBullet"/>
      </w:pPr>
      <w:r>
        <w:t xml:space="preserve">        clone.js</w:t>
      </w:r>
    </w:p>
    <w:p>
      <w:pPr>
        <w:pStyle w:val="ListBullet"/>
      </w:pPr>
      <w:r>
        <w:t xml:space="preserve">        compact.js</w:t>
      </w:r>
    </w:p>
    <w:p>
      <w:pPr>
        <w:pStyle w:val="ListBullet"/>
      </w:pPr>
      <w:r>
        <w:t xml:space="preserve">        compose.js</w:t>
      </w:r>
    </w:p>
    <w:p>
      <w:pPr>
        <w:pStyle w:val="ListBullet"/>
      </w:pPr>
      <w:r>
        <w:t xml:space="preserve">        concat.js</w:t>
      </w:r>
    </w:p>
    <w:p>
      <w:pPr>
        <w:pStyle w:val="ListBullet"/>
      </w:pPr>
      <w:r>
        <w:t xml:space="preserve">        constant.js</w:t>
      </w:r>
    </w:p>
    <w:p>
      <w:pPr>
        <w:pStyle w:val="ListBullet"/>
      </w:pPr>
      <w:r>
        <w:t xml:space="preserve">        contains.js</w:t>
      </w:r>
    </w:p>
    <w:p>
      <w:pPr>
        <w:pStyle w:val="ListBullet"/>
      </w:pPr>
      <w:r>
        <w:t xml:space="preserve">        countBy.js</w:t>
      </w:r>
    </w:p>
    <w:p>
      <w:pPr>
        <w:pStyle w:val="ListBullet"/>
      </w:pPr>
      <w:r>
        <w:t xml:space="preserve">        create.js</w:t>
      </w:r>
    </w:p>
    <w:p>
      <w:pPr>
        <w:pStyle w:val="ListBullet"/>
      </w:pPr>
      <w:r>
        <w:t xml:space="preserve">        debounce.js</w:t>
      </w:r>
    </w:p>
    <w:p>
      <w:pPr>
        <w:pStyle w:val="ListBullet"/>
      </w:pPr>
      <w:r>
        <w:t xml:space="preserve">        defaults.js</w:t>
      </w:r>
    </w:p>
    <w:p>
      <w:pPr>
        <w:pStyle w:val="ListBullet"/>
      </w:pPr>
      <w:r>
        <w:t xml:space="preserve">        defer.js</w:t>
      </w:r>
    </w:p>
    <w:p>
      <w:pPr>
        <w:pStyle w:val="ListBullet"/>
      </w:pPr>
      <w:r>
        <w:t xml:space="preserve">        delay.js</w:t>
      </w:r>
    </w:p>
    <w:p>
      <w:pPr>
        <w:pStyle w:val="ListBullet"/>
      </w:pPr>
      <w:r>
        <w:t xml:space="preserve">        difference.js</w:t>
      </w:r>
    </w:p>
    <w:p>
      <w:pPr>
        <w:pStyle w:val="ListBullet"/>
      </w:pPr>
      <w:r>
        <w:t xml:space="preserve">        each.js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every.js</w:t>
      </w:r>
    </w:p>
    <w:p>
      <w:pPr>
        <w:pStyle w:val="ListBullet"/>
      </w:pPr>
      <w:r>
        <w:t xml:space="preserve">        extend.js</w:t>
      </w:r>
    </w:p>
    <w:p>
      <w:pPr>
        <w:pStyle w:val="ListBullet"/>
      </w:pPr>
      <w:r>
        <w:t xml:space="preserve">        extendOwn.js</w:t>
      </w:r>
    </w:p>
    <w:p>
      <w:pPr>
        <w:pStyle w:val="ListBullet"/>
      </w:pPr>
      <w:r>
        <w:t xml:space="preserve">        filter.js</w:t>
      </w:r>
    </w:p>
    <w:p>
      <w:pPr>
        <w:pStyle w:val="ListBullet"/>
      </w:pPr>
      <w:r>
        <w:t xml:space="preserve">        find.js</w:t>
      </w:r>
    </w:p>
    <w:p>
      <w:pPr>
        <w:pStyle w:val="ListBullet"/>
      </w:pPr>
      <w:r>
        <w:t xml:space="preserve">        findIndex.js</w:t>
      </w:r>
    </w:p>
    <w:p>
      <w:pPr>
        <w:pStyle w:val="ListBullet"/>
      </w:pPr>
      <w:r>
        <w:t xml:space="preserve">        findKey.js</w:t>
      </w:r>
    </w:p>
    <w:p>
      <w:pPr>
        <w:pStyle w:val="ListBullet"/>
      </w:pPr>
      <w:r>
        <w:t xml:space="preserve">        findLastIndex.js</w:t>
      </w:r>
    </w:p>
    <w:p>
      <w:pPr>
        <w:pStyle w:val="ListBullet"/>
      </w:pPr>
      <w:r>
        <w:t xml:space="preserve">        findWhere.js</w:t>
      </w:r>
    </w:p>
    <w:p>
      <w:pPr>
        <w:pStyle w:val="ListBullet"/>
      </w:pPr>
      <w:r>
        <w:t xml:space="preserve">        first.js</w:t>
      </w:r>
    </w:p>
    <w:p>
      <w:pPr>
        <w:pStyle w:val="ListBullet"/>
      </w:pPr>
      <w:r>
        <w:t xml:space="preserve">        flatten.js</w:t>
      </w:r>
    </w:p>
    <w:p>
      <w:pPr>
        <w:pStyle w:val="ListBullet"/>
      </w:pPr>
      <w:r>
        <w:t xml:space="preserve">        functions.js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groupBy.js</w:t>
      </w:r>
    </w:p>
    <w:p>
      <w:pPr>
        <w:pStyle w:val="ListBullet"/>
      </w:pPr>
      <w:r>
        <w:t xml:space="preserve">        has.js</w:t>
      </w:r>
    </w:p>
    <w:p>
      <w:pPr>
        <w:pStyle w:val="ListBullet"/>
      </w:pPr>
      <w:r>
        <w:t xml:space="preserve">        identity.js</w:t>
      </w:r>
    </w:p>
    <w:p>
      <w:pPr>
        <w:pStyle w:val="ListBullet"/>
      </w:pPr>
      <w:r>
        <w:t xml:space="preserve">        index-default.js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indexBy.js</w:t>
      </w:r>
    </w:p>
    <w:p>
      <w:pPr>
        <w:pStyle w:val="ListBullet"/>
      </w:pPr>
      <w:r>
        <w:t xml:space="preserve">        indexOf.js</w:t>
      </w:r>
    </w:p>
    <w:p>
      <w:pPr>
        <w:pStyle w:val="ListBullet"/>
      </w:pPr>
      <w:r>
        <w:t xml:space="preserve">        initial.js</w:t>
      </w:r>
    </w:p>
    <w:p>
      <w:pPr>
        <w:pStyle w:val="ListBullet"/>
      </w:pPr>
      <w:r>
        <w:t xml:space="preserve">        intersection.js</w:t>
      </w:r>
    </w:p>
    <w:p>
      <w:pPr>
        <w:pStyle w:val="ListBullet"/>
      </w:pPr>
      <w:r>
        <w:t xml:space="preserve">        invert.js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isArguments.js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isArrayBuffer.js</w:t>
      </w:r>
    </w:p>
    <w:p>
      <w:pPr>
        <w:pStyle w:val="ListBullet"/>
      </w:pPr>
      <w:r>
        <w:t xml:space="preserve">        isBoolean.js</w:t>
      </w:r>
    </w:p>
    <w:p>
      <w:pPr>
        <w:pStyle w:val="ListBullet"/>
      </w:pPr>
      <w:r>
        <w:t xml:space="preserve">        isDataView.js</w:t>
      </w:r>
    </w:p>
    <w:p>
      <w:pPr>
        <w:pStyle w:val="ListBullet"/>
      </w:pPr>
      <w:r>
        <w:t xml:space="preserve">        isDate.js</w:t>
      </w:r>
    </w:p>
    <w:p>
      <w:pPr>
        <w:pStyle w:val="ListBullet"/>
      </w:pPr>
      <w:r>
        <w:t xml:space="preserve">        isElement.js</w:t>
      </w:r>
    </w:p>
    <w:p>
      <w:pPr>
        <w:pStyle w:val="ListBullet"/>
      </w:pPr>
      <w:r>
        <w:t xml:space="preserve">        isEmpty.js</w:t>
      </w:r>
    </w:p>
    <w:p>
      <w:pPr>
        <w:pStyle w:val="ListBullet"/>
      </w:pPr>
      <w:r>
        <w:t xml:space="preserve">        isEqual.js</w:t>
      </w:r>
    </w:p>
    <w:p>
      <w:pPr>
        <w:pStyle w:val="ListBullet"/>
      </w:pPr>
      <w:r>
        <w:t xml:space="preserve">        isError.js</w:t>
      </w:r>
    </w:p>
    <w:p>
      <w:pPr>
        <w:pStyle w:val="ListBullet"/>
      </w:pPr>
      <w:r>
        <w:t xml:space="preserve">        isFinite.js</w:t>
      </w:r>
    </w:p>
    <w:p>
      <w:pPr>
        <w:pStyle w:val="ListBullet"/>
      </w:pPr>
      <w:r>
        <w:t xml:space="preserve">        isFunction.js</w:t>
      </w:r>
    </w:p>
    <w:p>
      <w:pPr>
        <w:pStyle w:val="ListBullet"/>
      </w:pPr>
      <w:r>
        <w:t xml:space="preserve">        isMap.js</w:t>
      </w:r>
    </w:p>
    <w:p>
      <w:pPr>
        <w:pStyle w:val="ListBullet"/>
      </w:pPr>
      <w:r>
        <w:t xml:space="preserve">        isMatch.js</w:t>
      </w:r>
    </w:p>
    <w:p>
      <w:pPr>
        <w:pStyle w:val="ListBullet"/>
      </w:pPr>
      <w:r>
        <w:t xml:space="preserve">        isNaN.js</w:t>
      </w:r>
    </w:p>
    <w:p>
      <w:pPr>
        <w:pStyle w:val="ListBullet"/>
      </w:pPr>
      <w:r>
        <w:t xml:space="preserve">        isNull.js</w:t>
      </w:r>
    </w:p>
    <w:p>
      <w:pPr>
        <w:pStyle w:val="ListBullet"/>
      </w:pPr>
      <w:r>
        <w:t xml:space="preserve">        isNumber.js</w:t>
      </w:r>
    </w:p>
    <w:p>
      <w:pPr>
        <w:pStyle w:val="ListBullet"/>
      </w:pPr>
      <w:r>
        <w:t xml:space="preserve">        isObject.js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isSet.js</w:t>
      </w:r>
    </w:p>
    <w:p>
      <w:pPr>
        <w:pStyle w:val="ListBullet"/>
      </w:pPr>
      <w:r>
        <w:t xml:space="preserve">        isString.js</w:t>
      </w:r>
    </w:p>
    <w:p>
      <w:pPr>
        <w:pStyle w:val="ListBullet"/>
      </w:pPr>
      <w:r>
        <w:t xml:space="preserve">        isSymbol.js</w:t>
      </w:r>
    </w:p>
    <w:p>
      <w:pPr>
        <w:pStyle w:val="ListBullet"/>
      </w:pPr>
      <w:r>
        <w:t xml:space="preserve">        isTypedArray.js</w:t>
      </w:r>
    </w:p>
    <w:p>
      <w:pPr>
        <w:pStyle w:val="ListBullet"/>
      </w:pPr>
      <w:r>
        <w:t xml:space="preserve">        isUndefined.js</w:t>
      </w:r>
    </w:p>
    <w:p>
      <w:pPr>
        <w:pStyle w:val="ListBullet"/>
      </w:pPr>
      <w:r>
        <w:t xml:space="preserve">        isWeakMap.js</w:t>
      </w:r>
    </w:p>
    <w:p>
      <w:pPr>
        <w:pStyle w:val="ListBullet"/>
      </w:pPr>
      <w:r>
        <w:t xml:space="preserve">        isWeakSet.js</w:t>
      </w:r>
    </w:p>
    <w:p>
      <w:pPr>
        <w:pStyle w:val="ListBullet"/>
      </w:pPr>
      <w:r>
        <w:t xml:space="preserve">        iteratee.js</w:t>
      </w:r>
    </w:p>
    <w:p>
      <w:pPr>
        <w:pStyle w:val="ListBullet"/>
      </w:pPr>
      <w:r>
        <w:t xml:space="preserve">        join.js</w:t>
      </w:r>
    </w:p>
    <w:p>
      <w:pPr>
        <w:pStyle w:val="ListBullet"/>
      </w:pPr>
      <w:r>
        <w:t xml:space="preserve">        keys.js</w:t>
      </w:r>
    </w:p>
    <w:p>
      <w:pPr>
        <w:pStyle w:val="ListBullet"/>
      </w:pPr>
      <w:r>
        <w:t xml:space="preserve">        last.js</w:t>
      </w:r>
    </w:p>
    <w:p>
      <w:pPr>
        <w:pStyle w:val="ListBullet"/>
      </w:pPr>
      <w:r>
        <w:t xml:space="preserve">        lastIndexOf.js</w:t>
      </w:r>
    </w:p>
    <w:p>
      <w:pPr>
        <w:pStyle w:val="ListBullet"/>
      </w:pPr>
      <w:r>
        <w:t xml:space="preserve">        map.js</w:t>
      </w:r>
    </w:p>
    <w:p>
      <w:pPr>
        <w:pStyle w:val="ListBullet"/>
      </w:pPr>
      <w:r>
        <w:t xml:space="preserve">        mapObject.js</w:t>
      </w:r>
    </w:p>
    <w:p>
      <w:pPr>
        <w:pStyle w:val="ListBullet"/>
      </w:pPr>
      <w:r>
        <w:t xml:space="preserve">        matcher.js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memoize.js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mixin.js</w:t>
      </w:r>
    </w:p>
    <w:p>
      <w:pPr>
        <w:pStyle w:val="ListBullet"/>
      </w:pPr>
      <w:r>
        <w:t xml:space="preserve">        negate.js</w:t>
      </w:r>
    </w:p>
    <w:p>
      <w:pPr>
        <w:pStyle w:val="ListBullet"/>
      </w:pPr>
      <w:r>
        <w:t xml:space="preserve">        noop.js</w:t>
      </w:r>
    </w:p>
    <w:p>
      <w:pPr>
        <w:pStyle w:val="ListBullet"/>
      </w:pPr>
      <w:r>
        <w:t xml:space="preserve">        now.js</w:t>
      </w:r>
    </w:p>
    <w:p>
      <w:pPr>
        <w:pStyle w:val="ListBullet"/>
      </w:pPr>
      <w:r>
        <w:t xml:space="preserve">        object.js</w:t>
      </w:r>
    </w:p>
    <w:p>
      <w:pPr>
        <w:pStyle w:val="ListBullet"/>
      </w:pPr>
      <w:r>
        <w:t xml:space="preserve">        omit.js</w:t>
      </w:r>
    </w:p>
    <w:p>
      <w:pPr>
        <w:pStyle w:val="ListBullet"/>
      </w:pPr>
      <w:r>
        <w:t xml:space="preserve">        once.js</w:t>
      </w:r>
    </w:p>
    <w:p>
      <w:pPr>
        <w:pStyle w:val="ListBullet"/>
      </w:pPr>
      <w:r>
        <w:t xml:space="preserve">        pairs.js</w:t>
      </w:r>
    </w:p>
    <w:p>
      <w:pPr>
        <w:pStyle w:val="ListBullet"/>
      </w:pPr>
      <w:r>
        <w:t xml:space="preserve">        partial.js</w:t>
      </w:r>
    </w:p>
    <w:p>
      <w:pPr>
        <w:pStyle w:val="ListBullet"/>
      </w:pPr>
      <w:r>
        <w:t xml:space="preserve">        partition.js</w:t>
      </w:r>
    </w:p>
    <w:p>
      <w:pPr>
        <w:pStyle w:val="ListBullet"/>
      </w:pPr>
      <w:r>
        <w:t xml:space="preserve">        pick.js</w:t>
      </w:r>
    </w:p>
    <w:p>
      <w:pPr>
        <w:pStyle w:val="ListBullet"/>
      </w:pPr>
      <w:r>
        <w:t xml:space="preserve">        pluck.js</w:t>
      </w:r>
    </w:p>
    <w:p>
      <w:pPr>
        <w:pStyle w:val="ListBullet"/>
      </w:pPr>
      <w:r>
        <w:t xml:space="preserve">        pop.js</w:t>
      </w:r>
    </w:p>
    <w:p>
      <w:pPr>
        <w:pStyle w:val="ListBullet"/>
      </w:pPr>
      <w:r>
        <w:t xml:space="preserve">        property.js</w:t>
      </w:r>
    </w:p>
    <w:p>
      <w:pPr>
        <w:pStyle w:val="ListBullet"/>
      </w:pPr>
      <w:r>
        <w:t xml:space="preserve">        propertyOf.js</w:t>
      </w:r>
    </w:p>
    <w:p>
      <w:pPr>
        <w:pStyle w:val="ListBullet"/>
      </w:pPr>
      <w:r>
        <w:t xml:space="preserve">        push.js</w:t>
      </w:r>
    </w:p>
    <w:p>
      <w:pPr>
        <w:pStyle w:val="ListBullet"/>
      </w:pPr>
      <w:r>
        <w:t xml:space="preserve">        random.js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reduce.js</w:t>
      </w:r>
    </w:p>
    <w:p>
      <w:pPr>
        <w:pStyle w:val="ListBullet"/>
      </w:pPr>
      <w:r>
        <w:t xml:space="preserve">        reduceRight.js</w:t>
      </w:r>
    </w:p>
    <w:p>
      <w:pPr>
        <w:pStyle w:val="ListBullet"/>
      </w:pPr>
      <w:r>
        <w:t xml:space="preserve">        reject.js</w:t>
      </w:r>
    </w:p>
    <w:p>
      <w:pPr>
        <w:pStyle w:val="ListBullet"/>
      </w:pPr>
      <w:r>
        <w:t xml:space="preserve">        rest.js</w:t>
      </w:r>
    </w:p>
    <w:p>
      <w:pPr>
        <w:pStyle w:val="ListBullet"/>
      </w:pPr>
      <w:r>
        <w:t xml:space="preserve">        restArguments.js</w:t>
      </w:r>
    </w:p>
    <w:p>
      <w:pPr>
        <w:pStyle w:val="ListBullet"/>
      </w:pPr>
      <w:r>
        <w:t xml:space="preserve">        result.js</w:t>
      </w:r>
    </w:p>
    <w:p>
      <w:pPr>
        <w:pStyle w:val="ListBullet"/>
      </w:pPr>
      <w:r>
        <w:t xml:space="preserve">        reverse.js</w:t>
      </w:r>
    </w:p>
    <w:p>
      <w:pPr>
        <w:pStyle w:val="ListBullet"/>
      </w:pPr>
      <w:r>
        <w:t xml:space="preserve">        sample.js</w:t>
      </w:r>
    </w:p>
    <w:p>
      <w:pPr>
        <w:pStyle w:val="ListBullet"/>
      </w:pPr>
      <w:r>
        <w:t xml:space="preserve">        shift.js</w:t>
      </w:r>
    </w:p>
    <w:p>
      <w:pPr>
        <w:pStyle w:val="ListBullet"/>
      </w:pPr>
      <w:r>
        <w:t xml:space="preserve">        shuffle.js</w:t>
      </w:r>
    </w:p>
    <w:p>
      <w:pPr>
        <w:pStyle w:val="ListBullet"/>
      </w:pPr>
      <w:r>
        <w:t xml:space="preserve">        size.js</w:t>
      </w:r>
    </w:p>
    <w:p>
      <w:pPr>
        <w:pStyle w:val="ListBullet"/>
      </w:pPr>
      <w:r>
        <w:t xml:space="preserve">        slice.js</w:t>
      </w:r>
    </w:p>
    <w:p>
      <w:pPr>
        <w:pStyle w:val="ListBullet"/>
      </w:pPr>
      <w:r>
        <w:t xml:space="preserve">        some.js</w:t>
      </w:r>
    </w:p>
    <w:p>
      <w:pPr>
        <w:pStyle w:val="ListBullet"/>
      </w:pPr>
      <w:r>
        <w:t xml:space="preserve">        sort.js</w:t>
      </w:r>
    </w:p>
    <w:p>
      <w:pPr>
        <w:pStyle w:val="ListBullet"/>
      </w:pPr>
      <w:r>
        <w:t xml:space="preserve">        sortBy.js</w:t>
      </w:r>
    </w:p>
    <w:p>
      <w:pPr>
        <w:pStyle w:val="ListBullet"/>
      </w:pPr>
      <w:r>
        <w:t xml:space="preserve">        sortedIndex.js</w:t>
      </w:r>
    </w:p>
    <w:p>
      <w:pPr>
        <w:pStyle w:val="ListBullet"/>
      </w:pPr>
      <w:r>
        <w:t xml:space="preserve">        sortedLastIndex.js</w:t>
      </w:r>
    </w:p>
    <w:p>
      <w:pPr>
        <w:pStyle w:val="ListBullet"/>
      </w:pPr>
      <w:r>
        <w:t xml:space="preserve">        splice.js</w:t>
      </w:r>
    </w:p>
    <w:p>
      <w:pPr>
        <w:pStyle w:val="ListBullet"/>
      </w:pPr>
      <w:r>
        <w:t xml:space="preserve">        tap.js</w:t>
      </w:r>
    </w:p>
    <w:p>
      <w:pPr>
        <w:pStyle w:val="ListBullet"/>
      </w:pPr>
      <w:r>
        <w:t xml:space="preserve">        template.js</w:t>
      </w:r>
    </w:p>
    <w:p>
      <w:pPr>
        <w:pStyle w:val="ListBullet"/>
      </w:pPr>
      <w:r>
        <w:t xml:space="preserve">        templateSettings.js</w:t>
      </w:r>
    </w:p>
    <w:p>
      <w:pPr>
        <w:pStyle w:val="ListBullet"/>
      </w:pPr>
      <w:r>
        <w:t xml:space="preserve">        throttle.js</w:t>
      </w:r>
    </w:p>
    <w:p>
      <w:pPr>
        <w:pStyle w:val="ListBullet"/>
      </w:pPr>
      <w:r>
        <w:t xml:space="preserve">        times.js</w:t>
      </w:r>
    </w:p>
    <w:p>
      <w:pPr>
        <w:pStyle w:val="ListBullet"/>
      </w:pPr>
      <w:r>
        <w:t xml:space="preserve">        toArray.js</w:t>
      </w:r>
    </w:p>
    <w:p>
      <w:pPr>
        <w:pStyle w:val="ListBullet"/>
      </w:pPr>
      <w:r>
        <w:t xml:space="preserve">        toPath.js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underscore-array-methods.js</w:t>
      </w:r>
    </w:p>
    <w:p>
      <w:pPr>
        <w:pStyle w:val="ListBullet"/>
      </w:pPr>
      <w:r>
        <w:t xml:space="preserve">        underscore.js</w:t>
      </w:r>
    </w:p>
    <w:p>
      <w:pPr>
        <w:pStyle w:val="ListBullet"/>
      </w:pPr>
      <w:r>
        <w:t xml:space="preserve">        unescape.js</w:t>
      </w:r>
    </w:p>
    <w:p>
      <w:pPr>
        <w:pStyle w:val="ListBullet"/>
      </w:pPr>
      <w:r>
        <w:t xml:space="preserve">        union.js</w:t>
      </w:r>
    </w:p>
    <w:p>
      <w:pPr>
        <w:pStyle w:val="ListBullet"/>
      </w:pPr>
      <w:r>
        <w:t xml:space="preserve">        uniq.js</w:t>
      </w:r>
    </w:p>
    <w:p>
      <w:pPr>
        <w:pStyle w:val="ListBullet"/>
      </w:pPr>
      <w:r>
        <w:t xml:space="preserve">        uniqueId.js</w:t>
      </w:r>
    </w:p>
    <w:p>
      <w:pPr>
        <w:pStyle w:val="ListBullet"/>
      </w:pPr>
      <w:r>
        <w:t xml:space="preserve">        unshift.js</w:t>
      </w:r>
    </w:p>
    <w:p>
      <w:pPr>
        <w:pStyle w:val="ListBullet"/>
      </w:pPr>
      <w:r>
        <w:t xml:space="preserve">        unzip.js</w:t>
      </w:r>
    </w:p>
    <w:p>
      <w:pPr>
        <w:pStyle w:val="ListBullet"/>
      </w:pPr>
      <w:r>
        <w:t xml:space="preserve">        value.js</w:t>
      </w:r>
    </w:p>
    <w:p>
      <w:pPr>
        <w:pStyle w:val="ListBullet"/>
      </w:pPr>
      <w:r>
        <w:t xml:space="preserve">        values.js</w:t>
      </w:r>
    </w:p>
    <w:p>
      <w:pPr>
        <w:pStyle w:val="ListBullet"/>
      </w:pPr>
      <w:r>
        <w:t xml:space="preserve">        where.js</w:t>
      </w:r>
    </w:p>
    <w:p>
      <w:pPr>
        <w:pStyle w:val="ListBullet"/>
      </w:pPr>
      <w:r>
        <w:t xml:space="preserve">        without.js</w:t>
      </w:r>
    </w:p>
    <w:p>
      <w:pPr>
        <w:pStyle w:val="ListBullet"/>
      </w:pPr>
      <w:r>
        <w:t xml:space="preserve">        wrap.js</w:t>
      </w:r>
    </w:p>
    <w:p>
      <w:pPr>
        <w:pStyle w:val="ListBullet"/>
      </w:pPr>
      <w:r>
        <w:t xml:space="preserve">        zip.js</w:t>
      </w:r>
    </w:p>
    <w:p>
      <w:pPr>
        <w:pStyle w:val="ListBullet"/>
      </w:pPr>
      <w:r>
        <w:t xml:space="preserve">        _apply.js</w:t>
      </w:r>
    </w:p>
    <w:p>
      <w:pPr>
        <w:pStyle w:val="ListBullet"/>
      </w:pPr>
      <w:r>
        <w:t xml:space="preserve">        _applyProperty.js</w:t>
      </w:r>
    </w:p>
    <w:p>
      <w:pPr>
        <w:pStyle w:val="ListBullet"/>
      </w:pPr>
      <w:r>
        <w:t xml:space="preserve">        _arrayAccessors.js</w:t>
      </w:r>
    </w:p>
    <w:p>
      <w:pPr>
        <w:pStyle w:val="ListBullet"/>
      </w:pPr>
      <w:r>
        <w:t xml:space="preserve">        _arrayMutators.js</w:t>
      </w:r>
    </w:p>
    <w:p>
      <w:pPr>
        <w:pStyle w:val="ListBullet"/>
      </w:pPr>
      <w:r>
        <w:t xml:space="preserve">        _baseCreate.js</w:t>
      </w:r>
    </w:p>
    <w:p>
      <w:pPr>
        <w:pStyle w:val="ListBullet"/>
      </w:pPr>
      <w:r>
        <w:t xml:space="preserve">        _baseIteratee.js</w:t>
      </w:r>
    </w:p>
    <w:p>
      <w:pPr>
        <w:pStyle w:val="ListBullet"/>
      </w:pPr>
      <w:r>
        <w:t xml:space="preserve">        _binarySearch.js</w:t>
      </w:r>
    </w:p>
    <w:p>
      <w:pPr>
        <w:pStyle w:val="ListBullet"/>
      </w:pPr>
      <w:r>
        <w:t xml:space="preserve">        _bindCb.js</w:t>
      </w:r>
    </w:p>
    <w:p>
      <w:pPr>
        <w:pStyle w:val="ListBullet"/>
      </w:pPr>
      <w:r>
        <w:t xml:space="preserve">        _bindCb4.js</w:t>
      </w:r>
    </w:p>
    <w:p>
      <w:pPr>
        <w:pStyle w:val="ListBullet"/>
      </w:pPr>
      <w:r>
        <w:t xml:space="preserve">        _byValue.js</w:t>
      </w:r>
    </w:p>
    <w:p>
      <w:pPr>
        <w:pStyle w:val="ListBullet"/>
      </w:pPr>
      <w:r>
        <w:t xml:space="preserve">        _cb.js</w:t>
      </w:r>
    </w:p>
    <w:p>
      <w:pPr>
        <w:pStyle w:val="ListBullet"/>
      </w:pPr>
      <w:r>
        <w:t xml:space="preserve">        _chainResult.js</w:t>
      </w:r>
    </w:p>
    <w:p>
      <w:pPr>
        <w:pStyle w:val="ListBullet"/>
      </w:pPr>
      <w:r>
        <w:t xml:space="preserve">        _collectNonEnumProps.js</w:t>
      </w:r>
    </w:p>
    <w:p>
      <w:pPr>
        <w:pStyle w:val="ListBullet"/>
      </w:pPr>
      <w:r>
        <w:t xml:space="preserve">        _createAssigner.js</w:t>
      </w:r>
    </w:p>
    <w:p>
      <w:pPr>
        <w:pStyle w:val="ListBullet"/>
      </w:pPr>
      <w:r>
        <w:t xml:space="preserve">        _createEscaper.js</w:t>
      </w:r>
    </w:p>
    <w:p>
      <w:pPr>
        <w:pStyle w:val="ListBullet"/>
      </w:pPr>
      <w:r>
        <w:t xml:space="preserve">        _createIndexFinder.js</w:t>
      </w:r>
    </w:p>
    <w:p>
      <w:pPr>
        <w:pStyle w:val="ListBullet"/>
      </w:pPr>
      <w:r>
        <w:t xml:space="preserve">        _createPredicateIndexFinder.js</w:t>
      </w:r>
    </w:p>
    <w:p>
      <w:pPr>
        <w:pStyle w:val="ListBullet"/>
      </w:pPr>
      <w:r>
        <w:t xml:space="preserve">        _createReduce.js</w:t>
      </w:r>
    </w:p>
    <w:p>
      <w:pPr>
        <w:pStyle w:val="ListBullet"/>
      </w:pPr>
      <w:r>
        <w:t xml:space="preserve">        _createSizePropertyCheck.js</w:t>
      </w:r>
    </w:p>
    <w:p>
      <w:pPr>
        <w:pStyle w:val="ListBullet"/>
      </w:pPr>
      <w:r>
        <w:t xml:space="preserve">        _deepGet.js</w:t>
      </w:r>
    </w:p>
    <w:p>
      <w:pPr>
        <w:pStyle w:val="ListBullet"/>
      </w:pPr>
      <w:r>
        <w:t xml:space="preserve">        _escapeMap.js</w:t>
      </w:r>
    </w:p>
    <w:p>
      <w:pPr>
        <w:pStyle w:val="ListBullet"/>
      </w:pPr>
      <w:r>
        <w:t xml:space="preserve">        _executeBound.js</w:t>
      </w:r>
    </w:p>
    <w:p>
      <w:pPr>
        <w:pStyle w:val="ListBullet"/>
      </w:pPr>
      <w:r>
        <w:t xml:space="preserve">        _extremum.js</w:t>
      </w:r>
    </w:p>
    <w:p>
      <w:pPr>
        <w:pStyle w:val="ListBullet"/>
      </w:pPr>
      <w:r>
        <w:t xml:space="preserve">        _flatten.js</w:t>
      </w:r>
    </w:p>
    <w:p>
      <w:pPr>
        <w:pStyle w:val="ListBullet"/>
      </w:pPr>
      <w:r>
        <w:t xml:space="preserve">        _forceNumericMinMax.js</w:t>
      </w:r>
    </w:p>
    <w:p>
      <w:pPr>
        <w:pStyle w:val="ListBullet"/>
      </w:pPr>
      <w:r>
        <w:t xml:space="preserve">        _getByteLength.js</w:t>
      </w:r>
    </w:p>
    <w:p>
      <w:pPr>
        <w:pStyle w:val="ListBullet"/>
      </w:pPr>
      <w:r>
        <w:t xml:space="preserve">        _getLength.js</w:t>
      </w:r>
    </w:p>
    <w:p>
      <w:pPr>
        <w:pStyle w:val="ListBullet"/>
      </w:pPr>
      <w:r>
        <w:t xml:space="preserve">        _greater.js</w:t>
      </w:r>
    </w:p>
    <w:p>
      <w:pPr>
        <w:pStyle w:val="ListBullet"/>
      </w:pPr>
      <w:r>
        <w:t xml:space="preserve">        _group.js</w:t>
      </w:r>
    </w:p>
    <w:p>
      <w:pPr>
        <w:pStyle w:val="ListBullet"/>
      </w:pPr>
      <w:r>
        <w:t xml:space="preserve">        _has.js</w:t>
      </w:r>
    </w:p>
    <w:p>
      <w:pPr>
        <w:pStyle w:val="ListBullet"/>
      </w:pPr>
      <w:r>
        <w:t xml:space="preserve">        _hasObjectTag.js</w:t>
      </w:r>
    </w:p>
    <w:p>
      <w:pPr>
        <w:pStyle w:val="ListBullet"/>
      </w:pPr>
      <w:r>
        <w:t xml:space="preserve">        _isArrayLike.js</w:t>
      </w:r>
    </w:p>
    <w:p>
      <w:pPr>
        <w:pStyle w:val="ListBullet"/>
      </w:pPr>
      <w:r>
        <w:t xml:space="preserve">        _isBufferLike.js</w:t>
      </w:r>
    </w:p>
    <w:p>
      <w:pPr>
        <w:pStyle w:val="ListBullet"/>
      </w:pPr>
      <w:r>
        <w:t xml:space="preserve">        _keyInObj.js</w:t>
      </w:r>
    </w:p>
    <w:p>
      <w:pPr>
        <w:pStyle w:val="ListBullet"/>
      </w:pPr>
      <w:r>
        <w:t xml:space="preserve">        _less.js</w:t>
      </w:r>
    </w:p>
    <w:p>
      <w:pPr>
        <w:pStyle w:val="ListBullet"/>
      </w:pPr>
      <w:r>
        <w:t xml:space="preserve">        _lessEqual.js</w:t>
      </w:r>
    </w:p>
    <w:p>
      <w:pPr>
        <w:pStyle w:val="ListBullet"/>
      </w:pPr>
      <w:r>
        <w:t xml:space="preserve">        _linearSearch.js</w:t>
      </w:r>
    </w:p>
    <w:p>
      <w:pPr>
        <w:pStyle w:val="ListBullet"/>
      </w:pPr>
      <w:r>
        <w:t xml:space="preserve">        _mapReduce.js</w:t>
      </w:r>
    </w:p>
    <w:p>
      <w:pPr>
        <w:pStyle w:val="ListBullet"/>
      </w:pPr>
      <w:r>
        <w:t xml:space="preserve">        _methodFingerprint.js</w:t>
      </w:r>
    </w:p>
    <w:p>
      <w:pPr>
        <w:pStyle w:val="ListBullet"/>
      </w:pPr>
      <w:r>
        <w:t xml:space="preserve">        _optimizeCb.js</w:t>
      </w:r>
    </w:p>
    <w:p>
      <w:pPr>
        <w:pStyle w:val="ListBullet"/>
      </w:pPr>
      <w:r>
        <w:t xml:space="preserve">        _push.js</w:t>
      </w:r>
    </w:p>
    <w:p>
      <w:pPr>
        <w:pStyle w:val="ListBullet"/>
      </w:pPr>
      <w:r>
        <w:t xml:space="preserve">        _pusher.js</w:t>
      </w:r>
    </w:p>
    <w:p>
      <w:pPr>
        <w:pStyle w:val="ListBullet"/>
      </w:pPr>
      <w:r>
        <w:t xml:space="preserve">        _sequence.js</w:t>
      </w:r>
    </w:p>
    <w:p>
      <w:pPr>
        <w:pStyle w:val="ListBullet"/>
      </w:pPr>
      <w:r>
        <w:t xml:space="preserve">        _setup.js</w:t>
      </w:r>
    </w:p>
    <w:p>
      <w:pPr>
        <w:pStyle w:val="ListBullet"/>
      </w:pPr>
      <w:r>
        <w:t xml:space="preserve">        _shallowProperty.js</w:t>
      </w:r>
    </w:p>
    <w:p>
      <w:pPr>
        <w:pStyle w:val="ListBullet"/>
      </w:pPr>
      <w:r>
        <w:t xml:space="preserve">        _slice.js</w:t>
      </w:r>
    </w:p>
    <w:p>
      <w:pPr>
        <w:pStyle w:val="ListBullet"/>
      </w:pPr>
      <w:r>
        <w:t xml:space="preserve">        _strictEqual.js</w:t>
      </w:r>
    </w:p>
    <w:p>
      <w:pPr>
        <w:pStyle w:val="ListBullet"/>
      </w:pPr>
      <w:r>
        <w:t xml:space="preserve">        _stringTagBug.js</w:t>
      </w:r>
    </w:p>
    <w:p>
      <w:pPr>
        <w:pStyle w:val="ListBullet"/>
      </w:pPr>
      <w:r>
        <w:t xml:space="preserve">        _tagTester.js</w:t>
      </w:r>
    </w:p>
    <w:p>
      <w:pPr>
        <w:pStyle w:val="ListBullet"/>
      </w:pPr>
      <w:r>
        <w:t xml:space="preserve">        _toBufferView.js</w:t>
      </w:r>
    </w:p>
    <w:p>
      <w:pPr>
        <w:pStyle w:val="ListBullet"/>
      </w:pPr>
      <w:r>
        <w:t xml:space="preserve">        _toPath.js</w:t>
      </w:r>
    </w:p>
    <w:p>
      <w:pPr>
        <w:pStyle w:val="ListBullet"/>
      </w:pPr>
      <w:r>
        <w:t xml:space="preserve">        _unescapeMap.js</w:t>
      </w:r>
    </w:p>
    <w:p>
      <w:pPr>
        <w:pStyle w:val="ListBullet"/>
      </w:pPr>
      <w:r>
        <w:t xml:space="preserve">        _unmethodize.js</w:t>
      </w:r>
    </w:p>
    <w:p>
      <w:pPr>
        <w:pStyle w:val="ListBullet"/>
      </w:pPr>
      <w:r>
        <w:t xml:space="preserve">        _wrapArrayAccessor.js</w:t>
      </w:r>
    </w:p>
    <w:p>
      <w:pPr>
        <w:pStyle w:val="ListBullet"/>
      </w:pPr>
      <w:r>
        <w:t xml:space="preserve">        _wrapArrayMutator.js</w:t>
      </w:r>
    </w:p>
    <w:p>
      <w:r>
        <w:t xml:space="preserve">      cjs</w:t>
      </w:r>
    </w:p>
    <w:p>
      <w:pPr>
        <w:pStyle w:val="ListBullet"/>
      </w:pPr>
      <w:r>
        <w:t xml:space="preserve">        after.js</w:t>
      </w:r>
    </w:p>
    <w:p>
      <w:pPr>
        <w:pStyle w:val="ListBullet"/>
      </w:pPr>
      <w:r>
        <w:t xml:space="preserve">        allKeys.js</w:t>
      </w:r>
    </w:p>
    <w:p>
      <w:pPr>
        <w:pStyle w:val="ListBullet"/>
      </w:pPr>
      <w:r>
        <w:t xml:space="preserve">        before.js</w:t>
      </w:r>
    </w:p>
    <w:p>
      <w:pPr>
        <w:pStyle w:val="ListBullet"/>
      </w:pPr>
      <w:r>
        <w:t xml:space="preserve">        bind.js</w:t>
      </w:r>
    </w:p>
    <w:p>
      <w:pPr>
        <w:pStyle w:val="ListBullet"/>
      </w:pPr>
      <w:r>
        <w:t xml:space="preserve">        bindAll.js</w:t>
      </w:r>
    </w:p>
    <w:p>
      <w:pPr>
        <w:pStyle w:val="ListBullet"/>
      </w:pPr>
      <w:r>
        <w:t xml:space="preserve">        chain.js</w:t>
      </w:r>
    </w:p>
    <w:p>
      <w:pPr>
        <w:pStyle w:val="ListBullet"/>
      </w:pPr>
      <w:r>
        <w:t xml:space="preserve">        chunk.js</w:t>
      </w:r>
    </w:p>
    <w:p>
      <w:pPr>
        <w:pStyle w:val="ListBullet"/>
      </w:pPr>
      <w:r>
        <w:t xml:space="preserve">        clone.js</w:t>
      </w:r>
    </w:p>
    <w:p>
      <w:pPr>
        <w:pStyle w:val="ListBullet"/>
      </w:pPr>
      <w:r>
        <w:t xml:space="preserve">        compact.js</w:t>
      </w:r>
    </w:p>
    <w:p>
      <w:pPr>
        <w:pStyle w:val="ListBullet"/>
      </w:pPr>
      <w:r>
        <w:t xml:space="preserve">        compose.js</w:t>
      </w:r>
    </w:p>
    <w:p>
      <w:pPr>
        <w:pStyle w:val="ListBullet"/>
      </w:pPr>
      <w:r>
        <w:t xml:space="preserve">        concat.js</w:t>
      </w:r>
    </w:p>
    <w:p>
      <w:pPr>
        <w:pStyle w:val="ListBullet"/>
      </w:pPr>
      <w:r>
        <w:t xml:space="preserve">        constant.js</w:t>
      </w:r>
    </w:p>
    <w:p>
      <w:pPr>
        <w:pStyle w:val="ListBullet"/>
      </w:pPr>
      <w:r>
        <w:t xml:space="preserve">        contains.js</w:t>
      </w:r>
    </w:p>
    <w:p>
      <w:pPr>
        <w:pStyle w:val="ListBullet"/>
      </w:pPr>
      <w:r>
        <w:t xml:space="preserve">        countBy.js</w:t>
      </w:r>
    </w:p>
    <w:p>
      <w:pPr>
        <w:pStyle w:val="ListBullet"/>
      </w:pPr>
      <w:r>
        <w:t xml:space="preserve">        create.js</w:t>
      </w:r>
    </w:p>
    <w:p>
      <w:pPr>
        <w:pStyle w:val="ListBullet"/>
      </w:pPr>
      <w:r>
        <w:t xml:space="preserve">        debounce.js</w:t>
      </w:r>
    </w:p>
    <w:p>
      <w:pPr>
        <w:pStyle w:val="ListBullet"/>
      </w:pPr>
      <w:r>
        <w:t xml:space="preserve">        defaults.js</w:t>
      </w:r>
    </w:p>
    <w:p>
      <w:pPr>
        <w:pStyle w:val="ListBullet"/>
      </w:pPr>
      <w:r>
        <w:t xml:space="preserve">        defer.js</w:t>
      </w:r>
    </w:p>
    <w:p>
      <w:pPr>
        <w:pStyle w:val="ListBullet"/>
      </w:pPr>
      <w:r>
        <w:t xml:space="preserve">        delay.js</w:t>
      </w:r>
    </w:p>
    <w:p>
      <w:pPr>
        <w:pStyle w:val="ListBullet"/>
      </w:pPr>
      <w:r>
        <w:t xml:space="preserve">        difference.js</w:t>
      </w:r>
    </w:p>
    <w:p>
      <w:pPr>
        <w:pStyle w:val="ListBullet"/>
      </w:pPr>
      <w:r>
        <w:t xml:space="preserve">        each.js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every.js</w:t>
      </w:r>
    </w:p>
    <w:p>
      <w:pPr>
        <w:pStyle w:val="ListBullet"/>
      </w:pPr>
      <w:r>
        <w:t xml:space="preserve">        extend.js</w:t>
      </w:r>
    </w:p>
    <w:p>
      <w:pPr>
        <w:pStyle w:val="ListBullet"/>
      </w:pPr>
      <w:r>
        <w:t xml:space="preserve">        extendOwn.js</w:t>
      </w:r>
    </w:p>
    <w:p>
      <w:pPr>
        <w:pStyle w:val="ListBullet"/>
      </w:pPr>
      <w:r>
        <w:t xml:space="preserve">        filter.js</w:t>
      </w:r>
    </w:p>
    <w:p>
      <w:pPr>
        <w:pStyle w:val="ListBullet"/>
      </w:pPr>
      <w:r>
        <w:t xml:space="preserve">        find.js</w:t>
      </w:r>
    </w:p>
    <w:p>
      <w:pPr>
        <w:pStyle w:val="ListBullet"/>
      </w:pPr>
      <w:r>
        <w:t xml:space="preserve">        findIndex.js</w:t>
      </w:r>
    </w:p>
    <w:p>
      <w:pPr>
        <w:pStyle w:val="ListBullet"/>
      </w:pPr>
      <w:r>
        <w:t xml:space="preserve">        findKey.js</w:t>
      </w:r>
    </w:p>
    <w:p>
      <w:pPr>
        <w:pStyle w:val="ListBullet"/>
      </w:pPr>
      <w:r>
        <w:t xml:space="preserve">        findLastIndex.js</w:t>
      </w:r>
    </w:p>
    <w:p>
      <w:pPr>
        <w:pStyle w:val="ListBullet"/>
      </w:pPr>
      <w:r>
        <w:t xml:space="preserve">        findWhere.js</w:t>
      </w:r>
    </w:p>
    <w:p>
      <w:pPr>
        <w:pStyle w:val="ListBullet"/>
      </w:pPr>
      <w:r>
        <w:t xml:space="preserve">        first.js</w:t>
      </w:r>
    </w:p>
    <w:p>
      <w:pPr>
        <w:pStyle w:val="ListBullet"/>
      </w:pPr>
      <w:r>
        <w:t xml:space="preserve">        flatten.js</w:t>
      </w:r>
    </w:p>
    <w:p>
      <w:pPr>
        <w:pStyle w:val="ListBullet"/>
      </w:pPr>
      <w:r>
        <w:t xml:space="preserve">        functions.js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groupBy.js</w:t>
      </w:r>
    </w:p>
    <w:p>
      <w:pPr>
        <w:pStyle w:val="ListBullet"/>
      </w:pPr>
      <w:r>
        <w:t xml:space="preserve">        has.js</w:t>
      </w:r>
    </w:p>
    <w:p>
      <w:pPr>
        <w:pStyle w:val="ListBullet"/>
      </w:pPr>
      <w:r>
        <w:t xml:space="preserve">        identity.js</w:t>
      </w:r>
    </w:p>
    <w:p>
      <w:pPr>
        <w:pStyle w:val="ListBullet"/>
      </w:pPr>
      <w:r>
        <w:t xml:space="preserve">        index-default.js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indexBy.js</w:t>
      </w:r>
    </w:p>
    <w:p>
      <w:pPr>
        <w:pStyle w:val="ListBullet"/>
      </w:pPr>
      <w:r>
        <w:t xml:space="preserve">        indexOf.js</w:t>
      </w:r>
    </w:p>
    <w:p>
      <w:pPr>
        <w:pStyle w:val="ListBullet"/>
      </w:pPr>
      <w:r>
        <w:t xml:space="preserve">        initial.js</w:t>
      </w:r>
    </w:p>
    <w:p>
      <w:pPr>
        <w:pStyle w:val="ListBullet"/>
      </w:pPr>
      <w:r>
        <w:t xml:space="preserve">        intersection.js</w:t>
      </w:r>
    </w:p>
    <w:p>
      <w:pPr>
        <w:pStyle w:val="ListBullet"/>
      </w:pPr>
      <w:r>
        <w:t xml:space="preserve">        invert.js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isArguments.js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isArrayBuffer.js</w:t>
      </w:r>
    </w:p>
    <w:p>
      <w:pPr>
        <w:pStyle w:val="ListBullet"/>
      </w:pPr>
      <w:r>
        <w:t xml:space="preserve">        isBoolean.js</w:t>
      </w:r>
    </w:p>
    <w:p>
      <w:pPr>
        <w:pStyle w:val="ListBullet"/>
      </w:pPr>
      <w:r>
        <w:t xml:space="preserve">        isDataView.js</w:t>
      </w:r>
    </w:p>
    <w:p>
      <w:pPr>
        <w:pStyle w:val="ListBullet"/>
      </w:pPr>
      <w:r>
        <w:t xml:space="preserve">        isDate.js</w:t>
      </w:r>
    </w:p>
    <w:p>
      <w:pPr>
        <w:pStyle w:val="ListBullet"/>
      </w:pPr>
      <w:r>
        <w:t xml:space="preserve">        isElement.js</w:t>
      </w:r>
    </w:p>
    <w:p>
      <w:pPr>
        <w:pStyle w:val="ListBullet"/>
      </w:pPr>
      <w:r>
        <w:t xml:space="preserve">        isEmpty.js</w:t>
      </w:r>
    </w:p>
    <w:p>
      <w:pPr>
        <w:pStyle w:val="ListBullet"/>
      </w:pPr>
      <w:r>
        <w:t xml:space="preserve">        isEqual.js</w:t>
      </w:r>
    </w:p>
    <w:p>
      <w:pPr>
        <w:pStyle w:val="ListBullet"/>
      </w:pPr>
      <w:r>
        <w:t xml:space="preserve">        isError.js</w:t>
      </w:r>
    </w:p>
    <w:p>
      <w:pPr>
        <w:pStyle w:val="ListBullet"/>
      </w:pPr>
      <w:r>
        <w:t xml:space="preserve">        isFinite.js</w:t>
      </w:r>
    </w:p>
    <w:p>
      <w:pPr>
        <w:pStyle w:val="ListBullet"/>
      </w:pPr>
      <w:r>
        <w:t xml:space="preserve">        isFunction.js</w:t>
      </w:r>
    </w:p>
    <w:p>
      <w:pPr>
        <w:pStyle w:val="ListBullet"/>
      </w:pPr>
      <w:r>
        <w:t xml:space="preserve">        isMap.js</w:t>
      </w:r>
    </w:p>
    <w:p>
      <w:pPr>
        <w:pStyle w:val="ListBullet"/>
      </w:pPr>
      <w:r>
        <w:t xml:space="preserve">        isMatch.js</w:t>
      </w:r>
    </w:p>
    <w:p>
      <w:pPr>
        <w:pStyle w:val="ListBullet"/>
      </w:pPr>
      <w:r>
        <w:t xml:space="preserve">        isNaN.js</w:t>
      </w:r>
    </w:p>
    <w:p>
      <w:pPr>
        <w:pStyle w:val="ListBullet"/>
      </w:pPr>
      <w:r>
        <w:t xml:space="preserve">        isNull.js</w:t>
      </w:r>
    </w:p>
    <w:p>
      <w:pPr>
        <w:pStyle w:val="ListBullet"/>
      </w:pPr>
      <w:r>
        <w:t xml:space="preserve">        isNumber.js</w:t>
      </w:r>
    </w:p>
    <w:p>
      <w:pPr>
        <w:pStyle w:val="ListBullet"/>
      </w:pPr>
      <w:r>
        <w:t xml:space="preserve">        isObject.js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isSet.js</w:t>
      </w:r>
    </w:p>
    <w:p>
      <w:pPr>
        <w:pStyle w:val="ListBullet"/>
      </w:pPr>
      <w:r>
        <w:t xml:space="preserve">        isString.js</w:t>
      </w:r>
    </w:p>
    <w:p>
      <w:pPr>
        <w:pStyle w:val="ListBullet"/>
      </w:pPr>
      <w:r>
        <w:t xml:space="preserve">        isSymbol.js</w:t>
      </w:r>
    </w:p>
    <w:p>
      <w:pPr>
        <w:pStyle w:val="ListBullet"/>
      </w:pPr>
      <w:r>
        <w:t xml:space="preserve">        isTypedArray.js</w:t>
      </w:r>
    </w:p>
    <w:p>
      <w:pPr>
        <w:pStyle w:val="ListBullet"/>
      </w:pPr>
      <w:r>
        <w:t xml:space="preserve">        isUndefined.js</w:t>
      </w:r>
    </w:p>
    <w:p>
      <w:pPr>
        <w:pStyle w:val="ListBullet"/>
      </w:pPr>
      <w:r>
        <w:t xml:space="preserve">        isWeakMap.js</w:t>
      </w:r>
    </w:p>
    <w:p>
      <w:pPr>
        <w:pStyle w:val="ListBullet"/>
      </w:pPr>
      <w:r>
        <w:t xml:space="preserve">        isWeakSet.js</w:t>
      </w:r>
    </w:p>
    <w:p>
      <w:pPr>
        <w:pStyle w:val="ListBullet"/>
      </w:pPr>
      <w:r>
        <w:t xml:space="preserve">        iteratee.js</w:t>
      </w:r>
    </w:p>
    <w:p>
      <w:pPr>
        <w:pStyle w:val="ListBullet"/>
      </w:pPr>
      <w:r>
        <w:t xml:space="preserve">        join.js</w:t>
      </w:r>
    </w:p>
    <w:p>
      <w:pPr>
        <w:pStyle w:val="ListBullet"/>
      </w:pPr>
      <w:r>
        <w:t xml:space="preserve">        keys.js</w:t>
      </w:r>
    </w:p>
    <w:p>
      <w:pPr>
        <w:pStyle w:val="ListBullet"/>
      </w:pPr>
      <w:r>
        <w:t xml:space="preserve">        last.js</w:t>
      </w:r>
    </w:p>
    <w:p>
      <w:pPr>
        <w:pStyle w:val="ListBullet"/>
      </w:pPr>
      <w:r>
        <w:t xml:space="preserve">        lastIndexOf.js</w:t>
      </w:r>
    </w:p>
    <w:p>
      <w:pPr>
        <w:pStyle w:val="ListBullet"/>
      </w:pPr>
      <w:r>
        <w:t xml:space="preserve">        map.js</w:t>
      </w:r>
    </w:p>
    <w:p>
      <w:pPr>
        <w:pStyle w:val="ListBullet"/>
      </w:pPr>
      <w:r>
        <w:t xml:space="preserve">        mapObject.js</w:t>
      </w:r>
    </w:p>
    <w:p>
      <w:pPr>
        <w:pStyle w:val="ListBullet"/>
      </w:pPr>
      <w:r>
        <w:t xml:space="preserve">        matcher.js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memoize.js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mixin.js</w:t>
      </w:r>
    </w:p>
    <w:p>
      <w:pPr>
        <w:pStyle w:val="ListBullet"/>
      </w:pPr>
      <w:r>
        <w:t xml:space="preserve">        negate.js</w:t>
      </w:r>
    </w:p>
    <w:p>
      <w:pPr>
        <w:pStyle w:val="ListBullet"/>
      </w:pPr>
      <w:r>
        <w:t xml:space="preserve">        noop.js</w:t>
      </w:r>
    </w:p>
    <w:p>
      <w:pPr>
        <w:pStyle w:val="ListBullet"/>
      </w:pPr>
      <w:r>
        <w:t xml:space="preserve">        now.js</w:t>
      </w:r>
    </w:p>
    <w:p>
      <w:pPr>
        <w:pStyle w:val="ListBullet"/>
      </w:pPr>
      <w:r>
        <w:t xml:space="preserve">        object.js</w:t>
      </w:r>
    </w:p>
    <w:p>
      <w:pPr>
        <w:pStyle w:val="ListBullet"/>
      </w:pPr>
      <w:r>
        <w:t xml:space="preserve">        omit.js</w:t>
      </w:r>
    </w:p>
    <w:p>
      <w:pPr>
        <w:pStyle w:val="ListBullet"/>
      </w:pPr>
      <w:r>
        <w:t xml:space="preserve">        once.js</w:t>
      </w:r>
    </w:p>
    <w:p>
      <w:pPr>
        <w:pStyle w:val="ListBullet"/>
      </w:pPr>
      <w:r>
        <w:t xml:space="preserve">        pairs.js</w:t>
      </w:r>
    </w:p>
    <w:p>
      <w:pPr>
        <w:pStyle w:val="ListBullet"/>
      </w:pPr>
      <w:r>
        <w:t xml:space="preserve">        partial.js</w:t>
      </w:r>
    </w:p>
    <w:p>
      <w:pPr>
        <w:pStyle w:val="ListBullet"/>
      </w:pPr>
      <w:r>
        <w:t xml:space="preserve">        partition.js</w:t>
      </w:r>
    </w:p>
    <w:p>
      <w:pPr>
        <w:pStyle w:val="ListBullet"/>
      </w:pPr>
      <w:r>
        <w:t xml:space="preserve">        pick.js</w:t>
      </w:r>
    </w:p>
    <w:p>
      <w:pPr>
        <w:pStyle w:val="ListBullet"/>
      </w:pPr>
      <w:r>
        <w:t xml:space="preserve">        pluck.js</w:t>
      </w:r>
    </w:p>
    <w:p>
      <w:pPr>
        <w:pStyle w:val="ListBullet"/>
      </w:pPr>
      <w:r>
        <w:t xml:space="preserve">        pop.js</w:t>
      </w:r>
    </w:p>
    <w:p>
      <w:pPr>
        <w:pStyle w:val="ListBullet"/>
      </w:pPr>
      <w:r>
        <w:t xml:space="preserve">        property.js</w:t>
      </w:r>
    </w:p>
    <w:p>
      <w:pPr>
        <w:pStyle w:val="ListBullet"/>
      </w:pPr>
      <w:r>
        <w:t xml:space="preserve">        propertyOf.js</w:t>
      </w:r>
    </w:p>
    <w:p>
      <w:pPr>
        <w:pStyle w:val="ListBullet"/>
      </w:pPr>
      <w:r>
        <w:t xml:space="preserve">        push.js</w:t>
      </w:r>
    </w:p>
    <w:p>
      <w:pPr>
        <w:pStyle w:val="ListBullet"/>
      </w:pPr>
      <w:r>
        <w:t xml:space="preserve">        random.js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reduce.js</w:t>
      </w:r>
    </w:p>
    <w:p>
      <w:pPr>
        <w:pStyle w:val="ListBullet"/>
      </w:pPr>
      <w:r>
        <w:t xml:space="preserve">        reduceRight.js</w:t>
      </w:r>
    </w:p>
    <w:p>
      <w:pPr>
        <w:pStyle w:val="ListBullet"/>
      </w:pPr>
      <w:r>
        <w:t xml:space="preserve">        reject.js</w:t>
      </w:r>
    </w:p>
    <w:p>
      <w:pPr>
        <w:pStyle w:val="ListBullet"/>
      </w:pPr>
      <w:r>
        <w:t xml:space="preserve">        rest.js</w:t>
      </w:r>
    </w:p>
    <w:p>
      <w:pPr>
        <w:pStyle w:val="ListBullet"/>
      </w:pPr>
      <w:r>
        <w:t xml:space="preserve">        restArguments.js</w:t>
      </w:r>
    </w:p>
    <w:p>
      <w:pPr>
        <w:pStyle w:val="ListBullet"/>
      </w:pPr>
      <w:r>
        <w:t xml:space="preserve">        result.js</w:t>
      </w:r>
    </w:p>
    <w:p>
      <w:pPr>
        <w:pStyle w:val="ListBullet"/>
      </w:pPr>
      <w:r>
        <w:t xml:space="preserve">        reverse.js</w:t>
      </w:r>
    </w:p>
    <w:p>
      <w:pPr>
        <w:pStyle w:val="ListBullet"/>
      </w:pPr>
      <w:r>
        <w:t xml:space="preserve">        sample.js</w:t>
      </w:r>
    </w:p>
    <w:p>
      <w:pPr>
        <w:pStyle w:val="ListBullet"/>
      </w:pPr>
      <w:r>
        <w:t xml:space="preserve">        shift.js</w:t>
      </w:r>
    </w:p>
    <w:p>
      <w:pPr>
        <w:pStyle w:val="ListBullet"/>
      </w:pPr>
      <w:r>
        <w:t xml:space="preserve">        shuffle.js</w:t>
      </w:r>
    </w:p>
    <w:p>
      <w:pPr>
        <w:pStyle w:val="ListBullet"/>
      </w:pPr>
      <w:r>
        <w:t xml:space="preserve">        size.js</w:t>
      </w:r>
    </w:p>
    <w:p>
      <w:pPr>
        <w:pStyle w:val="ListBullet"/>
      </w:pPr>
      <w:r>
        <w:t xml:space="preserve">        slice.js</w:t>
      </w:r>
    </w:p>
    <w:p>
      <w:pPr>
        <w:pStyle w:val="ListBullet"/>
      </w:pPr>
      <w:r>
        <w:t xml:space="preserve">        some.js</w:t>
      </w:r>
    </w:p>
    <w:p>
      <w:pPr>
        <w:pStyle w:val="ListBullet"/>
      </w:pPr>
      <w:r>
        <w:t xml:space="preserve">        sort.js</w:t>
      </w:r>
    </w:p>
    <w:p>
      <w:pPr>
        <w:pStyle w:val="ListBullet"/>
      </w:pPr>
      <w:r>
        <w:t xml:space="preserve">        sortBy.js</w:t>
      </w:r>
    </w:p>
    <w:p>
      <w:pPr>
        <w:pStyle w:val="ListBullet"/>
      </w:pPr>
      <w:r>
        <w:t xml:space="preserve">        sortedIndex.js</w:t>
      </w:r>
    </w:p>
    <w:p>
      <w:pPr>
        <w:pStyle w:val="ListBullet"/>
      </w:pPr>
      <w:r>
        <w:t xml:space="preserve">        sortedLastIndex.js</w:t>
      </w:r>
    </w:p>
    <w:p>
      <w:pPr>
        <w:pStyle w:val="ListBullet"/>
      </w:pPr>
      <w:r>
        <w:t xml:space="preserve">        splice.js</w:t>
      </w:r>
    </w:p>
    <w:p>
      <w:pPr>
        <w:pStyle w:val="ListBullet"/>
      </w:pPr>
      <w:r>
        <w:t xml:space="preserve">        tap.js</w:t>
      </w:r>
    </w:p>
    <w:p>
      <w:pPr>
        <w:pStyle w:val="ListBullet"/>
      </w:pPr>
      <w:r>
        <w:t xml:space="preserve">        template.js</w:t>
      </w:r>
    </w:p>
    <w:p>
      <w:pPr>
        <w:pStyle w:val="ListBullet"/>
      </w:pPr>
      <w:r>
        <w:t xml:space="preserve">        templateSettings.js</w:t>
      </w:r>
    </w:p>
    <w:p>
      <w:pPr>
        <w:pStyle w:val="ListBullet"/>
      </w:pPr>
      <w:r>
        <w:t xml:space="preserve">        throttle.js</w:t>
      </w:r>
    </w:p>
    <w:p>
      <w:pPr>
        <w:pStyle w:val="ListBullet"/>
      </w:pPr>
      <w:r>
        <w:t xml:space="preserve">        times.js</w:t>
      </w:r>
    </w:p>
    <w:p>
      <w:pPr>
        <w:pStyle w:val="ListBullet"/>
      </w:pPr>
      <w:r>
        <w:t xml:space="preserve">        toArray.js</w:t>
      </w:r>
    </w:p>
    <w:p>
      <w:pPr>
        <w:pStyle w:val="ListBullet"/>
      </w:pPr>
      <w:r>
        <w:t xml:space="preserve">        toPath.js</w:t>
      </w:r>
    </w:p>
    <w:p>
      <w:pPr>
        <w:pStyle w:val="ListBullet"/>
      </w:pPr>
      <w:r>
        <w:t xml:space="preserve">        toString.js</w:t>
      </w:r>
    </w:p>
    <w:p>
      <w:pPr>
        <w:pStyle w:val="ListBullet"/>
      </w:pPr>
      <w:r>
        <w:t xml:space="preserve">        underscore-array-methods.js</w:t>
      </w:r>
    </w:p>
    <w:p>
      <w:pPr>
        <w:pStyle w:val="ListBullet"/>
      </w:pPr>
      <w:r>
        <w:t xml:space="preserve">        underscore.js</w:t>
      </w:r>
    </w:p>
    <w:p>
      <w:pPr>
        <w:pStyle w:val="ListBullet"/>
      </w:pPr>
      <w:r>
        <w:t xml:space="preserve">        unescape.js</w:t>
      </w:r>
    </w:p>
    <w:p>
      <w:pPr>
        <w:pStyle w:val="ListBullet"/>
      </w:pPr>
      <w:r>
        <w:t xml:space="preserve">        union.js</w:t>
      </w:r>
    </w:p>
    <w:p>
      <w:pPr>
        <w:pStyle w:val="ListBullet"/>
      </w:pPr>
      <w:r>
        <w:t xml:space="preserve">        uniq.js</w:t>
      </w:r>
    </w:p>
    <w:p>
      <w:pPr>
        <w:pStyle w:val="ListBullet"/>
      </w:pPr>
      <w:r>
        <w:t xml:space="preserve">        uniqueId.js</w:t>
      </w:r>
    </w:p>
    <w:p>
      <w:pPr>
        <w:pStyle w:val="ListBullet"/>
      </w:pPr>
      <w:r>
        <w:t xml:space="preserve">        unshift.js</w:t>
      </w:r>
    </w:p>
    <w:p>
      <w:pPr>
        <w:pStyle w:val="ListBullet"/>
      </w:pPr>
      <w:r>
        <w:t xml:space="preserve">        unzip.js</w:t>
      </w:r>
    </w:p>
    <w:p>
      <w:pPr>
        <w:pStyle w:val="ListBullet"/>
      </w:pPr>
      <w:r>
        <w:t xml:space="preserve">        value.js</w:t>
      </w:r>
    </w:p>
    <w:p>
      <w:pPr>
        <w:pStyle w:val="ListBullet"/>
      </w:pPr>
      <w:r>
        <w:t xml:space="preserve">        values.js</w:t>
      </w:r>
    </w:p>
    <w:p>
      <w:pPr>
        <w:pStyle w:val="ListBullet"/>
      </w:pPr>
      <w:r>
        <w:t xml:space="preserve">        where.js</w:t>
      </w:r>
    </w:p>
    <w:p>
      <w:pPr>
        <w:pStyle w:val="ListBullet"/>
      </w:pPr>
      <w:r>
        <w:t xml:space="preserve">        without.js</w:t>
      </w:r>
    </w:p>
    <w:p>
      <w:pPr>
        <w:pStyle w:val="ListBullet"/>
      </w:pPr>
      <w:r>
        <w:t xml:space="preserve">        wrap.js</w:t>
      </w:r>
    </w:p>
    <w:p>
      <w:pPr>
        <w:pStyle w:val="ListBullet"/>
      </w:pPr>
      <w:r>
        <w:t xml:space="preserve">        zip.js</w:t>
      </w:r>
    </w:p>
    <w:p>
      <w:pPr>
        <w:pStyle w:val="ListBullet"/>
      </w:pPr>
      <w:r>
        <w:t xml:space="preserve">        _apply.js</w:t>
      </w:r>
    </w:p>
    <w:p>
      <w:pPr>
        <w:pStyle w:val="ListBullet"/>
      </w:pPr>
      <w:r>
        <w:t xml:space="preserve">        _applyProperty.js</w:t>
      </w:r>
    </w:p>
    <w:p>
      <w:pPr>
        <w:pStyle w:val="ListBullet"/>
      </w:pPr>
      <w:r>
        <w:t xml:space="preserve">        _arrayAccessors.js</w:t>
      </w:r>
    </w:p>
    <w:p>
      <w:pPr>
        <w:pStyle w:val="ListBullet"/>
      </w:pPr>
      <w:r>
        <w:t xml:space="preserve">        _arrayMutators.js</w:t>
      </w:r>
    </w:p>
    <w:p>
      <w:pPr>
        <w:pStyle w:val="ListBullet"/>
      </w:pPr>
      <w:r>
        <w:t xml:space="preserve">        _baseCreate.js</w:t>
      </w:r>
    </w:p>
    <w:p>
      <w:pPr>
        <w:pStyle w:val="ListBullet"/>
      </w:pPr>
      <w:r>
        <w:t xml:space="preserve">        _baseIteratee.js</w:t>
      </w:r>
    </w:p>
    <w:p>
      <w:pPr>
        <w:pStyle w:val="ListBullet"/>
      </w:pPr>
      <w:r>
        <w:t xml:space="preserve">        _binarySearch.js</w:t>
      </w:r>
    </w:p>
    <w:p>
      <w:pPr>
        <w:pStyle w:val="ListBullet"/>
      </w:pPr>
      <w:r>
        <w:t xml:space="preserve">        _bindCb.js</w:t>
      </w:r>
    </w:p>
    <w:p>
      <w:pPr>
        <w:pStyle w:val="ListBullet"/>
      </w:pPr>
      <w:r>
        <w:t xml:space="preserve">        _bindCb4.js</w:t>
      </w:r>
    </w:p>
    <w:p>
      <w:pPr>
        <w:pStyle w:val="ListBullet"/>
      </w:pPr>
      <w:r>
        <w:t xml:space="preserve">        _byValue.js</w:t>
      </w:r>
    </w:p>
    <w:p>
      <w:pPr>
        <w:pStyle w:val="ListBullet"/>
      </w:pPr>
      <w:r>
        <w:t xml:space="preserve">        _cb.js</w:t>
      </w:r>
    </w:p>
    <w:p>
      <w:pPr>
        <w:pStyle w:val="ListBullet"/>
      </w:pPr>
      <w:r>
        <w:t xml:space="preserve">        _chainResult.js</w:t>
      </w:r>
    </w:p>
    <w:p>
      <w:pPr>
        <w:pStyle w:val="ListBullet"/>
      </w:pPr>
      <w:r>
        <w:t xml:space="preserve">        _collectNonEnumProps.js</w:t>
      </w:r>
    </w:p>
    <w:p>
      <w:pPr>
        <w:pStyle w:val="ListBullet"/>
      </w:pPr>
      <w:r>
        <w:t xml:space="preserve">        _createAssigner.js</w:t>
      </w:r>
    </w:p>
    <w:p>
      <w:pPr>
        <w:pStyle w:val="ListBullet"/>
      </w:pPr>
      <w:r>
        <w:t xml:space="preserve">        _createEscaper.js</w:t>
      </w:r>
    </w:p>
    <w:p>
      <w:pPr>
        <w:pStyle w:val="ListBullet"/>
      </w:pPr>
      <w:r>
        <w:t xml:space="preserve">        _createIndexFinder.js</w:t>
      </w:r>
    </w:p>
    <w:p>
      <w:pPr>
        <w:pStyle w:val="ListBullet"/>
      </w:pPr>
      <w:r>
        <w:t xml:space="preserve">        _createPredicateIndexFinder.js</w:t>
      </w:r>
    </w:p>
    <w:p>
      <w:pPr>
        <w:pStyle w:val="ListBullet"/>
      </w:pPr>
      <w:r>
        <w:t xml:space="preserve">        _createReduce.js</w:t>
      </w:r>
    </w:p>
    <w:p>
      <w:pPr>
        <w:pStyle w:val="ListBullet"/>
      </w:pPr>
      <w:r>
        <w:t xml:space="preserve">        _createSizePropertyCheck.js</w:t>
      </w:r>
    </w:p>
    <w:p>
      <w:pPr>
        <w:pStyle w:val="ListBullet"/>
      </w:pPr>
      <w:r>
        <w:t xml:space="preserve">        _deepGet.js</w:t>
      </w:r>
    </w:p>
    <w:p>
      <w:pPr>
        <w:pStyle w:val="ListBullet"/>
      </w:pPr>
      <w:r>
        <w:t xml:space="preserve">        _escapeMap.js</w:t>
      </w:r>
    </w:p>
    <w:p>
      <w:pPr>
        <w:pStyle w:val="ListBullet"/>
      </w:pPr>
      <w:r>
        <w:t xml:space="preserve">        _executeBound.js</w:t>
      </w:r>
    </w:p>
    <w:p>
      <w:pPr>
        <w:pStyle w:val="ListBullet"/>
      </w:pPr>
      <w:r>
        <w:t xml:space="preserve">        _extremum.js</w:t>
      </w:r>
    </w:p>
    <w:p>
      <w:pPr>
        <w:pStyle w:val="ListBullet"/>
      </w:pPr>
      <w:r>
        <w:t xml:space="preserve">        _flatten.js</w:t>
      </w:r>
    </w:p>
    <w:p>
      <w:pPr>
        <w:pStyle w:val="ListBullet"/>
      </w:pPr>
      <w:r>
        <w:t xml:space="preserve">        _forceNumericMinMax.js</w:t>
      </w:r>
    </w:p>
    <w:p>
      <w:pPr>
        <w:pStyle w:val="ListBullet"/>
      </w:pPr>
      <w:r>
        <w:t xml:space="preserve">        _getByteLength.js</w:t>
      </w:r>
    </w:p>
    <w:p>
      <w:pPr>
        <w:pStyle w:val="ListBullet"/>
      </w:pPr>
      <w:r>
        <w:t xml:space="preserve">        _getLength.js</w:t>
      </w:r>
    </w:p>
    <w:p>
      <w:pPr>
        <w:pStyle w:val="ListBullet"/>
      </w:pPr>
      <w:r>
        <w:t xml:space="preserve">        _greater.js</w:t>
      </w:r>
    </w:p>
    <w:p>
      <w:pPr>
        <w:pStyle w:val="ListBullet"/>
      </w:pPr>
      <w:r>
        <w:t xml:space="preserve">        _group.js</w:t>
      </w:r>
    </w:p>
    <w:p>
      <w:pPr>
        <w:pStyle w:val="ListBullet"/>
      </w:pPr>
      <w:r>
        <w:t xml:space="preserve">        _has.js</w:t>
      </w:r>
    </w:p>
    <w:p>
      <w:pPr>
        <w:pStyle w:val="ListBullet"/>
      </w:pPr>
      <w:r>
        <w:t xml:space="preserve">        _hasObjectTag.js</w:t>
      </w:r>
    </w:p>
    <w:p>
      <w:pPr>
        <w:pStyle w:val="ListBullet"/>
      </w:pPr>
      <w:r>
        <w:t xml:space="preserve">        _isArrayLike.js</w:t>
      </w:r>
    </w:p>
    <w:p>
      <w:pPr>
        <w:pStyle w:val="ListBullet"/>
      </w:pPr>
      <w:r>
        <w:t xml:space="preserve">        _isBufferLike.js</w:t>
      </w:r>
    </w:p>
    <w:p>
      <w:pPr>
        <w:pStyle w:val="ListBullet"/>
      </w:pPr>
      <w:r>
        <w:t xml:space="preserve">        _keyInObj.js</w:t>
      </w:r>
    </w:p>
    <w:p>
      <w:pPr>
        <w:pStyle w:val="ListBullet"/>
      </w:pPr>
      <w:r>
        <w:t xml:space="preserve">        _less.js</w:t>
      </w:r>
    </w:p>
    <w:p>
      <w:pPr>
        <w:pStyle w:val="ListBullet"/>
      </w:pPr>
      <w:r>
        <w:t xml:space="preserve">        _lessEqual.js</w:t>
      </w:r>
    </w:p>
    <w:p>
      <w:pPr>
        <w:pStyle w:val="ListBullet"/>
      </w:pPr>
      <w:r>
        <w:t xml:space="preserve">        _linearSearch.js</w:t>
      </w:r>
    </w:p>
    <w:p>
      <w:pPr>
        <w:pStyle w:val="ListBullet"/>
      </w:pPr>
      <w:r>
        <w:t xml:space="preserve">        _mapReduce.js</w:t>
      </w:r>
    </w:p>
    <w:p>
      <w:pPr>
        <w:pStyle w:val="ListBullet"/>
      </w:pPr>
      <w:r>
        <w:t xml:space="preserve">        _methodFingerprint.js</w:t>
      </w:r>
    </w:p>
    <w:p>
      <w:pPr>
        <w:pStyle w:val="ListBullet"/>
      </w:pPr>
      <w:r>
        <w:t xml:space="preserve">        _optimizeCb.js</w:t>
      </w:r>
    </w:p>
    <w:p>
      <w:pPr>
        <w:pStyle w:val="ListBullet"/>
      </w:pPr>
      <w:r>
        <w:t xml:space="preserve">        _push.js</w:t>
      </w:r>
    </w:p>
    <w:p>
      <w:pPr>
        <w:pStyle w:val="ListBullet"/>
      </w:pPr>
      <w:r>
        <w:t xml:space="preserve">        _pusher.js</w:t>
      </w:r>
    </w:p>
    <w:p>
      <w:pPr>
        <w:pStyle w:val="ListBullet"/>
      </w:pPr>
      <w:r>
        <w:t xml:space="preserve">        _sequence.js</w:t>
      </w:r>
    </w:p>
    <w:p>
      <w:pPr>
        <w:pStyle w:val="ListBullet"/>
      </w:pPr>
      <w:r>
        <w:t xml:space="preserve">        _setup.js</w:t>
      </w:r>
    </w:p>
    <w:p>
      <w:pPr>
        <w:pStyle w:val="ListBullet"/>
      </w:pPr>
      <w:r>
        <w:t xml:space="preserve">        _shallowProperty.js</w:t>
      </w:r>
    </w:p>
    <w:p>
      <w:pPr>
        <w:pStyle w:val="ListBullet"/>
      </w:pPr>
      <w:r>
        <w:t xml:space="preserve">        _slice.js</w:t>
      </w:r>
    </w:p>
    <w:p>
      <w:pPr>
        <w:pStyle w:val="ListBullet"/>
      </w:pPr>
      <w:r>
        <w:t xml:space="preserve">        _strictEqual.js</w:t>
      </w:r>
    </w:p>
    <w:p>
      <w:pPr>
        <w:pStyle w:val="ListBullet"/>
      </w:pPr>
      <w:r>
        <w:t xml:space="preserve">        _stringTagBug.js</w:t>
      </w:r>
    </w:p>
    <w:p>
      <w:pPr>
        <w:pStyle w:val="ListBullet"/>
      </w:pPr>
      <w:r>
        <w:t xml:space="preserve">        _tagTester.js</w:t>
      </w:r>
    </w:p>
    <w:p>
      <w:pPr>
        <w:pStyle w:val="ListBullet"/>
      </w:pPr>
      <w:r>
        <w:t xml:space="preserve">        _toBufferView.js</w:t>
      </w:r>
    </w:p>
    <w:p>
      <w:pPr>
        <w:pStyle w:val="ListBullet"/>
      </w:pPr>
      <w:r>
        <w:t xml:space="preserve">        _toPath.js</w:t>
      </w:r>
    </w:p>
    <w:p>
      <w:pPr>
        <w:pStyle w:val="ListBullet"/>
      </w:pPr>
      <w:r>
        <w:t xml:space="preserve">        _unescapeMap.js</w:t>
      </w:r>
    </w:p>
    <w:p>
      <w:pPr>
        <w:pStyle w:val="ListBullet"/>
      </w:pPr>
      <w:r>
        <w:t xml:space="preserve">        _unmethodize.js</w:t>
      </w:r>
    </w:p>
    <w:p>
      <w:pPr>
        <w:pStyle w:val="ListBullet"/>
      </w:pPr>
      <w:r>
        <w:t xml:space="preserve">        _wrapArrayAccessor.js</w:t>
      </w:r>
    </w:p>
    <w:p>
      <w:pPr>
        <w:pStyle w:val="ListBullet"/>
      </w:pPr>
      <w:r>
        <w:t xml:space="preserve">        _wrapArrayMutator.js</w:t>
      </w:r>
    </w:p>
    <w:p>
      <w:r>
        <w:t xml:space="preserve">      modules</w:t>
      </w:r>
    </w:p>
    <w:p>
      <w:pPr>
        <w:pStyle w:val="ListBullet"/>
      </w:pPr>
      <w:r>
        <w:t xml:space="preserve">        .eslintrc</w:t>
      </w:r>
    </w:p>
    <w:p>
      <w:pPr>
        <w:pStyle w:val="ListBullet"/>
      </w:pPr>
      <w:r>
        <w:t xml:space="preserve">        after.js</w:t>
      </w:r>
    </w:p>
    <w:p>
      <w:pPr>
        <w:pStyle w:val="ListBullet"/>
      </w:pPr>
      <w:r>
        <w:t xml:space="preserve">        allKeys.js</w:t>
      </w:r>
    </w:p>
    <w:p>
      <w:pPr>
        <w:pStyle w:val="ListBullet"/>
      </w:pPr>
      <w:r>
        <w:t xml:space="preserve">        before.js</w:t>
      </w:r>
    </w:p>
    <w:p>
      <w:pPr>
        <w:pStyle w:val="ListBullet"/>
      </w:pPr>
      <w:r>
        <w:t xml:space="preserve">        bind.js</w:t>
      </w:r>
    </w:p>
    <w:p>
      <w:pPr>
        <w:pStyle w:val="ListBullet"/>
      </w:pPr>
      <w:r>
        <w:t xml:space="preserve">        bindAll.js</w:t>
      </w:r>
    </w:p>
    <w:p>
      <w:pPr>
        <w:pStyle w:val="ListBullet"/>
      </w:pPr>
      <w:r>
        <w:t xml:space="preserve">        chain.js</w:t>
      </w:r>
    </w:p>
    <w:p>
      <w:pPr>
        <w:pStyle w:val="ListBullet"/>
      </w:pPr>
      <w:r>
        <w:t xml:space="preserve">        chunk.js</w:t>
      </w:r>
    </w:p>
    <w:p>
      <w:pPr>
        <w:pStyle w:val="ListBullet"/>
      </w:pPr>
      <w:r>
        <w:t xml:space="preserve">        clone.js</w:t>
      </w:r>
    </w:p>
    <w:p>
      <w:pPr>
        <w:pStyle w:val="ListBullet"/>
      </w:pPr>
      <w:r>
        <w:t xml:space="preserve">        compact.js</w:t>
      </w:r>
    </w:p>
    <w:p>
      <w:pPr>
        <w:pStyle w:val="ListBullet"/>
      </w:pPr>
      <w:r>
        <w:t xml:space="preserve">        compose.js</w:t>
      </w:r>
    </w:p>
    <w:p>
      <w:pPr>
        <w:pStyle w:val="ListBullet"/>
      </w:pPr>
      <w:r>
        <w:t xml:space="preserve">        constant.js</w:t>
      </w:r>
    </w:p>
    <w:p>
      <w:pPr>
        <w:pStyle w:val="ListBullet"/>
      </w:pPr>
      <w:r>
        <w:t xml:space="preserve">        contains.js</w:t>
      </w:r>
    </w:p>
    <w:p>
      <w:pPr>
        <w:pStyle w:val="ListBullet"/>
      </w:pPr>
      <w:r>
        <w:t xml:space="preserve">        countBy.js</w:t>
      </w:r>
    </w:p>
    <w:p>
      <w:pPr>
        <w:pStyle w:val="ListBullet"/>
      </w:pPr>
      <w:r>
        <w:t xml:space="preserve">        create.js</w:t>
      </w:r>
    </w:p>
    <w:p>
      <w:pPr>
        <w:pStyle w:val="ListBullet"/>
      </w:pPr>
      <w:r>
        <w:t xml:space="preserve">        debounce.js</w:t>
      </w:r>
    </w:p>
    <w:p>
      <w:pPr>
        <w:pStyle w:val="ListBullet"/>
      </w:pPr>
      <w:r>
        <w:t xml:space="preserve">        defaults.js</w:t>
      </w:r>
    </w:p>
    <w:p>
      <w:pPr>
        <w:pStyle w:val="ListBullet"/>
      </w:pPr>
      <w:r>
        <w:t xml:space="preserve">        defer.js</w:t>
      </w:r>
    </w:p>
    <w:p>
      <w:pPr>
        <w:pStyle w:val="ListBullet"/>
      </w:pPr>
      <w:r>
        <w:t xml:space="preserve">        delay.js</w:t>
      </w:r>
    </w:p>
    <w:p>
      <w:pPr>
        <w:pStyle w:val="ListBullet"/>
      </w:pPr>
      <w:r>
        <w:t xml:space="preserve">        difference.js</w:t>
      </w:r>
    </w:p>
    <w:p>
      <w:pPr>
        <w:pStyle w:val="ListBullet"/>
      </w:pPr>
      <w:r>
        <w:t xml:space="preserve">        each.js</w:t>
      </w:r>
    </w:p>
    <w:p>
      <w:pPr>
        <w:pStyle w:val="ListBullet"/>
      </w:pPr>
      <w:r>
        <w:t xml:space="preserve">        escape.js</w:t>
      </w:r>
    </w:p>
    <w:p>
      <w:pPr>
        <w:pStyle w:val="ListBullet"/>
      </w:pPr>
      <w:r>
        <w:t xml:space="preserve">        every.js</w:t>
      </w:r>
    </w:p>
    <w:p>
      <w:pPr>
        <w:pStyle w:val="ListBullet"/>
      </w:pPr>
      <w:r>
        <w:t xml:space="preserve">        extend.js</w:t>
      </w:r>
    </w:p>
    <w:p>
      <w:pPr>
        <w:pStyle w:val="ListBullet"/>
      </w:pPr>
      <w:r>
        <w:t xml:space="preserve">        extendOwn.js</w:t>
      </w:r>
    </w:p>
    <w:p>
      <w:pPr>
        <w:pStyle w:val="ListBullet"/>
      </w:pPr>
      <w:r>
        <w:t xml:space="preserve">        filter.js</w:t>
      </w:r>
    </w:p>
    <w:p>
      <w:pPr>
        <w:pStyle w:val="ListBullet"/>
      </w:pPr>
      <w:r>
        <w:t xml:space="preserve">        find.js</w:t>
      </w:r>
    </w:p>
    <w:p>
      <w:pPr>
        <w:pStyle w:val="ListBullet"/>
      </w:pPr>
      <w:r>
        <w:t xml:space="preserve">        findIndex.js</w:t>
      </w:r>
    </w:p>
    <w:p>
      <w:pPr>
        <w:pStyle w:val="ListBullet"/>
      </w:pPr>
      <w:r>
        <w:t xml:space="preserve">        findKey.js</w:t>
      </w:r>
    </w:p>
    <w:p>
      <w:pPr>
        <w:pStyle w:val="ListBullet"/>
      </w:pPr>
      <w:r>
        <w:t xml:space="preserve">        findLastIndex.js</w:t>
      </w:r>
    </w:p>
    <w:p>
      <w:pPr>
        <w:pStyle w:val="ListBullet"/>
      </w:pPr>
      <w:r>
        <w:t xml:space="preserve">        findWhere.js</w:t>
      </w:r>
    </w:p>
    <w:p>
      <w:pPr>
        <w:pStyle w:val="ListBullet"/>
      </w:pPr>
      <w:r>
        <w:t xml:space="preserve">        first.js</w:t>
      </w:r>
    </w:p>
    <w:p>
      <w:pPr>
        <w:pStyle w:val="ListBullet"/>
      </w:pPr>
      <w:r>
        <w:t xml:space="preserve">        flatten.js</w:t>
      </w:r>
    </w:p>
    <w:p>
      <w:pPr>
        <w:pStyle w:val="ListBullet"/>
      </w:pPr>
      <w:r>
        <w:t xml:space="preserve">        functions.js</w:t>
      </w:r>
    </w:p>
    <w:p>
      <w:pPr>
        <w:pStyle w:val="ListBullet"/>
      </w:pPr>
      <w:r>
        <w:t xml:space="preserve">        get.js</w:t>
      </w:r>
    </w:p>
    <w:p>
      <w:pPr>
        <w:pStyle w:val="ListBullet"/>
      </w:pPr>
      <w:r>
        <w:t xml:space="preserve">        groupBy.js</w:t>
      </w:r>
    </w:p>
    <w:p>
      <w:pPr>
        <w:pStyle w:val="ListBullet"/>
      </w:pPr>
      <w:r>
        <w:t xml:space="preserve">        has.js</w:t>
      </w:r>
    </w:p>
    <w:p>
      <w:pPr>
        <w:pStyle w:val="ListBullet"/>
      </w:pPr>
      <w:r>
        <w:t xml:space="preserve">        identity.js</w:t>
      </w:r>
    </w:p>
    <w:p>
      <w:pPr>
        <w:pStyle w:val="ListBullet"/>
      </w:pPr>
      <w:r>
        <w:t xml:space="preserve">        index-all.js</w:t>
      </w:r>
    </w:p>
    <w:p>
      <w:pPr>
        <w:pStyle w:val="ListBullet"/>
      </w:pPr>
      <w:r>
        <w:t xml:space="preserve">        index-default.js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indexBy.js</w:t>
      </w:r>
    </w:p>
    <w:p>
      <w:pPr>
        <w:pStyle w:val="ListBullet"/>
      </w:pPr>
      <w:r>
        <w:t xml:space="preserve">        indexOf.js</w:t>
      </w:r>
    </w:p>
    <w:p>
      <w:pPr>
        <w:pStyle w:val="ListBullet"/>
      </w:pPr>
      <w:r>
        <w:t xml:space="preserve">        initial.js</w:t>
      </w:r>
    </w:p>
    <w:p>
      <w:pPr>
        <w:pStyle w:val="ListBullet"/>
      </w:pPr>
      <w:r>
        <w:t xml:space="preserve">        intersection.js</w:t>
      </w:r>
    </w:p>
    <w:p>
      <w:pPr>
        <w:pStyle w:val="ListBullet"/>
      </w:pPr>
      <w:r>
        <w:t xml:space="preserve">        invert.js</w:t>
      </w:r>
    </w:p>
    <w:p>
      <w:pPr>
        <w:pStyle w:val="ListBullet"/>
      </w:pPr>
      <w:r>
        <w:t xml:space="preserve">        invoke.js</w:t>
      </w:r>
    </w:p>
    <w:p>
      <w:pPr>
        <w:pStyle w:val="ListBullet"/>
      </w:pPr>
      <w:r>
        <w:t xml:space="preserve">        isArguments.js</w:t>
      </w:r>
    </w:p>
    <w:p>
      <w:pPr>
        <w:pStyle w:val="ListBullet"/>
      </w:pPr>
      <w:r>
        <w:t xml:space="preserve">        isArray.js</w:t>
      </w:r>
    </w:p>
    <w:p>
      <w:pPr>
        <w:pStyle w:val="ListBullet"/>
      </w:pPr>
      <w:r>
        <w:t xml:space="preserve">        isArrayBuffer.js</w:t>
      </w:r>
    </w:p>
    <w:p>
      <w:pPr>
        <w:pStyle w:val="ListBullet"/>
      </w:pPr>
      <w:r>
        <w:t xml:space="preserve">        isBoolean.js</w:t>
      </w:r>
    </w:p>
    <w:p>
      <w:pPr>
        <w:pStyle w:val="ListBullet"/>
      </w:pPr>
      <w:r>
        <w:t xml:space="preserve">        isDataView.js</w:t>
      </w:r>
    </w:p>
    <w:p>
      <w:pPr>
        <w:pStyle w:val="ListBullet"/>
      </w:pPr>
      <w:r>
        <w:t xml:space="preserve">        isDate.js</w:t>
      </w:r>
    </w:p>
    <w:p>
      <w:pPr>
        <w:pStyle w:val="ListBullet"/>
      </w:pPr>
      <w:r>
        <w:t xml:space="preserve">        isElement.js</w:t>
      </w:r>
    </w:p>
    <w:p>
      <w:pPr>
        <w:pStyle w:val="ListBullet"/>
      </w:pPr>
      <w:r>
        <w:t xml:space="preserve">        isEmpty.js</w:t>
      </w:r>
    </w:p>
    <w:p>
      <w:pPr>
        <w:pStyle w:val="ListBullet"/>
      </w:pPr>
      <w:r>
        <w:t xml:space="preserve">        isEqual.js</w:t>
      </w:r>
    </w:p>
    <w:p>
      <w:pPr>
        <w:pStyle w:val="ListBullet"/>
      </w:pPr>
      <w:r>
        <w:t xml:space="preserve">        isError.js</w:t>
      </w:r>
    </w:p>
    <w:p>
      <w:pPr>
        <w:pStyle w:val="ListBullet"/>
      </w:pPr>
      <w:r>
        <w:t xml:space="preserve">        isFinite.js</w:t>
      </w:r>
    </w:p>
    <w:p>
      <w:pPr>
        <w:pStyle w:val="ListBullet"/>
      </w:pPr>
      <w:r>
        <w:t xml:space="preserve">        isFunction.js</w:t>
      </w:r>
    </w:p>
    <w:p>
      <w:pPr>
        <w:pStyle w:val="ListBullet"/>
      </w:pPr>
      <w:r>
        <w:t xml:space="preserve">        isMap.js</w:t>
      </w:r>
    </w:p>
    <w:p>
      <w:pPr>
        <w:pStyle w:val="ListBullet"/>
      </w:pPr>
      <w:r>
        <w:t xml:space="preserve">        isMatch.js</w:t>
      </w:r>
    </w:p>
    <w:p>
      <w:pPr>
        <w:pStyle w:val="ListBullet"/>
      </w:pPr>
      <w:r>
        <w:t xml:space="preserve">        isNaN.js</w:t>
      </w:r>
    </w:p>
    <w:p>
      <w:pPr>
        <w:pStyle w:val="ListBullet"/>
      </w:pPr>
      <w:r>
        <w:t xml:space="preserve">        isNull.js</w:t>
      </w:r>
    </w:p>
    <w:p>
      <w:pPr>
        <w:pStyle w:val="ListBullet"/>
      </w:pPr>
      <w:r>
        <w:t xml:space="preserve">        isNumber.js</w:t>
      </w:r>
    </w:p>
    <w:p>
      <w:pPr>
        <w:pStyle w:val="ListBullet"/>
      </w:pPr>
      <w:r>
        <w:t xml:space="preserve">        isObject.js</w:t>
      </w:r>
    </w:p>
    <w:p>
      <w:pPr>
        <w:pStyle w:val="ListBullet"/>
      </w:pPr>
      <w:r>
        <w:t xml:space="preserve">        isRegExp.js</w:t>
      </w:r>
    </w:p>
    <w:p>
      <w:pPr>
        <w:pStyle w:val="ListBullet"/>
      </w:pPr>
      <w:r>
        <w:t xml:space="preserve">        isSet.js</w:t>
      </w:r>
    </w:p>
    <w:p>
      <w:pPr>
        <w:pStyle w:val="ListBullet"/>
      </w:pPr>
      <w:r>
        <w:t xml:space="preserve">        isString.js</w:t>
      </w:r>
    </w:p>
    <w:p>
      <w:pPr>
        <w:pStyle w:val="ListBullet"/>
      </w:pPr>
      <w:r>
        <w:t xml:space="preserve">        isSymbol.js</w:t>
      </w:r>
    </w:p>
    <w:p>
      <w:pPr>
        <w:pStyle w:val="ListBullet"/>
      </w:pPr>
      <w:r>
        <w:t xml:space="preserve">        isTypedArray.js</w:t>
      </w:r>
    </w:p>
    <w:p>
      <w:pPr>
        <w:pStyle w:val="ListBullet"/>
      </w:pPr>
      <w:r>
        <w:t xml:space="preserve">        isUndefined.js</w:t>
      </w:r>
    </w:p>
    <w:p>
      <w:pPr>
        <w:pStyle w:val="ListBullet"/>
      </w:pPr>
      <w:r>
        <w:t xml:space="preserve">        isWeakMap.js</w:t>
      </w:r>
    </w:p>
    <w:p>
      <w:pPr>
        <w:pStyle w:val="ListBullet"/>
      </w:pPr>
      <w:r>
        <w:t xml:space="preserve">        isWeakSet.js</w:t>
      </w:r>
    </w:p>
    <w:p>
      <w:pPr>
        <w:pStyle w:val="ListBullet"/>
      </w:pPr>
      <w:r>
        <w:t xml:space="preserve">        iteratee.js</w:t>
      </w:r>
    </w:p>
    <w:p>
      <w:pPr>
        <w:pStyle w:val="ListBullet"/>
      </w:pPr>
      <w:r>
        <w:t xml:space="preserve">        keys.js</w:t>
      </w:r>
    </w:p>
    <w:p>
      <w:pPr>
        <w:pStyle w:val="ListBullet"/>
      </w:pPr>
      <w:r>
        <w:t xml:space="preserve">        last.js</w:t>
      </w:r>
    </w:p>
    <w:p>
      <w:pPr>
        <w:pStyle w:val="ListBullet"/>
      </w:pPr>
      <w:r>
        <w:t xml:space="preserve">        lastIndexOf.js</w:t>
      </w:r>
    </w:p>
    <w:p>
      <w:pPr>
        <w:pStyle w:val="ListBullet"/>
      </w:pPr>
      <w:r>
        <w:t xml:space="preserve">        map.js</w:t>
      </w:r>
    </w:p>
    <w:p>
      <w:pPr>
        <w:pStyle w:val="ListBullet"/>
      </w:pPr>
      <w:r>
        <w:t xml:space="preserve">        mapObject.js</w:t>
      </w:r>
    </w:p>
    <w:p>
      <w:pPr>
        <w:pStyle w:val="ListBullet"/>
      </w:pPr>
      <w:r>
        <w:t xml:space="preserve">        matcher.js</w:t>
      </w:r>
    </w:p>
    <w:p>
      <w:pPr>
        <w:pStyle w:val="ListBullet"/>
      </w:pPr>
      <w:r>
        <w:t xml:space="preserve">        max.js</w:t>
      </w:r>
    </w:p>
    <w:p>
      <w:pPr>
        <w:pStyle w:val="ListBullet"/>
      </w:pPr>
      <w:r>
        <w:t xml:space="preserve">        memoize.js</w:t>
      </w:r>
    </w:p>
    <w:p>
      <w:pPr>
        <w:pStyle w:val="ListBullet"/>
      </w:pPr>
      <w:r>
        <w:t xml:space="preserve">        min.js</w:t>
      </w:r>
    </w:p>
    <w:p>
      <w:pPr>
        <w:pStyle w:val="ListBullet"/>
      </w:pPr>
      <w:r>
        <w:t xml:space="preserve">        mixin.js</w:t>
      </w:r>
    </w:p>
    <w:p>
      <w:pPr>
        <w:pStyle w:val="ListBullet"/>
      </w:pPr>
      <w:r>
        <w:t xml:space="preserve">        negate.js</w:t>
      </w:r>
    </w:p>
    <w:p>
      <w:pPr>
        <w:pStyle w:val="ListBullet"/>
      </w:pPr>
      <w:r>
        <w:t xml:space="preserve">        noop.js</w:t>
      </w:r>
    </w:p>
    <w:p>
      <w:pPr>
        <w:pStyle w:val="ListBullet"/>
      </w:pPr>
      <w:r>
        <w:t xml:space="preserve">        now.js</w:t>
      </w:r>
    </w:p>
    <w:p>
      <w:pPr>
        <w:pStyle w:val="ListBullet"/>
      </w:pPr>
      <w:r>
        <w:t xml:space="preserve">        object.js</w:t>
      </w:r>
    </w:p>
    <w:p>
      <w:pPr>
        <w:pStyle w:val="ListBullet"/>
      </w:pPr>
      <w:r>
        <w:t xml:space="preserve">        omit.js</w:t>
      </w:r>
    </w:p>
    <w:p>
      <w:pPr>
        <w:pStyle w:val="ListBullet"/>
      </w:pPr>
      <w:r>
        <w:t xml:space="preserve">        once.js</w:t>
      </w:r>
    </w:p>
    <w:p>
      <w:pPr>
        <w:pStyle w:val="ListBullet"/>
      </w:pPr>
      <w:r>
        <w:t xml:space="preserve">        pairs.js</w:t>
      </w:r>
    </w:p>
    <w:p>
      <w:pPr>
        <w:pStyle w:val="ListBullet"/>
      </w:pPr>
      <w:r>
        <w:t xml:space="preserve">        partial.js</w:t>
      </w:r>
    </w:p>
    <w:p>
      <w:pPr>
        <w:pStyle w:val="ListBullet"/>
      </w:pPr>
      <w:r>
        <w:t xml:space="preserve">        partition.js</w:t>
      </w:r>
    </w:p>
    <w:p>
      <w:pPr>
        <w:pStyle w:val="ListBullet"/>
      </w:pPr>
      <w:r>
        <w:t xml:space="preserve">        pick.js</w:t>
      </w:r>
    </w:p>
    <w:p>
      <w:pPr>
        <w:pStyle w:val="ListBullet"/>
      </w:pPr>
      <w:r>
        <w:t xml:space="preserve">        pluck.js</w:t>
      </w:r>
    </w:p>
    <w:p>
      <w:pPr>
        <w:pStyle w:val="ListBullet"/>
      </w:pPr>
      <w:r>
        <w:t xml:space="preserve">        property.js</w:t>
      </w:r>
    </w:p>
    <w:p>
      <w:pPr>
        <w:pStyle w:val="ListBullet"/>
      </w:pPr>
      <w:r>
        <w:t xml:space="preserve">        propertyOf.js</w:t>
      </w:r>
    </w:p>
    <w:p>
      <w:pPr>
        <w:pStyle w:val="ListBullet"/>
      </w:pPr>
      <w:r>
        <w:t xml:space="preserve">        random.js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reduce.js</w:t>
      </w:r>
    </w:p>
    <w:p>
      <w:pPr>
        <w:pStyle w:val="ListBullet"/>
      </w:pPr>
      <w:r>
        <w:t xml:space="preserve">        reduceRight.js</w:t>
      </w:r>
    </w:p>
    <w:p>
      <w:pPr>
        <w:pStyle w:val="ListBullet"/>
      </w:pPr>
      <w:r>
        <w:t xml:space="preserve">        reject.js</w:t>
      </w:r>
    </w:p>
    <w:p>
      <w:pPr>
        <w:pStyle w:val="ListBullet"/>
      </w:pPr>
      <w:r>
        <w:t xml:space="preserve">        rest.js</w:t>
      </w:r>
    </w:p>
    <w:p>
      <w:pPr>
        <w:pStyle w:val="ListBullet"/>
      </w:pPr>
      <w:r>
        <w:t xml:space="preserve">        restArguments.js</w:t>
      </w:r>
    </w:p>
    <w:p>
      <w:pPr>
        <w:pStyle w:val="ListBullet"/>
      </w:pPr>
      <w:r>
        <w:t xml:space="preserve">        result.js</w:t>
      </w:r>
    </w:p>
    <w:p>
      <w:pPr>
        <w:pStyle w:val="ListBullet"/>
      </w:pPr>
      <w:r>
        <w:t xml:space="preserve">        sample.js</w:t>
      </w:r>
    </w:p>
    <w:p>
      <w:pPr>
        <w:pStyle w:val="ListBullet"/>
      </w:pPr>
      <w:r>
        <w:t xml:space="preserve">        shuffle.js</w:t>
      </w:r>
    </w:p>
    <w:p>
      <w:pPr>
        <w:pStyle w:val="ListBullet"/>
      </w:pPr>
      <w:r>
        <w:t xml:space="preserve">        size.js</w:t>
      </w:r>
    </w:p>
    <w:p>
      <w:pPr>
        <w:pStyle w:val="ListBullet"/>
      </w:pPr>
      <w:r>
        <w:t xml:space="preserve">        some.js</w:t>
      </w:r>
    </w:p>
    <w:p>
      <w:pPr>
        <w:pStyle w:val="ListBullet"/>
      </w:pPr>
      <w:r>
        <w:t xml:space="preserve">        sortBy.js</w:t>
      </w:r>
    </w:p>
    <w:p>
      <w:pPr>
        <w:pStyle w:val="ListBullet"/>
      </w:pPr>
      <w:r>
        <w:t xml:space="preserve">        sortedIndex.js</w:t>
      </w:r>
    </w:p>
    <w:p>
      <w:pPr>
        <w:pStyle w:val="ListBullet"/>
      </w:pPr>
      <w:r>
        <w:t xml:space="preserve">        tap.js</w:t>
      </w:r>
    </w:p>
    <w:p>
      <w:pPr>
        <w:pStyle w:val="ListBullet"/>
      </w:pPr>
      <w:r>
        <w:t xml:space="preserve">        template.js</w:t>
      </w:r>
    </w:p>
    <w:p>
      <w:pPr>
        <w:pStyle w:val="ListBullet"/>
      </w:pPr>
      <w:r>
        <w:t xml:space="preserve">        templateSettings.js</w:t>
      </w:r>
    </w:p>
    <w:p>
      <w:pPr>
        <w:pStyle w:val="ListBullet"/>
      </w:pPr>
      <w:r>
        <w:t xml:space="preserve">        throttle.js</w:t>
      </w:r>
    </w:p>
    <w:p>
      <w:pPr>
        <w:pStyle w:val="ListBullet"/>
      </w:pPr>
      <w:r>
        <w:t xml:space="preserve">        times.js</w:t>
      </w:r>
    </w:p>
    <w:p>
      <w:pPr>
        <w:pStyle w:val="ListBullet"/>
      </w:pPr>
      <w:r>
        <w:t xml:space="preserve">        toArray.js</w:t>
      </w:r>
    </w:p>
    <w:p>
      <w:pPr>
        <w:pStyle w:val="ListBullet"/>
      </w:pPr>
      <w:r>
        <w:t xml:space="preserve">        toPath.js</w:t>
      </w:r>
    </w:p>
    <w:p>
      <w:pPr>
        <w:pStyle w:val="ListBullet"/>
      </w:pPr>
      <w:r>
        <w:t xml:space="preserve">        underscore-array-methods.js</w:t>
      </w:r>
    </w:p>
    <w:p>
      <w:pPr>
        <w:pStyle w:val="ListBullet"/>
      </w:pPr>
      <w:r>
        <w:t xml:space="preserve">        underscore.js</w:t>
      </w:r>
    </w:p>
    <w:p>
      <w:pPr>
        <w:pStyle w:val="ListBullet"/>
      </w:pPr>
      <w:r>
        <w:t xml:space="preserve">        unescape.js</w:t>
      </w:r>
    </w:p>
    <w:p>
      <w:pPr>
        <w:pStyle w:val="ListBullet"/>
      </w:pPr>
      <w:r>
        <w:t xml:space="preserve">        union.js</w:t>
      </w:r>
    </w:p>
    <w:p>
      <w:pPr>
        <w:pStyle w:val="ListBullet"/>
      </w:pPr>
      <w:r>
        <w:t xml:space="preserve">        uniq.js</w:t>
      </w:r>
    </w:p>
    <w:p>
      <w:pPr>
        <w:pStyle w:val="ListBullet"/>
      </w:pPr>
      <w:r>
        <w:t xml:space="preserve">        uniqueId.js</w:t>
      </w:r>
    </w:p>
    <w:p>
      <w:pPr>
        <w:pStyle w:val="ListBullet"/>
      </w:pPr>
      <w:r>
        <w:t xml:space="preserve">        unzip.js</w:t>
      </w:r>
    </w:p>
    <w:p>
      <w:pPr>
        <w:pStyle w:val="ListBullet"/>
      </w:pPr>
      <w:r>
        <w:t xml:space="preserve">        values.js</w:t>
      </w:r>
    </w:p>
    <w:p>
      <w:pPr>
        <w:pStyle w:val="ListBullet"/>
      </w:pPr>
      <w:r>
        <w:t xml:space="preserve">        where.js</w:t>
      </w:r>
    </w:p>
    <w:p>
      <w:pPr>
        <w:pStyle w:val="ListBullet"/>
      </w:pPr>
      <w:r>
        <w:t xml:space="preserve">        without.js</w:t>
      </w:r>
    </w:p>
    <w:p>
      <w:pPr>
        <w:pStyle w:val="ListBullet"/>
      </w:pPr>
      <w:r>
        <w:t xml:space="preserve">        wrap.js</w:t>
      </w:r>
    </w:p>
    <w:p>
      <w:pPr>
        <w:pStyle w:val="ListBullet"/>
      </w:pPr>
      <w:r>
        <w:t xml:space="preserve">        zip.js</w:t>
      </w:r>
    </w:p>
    <w:p>
      <w:pPr>
        <w:pStyle w:val="ListBullet"/>
      </w:pPr>
      <w:r>
        <w:t xml:space="preserve">        _baseCreate.js</w:t>
      </w:r>
    </w:p>
    <w:p>
      <w:pPr>
        <w:pStyle w:val="ListBullet"/>
      </w:pPr>
      <w:r>
        <w:t xml:space="preserve">        _baseIteratee.js</w:t>
      </w:r>
    </w:p>
    <w:p>
      <w:pPr>
        <w:pStyle w:val="ListBullet"/>
      </w:pPr>
      <w:r>
        <w:t xml:space="preserve">        _cb.js</w:t>
      </w:r>
    </w:p>
    <w:p>
      <w:pPr>
        <w:pStyle w:val="ListBullet"/>
      </w:pPr>
      <w:r>
        <w:t xml:space="preserve">        _chainResult.js</w:t>
      </w:r>
    </w:p>
    <w:p>
      <w:pPr>
        <w:pStyle w:val="ListBullet"/>
      </w:pPr>
      <w:r>
        <w:t xml:space="preserve">        _collectNonEnumProps.js</w:t>
      </w:r>
    </w:p>
    <w:p>
      <w:pPr>
        <w:pStyle w:val="ListBullet"/>
      </w:pPr>
      <w:r>
        <w:t xml:space="preserve">        _createAssigner.js</w:t>
      </w:r>
    </w:p>
    <w:p>
      <w:pPr>
        <w:pStyle w:val="ListBullet"/>
      </w:pPr>
      <w:r>
        <w:t xml:space="preserve">        _createEscaper.js</w:t>
      </w:r>
    </w:p>
    <w:p>
      <w:pPr>
        <w:pStyle w:val="ListBullet"/>
      </w:pPr>
      <w:r>
        <w:t xml:space="preserve">        _createIndexFinder.js</w:t>
      </w:r>
    </w:p>
    <w:p>
      <w:pPr>
        <w:pStyle w:val="ListBullet"/>
      </w:pPr>
      <w:r>
        <w:t xml:space="preserve">        _createPredicateIndexFinder.js</w:t>
      </w:r>
    </w:p>
    <w:p>
      <w:pPr>
        <w:pStyle w:val="ListBullet"/>
      </w:pPr>
      <w:r>
        <w:t xml:space="preserve">        _createReduce.js</w:t>
      </w:r>
    </w:p>
    <w:p>
      <w:pPr>
        <w:pStyle w:val="ListBullet"/>
      </w:pPr>
      <w:r>
        <w:t xml:space="preserve">        _createSizePropertyCheck.js</w:t>
      </w:r>
    </w:p>
    <w:p>
      <w:pPr>
        <w:pStyle w:val="ListBullet"/>
      </w:pPr>
      <w:r>
        <w:t xml:space="preserve">        _deepGet.js</w:t>
      </w:r>
    </w:p>
    <w:p>
      <w:pPr>
        <w:pStyle w:val="ListBullet"/>
      </w:pPr>
      <w:r>
        <w:t xml:space="preserve">        _escapeMap.js</w:t>
      </w:r>
    </w:p>
    <w:p>
      <w:pPr>
        <w:pStyle w:val="ListBullet"/>
      </w:pPr>
      <w:r>
        <w:t xml:space="preserve">        _executeBound.js</w:t>
      </w:r>
    </w:p>
    <w:p>
      <w:pPr>
        <w:pStyle w:val="ListBullet"/>
      </w:pPr>
      <w:r>
        <w:t xml:space="preserve">        _flatten.js</w:t>
      </w:r>
    </w:p>
    <w:p>
      <w:pPr>
        <w:pStyle w:val="ListBullet"/>
      </w:pPr>
      <w:r>
        <w:t xml:space="preserve">        _getByteLength.js</w:t>
      </w:r>
    </w:p>
    <w:p>
      <w:pPr>
        <w:pStyle w:val="ListBullet"/>
      </w:pPr>
      <w:r>
        <w:t xml:space="preserve">        _getLength.js</w:t>
      </w:r>
    </w:p>
    <w:p>
      <w:pPr>
        <w:pStyle w:val="ListBullet"/>
      </w:pPr>
      <w:r>
        <w:t xml:space="preserve">        _group.js</w:t>
      </w:r>
    </w:p>
    <w:p>
      <w:pPr>
        <w:pStyle w:val="ListBullet"/>
      </w:pPr>
      <w:r>
        <w:t xml:space="preserve">        _has.js</w:t>
      </w:r>
    </w:p>
    <w:p>
      <w:pPr>
        <w:pStyle w:val="ListBullet"/>
      </w:pPr>
      <w:r>
        <w:t xml:space="preserve">        _hasObjectTag.js</w:t>
      </w:r>
    </w:p>
    <w:p>
      <w:pPr>
        <w:pStyle w:val="ListBullet"/>
      </w:pPr>
      <w:r>
        <w:t xml:space="preserve">        _isArrayLike.js</w:t>
      </w:r>
    </w:p>
    <w:p>
      <w:pPr>
        <w:pStyle w:val="ListBullet"/>
      </w:pPr>
      <w:r>
        <w:t xml:space="preserve">        _isBufferLike.js</w:t>
      </w:r>
    </w:p>
    <w:p>
      <w:pPr>
        <w:pStyle w:val="ListBullet"/>
      </w:pPr>
      <w:r>
        <w:t xml:space="preserve">        _keyInObj.js</w:t>
      </w:r>
    </w:p>
    <w:p>
      <w:pPr>
        <w:pStyle w:val="ListBullet"/>
      </w:pPr>
      <w:r>
        <w:t xml:space="preserve">        _methodFingerprint.js</w:t>
      </w:r>
    </w:p>
    <w:p>
      <w:pPr>
        <w:pStyle w:val="ListBullet"/>
      </w:pPr>
      <w:r>
        <w:t xml:space="preserve">        _optimizeCb.js</w:t>
      </w:r>
    </w:p>
    <w:p>
      <w:pPr>
        <w:pStyle w:val="ListBullet"/>
      </w:pPr>
      <w:r>
        <w:t xml:space="preserve">        _setup.js</w:t>
      </w:r>
    </w:p>
    <w:p>
      <w:pPr>
        <w:pStyle w:val="ListBullet"/>
      </w:pPr>
      <w:r>
        <w:t xml:space="preserve">        _shallowProperty.js</w:t>
      </w:r>
    </w:p>
    <w:p>
      <w:pPr>
        <w:pStyle w:val="ListBullet"/>
      </w:pPr>
      <w:r>
        <w:t xml:space="preserve">        _stringTagBug.js</w:t>
      </w:r>
    </w:p>
    <w:p>
      <w:pPr>
        <w:pStyle w:val="ListBullet"/>
      </w:pPr>
      <w:r>
        <w:t xml:space="preserve">        _tagTester.js</w:t>
      </w:r>
    </w:p>
    <w:p>
      <w:pPr>
        <w:pStyle w:val="ListBullet"/>
      </w:pPr>
      <w:r>
        <w:t xml:space="preserve">        _toBufferView.js</w:t>
      </w:r>
    </w:p>
    <w:p>
      <w:pPr>
        <w:pStyle w:val="ListBullet"/>
      </w:pPr>
      <w:r>
        <w:t xml:space="preserve">        _toPath.js</w:t>
      </w:r>
    </w:p>
    <w:p>
      <w:pPr>
        <w:pStyle w:val="ListBullet"/>
      </w:pPr>
      <w:r>
        <w:t xml:space="preserve">        _unescapeMap.js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underscore-esm-min.js</w:t>
      </w:r>
    </w:p>
    <w:p>
      <w:pPr>
        <w:pStyle w:val="ListBullet"/>
      </w:pPr>
      <w:r>
        <w:t xml:space="preserve">      underscore-esm-min.js.map</w:t>
      </w:r>
    </w:p>
    <w:p>
      <w:pPr>
        <w:pStyle w:val="ListBullet"/>
      </w:pPr>
      <w:r>
        <w:t xml:space="preserve">      underscore-esm.js</w:t>
      </w:r>
    </w:p>
    <w:p>
      <w:pPr>
        <w:pStyle w:val="ListBullet"/>
      </w:pPr>
      <w:r>
        <w:t xml:space="preserve">      underscore-esm.js.map</w:t>
      </w:r>
    </w:p>
    <w:p>
      <w:pPr>
        <w:pStyle w:val="ListBullet"/>
      </w:pPr>
      <w:r>
        <w:t xml:space="preserve">      underscore-min.js</w:t>
      </w:r>
    </w:p>
    <w:p>
      <w:pPr>
        <w:pStyle w:val="ListBullet"/>
      </w:pPr>
      <w:r>
        <w:t xml:space="preserve">      underscore-min.js.map</w:t>
      </w:r>
    </w:p>
    <w:p>
      <w:pPr>
        <w:pStyle w:val="ListBullet"/>
      </w:pPr>
      <w:r>
        <w:t xml:space="preserve">      underscore.js</w:t>
      </w:r>
    </w:p>
    <w:p>
      <w:pPr>
        <w:pStyle w:val="ListBullet"/>
      </w:pPr>
      <w:r>
        <w:t xml:space="preserve">      underscore.js.map</w:t>
      </w:r>
    </w:p>
    <w:p>
      <w:r>
        <w:t xml:space="preserve">    undici-types</w:t>
      </w:r>
    </w:p>
    <w:p>
      <w:pPr>
        <w:pStyle w:val="ListBullet"/>
      </w:pPr>
      <w:r>
        <w:t xml:space="preserve">      agent.d.ts</w:t>
      </w:r>
    </w:p>
    <w:p>
      <w:pPr>
        <w:pStyle w:val="ListBullet"/>
      </w:pPr>
      <w:r>
        <w:t xml:space="preserve">      api.d.ts</w:t>
      </w:r>
    </w:p>
    <w:p>
      <w:pPr>
        <w:pStyle w:val="ListBullet"/>
      </w:pPr>
      <w:r>
        <w:t xml:space="preserve">      balanced-pool.d.ts</w:t>
      </w:r>
    </w:p>
    <w:p>
      <w:pPr>
        <w:pStyle w:val="ListBullet"/>
      </w:pPr>
      <w:r>
        <w:t xml:space="preserve">      cache.d.ts</w:t>
      </w:r>
    </w:p>
    <w:p>
      <w:pPr>
        <w:pStyle w:val="ListBullet"/>
      </w:pPr>
      <w:r>
        <w:t xml:space="preserve">      client.d.ts</w:t>
      </w:r>
    </w:p>
    <w:p>
      <w:pPr>
        <w:pStyle w:val="ListBullet"/>
      </w:pPr>
      <w:r>
        <w:t xml:space="preserve">      connector.d.ts</w:t>
      </w:r>
    </w:p>
    <w:p>
      <w:pPr>
        <w:pStyle w:val="ListBullet"/>
      </w:pPr>
      <w:r>
        <w:t xml:space="preserve">      content-type.d.ts</w:t>
      </w:r>
    </w:p>
    <w:p>
      <w:pPr>
        <w:pStyle w:val="ListBullet"/>
      </w:pPr>
      <w:r>
        <w:t xml:space="preserve">      cookies.d.ts</w:t>
      </w:r>
    </w:p>
    <w:p>
      <w:pPr>
        <w:pStyle w:val="ListBullet"/>
      </w:pPr>
      <w:r>
        <w:t xml:space="preserve">      diagnostics-channel.d.ts</w:t>
      </w:r>
    </w:p>
    <w:p>
      <w:pPr>
        <w:pStyle w:val="ListBullet"/>
      </w:pPr>
      <w:r>
        <w:t xml:space="preserve">      dispatcher.d.ts</w:t>
      </w:r>
    </w:p>
    <w:p>
      <w:pPr>
        <w:pStyle w:val="ListBullet"/>
      </w:pPr>
      <w:r>
        <w:t xml:space="preserve">      errors.d.ts</w:t>
      </w:r>
    </w:p>
    <w:p>
      <w:pPr>
        <w:pStyle w:val="ListBullet"/>
      </w:pPr>
      <w:r>
        <w:t xml:space="preserve">      eventsource.d.ts</w:t>
      </w:r>
    </w:p>
    <w:p>
      <w:pPr>
        <w:pStyle w:val="ListBullet"/>
      </w:pPr>
      <w:r>
        <w:t xml:space="preserve">      fetch.d.ts</w:t>
      </w:r>
    </w:p>
    <w:p>
      <w:pPr>
        <w:pStyle w:val="ListBullet"/>
      </w:pPr>
      <w:r>
        <w:t xml:space="preserve">      file.d.ts</w:t>
      </w:r>
    </w:p>
    <w:p>
      <w:pPr>
        <w:pStyle w:val="ListBullet"/>
      </w:pPr>
      <w:r>
        <w:t xml:space="preserve">      filereader.d.ts</w:t>
      </w:r>
    </w:p>
    <w:p>
      <w:pPr>
        <w:pStyle w:val="ListBullet"/>
      </w:pPr>
      <w:r>
        <w:t xml:space="preserve">      formdata.d.ts</w:t>
      </w:r>
    </w:p>
    <w:p>
      <w:pPr>
        <w:pStyle w:val="ListBullet"/>
      </w:pPr>
      <w:r>
        <w:t xml:space="preserve">      global-dispatcher.d.ts</w:t>
      </w:r>
    </w:p>
    <w:p>
      <w:pPr>
        <w:pStyle w:val="ListBullet"/>
      </w:pPr>
      <w:r>
        <w:t xml:space="preserve">      global-origin.d.ts</w:t>
      </w:r>
    </w:p>
    <w:p>
      <w:pPr>
        <w:pStyle w:val="ListBullet"/>
      </w:pPr>
      <w:r>
        <w:t xml:space="preserve">      handlers.d.ts</w:t>
      </w:r>
    </w:p>
    <w:p>
      <w:pPr>
        <w:pStyle w:val="ListBullet"/>
      </w:pPr>
      <w:r>
        <w:t xml:space="preserve">      header.d.ts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interceptors.d.ts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mock-agent.d.ts</w:t>
      </w:r>
    </w:p>
    <w:p>
      <w:pPr>
        <w:pStyle w:val="ListBullet"/>
      </w:pPr>
      <w:r>
        <w:t xml:space="preserve">      mock-client.d.ts</w:t>
      </w:r>
    </w:p>
    <w:p>
      <w:pPr>
        <w:pStyle w:val="ListBullet"/>
      </w:pPr>
      <w:r>
        <w:t xml:space="preserve">      mock-errors.d.ts</w:t>
      </w:r>
    </w:p>
    <w:p>
      <w:pPr>
        <w:pStyle w:val="ListBullet"/>
      </w:pPr>
      <w:r>
        <w:t xml:space="preserve">      mock-interceptor.d.ts</w:t>
      </w:r>
    </w:p>
    <w:p>
      <w:pPr>
        <w:pStyle w:val="ListBullet"/>
      </w:pPr>
      <w:r>
        <w:t xml:space="preserve">      mock-pool.d.ts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patch.d.ts</w:t>
      </w:r>
    </w:p>
    <w:p>
      <w:pPr>
        <w:pStyle w:val="ListBullet"/>
      </w:pPr>
      <w:r>
        <w:t xml:space="preserve">      pool-stats.d.ts</w:t>
      </w:r>
    </w:p>
    <w:p>
      <w:pPr>
        <w:pStyle w:val="ListBullet"/>
      </w:pPr>
      <w:r>
        <w:t xml:space="preserve">      pool.d.ts</w:t>
      </w:r>
    </w:p>
    <w:p>
      <w:pPr>
        <w:pStyle w:val="ListBullet"/>
      </w:pPr>
      <w:r>
        <w:t xml:space="preserve">      proxy-agent.d.ts</w:t>
      </w:r>
    </w:p>
    <w:p>
      <w:pPr>
        <w:pStyle w:val="ListBullet"/>
      </w:pPr>
      <w:r>
        <w:t xml:space="preserve">      readable.d.ts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retry-agent.d.ts</w:t>
      </w:r>
    </w:p>
    <w:p>
      <w:pPr>
        <w:pStyle w:val="ListBullet"/>
      </w:pPr>
      <w:r>
        <w:t xml:space="preserve">      retry-handler.d.ts</w:t>
      </w:r>
    </w:p>
    <w:p>
      <w:pPr>
        <w:pStyle w:val="ListBullet"/>
      </w:pPr>
      <w:r>
        <w:t xml:space="preserve">      util.d.ts</w:t>
      </w:r>
    </w:p>
    <w:p>
      <w:pPr>
        <w:pStyle w:val="ListBullet"/>
      </w:pPr>
      <w:r>
        <w:t xml:space="preserve">      webidl.d.ts</w:t>
      </w:r>
    </w:p>
    <w:p>
      <w:pPr>
        <w:pStyle w:val="ListBullet"/>
      </w:pPr>
      <w:r>
        <w:t xml:space="preserve">      websocket.d.ts</w:t>
      </w:r>
    </w:p>
    <w:p>
      <w:r>
        <w:t xml:space="preserve">    unicode-canonical-property-names-ecmascript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unicode-match-property-ecmascript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unicode-match-property-value-ecmascript</w:t>
      </w:r>
    </w:p>
    <w:p>
      <w:r>
        <w:t xml:space="preserve">      data</w:t>
      </w:r>
    </w:p>
    <w:p>
      <w:pPr>
        <w:pStyle w:val="ListBullet"/>
      </w:pPr>
      <w:r>
        <w:t xml:space="preserve">        mappings.js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unicode-property-aliases-ecmascript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LICENSE-MIT.txt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unique-string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universalify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unpipe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unquote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upath</w:t>
      </w:r>
    </w:p>
    <w:p>
      <w:r>
        <w:t xml:space="preserve">      build</w:t>
      </w:r>
    </w:p>
    <w:p>
      <w:r>
        <w:t xml:space="preserve">        code</w:t>
      </w:r>
    </w:p>
    <w:p>
      <w:pPr>
        <w:pStyle w:val="ListBullet"/>
      </w:pPr>
      <w:r>
        <w:t xml:space="preserve">          upath.js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upath.d.ts</w:t>
      </w:r>
    </w:p>
    <w:p>
      <w:r>
        <w:t xml:space="preserve">    update-browserslist-db</w:t>
      </w:r>
    </w:p>
    <w:p>
      <w:pPr>
        <w:pStyle w:val="ListBullet"/>
      </w:pPr>
      <w:r>
        <w:t xml:space="preserve">      check-npm-version.js</w:t>
      </w:r>
    </w:p>
    <w:p>
      <w:pPr>
        <w:pStyle w:val="ListBullet"/>
      </w:pPr>
      <w:r>
        <w:t xml:space="preserve">      cli.js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utils.js</w:t>
      </w:r>
    </w:p>
    <w:p>
      <w:r>
        <w:t xml:space="preserve">    uri-js</w:t>
      </w:r>
    </w:p>
    <w:p>
      <w:r>
        <w:t xml:space="preserve">      dist</w:t>
      </w:r>
    </w:p>
    <w:p>
      <w:r>
        <w:t xml:space="preserve">        es5</w:t>
      </w:r>
    </w:p>
    <w:p>
      <w:pPr>
        <w:pStyle w:val="ListBullet"/>
      </w:pPr>
      <w:r>
        <w:t xml:space="preserve">          uri.all.d.ts</w:t>
      </w:r>
    </w:p>
    <w:p>
      <w:pPr>
        <w:pStyle w:val="ListBullet"/>
      </w:pPr>
      <w:r>
        <w:t xml:space="preserve">          uri.all.js</w:t>
      </w:r>
    </w:p>
    <w:p>
      <w:pPr>
        <w:pStyle w:val="ListBullet"/>
      </w:pPr>
      <w:r>
        <w:t xml:space="preserve">          uri.all.js.map</w:t>
      </w:r>
    </w:p>
    <w:p>
      <w:pPr>
        <w:pStyle w:val="ListBullet"/>
      </w:pPr>
      <w:r>
        <w:t xml:space="preserve">          uri.all.min.d.ts</w:t>
      </w:r>
    </w:p>
    <w:p>
      <w:pPr>
        <w:pStyle w:val="ListBullet"/>
      </w:pPr>
      <w:r>
        <w:t xml:space="preserve">          uri.all.min.js</w:t>
      </w:r>
    </w:p>
    <w:p>
      <w:pPr>
        <w:pStyle w:val="ListBullet"/>
      </w:pPr>
      <w:r>
        <w:t xml:space="preserve">          uri.all.min.js.map</w:t>
      </w:r>
    </w:p>
    <w:p>
      <w:r>
        <w:t xml:space="preserve">        esnext</w:t>
      </w:r>
    </w:p>
    <w:p>
      <w:r>
        <w:t xml:space="preserve">          schemes</w:t>
      </w:r>
    </w:p>
    <w:p>
      <w:pPr>
        <w:pStyle w:val="ListBullet"/>
      </w:pPr>
      <w:r>
        <w:t xml:space="preserve">            http.d.ts</w:t>
      </w:r>
    </w:p>
    <w:p>
      <w:pPr>
        <w:pStyle w:val="ListBullet"/>
      </w:pPr>
      <w:r>
        <w:t xml:space="preserve">            http.js</w:t>
      </w:r>
    </w:p>
    <w:p>
      <w:pPr>
        <w:pStyle w:val="ListBullet"/>
      </w:pPr>
      <w:r>
        <w:t xml:space="preserve">            http.js.map</w:t>
      </w:r>
    </w:p>
    <w:p>
      <w:pPr>
        <w:pStyle w:val="ListBullet"/>
      </w:pPr>
      <w:r>
        <w:t xml:space="preserve">            https.d.ts</w:t>
      </w:r>
    </w:p>
    <w:p>
      <w:pPr>
        <w:pStyle w:val="ListBullet"/>
      </w:pPr>
      <w:r>
        <w:t xml:space="preserve">            https.js</w:t>
      </w:r>
    </w:p>
    <w:p>
      <w:pPr>
        <w:pStyle w:val="ListBullet"/>
      </w:pPr>
      <w:r>
        <w:t xml:space="preserve">            https.js.map</w:t>
      </w:r>
    </w:p>
    <w:p>
      <w:pPr>
        <w:pStyle w:val="ListBullet"/>
      </w:pPr>
      <w:r>
        <w:t xml:space="preserve">            mailto.d.ts</w:t>
      </w:r>
    </w:p>
    <w:p>
      <w:pPr>
        <w:pStyle w:val="ListBullet"/>
      </w:pPr>
      <w:r>
        <w:t xml:space="preserve">            mailto.js</w:t>
      </w:r>
    </w:p>
    <w:p>
      <w:pPr>
        <w:pStyle w:val="ListBullet"/>
      </w:pPr>
      <w:r>
        <w:t xml:space="preserve">            mailto.js.map</w:t>
      </w:r>
    </w:p>
    <w:p>
      <w:pPr>
        <w:pStyle w:val="ListBullet"/>
      </w:pPr>
      <w:r>
        <w:t xml:space="preserve">            urn-uuid.d.ts</w:t>
      </w:r>
    </w:p>
    <w:p>
      <w:pPr>
        <w:pStyle w:val="ListBullet"/>
      </w:pPr>
      <w:r>
        <w:t xml:space="preserve">            urn-uuid.js</w:t>
      </w:r>
    </w:p>
    <w:p>
      <w:pPr>
        <w:pStyle w:val="ListBullet"/>
      </w:pPr>
      <w:r>
        <w:t xml:space="preserve">            urn-uuid.js.map</w:t>
      </w:r>
    </w:p>
    <w:p>
      <w:pPr>
        <w:pStyle w:val="ListBullet"/>
      </w:pPr>
      <w:r>
        <w:t xml:space="preserve">            urn.d.ts</w:t>
      </w:r>
    </w:p>
    <w:p>
      <w:pPr>
        <w:pStyle w:val="ListBullet"/>
      </w:pPr>
      <w:r>
        <w:t xml:space="preserve">            urn.js</w:t>
      </w:r>
    </w:p>
    <w:p>
      <w:pPr>
        <w:pStyle w:val="ListBullet"/>
      </w:pPr>
      <w:r>
        <w:t xml:space="preserve">            urn.js.map</w:t>
      </w:r>
    </w:p>
    <w:p>
      <w:pPr>
        <w:pStyle w:val="ListBullet"/>
      </w:pPr>
      <w:r>
        <w:t xml:space="preserve">            ws.d.ts</w:t>
      </w:r>
    </w:p>
    <w:p>
      <w:pPr>
        <w:pStyle w:val="ListBullet"/>
      </w:pPr>
      <w:r>
        <w:t xml:space="preserve">            ws.js</w:t>
      </w:r>
    </w:p>
    <w:p>
      <w:pPr>
        <w:pStyle w:val="ListBullet"/>
      </w:pPr>
      <w:r>
        <w:t xml:space="preserve">            ws.js.map</w:t>
      </w:r>
    </w:p>
    <w:p>
      <w:pPr>
        <w:pStyle w:val="ListBullet"/>
      </w:pPr>
      <w:r>
        <w:t xml:space="preserve">            wss.d.ts</w:t>
      </w:r>
    </w:p>
    <w:p>
      <w:pPr>
        <w:pStyle w:val="ListBullet"/>
      </w:pPr>
      <w:r>
        <w:t xml:space="preserve">            wss.js</w:t>
      </w:r>
    </w:p>
    <w:p>
      <w:pPr>
        <w:pStyle w:val="ListBullet"/>
      </w:pPr>
      <w:r>
        <w:t xml:space="preserve">            wss.js.map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index.js.map</w:t>
      </w:r>
    </w:p>
    <w:p>
      <w:pPr>
        <w:pStyle w:val="ListBullet"/>
      </w:pPr>
      <w:r>
        <w:t xml:space="preserve">          regexps-iri.d.ts</w:t>
      </w:r>
    </w:p>
    <w:p>
      <w:pPr>
        <w:pStyle w:val="ListBullet"/>
      </w:pPr>
      <w:r>
        <w:t xml:space="preserve">          regexps-iri.js</w:t>
      </w:r>
    </w:p>
    <w:p>
      <w:pPr>
        <w:pStyle w:val="ListBullet"/>
      </w:pPr>
      <w:r>
        <w:t xml:space="preserve">          regexps-iri.js.map</w:t>
      </w:r>
    </w:p>
    <w:p>
      <w:pPr>
        <w:pStyle w:val="ListBullet"/>
      </w:pPr>
      <w:r>
        <w:t xml:space="preserve">          regexps-uri.d.ts</w:t>
      </w:r>
    </w:p>
    <w:p>
      <w:pPr>
        <w:pStyle w:val="ListBullet"/>
      </w:pPr>
      <w:r>
        <w:t xml:space="preserve">          regexps-uri.js</w:t>
      </w:r>
    </w:p>
    <w:p>
      <w:pPr>
        <w:pStyle w:val="ListBullet"/>
      </w:pPr>
      <w:r>
        <w:t xml:space="preserve">          regexps-uri.js.map</w:t>
      </w:r>
    </w:p>
    <w:p>
      <w:pPr>
        <w:pStyle w:val="ListBullet"/>
      </w:pPr>
      <w:r>
        <w:t xml:space="preserve">          uri.d.ts</w:t>
      </w:r>
    </w:p>
    <w:p>
      <w:pPr>
        <w:pStyle w:val="ListBullet"/>
      </w:pPr>
      <w:r>
        <w:t xml:space="preserve">          uri.js</w:t>
      </w:r>
    </w:p>
    <w:p>
      <w:pPr>
        <w:pStyle w:val="ListBullet"/>
      </w:pPr>
      <w:r>
        <w:t xml:space="preserve">          uri.js.map</w:t>
      </w:r>
    </w:p>
    <w:p>
      <w:pPr>
        <w:pStyle w:val="ListBullet"/>
      </w:pPr>
      <w:r>
        <w:t xml:space="preserve">          util.d.ts</w:t>
      </w:r>
    </w:p>
    <w:p>
      <w:pPr>
        <w:pStyle w:val="ListBullet"/>
      </w:pPr>
      <w:r>
        <w:t xml:space="preserve">          util.js</w:t>
      </w:r>
    </w:p>
    <w:p>
      <w:pPr>
        <w:pStyle w:val="ListBullet"/>
      </w:pPr>
      <w:r>
        <w:t xml:space="preserve">          util.js.map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yarn.lock</w:t>
      </w:r>
    </w:p>
    <w:p>
      <w:r>
        <w:t xml:space="preserve">    url-parse</w:t>
      </w:r>
    </w:p>
    <w:p>
      <w:r>
        <w:t xml:space="preserve">      dist</w:t>
      </w:r>
    </w:p>
    <w:p>
      <w:pPr>
        <w:pStyle w:val="ListBullet"/>
      </w:pPr>
      <w:r>
        <w:t xml:space="preserve">        url-parse.js</w:t>
      </w:r>
    </w:p>
    <w:p>
      <w:pPr>
        <w:pStyle w:val="ListBullet"/>
      </w:pPr>
      <w:r>
        <w:t xml:space="preserve">        url-parse.min.js</w:t>
      </w:r>
    </w:p>
    <w:p>
      <w:pPr>
        <w:pStyle w:val="ListBullet"/>
      </w:pPr>
      <w:r>
        <w:t xml:space="preserve">        url-parse.min.js.map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util-deprecate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node.js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util.promisify</w:t>
      </w:r>
    </w:p>
    <w:p>
      <w:r>
        <w:t xml:space="preserve">      .github</w:t>
      </w:r>
    </w:p>
    <w:p>
      <w:r>
        <w:t xml:space="preserve">        workflows</w:t>
      </w:r>
    </w:p>
    <w:p>
      <w:pPr>
        <w:pStyle w:val="ListBullet"/>
      </w:pPr>
      <w:r>
        <w:t xml:space="preserve">          rebase.yml</w:t>
      </w:r>
    </w:p>
    <w:p>
      <w:pPr>
        <w:pStyle w:val="ListBullet"/>
      </w:pPr>
      <w:r>
        <w:t xml:space="preserve">        FUNDING.yml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auto.js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implementation.js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polyfill.js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shim.js</w:t>
      </w:r>
    </w:p>
    <w:p>
      <w:r>
        <w:t xml:space="preserve">    utila</w:t>
      </w:r>
    </w:p>
    <w:p>
      <w:r>
        <w:t xml:space="preserve">      lib</w:t>
      </w:r>
    </w:p>
    <w:p>
      <w:pPr>
        <w:pStyle w:val="ListBullet"/>
      </w:pPr>
      <w:r>
        <w:t xml:space="preserve">        array.js</w:t>
      </w:r>
    </w:p>
    <w:p>
      <w:pPr>
        <w:pStyle w:val="ListBullet"/>
      </w:pPr>
      <w:r>
        <w:t xml:space="preserve">        classic.js</w:t>
      </w:r>
    </w:p>
    <w:p>
      <w:pPr>
        <w:pStyle w:val="ListBullet"/>
      </w:pPr>
      <w:r>
        <w:t xml:space="preserve">        Emitter.js</w:t>
      </w:r>
    </w:p>
    <w:p>
      <w:pPr>
        <w:pStyle w:val="ListBullet"/>
      </w:pPr>
      <w:r>
        <w:t xml:space="preserve">        object.js</w:t>
      </w:r>
    </w:p>
    <w:p>
      <w:pPr>
        <w:pStyle w:val="ListBullet"/>
      </w:pPr>
      <w:r>
        <w:t xml:space="preserve">        string.js</w:t>
      </w:r>
    </w:p>
    <w:p>
      <w:pPr>
        <w:pStyle w:val="ListBullet"/>
      </w:pPr>
      <w:r>
        <w:t xml:space="preserve">        utila.js</w:t>
      </w:r>
    </w:p>
    <w:p>
      <w:pPr>
        <w:pStyle w:val="ListBullet"/>
      </w:pPr>
      <w:r>
        <w:t xml:space="preserve">        _common.js</w:t>
      </w:r>
    </w:p>
    <w:p>
      <w:r>
        <w:t xml:space="preserve">      test</w:t>
      </w:r>
    </w:p>
    <w:p>
      <w:pPr>
        <w:pStyle w:val="ListBullet"/>
      </w:pPr>
      <w:r>
        <w:t xml:space="preserve">        array.coffee</w:t>
      </w:r>
    </w:p>
    <w:p>
      <w:pPr>
        <w:pStyle w:val="ListBullet"/>
      </w:pPr>
      <w:r>
        <w:t xml:space="preserve">        object.coffee</w:t>
      </w:r>
    </w:p>
    <w:p>
      <w:pPr>
        <w:pStyle w:val="ListBullet"/>
      </w:pPr>
      <w:r>
        <w:t xml:space="preserve">        _prepare.coffee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utils-merge</w:t>
      </w:r>
    </w:p>
    <w:p>
      <w:pPr>
        <w:pStyle w:val="ListBullet"/>
      </w:pPr>
      <w:r>
        <w:t xml:space="preserve">      .npmignore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uuid</w:t>
      </w:r>
    </w:p>
    <w:p>
      <w:r>
        <w:t xml:space="preserve">      dist</w:t>
      </w:r>
    </w:p>
    <w:p>
      <w:r>
        <w:t xml:space="preserve">        bin</w:t>
      </w:r>
    </w:p>
    <w:p>
      <w:pPr>
        <w:pStyle w:val="ListBullet"/>
      </w:pPr>
      <w:r>
        <w:t xml:space="preserve">          uuid</w:t>
      </w:r>
    </w:p>
    <w:p>
      <w:r>
        <w:t xml:space="preserve">        esm-browser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md5.js</w:t>
      </w:r>
    </w:p>
    <w:p>
      <w:pPr>
        <w:pStyle w:val="ListBullet"/>
      </w:pPr>
      <w:r>
        <w:t xml:space="preserve">          nil.js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regex.js</w:t>
      </w:r>
    </w:p>
    <w:p>
      <w:pPr>
        <w:pStyle w:val="ListBullet"/>
      </w:pPr>
      <w:r>
        <w:t xml:space="preserve">          rng.js</w:t>
      </w:r>
    </w:p>
    <w:p>
      <w:pPr>
        <w:pStyle w:val="ListBullet"/>
      </w:pPr>
      <w:r>
        <w:t xml:space="preserve">          sha1.js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v1.js</w:t>
      </w:r>
    </w:p>
    <w:p>
      <w:pPr>
        <w:pStyle w:val="ListBullet"/>
      </w:pPr>
      <w:r>
        <w:t xml:space="preserve">          v3.js</w:t>
      </w:r>
    </w:p>
    <w:p>
      <w:pPr>
        <w:pStyle w:val="ListBullet"/>
      </w:pPr>
      <w:r>
        <w:t xml:space="preserve">          v35.js</w:t>
      </w:r>
    </w:p>
    <w:p>
      <w:pPr>
        <w:pStyle w:val="ListBullet"/>
      </w:pPr>
      <w:r>
        <w:t xml:space="preserve">          v4.js</w:t>
      </w:r>
    </w:p>
    <w:p>
      <w:pPr>
        <w:pStyle w:val="ListBullet"/>
      </w:pPr>
      <w:r>
        <w:t xml:space="preserve">          v5.js</w:t>
      </w:r>
    </w:p>
    <w:p>
      <w:pPr>
        <w:pStyle w:val="ListBullet"/>
      </w:pPr>
      <w:r>
        <w:t xml:space="preserve">          validate.js</w:t>
      </w:r>
    </w:p>
    <w:p>
      <w:pPr>
        <w:pStyle w:val="ListBullet"/>
      </w:pPr>
      <w:r>
        <w:t xml:space="preserve">          version.js</w:t>
      </w:r>
    </w:p>
    <w:p>
      <w:r>
        <w:t xml:space="preserve">        esm-node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md5.js</w:t>
      </w:r>
    </w:p>
    <w:p>
      <w:pPr>
        <w:pStyle w:val="ListBullet"/>
      </w:pPr>
      <w:r>
        <w:t xml:space="preserve">          nil.js</w:t>
      </w:r>
    </w:p>
    <w:p>
      <w:pPr>
        <w:pStyle w:val="ListBullet"/>
      </w:pPr>
      <w:r>
        <w:t xml:space="preserve">          parse.js</w:t>
      </w:r>
    </w:p>
    <w:p>
      <w:pPr>
        <w:pStyle w:val="ListBullet"/>
      </w:pPr>
      <w:r>
        <w:t xml:space="preserve">          regex.js</w:t>
      </w:r>
    </w:p>
    <w:p>
      <w:pPr>
        <w:pStyle w:val="ListBullet"/>
      </w:pPr>
      <w:r>
        <w:t xml:space="preserve">          rng.js</w:t>
      </w:r>
    </w:p>
    <w:p>
      <w:pPr>
        <w:pStyle w:val="ListBullet"/>
      </w:pPr>
      <w:r>
        <w:t xml:space="preserve">          sha1.js</w:t>
      </w:r>
    </w:p>
    <w:p>
      <w:pPr>
        <w:pStyle w:val="ListBullet"/>
      </w:pPr>
      <w:r>
        <w:t xml:space="preserve">          stringify.js</w:t>
      </w:r>
    </w:p>
    <w:p>
      <w:pPr>
        <w:pStyle w:val="ListBullet"/>
      </w:pPr>
      <w:r>
        <w:t xml:space="preserve">          v1.js</w:t>
      </w:r>
    </w:p>
    <w:p>
      <w:pPr>
        <w:pStyle w:val="ListBullet"/>
      </w:pPr>
      <w:r>
        <w:t xml:space="preserve">          v3.js</w:t>
      </w:r>
    </w:p>
    <w:p>
      <w:pPr>
        <w:pStyle w:val="ListBullet"/>
      </w:pPr>
      <w:r>
        <w:t xml:space="preserve">          v35.js</w:t>
      </w:r>
    </w:p>
    <w:p>
      <w:pPr>
        <w:pStyle w:val="ListBullet"/>
      </w:pPr>
      <w:r>
        <w:t xml:space="preserve">          v4.js</w:t>
      </w:r>
    </w:p>
    <w:p>
      <w:pPr>
        <w:pStyle w:val="ListBullet"/>
      </w:pPr>
      <w:r>
        <w:t xml:space="preserve">          v5.js</w:t>
      </w:r>
    </w:p>
    <w:p>
      <w:pPr>
        <w:pStyle w:val="ListBullet"/>
      </w:pPr>
      <w:r>
        <w:t xml:space="preserve">          validate.js</w:t>
      </w:r>
    </w:p>
    <w:p>
      <w:pPr>
        <w:pStyle w:val="ListBullet"/>
      </w:pPr>
      <w:r>
        <w:t xml:space="preserve">          version.js</w:t>
      </w:r>
    </w:p>
    <w:p>
      <w:r>
        <w:t xml:space="preserve">        umd</w:t>
      </w:r>
    </w:p>
    <w:p>
      <w:pPr>
        <w:pStyle w:val="ListBullet"/>
      </w:pPr>
      <w:r>
        <w:t xml:space="preserve">          uuid.min.js</w:t>
      </w:r>
    </w:p>
    <w:p>
      <w:pPr>
        <w:pStyle w:val="ListBullet"/>
      </w:pPr>
      <w:r>
        <w:t xml:space="preserve">          uuidNIL.min.js</w:t>
      </w:r>
    </w:p>
    <w:p>
      <w:pPr>
        <w:pStyle w:val="ListBullet"/>
      </w:pPr>
      <w:r>
        <w:t xml:space="preserve">          uuidParse.min.js</w:t>
      </w:r>
    </w:p>
    <w:p>
      <w:pPr>
        <w:pStyle w:val="ListBullet"/>
      </w:pPr>
      <w:r>
        <w:t xml:space="preserve">          uuidStringify.min.js</w:t>
      </w:r>
    </w:p>
    <w:p>
      <w:pPr>
        <w:pStyle w:val="ListBullet"/>
      </w:pPr>
      <w:r>
        <w:t xml:space="preserve">          uuidv1.min.js</w:t>
      </w:r>
    </w:p>
    <w:p>
      <w:pPr>
        <w:pStyle w:val="ListBullet"/>
      </w:pPr>
      <w:r>
        <w:t xml:space="preserve">          uuidv3.min.js</w:t>
      </w:r>
    </w:p>
    <w:p>
      <w:pPr>
        <w:pStyle w:val="ListBullet"/>
      </w:pPr>
      <w:r>
        <w:t xml:space="preserve">          uuidv4.min.js</w:t>
      </w:r>
    </w:p>
    <w:p>
      <w:pPr>
        <w:pStyle w:val="ListBullet"/>
      </w:pPr>
      <w:r>
        <w:t xml:space="preserve">          uuidv5.min.js</w:t>
      </w:r>
    </w:p>
    <w:p>
      <w:pPr>
        <w:pStyle w:val="ListBullet"/>
      </w:pPr>
      <w:r>
        <w:t xml:space="preserve">          uuidValidate.min.js</w:t>
      </w:r>
    </w:p>
    <w:p>
      <w:pPr>
        <w:pStyle w:val="ListBullet"/>
      </w:pPr>
      <w:r>
        <w:t xml:space="preserve">          uuidVersion.min.js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md5-browser.js</w:t>
      </w:r>
    </w:p>
    <w:p>
      <w:pPr>
        <w:pStyle w:val="ListBullet"/>
      </w:pPr>
      <w:r>
        <w:t xml:space="preserve">        md5.js</w:t>
      </w:r>
    </w:p>
    <w:p>
      <w:pPr>
        <w:pStyle w:val="ListBullet"/>
      </w:pPr>
      <w:r>
        <w:t xml:space="preserve">        nil.js</w:t>
      </w:r>
    </w:p>
    <w:p>
      <w:pPr>
        <w:pStyle w:val="ListBullet"/>
      </w:pPr>
      <w:r>
        <w:t xml:space="preserve">        parse.js</w:t>
      </w:r>
    </w:p>
    <w:p>
      <w:pPr>
        <w:pStyle w:val="ListBullet"/>
      </w:pPr>
      <w:r>
        <w:t xml:space="preserve">        regex.js</w:t>
      </w:r>
    </w:p>
    <w:p>
      <w:pPr>
        <w:pStyle w:val="ListBullet"/>
      </w:pPr>
      <w:r>
        <w:t xml:space="preserve">        rng-browser.js</w:t>
      </w:r>
    </w:p>
    <w:p>
      <w:pPr>
        <w:pStyle w:val="ListBullet"/>
      </w:pPr>
      <w:r>
        <w:t xml:space="preserve">        rng.js</w:t>
      </w:r>
    </w:p>
    <w:p>
      <w:pPr>
        <w:pStyle w:val="ListBullet"/>
      </w:pPr>
      <w:r>
        <w:t xml:space="preserve">        sha1-browser.js</w:t>
      </w:r>
    </w:p>
    <w:p>
      <w:pPr>
        <w:pStyle w:val="ListBullet"/>
      </w:pPr>
      <w:r>
        <w:t xml:space="preserve">        sha1.js</w:t>
      </w:r>
    </w:p>
    <w:p>
      <w:pPr>
        <w:pStyle w:val="ListBullet"/>
      </w:pPr>
      <w:r>
        <w:t xml:space="preserve">        stringify.js</w:t>
      </w:r>
    </w:p>
    <w:p>
      <w:pPr>
        <w:pStyle w:val="ListBullet"/>
      </w:pPr>
      <w:r>
        <w:t xml:space="preserve">        uuid-bin.js</w:t>
      </w:r>
    </w:p>
    <w:p>
      <w:pPr>
        <w:pStyle w:val="ListBullet"/>
      </w:pPr>
      <w:r>
        <w:t xml:space="preserve">        v1.js</w:t>
      </w:r>
    </w:p>
    <w:p>
      <w:pPr>
        <w:pStyle w:val="ListBullet"/>
      </w:pPr>
      <w:r>
        <w:t xml:space="preserve">        v3.js</w:t>
      </w:r>
    </w:p>
    <w:p>
      <w:pPr>
        <w:pStyle w:val="ListBullet"/>
      </w:pPr>
      <w:r>
        <w:t xml:space="preserve">        v35.js</w:t>
      </w:r>
    </w:p>
    <w:p>
      <w:pPr>
        <w:pStyle w:val="ListBullet"/>
      </w:pPr>
      <w:r>
        <w:t xml:space="preserve">        v4.js</w:t>
      </w:r>
    </w:p>
    <w:p>
      <w:pPr>
        <w:pStyle w:val="ListBullet"/>
      </w:pPr>
      <w:r>
        <w:t xml:space="preserve">        v5.js</w:t>
      </w:r>
    </w:p>
    <w:p>
      <w:pPr>
        <w:pStyle w:val="ListBullet"/>
      </w:pPr>
      <w:r>
        <w:t xml:space="preserve">        validate.js</w:t>
      </w:r>
    </w:p>
    <w:p>
      <w:pPr>
        <w:pStyle w:val="ListBullet"/>
      </w:pPr>
      <w:r>
        <w:t xml:space="preserve">        version.js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CONTRIBUTING.md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wrapper.mjs</w:t>
      </w:r>
    </w:p>
    <w:p>
      <w:r>
        <w:t xml:space="preserve">    v8-to-istanbul</w:t>
      </w:r>
    </w:p>
    <w:p>
      <w:r>
        <w:t xml:space="preserve">      lib</w:t>
      </w:r>
    </w:p>
    <w:p>
      <w:pPr>
        <w:pStyle w:val="ListBullet"/>
      </w:pPr>
      <w:r>
        <w:t xml:space="preserve">        branch.js</w:t>
      </w:r>
    </w:p>
    <w:p>
      <w:pPr>
        <w:pStyle w:val="ListBullet"/>
      </w:pPr>
      <w:r>
        <w:t xml:space="preserve">        function.js</w:t>
      </w:r>
    </w:p>
    <w:p>
      <w:pPr>
        <w:pStyle w:val="ListBullet"/>
      </w:pPr>
      <w:r>
        <w:t xml:space="preserve">        line.js</w:t>
      </w:r>
    </w:p>
    <w:p>
      <w:pPr>
        <w:pStyle w:val="ListBullet"/>
      </w:pPr>
      <w:r>
        <w:t xml:space="preserve">        range.js</w:t>
      </w:r>
    </w:p>
    <w:p>
      <w:pPr>
        <w:pStyle w:val="ListBullet"/>
      </w:pPr>
      <w:r>
        <w:t xml:space="preserve">        source.js</w:t>
      </w:r>
    </w:p>
    <w:p>
      <w:pPr>
        <w:pStyle w:val="ListBullet"/>
      </w:pPr>
      <w:r>
        <w:t xml:space="preserve">        v8-to-istanbul.js</w:t>
      </w:r>
    </w:p>
    <w:p>
      <w:r>
        <w:t xml:space="preserve">      node_modules</w:t>
      </w:r>
    </w:p>
    <w:p>
      <w:r>
        <w:t xml:space="preserve">        convert-source-map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vary</w:t>
      </w:r>
    </w:p>
    <w:p>
      <w:pPr>
        <w:pStyle w:val="ListBullet"/>
      </w:pPr>
      <w:r>
        <w:t xml:space="preserve">      HISTORY.md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w3c-hr-time</w:t>
      </w:r>
    </w:p>
    <w:p>
      <w:r>
        <w:t xml:space="preserve">      lib</w:t>
      </w:r>
    </w:p>
    <w:p>
      <w:pPr>
        <w:pStyle w:val="ListBullet"/>
      </w:pPr>
      <w:r>
        <w:t xml:space="preserve">        calculate-clock-offset.js</w:t>
      </w:r>
    </w:p>
    <w:p>
      <w:pPr>
        <w:pStyle w:val="ListBullet"/>
      </w:pPr>
      <w:r>
        <w:t xml:space="preserve">        clock-is-accurate.js</w:t>
      </w:r>
    </w:p>
    <w:p>
      <w:pPr>
        <w:pStyle w:val="ListBullet"/>
      </w:pPr>
      <w:r>
        <w:t xml:space="preserve">        global-monotonic-clock.js</w:t>
      </w:r>
    </w:p>
    <w:p>
      <w:pPr>
        <w:pStyle w:val="ListBullet"/>
      </w:pPr>
      <w:r>
        <w:t xml:space="preserve">        performance.js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w3c-xmlserializer</w:t>
      </w:r>
    </w:p>
    <w:p>
      <w:r>
        <w:t xml:space="preserve">      lib</w:t>
      </w:r>
    </w:p>
    <w:p>
      <w:pPr>
        <w:pStyle w:val="ListBullet"/>
      </w:pPr>
      <w:r>
        <w:t xml:space="preserve">        attributes.js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serialize.js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walker</w:t>
      </w:r>
    </w:p>
    <w:p>
      <w:r>
        <w:t xml:space="preserve">      lib</w:t>
      </w:r>
    </w:p>
    <w:p>
      <w:pPr>
        <w:pStyle w:val="ListBullet"/>
      </w:pPr>
      <w:r>
        <w:t xml:space="preserve">        walker.js</w:t>
      </w:r>
    </w:p>
    <w:p>
      <w:pPr>
        <w:pStyle w:val="ListBullet"/>
      </w:pPr>
      <w:r>
        <w:t xml:space="preserve">      .travis.yml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watchpack</w:t>
      </w:r>
    </w:p>
    <w:p>
      <w:r>
        <w:t xml:space="preserve">      lib</w:t>
      </w:r>
    </w:p>
    <w:p>
      <w:pPr>
        <w:pStyle w:val="ListBullet"/>
      </w:pPr>
      <w:r>
        <w:t xml:space="preserve">        DirectoryWatcher.js</w:t>
      </w:r>
    </w:p>
    <w:p>
      <w:pPr>
        <w:pStyle w:val="ListBullet"/>
      </w:pPr>
      <w:r>
        <w:t xml:space="preserve">        getWatcherManager.js</w:t>
      </w:r>
    </w:p>
    <w:p>
      <w:pPr>
        <w:pStyle w:val="ListBullet"/>
      </w:pPr>
      <w:r>
        <w:t xml:space="preserve">        LinkResolver.js</w:t>
      </w:r>
    </w:p>
    <w:p>
      <w:pPr>
        <w:pStyle w:val="ListBullet"/>
      </w:pPr>
      <w:r>
        <w:t xml:space="preserve">        reducePlan.js</w:t>
      </w:r>
    </w:p>
    <w:p>
      <w:pPr>
        <w:pStyle w:val="ListBullet"/>
      </w:pPr>
      <w:r>
        <w:t xml:space="preserve">        watchEventSource.js</w:t>
      </w:r>
    </w:p>
    <w:p>
      <w:pPr>
        <w:pStyle w:val="ListBullet"/>
      </w:pPr>
      <w:r>
        <w:t xml:space="preserve">        watchpack.js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wbuf</w:t>
      </w:r>
    </w:p>
    <w:p>
      <w:r>
        <w:t xml:space="preserve">      test</w:t>
      </w:r>
    </w:p>
    <w:p>
      <w:pPr>
        <w:pStyle w:val="ListBullet"/>
      </w:pPr>
      <w:r>
        <w:t xml:space="preserve">        wbuf-test.js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web-vitals</w:t>
      </w:r>
    </w:p>
    <w:p>
      <w:r>
        <w:t xml:space="preserve">      dist</w:t>
      </w:r>
    </w:p>
    <w:p>
      <w:r>
        <w:t xml:space="preserve">        modules</w:t>
      </w:r>
    </w:p>
    <w:p>
      <w:r>
        <w:t xml:space="preserve">          lib</w:t>
      </w:r>
    </w:p>
    <w:p>
      <w:r>
        <w:t xml:space="preserve">            polyfills</w:t>
      </w:r>
    </w:p>
    <w:p>
      <w:pPr>
        <w:pStyle w:val="ListBullet"/>
      </w:pPr>
      <w:r>
        <w:t xml:space="preserve">              firstInputPolyfill.d.ts</w:t>
      </w:r>
    </w:p>
    <w:p>
      <w:pPr>
        <w:pStyle w:val="ListBullet"/>
      </w:pPr>
      <w:r>
        <w:t xml:space="preserve">              firstInputPolyfill.js</w:t>
      </w:r>
    </w:p>
    <w:p>
      <w:pPr>
        <w:pStyle w:val="ListBullet"/>
      </w:pPr>
      <w:r>
        <w:t xml:space="preserve">              getFirstHiddenTimePolyfill.d.ts</w:t>
      </w:r>
    </w:p>
    <w:p>
      <w:pPr>
        <w:pStyle w:val="ListBullet"/>
      </w:pPr>
      <w:r>
        <w:t xml:space="preserve">              getFirstHiddenTimePolyfill.js</w:t>
      </w:r>
    </w:p>
    <w:p>
      <w:pPr>
        <w:pStyle w:val="ListBullet"/>
      </w:pPr>
      <w:r>
        <w:t xml:space="preserve">            bindReporter.d.ts</w:t>
      </w:r>
    </w:p>
    <w:p>
      <w:pPr>
        <w:pStyle w:val="ListBullet"/>
      </w:pPr>
      <w:r>
        <w:t xml:space="preserve">            bindReporter.js</w:t>
      </w:r>
    </w:p>
    <w:p>
      <w:pPr>
        <w:pStyle w:val="ListBullet"/>
      </w:pPr>
      <w:r>
        <w:t xml:space="preserve">            generateUniqueID.d.ts</w:t>
      </w:r>
    </w:p>
    <w:p>
      <w:pPr>
        <w:pStyle w:val="ListBullet"/>
      </w:pPr>
      <w:r>
        <w:t xml:space="preserve">            generateUniqueID.js</w:t>
      </w:r>
    </w:p>
    <w:p>
      <w:pPr>
        <w:pStyle w:val="ListBullet"/>
      </w:pPr>
      <w:r>
        <w:t xml:space="preserve">            getVisibilityWatcher.d.ts</w:t>
      </w:r>
    </w:p>
    <w:p>
      <w:pPr>
        <w:pStyle w:val="ListBullet"/>
      </w:pPr>
      <w:r>
        <w:t xml:space="preserve">            getVisibilityWatcher.js</w:t>
      </w:r>
    </w:p>
    <w:p>
      <w:pPr>
        <w:pStyle w:val="ListBullet"/>
      </w:pPr>
      <w:r>
        <w:t xml:space="preserve">            initMetric.d.ts</w:t>
      </w:r>
    </w:p>
    <w:p>
      <w:pPr>
        <w:pStyle w:val="ListBullet"/>
      </w:pPr>
      <w:r>
        <w:t xml:space="preserve">            initMetric.js</w:t>
      </w:r>
    </w:p>
    <w:p>
      <w:pPr>
        <w:pStyle w:val="ListBullet"/>
      </w:pPr>
      <w:r>
        <w:t xml:space="preserve">            observe.d.ts</w:t>
      </w:r>
    </w:p>
    <w:p>
      <w:pPr>
        <w:pStyle w:val="ListBullet"/>
      </w:pPr>
      <w:r>
        <w:t xml:space="preserve">            observe.js</w:t>
      </w:r>
    </w:p>
    <w:p>
      <w:pPr>
        <w:pStyle w:val="ListBullet"/>
      </w:pPr>
      <w:r>
        <w:t xml:space="preserve">            onBFCacheRestore.d.ts</w:t>
      </w:r>
    </w:p>
    <w:p>
      <w:pPr>
        <w:pStyle w:val="ListBullet"/>
      </w:pPr>
      <w:r>
        <w:t xml:space="preserve">            onBFCacheRestore.js</w:t>
      </w:r>
    </w:p>
    <w:p>
      <w:pPr>
        <w:pStyle w:val="ListBullet"/>
      </w:pPr>
      <w:r>
        <w:t xml:space="preserve">            onHidden.d.ts</w:t>
      </w:r>
    </w:p>
    <w:p>
      <w:pPr>
        <w:pStyle w:val="ListBullet"/>
      </w:pPr>
      <w:r>
        <w:t xml:space="preserve">            onHidden.js</w:t>
      </w:r>
    </w:p>
    <w:p>
      <w:pPr>
        <w:pStyle w:val="ListBullet"/>
      </w:pPr>
      <w:r>
        <w:t xml:space="preserve">          getCLS.d.ts</w:t>
      </w:r>
    </w:p>
    <w:p>
      <w:pPr>
        <w:pStyle w:val="ListBullet"/>
      </w:pPr>
      <w:r>
        <w:t xml:space="preserve">          getCLS.js</w:t>
      </w:r>
    </w:p>
    <w:p>
      <w:pPr>
        <w:pStyle w:val="ListBullet"/>
      </w:pPr>
      <w:r>
        <w:t xml:space="preserve">          getFCP.d.ts</w:t>
      </w:r>
    </w:p>
    <w:p>
      <w:pPr>
        <w:pStyle w:val="ListBullet"/>
      </w:pPr>
      <w:r>
        <w:t xml:space="preserve">          getFCP.js</w:t>
      </w:r>
    </w:p>
    <w:p>
      <w:pPr>
        <w:pStyle w:val="ListBullet"/>
      </w:pPr>
      <w:r>
        <w:t xml:space="preserve">          getFID.d.ts</w:t>
      </w:r>
    </w:p>
    <w:p>
      <w:pPr>
        <w:pStyle w:val="ListBullet"/>
      </w:pPr>
      <w:r>
        <w:t xml:space="preserve">          getFID.js</w:t>
      </w:r>
    </w:p>
    <w:p>
      <w:pPr>
        <w:pStyle w:val="ListBullet"/>
      </w:pPr>
      <w:r>
        <w:t xml:space="preserve">          getLCP.d.ts</w:t>
      </w:r>
    </w:p>
    <w:p>
      <w:pPr>
        <w:pStyle w:val="ListBullet"/>
      </w:pPr>
      <w:r>
        <w:t xml:space="preserve">          getLCP.js</w:t>
      </w:r>
    </w:p>
    <w:p>
      <w:pPr>
        <w:pStyle w:val="ListBullet"/>
      </w:pPr>
      <w:r>
        <w:t xml:space="preserve">          getTTFB.d.ts</w:t>
      </w:r>
    </w:p>
    <w:p>
      <w:pPr>
        <w:pStyle w:val="ListBullet"/>
      </w:pPr>
      <w:r>
        <w:t xml:space="preserve">          getTTFB.js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polyfill.d.ts</w:t>
      </w:r>
    </w:p>
    <w:p>
      <w:pPr>
        <w:pStyle w:val="ListBullet"/>
      </w:pPr>
      <w:r>
        <w:t xml:space="preserve">          polyfill.js</w:t>
      </w:r>
    </w:p>
    <w:p>
      <w:pPr>
        <w:pStyle w:val="ListBullet"/>
      </w:pPr>
      <w:r>
        <w:t xml:space="preserve">          types.d.ts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polyfill.js</w:t>
      </w:r>
    </w:p>
    <w:p>
      <w:pPr>
        <w:pStyle w:val="ListBullet"/>
      </w:pPr>
      <w:r>
        <w:t xml:space="preserve">        web-vitals.base.iife.js</w:t>
      </w:r>
    </w:p>
    <w:p>
      <w:pPr>
        <w:pStyle w:val="ListBullet"/>
      </w:pPr>
      <w:r>
        <w:t xml:space="preserve">        web-vitals.base.js</w:t>
      </w:r>
    </w:p>
    <w:p>
      <w:pPr>
        <w:pStyle w:val="ListBullet"/>
      </w:pPr>
      <w:r>
        <w:t xml:space="preserve">        web-vitals.base.umd.js</w:t>
      </w:r>
    </w:p>
    <w:p>
      <w:pPr>
        <w:pStyle w:val="ListBullet"/>
      </w:pPr>
      <w:r>
        <w:t xml:space="preserve">        web-vitals.iife.js</w:t>
      </w:r>
    </w:p>
    <w:p>
      <w:pPr>
        <w:pStyle w:val="ListBullet"/>
      </w:pPr>
      <w:r>
        <w:t xml:space="preserve">        web-vitals.js</w:t>
      </w:r>
    </w:p>
    <w:p>
      <w:pPr>
        <w:pStyle w:val="ListBullet"/>
      </w:pPr>
      <w:r>
        <w:t xml:space="preserve">        web-vitals.umd.js</w:t>
      </w:r>
    </w:p>
    <w:p>
      <w:r>
        <w:t xml:space="preserve">      src</w:t>
      </w:r>
    </w:p>
    <w:p>
      <w:r>
        <w:t xml:space="preserve">        lib</w:t>
      </w:r>
    </w:p>
    <w:p>
      <w:r>
        <w:t xml:space="preserve">          polyfills</w:t>
      </w:r>
    </w:p>
    <w:p>
      <w:pPr>
        <w:pStyle w:val="ListBullet"/>
      </w:pPr>
      <w:r>
        <w:t xml:space="preserve">            firstInputPolyfill.ts</w:t>
      </w:r>
    </w:p>
    <w:p>
      <w:pPr>
        <w:pStyle w:val="ListBullet"/>
      </w:pPr>
      <w:r>
        <w:t xml:space="preserve">            getFirstHiddenTimePolyfill.ts</w:t>
      </w:r>
    </w:p>
    <w:p>
      <w:pPr>
        <w:pStyle w:val="ListBullet"/>
      </w:pPr>
      <w:r>
        <w:t xml:space="preserve">          bindReporter.ts</w:t>
      </w:r>
    </w:p>
    <w:p>
      <w:pPr>
        <w:pStyle w:val="ListBullet"/>
      </w:pPr>
      <w:r>
        <w:t xml:space="preserve">          generateUniqueID.ts</w:t>
      </w:r>
    </w:p>
    <w:p>
      <w:pPr>
        <w:pStyle w:val="ListBullet"/>
      </w:pPr>
      <w:r>
        <w:t xml:space="preserve">          getVisibilityWatcher.ts</w:t>
      </w:r>
    </w:p>
    <w:p>
      <w:pPr>
        <w:pStyle w:val="ListBullet"/>
      </w:pPr>
      <w:r>
        <w:t xml:space="preserve">          initMetric.ts</w:t>
      </w:r>
    </w:p>
    <w:p>
      <w:pPr>
        <w:pStyle w:val="ListBullet"/>
      </w:pPr>
      <w:r>
        <w:t xml:space="preserve">          observe.ts</w:t>
      </w:r>
    </w:p>
    <w:p>
      <w:pPr>
        <w:pStyle w:val="ListBullet"/>
      </w:pPr>
      <w:r>
        <w:t xml:space="preserve">          onBFCacheRestore.ts</w:t>
      </w:r>
    </w:p>
    <w:p>
      <w:pPr>
        <w:pStyle w:val="ListBullet"/>
      </w:pPr>
      <w:r>
        <w:t xml:space="preserve">          onHidden.ts</w:t>
      </w:r>
    </w:p>
    <w:p>
      <w:pPr>
        <w:pStyle w:val="ListBullet"/>
      </w:pPr>
      <w:r>
        <w:t xml:space="preserve">        getCLS.ts</w:t>
      </w:r>
    </w:p>
    <w:p>
      <w:pPr>
        <w:pStyle w:val="ListBullet"/>
      </w:pPr>
      <w:r>
        <w:t xml:space="preserve">        getFCP.ts</w:t>
      </w:r>
    </w:p>
    <w:p>
      <w:pPr>
        <w:pStyle w:val="ListBullet"/>
      </w:pPr>
      <w:r>
        <w:t xml:space="preserve">        getFID.ts</w:t>
      </w:r>
    </w:p>
    <w:p>
      <w:pPr>
        <w:pStyle w:val="ListBullet"/>
      </w:pPr>
      <w:r>
        <w:t xml:space="preserve">        getLCP.ts</w:t>
      </w:r>
    </w:p>
    <w:p>
      <w:pPr>
        <w:pStyle w:val="ListBullet"/>
      </w:pPr>
      <w:r>
        <w:t xml:space="preserve">        getTTFB.ts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polyfill.ts</w:t>
      </w:r>
    </w:p>
    <w:p>
      <w:pPr>
        <w:pStyle w:val="ListBullet"/>
      </w:pPr>
      <w:r>
        <w:t xml:space="preserve">        types.ts</w:t>
      </w:r>
    </w:p>
    <w:p>
      <w:pPr>
        <w:pStyle w:val="ListBullet"/>
      </w:pPr>
      <w:r>
        <w:t xml:space="preserve">      base.d.ts</w:t>
      </w:r>
    </w:p>
    <w:p>
      <w:pPr>
        <w:pStyle w:val="ListBullet"/>
      </w:pPr>
      <w:r>
        <w:t xml:space="preserve">      base.js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webidl-conversions</w:t>
      </w:r>
    </w:p>
    <w:p>
      <w:r>
        <w:t xml:space="preserve">      lib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webpack</w:t>
      </w:r>
    </w:p>
    <w:p>
      <w:r>
        <w:t xml:space="preserve">      bin</w:t>
      </w:r>
    </w:p>
    <w:p>
      <w:pPr>
        <w:pStyle w:val="ListBullet"/>
      </w:pPr>
      <w:r>
        <w:t xml:space="preserve">        webpack.js</w:t>
      </w:r>
    </w:p>
    <w:p>
      <w:r>
        <w:t xml:space="preserve">      hot</w:t>
      </w:r>
    </w:p>
    <w:p>
      <w:pPr>
        <w:pStyle w:val="ListBullet"/>
      </w:pPr>
      <w:r>
        <w:t xml:space="preserve">        dev-server.js</w:t>
      </w:r>
    </w:p>
    <w:p>
      <w:pPr>
        <w:pStyle w:val="ListBullet"/>
      </w:pPr>
      <w:r>
        <w:t xml:space="preserve">        emitter.js</w:t>
      </w:r>
    </w:p>
    <w:p>
      <w:pPr>
        <w:pStyle w:val="ListBullet"/>
      </w:pPr>
      <w:r>
        <w:t xml:space="preserve">        lazy-compilation-node.js</w:t>
      </w:r>
    </w:p>
    <w:p>
      <w:pPr>
        <w:pStyle w:val="ListBullet"/>
      </w:pPr>
      <w:r>
        <w:t xml:space="preserve">        lazy-compilation-web.js</w:t>
      </w:r>
    </w:p>
    <w:p>
      <w:pPr>
        <w:pStyle w:val="ListBullet"/>
      </w:pPr>
      <w:r>
        <w:t xml:space="preserve">        log-apply-result.js</w:t>
      </w:r>
    </w:p>
    <w:p>
      <w:pPr>
        <w:pStyle w:val="ListBullet"/>
      </w:pPr>
      <w:r>
        <w:t xml:space="preserve">        log.js</w:t>
      </w:r>
    </w:p>
    <w:p>
      <w:pPr>
        <w:pStyle w:val="ListBullet"/>
      </w:pPr>
      <w:r>
        <w:t xml:space="preserve">        only-dev-server.js</w:t>
      </w:r>
    </w:p>
    <w:p>
      <w:pPr>
        <w:pStyle w:val="ListBullet"/>
      </w:pPr>
      <w:r>
        <w:t xml:space="preserve">        poll.js</w:t>
      </w:r>
    </w:p>
    <w:p>
      <w:pPr>
        <w:pStyle w:val="ListBullet"/>
      </w:pPr>
      <w:r>
        <w:t xml:space="preserve">        signal.js</w:t>
      </w:r>
    </w:p>
    <w:p>
      <w:r>
        <w:t xml:space="preserve">      lib</w:t>
      </w:r>
    </w:p>
    <w:p>
      <w:r>
        <w:t xml:space="preserve">        asset</w:t>
      </w:r>
    </w:p>
    <w:p>
      <w:pPr>
        <w:pStyle w:val="ListBullet"/>
      </w:pPr>
      <w:r>
        <w:t xml:space="preserve">          AssetGenerator.js</w:t>
      </w:r>
    </w:p>
    <w:p>
      <w:pPr>
        <w:pStyle w:val="ListBullet"/>
      </w:pPr>
      <w:r>
        <w:t xml:space="preserve">          AssetModulesPlugin.js</w:t>
      </w:r>
    </w:p>
    <w:p>
      <w:pPr>
        <w:pStyle w:val="ListBullet"/>
      </w:pPr>
      <w:r>
        <w:t xml:space="preserve">          AssetParser.js</w:t>
      </w:r>
    </w:p>
    <w:p>
      <w:pPr>
        <w:pStyle w:val="ListBullet"/>
      </w:pPr>
      <w:r>
        <w:t xml:space="preserve">          AssetSourceGenerator.js</w:t>
      </w:r>
    </w:p>
    <w:p>
      <w:pPr>
        <w:pStyle w:val="ListBullet"/>
      </w:pPr>
      <w:r>
        <w:t xml:space="preserve">          AssetSourceParser.js</w:t>
      </w:r>
    </w:p>
    <w:p>
      <w:pPr>
        <w:pStyle w:val="ListBullet"/>
      </w:pPr>
      <w:r>
        <w:t xml:space="preserve">          RawDataUrlModule.js</w:t>
      </w:r>
    </w:p>
    <w:p>
      <w:r>
        <w:t xml:space="preserve">        async-modules</w:t>
      </w:r>
    </w:p>
    <w:p>
      <w:pPr>
        <w:pStyle w:val="ListBullet"/>
      </w:pPr>
      <w:r>
        <w:t xml:space="preserve">          AwaitDependenciesInitFragment.js</w:t>
      </w:r>
    </w:p>
    <w:p>
      <w:pPr>
        <w:pStyle w:val="ListBullet"/>
      </w:pPr>
      <w:r>
        <w:t xml:space="preserve">          InferAsyncModulesPlugin.js</w:t>
      </w:r>
    </w:p>
    <w:p>
      <w:r>
        <w:t xml:space="preserve">        cache</w:t>
      </w:r>
    </w:p>
    <w:p>
      <w:pPr>
        <w:pStyle w:val="ListBullet"/>
      </w:pPr>
      <w:r>
        <w:t xml:space="preserve">          AddBuildDependenciesPlugin.js</w:t>
      </w:r>
    </w:p>
    <w:p>
      <w:pPr>
        <w:pStyle w:val="ListBullet"/>
      </w:pPr>
      <w:r>
        <w:t xml:space="preserve">          AddManagedPathsPlugin.js</w:t>
      </w:r>
    </w:p>
    <w:p>
      <w:pPr>
        <w:pStyle w:val="ListBullet"/>
      </w:pPr>
      <w:r>
        <w:t xml:space="preserve">          getLazyHashedEtag.js</w:t>
      </w:r>
    </w:p>
    <w:p>
      <w:pPr>
        <w:pStyle w:val="ListBullet"/>
      </w:pPr>
      <w:r>
        <w:t xml:space="preserve">          IdleFileCachePlugin.js</w:t>
      </w:r>
    </w:p>
    <w:p>
      <w:pPr>
        <w:pStyle w:val="ListBullet"/>
      </w:pPr>
      <w:r>
        <w:t xml:space="preserve">          MemoryCachePlugin.js</w:t>
      </w:r>
    </w:p>
    <w:p>
      <w:pPr>
        <w:pStyle w:val="ListBullet"/>
      </w:pPr>
      <w:r>
        <w:t xml:space="preserve">          MemoryWithGcCachePlugin.js</w:t>
      </w:r>
    </w:p>
    <w:p>
      <w:pPr>
        <w:pStyle w:val="ListBullet"/>
      </w:pPr>
      <w:r>
        <w:t xml:space="preserve">          mergeEtags.js</w:t>
      </w:r>
    </w:p>
    <w:p>
      <w:pPr>
        <w:pStyle w:val="ListBullet"/>
      </w:pPr>
      <w:r>
        <w:t xml:space="preserve">          PackFileCacheStrategy.js</w:t>
      </w:r>
    </w:p>
    <w:p>
      <w:pPr>
        <w:pStyle w:val="ListBullet"/>
      </w:pPr>
      <w:r>
        <w:t xml:space="preserve">          ResolverCachePlugin.js</w:t>
      </w:r>
    </w:p>
    <w:p>
      <w:r>
        <w:t xml:space="preserve">        config</w:t>
      </w:r>
    </w:p>
    <w:p>
      <w:pPr>
        <w:pStyle w:val="ListBullet"/>
      </w:pPr>
      <w:r>
        <w:t xml:space="preserve">          browserslistTargetHandler.js</w:t>
      </w:r>
    </w:p>
    <w:p>
      <w:pPr>
        <w:pStyle w:val="ListBullet"/>
      </w:pPr>
      <w:r>
        <w:t xml:space="preserve">          defaults.js</w:t>
      </w:r>
    </w:p>
    <w:p>
      <w:pPr>
        <w:pStyle w:val="ListBullet"/>
      </w:pPr>
      <w:r>
        <w:t xml:space="preserve">          normalization.js</w:t>
      </w:r>
    </w:p>
    <w:p>
      <w:pPr>
        <w:pStyle w:val="ListBullet"/>
      </w:pPr>
      <w:r>
        <w:t xml:space="preserve">          target.js</w:t>
      </w:r>
    </w:p>
    <w:p>
      <w:r>
        <w:t xml:space="preserve">        container</w:t>
      </w:r>
    </w:p>
    <w:p>
      <w:pPr>
        <w:pStyle w:val="ListBullet"/>
      </w:pPr>
      <w:r>
        <w:t xml:space="preserve">          ContainerEntryDependency.js</w:t>
      </w:r>
    </w:p>
    <w:p>
      <w:pPr>
        <w:pStyle w:val="ListBullet"/>
      </w:pPr>
      <w:r>
        <w:t xml:space="preserve">          ContainerEntryModule.js</w:t>
      </w:r>
    </w:p>
    <w:p>
      <w:pPr>
        <w:pStyle w:val="ListBullet"/>
      </w:pPr>
      <w:r>
        <w:t xml:space="preserve">          ContainerEntryModuleFactory.js</w:t>
      </w:r>
    </w:p>
    <w:p>
      <w:pPr>
        <w:pStyle w:val="ListBullet"/>
      </w:pPr>
      <w:r>
        <w:t xml:space="preserve">          ContainerExposedDependency.js</w:t>
      </w:r>
    </w:p>
    <w:p>
      <w:pPr>
        <w:pStyle w:val="ListBullet"/>
      </w:pPr>
      <w:r>
        <w:t xml:space="preserve">          ContainerPlugin.js</w:t>
      </w:r>
    </w:p>
    <w:p>
      <w:pPr>
        <w:pStyle w:val="ListBullet"/>
      </w:pPr>
      <w:r>
        <w:t xml:space="preserve">          ContainerReferencePlugin.js</w:t>
      </w:r>
    </w:p>
    <w:p>
      <w:pPr>
        <w:pStyle w:val="ListBullet"/>
      </w:pPr>
      <w:r>
        <w:t xml:space="preserve">          FallbackDependency.js</w:t>
      </w:r>
    </w:p>
    <w:p>
      <w:pPr>
        <w:pStyle w:val="ListBullet"/>
      </w:pPr>
      <w:r>
        <w:t xml:space="preserve">          FallbackItemDependency.js</w:t>
      </w:r>
    </w:p>
    <w:p>
      <w:pPr>
        <w:pStyle w:val="ListBullet"/>
      </w:pPr>
      <w:r>
        <w:t xml:space="preserve">          FallbackModule.js</w:t>
      </w:r>
    </w:p>
    <w:p>
      <w:pPr>
        <w:pStyle w:val="ListBullet"/>
      </w:pPr>
      <w:r>
        <w:t xml:space="preserve">          FallbackModuleFactory.js</w:t>
      </w:r>
    </w:p>
    <w:p>
      <w:pPr>
        <w:pStyle w:val="ListBullet"/>
      </w:pPr>
      <w:r>
        <w:t xml:space="preserve">          ModuleFederationPlugin.js</w:t>
      </w:r>
    </w:p>
    <w:p>
      <w:pPr>
        <w:pStyle w:val="ListBullet"/>
      </w:pPr>
      <w:r>
        <w:t xml:space="preserve">          options.js</w:t>
      </w:r>
    </w:p>
    <w:p>
      <w:pPr>
        <w:pStyle w:val="ListBullet"/>
      </w:pPr>
      <w:r>
        <w:t xml:space="preserve">          RemoteModule.js</w:t>
      </w:r>
    </w:p>
    <w:p>
      <w:pPr>
        <w:pStyle w:val="ListBullet"/>
      </w:pPr>
      <w:r>
        <w:t xml:space="preserve">          RemoteRuntimeModule.js</w:t>
      </w:r>
    </w:p>
    <w:p>
      <w:pPr>
        <w:pStyle w:val="ListBullet"/>
      </w:pPr>
      <w:r>
        <w:t xml:space="preserve">          RemoteToExternalDependency.js</w:t>
      </w:r>
    </w:p>
    <w:p>
      <w:r>
        <w:t xml:space="preserve">        css</w:t>
      </w:r>
    </w:p>
    <w:p>
      <w:pPr>
        <w:pStyle w:val="ListBullet"/>
      </w:pPr>
      <w:r>
        <w:t xml:space="preserve">          CssExportsGenerator.js</w:t>
      </w:r>
    </w:p>
    <w:p>
      <w:pPr>
        <w:pStyle w:val="ListBullet"/>
      </w:pPr>
      <w:r>
        <w:t xml:space="preserve">          CssGenerator.js</w:t>
      </w:r>
    </w:p>
    <w:p>
      <w:pPr>
        <w:pStyle w:val="ListBullet"/>
      </w:pPr>
      <w:r>
        <w:t xml:space="preserve">          CssLoadingRuntimeModule.js</w:t>
      </w:r>
    </w:p>
    <w:p>
      <w:pPr>
        <w:pStyle w:val="ListBullet"/>
      </w:pPr>
      <w:r>
        <w:t xml:space="preserve">          CssModulesPlugin.js</w:t>
      </w:r>
    </w:p>
    <w:p>
      <w:pPr>
        <w:pStyle w:val="ListBullet"/>
      </w:pPr>
      <w:r>
        <w:t xml:space="preserve">          CssParser.js</w:t>
      </w:r>
    </w:p>
    <w:p>
      <w:pPr>
        <w:pStyle w:val="ListBullet"/>
      </w:pPr>
      <w:r>
        <w:t xml:space="preserve">          walkCssTokens.js</w:t>
      </w:r>
    </w:p>
    <w:p>
      <w:r>
        <w:t xml:space="preserve">        debug</w:t>
      </w:r>
    </w:p>
    <w:p>
      <w:pPr>
        <w:pStyle w:val="ListBullet"/>
      </w:pPr>
      <w:r>
        <w:t xml:space="preserve">          ProfilingPlugin.js</w:t>
      </w:r>
    </w:p>
    <w:p>
      <w:r>
        <w:t xml:space="preserve">        dependencies</w:t>
      </w:r>
    </w:p>
    <w:p>
      <w:pPr>
        <w:pStyle w:val="ListBullet"/>
      </w:pPr>
      <w:r>
        <w:t xml:space="preserve">          AMDDefineDependency.js</w:t>
      </w:r>
    </w:p>
    <w:p>
      <w:pPr>
        <w:pStyle w:val="ListBullet"/>
      </w:pPr>
      <w:r>
        <w:t xml:space="preserve">          AMDDefineDependencyParserPlugin.js</w:t>
      </w:r>
    </w:p>
    <w:p>
      <w:pPr>
        <w:pStyle w:val="ListBullet"/>
      </w:pPr>
      <w:r>
        <w:t xml:space="preserve">          AMDPlugin.js</w:t>
      </w:r>
    </w:p>
    <w:p>
      <w:pPr>
        <w:pStyle w:val="ListBullet"/>
      </w:pPr>
      <w:r>
        <w:t xml:space="preserve">          AMDRequireArrayDependency.js</w:t>
      </w:r>
    </w:p>
    <w:p>
      <w:pPr>
        <w:pStyle w:val="ListBullet"/>
      </w:pPr>
      <w:r>
        <w:t xml:space="preserve">          AMDRequireContextDependency.js</w:t>
      </w:r>
    </w:p>
    <w:p>
      <w:pPr>
        <w:pStyle w:val="ListBullet"/>
      </w:pPr>
      <w:r>
        <w:t xml:space="preserve">          AMDRequireDependenciesBlock.js</w:t>
      </w:r>
    </w:p>
    <w:p>
      <w:pPr>
        <w:pStyle w:val="ListBullet"/>
      </w:pPr>
      <w:r>
        <w:t xml:space="preserve">          AMDRequireDependenciesBlockParserPlugin.js</w:t>
      </w:r>
    </w:p>
    <w:p>
      <w:pPr>
        <w:pStyle w:val="ListBullet"/>
      </w:pPr>
      <w:r>
        <w:t xml:space="preserve">          AMDRequireDependency.js</w:t>
      </w:r>
    </w:p>
    <w:p>
      <w:pPr>
        <w:pStyle w:val="ListBullet"/>
      </w:pPr>
      <w:r>
        <w:t xml:space="preserve">          AMDRequireItemDependency.js</w:t>
      </w:r>
    </w:p>
    <w:p>
      <w:pPr>
        <w:pStyle w:val="ListBullet"/>
      </w:pPr>
      <w:r>
        <w:t xml:space="preserve">          AMDRuntimeModules.js</w:t>
      </w:r>
    </w:p>
    <w:p>
      <w:pPr>
        <w:pStyle w:val="ListBullet"/>
      </w:pPr>
      <w:r>
        <w:t xml:space="preserve">          CachedConstDependency.js</w:t>
      </w:r>
    </w:p>
    <w:p>
      <w:pPr>
        <w:pStyle w:val="ListBullet"/>
      </w:pPr>
      <w:r>
        <w:t xml:space="preserve">          CommonJsDependencyHelpers.js</w:t>
      </w:r>
    </w:p>
    <w:p>
      <w:pPr>
        <w:pStyle w:val="ListBullet"/>
      </w:pPr>
      <w:r>
        <w:t xml:space="preserve">          CommonJsExportRequireDependency.js</w:t>
      </w:r>
    </w:p>
    <w:p>
      <w:pPr>
        <w:pStyle w:val="ListBullet"/>
      </w:pPr>
      <w:r>
        <w:t xml:space="preserve">          CommonJsExportsDependency.js</w:t>
      </w:r>
    </w:p>
    <w:p>
      <w:pPr>
        <w:pStyle w:val="ListBullet"/>
      </w:pPr>
      <w:r>
        <w:t xml:space="preserve">          CommonJsExportsParserPlugin.js</w:t>
      </w:r>
    </w:p>
    <w:p>
      <w:pPr>
        <w:pStyle w:val="ListBullet"/>
      </w:pPr>
      <w:r>
        <w:t xml:space="preserve">          CommonJsFullRequireDependency.js</w:t>
      </w:r>
    </w:p>
    <w:p>
      <w:pPr>
        <w:pStyle w:val="ListBullet"/>
      </w:pPr>
      <w:r>
        <w:t xml:space="preserve">          CommonJsImportsParserPlugin.js</w:t>
      </w:r>
    </w:p>
    <w:p>
      <w:pPr>
        <w:pStyle w:val="ListBullet"/>
      </w:pPr>
      <w:r>
        <w:t xml:space="preserve">          CommonJsPlugin.js</w:t>
      </w:r>
    </w:p>
    <w:p>
      <w:pPr>
        <w:pStyle w:val="ListBullet"/>
      </w:pPr>
      <w:r>
        <w:t xml:space="preserve">          CommonJsRequireContextDependency.js</w:t>
      </w:r>
    </w:p>
    <w:p>
      <w:pPr>
        <w:pStyle w:val="ListBullet"/>
      </w:pPr>
      <w:r>
        <w:t xml:space="preserve">          CommonJsRequireDependency.js</w:t>
      </w:r>
    </w:p>
    <w:p>
      <w:pPr>
        <w:pStyle w:val="ListBullet"/>
      </w:pPr>
      <w:r>
        <w:t xml:space="preserve">          CommonJsSelfReferenceDependency.js</w:t>
      </w:r>
    </w:p>
    <w:p>
      <w:pPr>
        <w:pStyle w:val="ListBullet"/>
      </w:pPr>
      <w:r>
        <w:t xml:space="preserve">          ConstDependency.js</w:t>
      </w:r>
    </w:p>
    <w:p>
      <w:pPr>
        <w:pStyle w:val="ListBullet"/>
      </w:pPr>
      <w:r>
        <w:t xml:space="preserve">          ContextDependency.js</w:t>
      </w:r>
    </w:p>
    <w:p>
      <w:pPr>
        <w:pStyle w:val="ListBullet"/>
      </w:pPr>
      <w:r>
        <w:t xml:space="preserve">          ContextDependencyHelpers.js</w:t>
      </w:r>
    </w:p>
    <w:p>
      <w:pPr>
        <w:pStyle w:val="ListBullet"/>
      </w:pPr>
      <w:r>
        <w:t xml:space="preserve">          ContextDependencyTemplateAsId.js</w:t>
      </w:r>
    </w:p>
    <w:p>
      <w:pPr>
        <w:pStyle w:val="ListBullet"/>
      </w:pPr>
      <w:r>
        <w:t xml:space="preserve">          ContextDependencyTemplateAsRequireCall.js</w:t>
      </w:r>
    </w:p>
    <w:p>
      <w:pPr>
        <w:pStyle w:val="ListBullet"/>
      </w:pPr>
      <w:r>
        <w:t xml:space="preserve">          ContextElementDependency.js</w:t>
      </w:r>
    </w:p>
    <w:p>
      <w:pPr>
        <w:pStyle w:val="ListBullet"/>
      </w:pPr>
      <w:r>
        <w:t xml:space="preserve">          CreateScriptUrlDependency.js</w:t>
      </w:r>
    </w:p>
    <w:p>
      <w:pPr>
        <w:pStyle w:val="ListBullet"/>
      </w:pPr>
      <w:r>
        <w:t xml:space="preserve">          CriticalDependencyWarning.js</w:t>
      </w:r>
    </w:p>
    <w:p>
      <w:pPr>
        <w:pStyle w:val="ListBullet"/>
      </w:pPr>
      <w:r>
        <w:t xml:space="preserve">          CssExportDependency.js</w:t>
      </w:r>
    </w:p>
    <w:p>
      <w:pPr>
        <w:pStyle w:val="ListBullet"/>
      </w:pPr>
      <w:r>
        <w:t xml:space="preserve">          CssImportDependency.js</w:t>
      </w:r>
    </w:p>
    <w:p>
      <w:pPr>
        <w:pStyle w:val="ListBullet"/>
      </w:pPr>
      <w:r>
        <w:t xml:space="preserve">          CssLocalIdentifierDependency.js</w:t>
      </w:r>
    </w:p>
    <w:p>
      <w:pPr>
        <w:pStyle w:val="ListBullet"/>
      </w:pPr>
      <w:r>
        <w:t xml:space="preserve">          CssSelfLocalIdentifierDependency.js</w:t>
      </w:r>
    </w:p>
    <w:p>
      <w:pPr>
        <w:pStyle w:val="ListBullet"/>
      </w:pPr>
      <w:r>
        <w:t xml:space="preserve">          CssUrlDependency.js</w:t>
      </w:r>
    </w:p>
    <w:p>
      <w:pPr>
        <w:pStyle w:val="ListBullet"/>
      </w:pPr>
      <w:r>
        <w:t xml:space="preserve">          DelegatedSourceDependency.js</w:t>
      </w:r>
    </w:p>
    <w:p>
      <w:pPr>
        <w:pStyle w:val="ListBullet"/>
      </w:pPr>
      <w:r>
        <w:t xml:space="preserve">          DllEntryDependency.js</w:t>
      </w:r>
    </w:p>
    <w:p>
      <w:pPr>
        <w:pStyle w:val="ListBullet"/>
      </w:pPr>
      <w:r>
        <w:t xml:space="preserve">          DynamicExports.js</w:t>
      </w:r>
    </w:p>
    <w:p>
      <w:pPr>
        <w:pStyle w:val="ListBullet"/>
      </w:pPr>
      <w:r>
        <w:t xml:space="preserve">          EntryDependency.js</w:t>
      </w:r>
    </w:p>
    <w:p>
      <w:pPr>
        <w:pStyle w:val="ListBullet"/>
      </w:pPr>
      <w:r>
        <w:t xml:space="preserve">          ExportsInfoDependency.js</w:t>
      </w:r>
    </w:p>
    <w:p>
      <w:pPr>
        <w:pStyle w:val="ListBullet"/>
      </w:pPr>
      <w:r>
        <w:t xml:space="preserve">          ExternalModuleDependency.js</w:t>
      </w:r>
    </w:p>
    <w:p>
      <w:pPr>
        <w:pStyle w:val="ListBullet"/>
      </w:pPr>
      <w:r>
        <w:t xml:space="preserve">          ExternalModuleInitFragment.js</w:t>
      </w:r>
    </w:p>
    <w:p>
      <w:pPr>
        <w:pStyle w:val="ListBullet"/>
      </w:pPr>
      <w:r>
        <w:t xml:space="preserve">          getFunctionExpression.js</w:t>
      </w:r>
    </w:p>
    <w:p>
      <w:pPr>
        <w:pStyle w:val="ListBullet"/>
      </w:pPr>
      <w:r>
        <w:t xml:space="preserve">          HarmonyAcceptDependency.js</w:t>
      </w:r>
    </w:p>
    <w:p>
      <w:pPr>
        <w:pStyle w:val="ListBullet"/>
      </w:pPr>
      <w:r>
        <w:t xml:space="preserve">          HarmonyAcceptImportDependency.js</w:t>
      </w:r>
    </w:p>
    <w:p>
      <w:pPr>
        <w:pStyle w:val="ListBullet"/>
      </w:pPr>
      <w:r>
        <w:t xml:space="preserve">          HarmonyCompatibilityDependency.js</w:t>
      </w:r>
    </w:p>
    <w:p>
      <w:pPr>
        <w:pStyle w:val="ListBullet"/>
      </w:pPr>
      <w:r>
        <w:t xml:space="preserve">          HarmonyDetectionParserPlugin.js</w:t>
      </w:r>
    </w:p>
    <w:p>
      <w:pPr>
        <w:pStyle w:val="ListBullet"/>
      </w:pPr>
      <w:r>
        <w:t xml:space="preserve">          HarmonyEvaluatedImportSpecifierDependency.js</w:t>
      </w:r>
    </w:p>
    <w:p>
      <w:pPr>
        <w:pStyle w:val="ListBullet"/>
      </w:pPr>
      <w:r>
        <w:t xml:space="preserve">          HarmonyExportDependencyParserPlugin.js</w:t>
      </w:r>
    </w:p>
    <w:p>
      <w:pPr>
        <w:pStyle w:val="ListBullet"/>
      </w:pPr>
      <w:r>
        <w:t xml:space="preserve">          HarmonyExportExpressionDependency.js</w:t>
      </w:r>
    </w:p>
    <w:p>
      <w:pPr>
        <w:pStyle w:val="ListBullet"/>
      </w:pPr>
      <w:r>
        <w:t xml:space="preserve">          HarmonyExportHeaderDependency.js</w:t>
      </w:r>
    </w:p>
    <w:p>
      <w:pPr>
        <w:pStyle w:val="ListBullet"/>
      </w:pPr>
      <w:r>
        <w:t xml:space="preserve">          HarmonyExportImportedSpecifierDependency.js</w:t>
      </w:r>
    </w:p>
    <w:p>
      <w:pPr>
        <w:pStyle w:val="ListBullet"/>
      </w:pPr>
      <w:r>
        <w:t xml:space="preserve">          HarmonyExportInitFragment.js</w:t>
      </w:r>
    </w:p>
    <w:p>
      <w:pPr>
        <w:pStyle w:val="ListBullet"/>
      </w:pPr>
      <w:r>
        <w:t xml:space="preserve">          HarmonyExports.js</w:t>
      </w:r>
    </w:p>
    <w:p>
      <w:pPr>
        <w:pStyle w:val="ListBullet"/>
      </w:pPr>
      <w:r>
        <w:t xml:space="preserve">          HarmonyExportSpecifierDependency.js</w:t>
      </w:r>
    </w:p>
    <w:p>
      <w:pPr>
        <w:pStyle w:val="ListBullet"/>
      </w:pPr>
      <w:r>
        <w:t xml:space="preserve">          HarmonyImportDependency.js</w:t>
      </w:r>
    </w:p>
    <w:p>
      <w:pPr>
        <w:pStyle w:val="ListBullet"/>
      </w:pPr>
      <w:r>
        <w:t xml:space="preserve">          HarmonyImportDependencyParserPlugin.js</w:t>
      </w:r>
    </w:p>
    <w:p>
      <w:pPr>
        <w:pStyle w:val="ListBullet"/>
      </w:pPr>
      <w:r>
        <w:t xml:space="preserve">          HarmonyImportSideEffectDependency.js</w:t>
      </w:r>
    </w:p>
    <w:p>
      <w:pPr>
        <w:pStyle w:val="ListBullet"/>
      </w:pPr>
      <w:r>
        <w:t xml:space="preserve">          HarmonyImportSpecifierDependency.js</w:t>
      </w:r>
    </w:p>
    <w:p>
      <w:pPr>
        <w:pStyle w:val="ListBullet"/>
      </w:pPr>
      <w:r>
        <w:t xml:space="preserve">          HarmonyModulesPlugin.js</w:t>
      </w:r>
    </w:p>
    <w:p>
      <w:pPr>
        <w:pStyle w:val="ListBullet"/>
      </w:pPr>
      <w:r>
        <w:t xml:space="preserve">          HarmonyTopLevelThisParserPlugin.js</w:t>
      </w:r>
    </w:p>
    <w:p>
      <w:pPr>
        <w:pStyle w:val="ListBullet"/>
      </w:pPr>
      <w:r>
        <w:t xml:space="preserve">          ImportContextDependency.js</w:t>
      </w:r>
    </w:p>
    <w:p>
      <w:pPr>
        <w:pStyle w:val="ListBullet"/>
      </w:pPr>
      <w:r>
        <w:t xml:space="preserve">          ImportDependency.js</w:t>
      </w:r>
    </w:p>
    <w:p>
      <w:pPr>
        <w:pStyle w:val="ListBullet"/>
      </w:pPr>
      <w:r>
        <w:t xml:space="preserve">          ImportEagerDependency.js</w:t>
      </w:r>
    </w:p>
    <w:p>
      <w:pPr>
        <w:pStyle w:val="ListBullet"/>
      </w:pPr>
      <w:r>
        <w:t xml:space="preserve">          ImportMetaContextDependency.js</w:t>
      </w:r>
    </w:p>
    <w:p>
      <w:pPr>
        <w:pStyle w:val="ListBullet"/>
      </w:pPr>
      <w:r>
        <w:t xml:space="preserve">          ImportMetaContextDependencyParserPlugin.js</w:t>
      </w:r>
    </w:p>
    <w:p>
      <w:pPr>
        <w:pStyle w:val="ListBullet"/>
      </w:pPr>
      <w:r>
        <w:t xml:space="preserve">          ImportMetaContextPlugin.js</w:t>
      </w:r>
    </w:p>
    <w:p>
      <w:pPr>
        <w:pStyle w:val="ListBullet"/>
      </w:pPr>
      <w:r>
        <w:t xml:space="preserve">          ImportMetaHotAcceptDependency.js</w:t>
      </w:r>
    </w:p>
    <w:p>
      <w:pPr>
        <w:pStyle w:val="ListBullet"/>
      </w:pPr>
      <w:r>
        <w:t xml:space="preserve">          ImportMetaHotDeclineDependency.js</w:t>
      </w:r>
    </w:p>
    <w:p>
      <w:pPr>
        <w:pStyle w:val="ListBullet"/>
      </w:pPr>
      <w:r>
        <w:t xml:space="preserve">          ImportMetaPlugin.js</w:t>
      </w:r>
    </w:p>
    <w:p>
      <w:pPr>
        <w:pStyle w:val="ListBullet"/>
      </w:pPr>
      <w:r>
        <w:t xml:space="preserve">          ImportParserPlugin.js</w:t>
      </w:r>
    </w:p>
    <w:p>
      <w:pPr>
        <w:pStyle w:val="ListBullet"/>
      </w:pPr>
      <w:r>
        <w:t xml:space="preserve">          ImportPlugin.js</w:t>
      </w:r>
    </w:p>
    <w:p>
      <w:pPr>
        <w:pStyle w:val="ListBullet"/>
      </w:pPr>
      <w:r>
        <w:t xml:space="preserve">          ImportWeakDependency.js</w:t>
      </w:r>
    </w:p>
    <w:p>
      <w:pPr>
        <w:pStyle w:val="ListBullet"/>
      </w:pPr>
      <w:r>
        <w:t xml:space="preserve">          JsonExportsDependency.js</w:t>
      </w:r>
    </w:p>
    <w:p>
      <w:pPr>
        <w:pStyle w:val="ListBullet"/>
      </w:pPr>
      <w:r>
        <w:t xml:space="preserve">          LoaderDependency.js</w:t>
      </w:r>
    </w:p>
    <w:p>
      <w:pPr>
        <w:pStyle w:val="ListBullet"/>
      </w:pPr>
      <w:r>
        <w:t xml:space="preserve">          LoaderImportDependency.js</w:t>
      </w:r>
    </w:p>
    <w:p>
      <w:pPr>
        <w:pStyle w:val="ListBullet"/>
      </w:pPr>
      <w:r>
        <w:t xml:space="preserve">          LoaderPlugin.js</w:t>
      </w:r>
    </w:p>
    <w:p>
      <w:pPr>
        <w:pStyle w:val="ListBullet"/>
      </w:pPr>
      <w:r>
        <w:t xml:space="preserve">          LocalModule.js</w:t>
      </w:r>
    </w:p>
    <w:p>
      <w:pPr>
        <w:pStyle w:val="ListBullet"/>
      </w:pPr>
      <w:r>
        <w:t xml:space="preserve">          LocalModuleDependency.js</w:t>
      </w:r>
    </w:p>
    <w:p>
      <w:pPr>
        <w:pStyle w:val="ListBullet"/>
      </w:pPr>
      <w:r>
        <w:t xml:space="preserve">          LocalModulesHelpers.js</w:t>
      </w:r>
    </w:p>
    <w:p>
      <w:pPr>
        <w:pStyle w:val="ListBullet"/>
      </w:pPr>
      <w:r>
        <w:t xml:space="preserve">          ModuleDecoratorDependency.js</w:t>
      </w:r>
    </w:p>
    <w:p>
      <w:pPr>
        <w:pStyle w:val="ListBullet"/>
      </w:pPr>
      <w:r>
        <w:t xml:space="preserve">          ModuleDependency.js</w:t>
      </w:r>
    </w:p>
    <w:p>
      <w:pPr>
        <w:pStyle w:val="ListBullet"/>
      </w:pPr>
      <w:r>
        <w:t xml:space="preserve">          ModuleDependencyTemplateAsId.js</w:t>
      </w:r>
    </w:p>
    <w:p>
      <w:pPr>
        <w:pStyle w:val="ListBullet"/>
      </w:pPr>
      <w:r>
        <w:t xml:space="preserve">          ModuleDependencyTemplateAsRequireId.js</w:t>
      </w:r>
    </w:p>
    <w:p>
      <w:pPr>
        <w:pStyle w:val="ListBullet"/>
      </w:pPr>
      <w:r>
        <w:t xml:space="preserve">          ModuleHotAcceptDependency.js</w:t>
      </w:r>
    </w:p>
    <w:p>
      <w:pPr>
        <w:pStyle w:val="ListBullet"/>
      </w:pPr>
      <w:r>
        <w:t xml:space="preserve">          ModuleHotDeclineDependency.js</w:t>
      </w:r>
    </w:p>
    <w:p>
      <w:pPr>
        <w:pStyle w:val="ListBullet"/>
      </w:pPr>
      <w:r>
        <w:t xml:space="preserve">          NullDependency.js</w:t>
      </w:r>
    </w:p>
    <w:p>
      <w:pPr>
        <w:pStyle w:val="ListBullet"/>
      </w:pPr>
      <w:r>
        <w:t xml:space="preserve">          PrefetchDependency.js</w:t>
      </w:r>
    </w:p>
    <w:p>
      <w:pPr>
        <w:pStyle w:val="ListBullet"/>
      </w:pPr>
      <w:r>
        <w:t xml:space="preserve">          processExportInfo.js</w:t>
      </w:r>
    </w:p>
    <w:p>
      <w:pPr>
        <w:pStyle w:val="ListBullet"/>
      </w:pPr>
      <w:r>
        <w:t xml:space="preserve">          ProvidedDependency.js</w:t>
      </w:r>
    </w:p>
    <w:p>
      <w:pPr>
        <w:pStyle w:val="ListBullet"/>
      </w:pPr>
      <w:r>
        <w:t xml:space="preserve">          PureExpressionDependency.js</w:t>
      </w:r>
    </w:p>
    <w:p>
      <w:pPr>
        <w:pStyle w:val="ListBullet"/>
      </w:pPr>
      <w:r>
        <w:t xml:space="preserve">          RequireContextDependency.js</w:t>
      </w:r>
    </w:p>
    <w:p>
      <w:pPr>
        <w:pStyle w:val="ListBullet"/>
      </w:pPr>
      <w:r>
        <w:t xml:space="preserve">          RequireContextDependencyParserPlugin.js</w:t>
      </w:r>
    </w:p>
    <w:p>
      <w:pPr>
        <w:pStyle w:val="ListBullet"/>
      </w:pPr>
      <w:r>
        <w:t xml:space="preserve">          RequireContextPlugin.js</w:t>
      </w:r>
    </w:p>
    <w:p>
      <w:pPr>
        <w:pStyle w:val="ListBullet"/>
      </w:pPr>
      <w:r>
        <w:t xml:space="preserve">          RequireEnsureDependenciesBlock.js</w:t>
      </w:r>
    </w:p>
    <w:p>
      <w:pPr>
        <w:pStyle w:val="ListBullet"/>
      </w:pPr>
      <w:r>
        <w:t xml:space="preserve">          RequireEnsureDependenciesBlockParserPlugin.js</w:t>
      </w:r>
    </w:p>
    <w:p>
      <w:pPr>
        <w:pStyle w:val="ListBullet"/>
      </w:pPr>
      <w:r>
        <w:t xml:space="preserve">          RequireEnsureDependency.js</w:t>
      </w:r>
    </w:p>
    <w:p>
      <w:pPr>
        <w:pStyle w:val="ListBullet"/>
      </w:pPr>
      <w:r>
        <w:t xml:space="preserve">          RequireEnsureItemDependency.js</w:t>
      </w:r>
    </w:p>
    <w:p>
      <w:pPr>
        <w:pStyle w:val="ListBullet"/>
      </w:pPr>
      <w:r>
        <w:t xml:space="preserve">          RequireEnsurePlugin.js</w:t>
      </w:r>
    </w:p>
    <w:p>
      <w:pPr>
        <w:pStyle w:val="ListBullet"/>
      </w:pPr>
      <w:r>
        <w:t xml:space="preserve">          RequireHeaderDependency.js</w:t>
      </w:r>
    </w:p>
    <w:p>
      <w:pPr>
        <w:pStyle w:val="ListBullet"/>
      </w:pPr>
      <w:r>
        <w:t xml:space="preserve">          RequireIncludeDependency.js</w:t>
      </w:r>
    </w:p>
    <w:p>
      <w:pPr>
        <w:pStyle w:val="ListBullet"/>
      </w:pPr>
      <w:r>
        <w:t xml:space="preserve">          RequireIncludeDependencyParserPlugin.js</w:t>
      </w:r>
    </w:p>
    <w:p>
      <w:pPr>
        <w:pStyle w:val="ListBullet"/>
      </w:pPr>
      <w:r>
        <w:t xml:space="preserve">          RequireIncludePlugin.js</w:t>
      </w:r>
    </w:p>
    <w:p>
      <w:pPr>
        <w:pStyle w:val="ListBullet"/>
      </w:pPr>
      <w:r>
        <w:t xml:space="preserve">          RequireResolveContextDependency.js</w:t>
      </w:r>
    </w:p>
    <w:p>
      <w:pPr>
        <w:pStyle w:val="ListBullet"/>
      </w:pPr>
      <w:r>
        <w:t xml:space="preserve">          RequireResolveDependency.js</w:t>
      </w:r>
    </w:p>
    <w:p>
      <w:pPr>
        <w:pStyle w:val="ListBullet"/>
      </w:pPr>
      <w:r>
        <w:t xml:space="preserve">          RequireResolveHeaderDependency.js</w:t>
      </w:r>
    </w:p>
    <w:p>
      <w:pPr>
        <w:pStyle w:val="ListBullet"/>
      </w:pPr>
      <w:r>
        <w:t xml:space="preserve">          RuntimeRequirementsDependency.js</w:t>
      </w:r>
    </w:p>
    <w:p>
      <w:pPr>
        <w:pStyle w:val="ListBullet"/>
      </w:pPr>
      <w:r>
        <w:t xml:space="preserve">          StaticExportsDependency.js</w:t>
      </w:r>
    </w:p>
    <w:p>
      <w:pPr>
        <w:pStyle w:val="ListBullet"/>
      </w:pPr>
      <w:r>
        <w:t xml:space="preserve">          SystemPlugin.js</w:t>
      </w:r>
    </w:p>
    <w:p>
      <w:pPr>
        <w:pStyle w:val="ListBullet"/>
      </w:pPr>
      <w:r>
        <w:t xml:space="preserve">          SystemRuntimeModule.js</w:t>
      </w:r>
    </w:p>
    <w:p>
      <w:pPr>
        <w:pStyle w:val="ListBullet"/>
      </w:pPr>
      <w:r>
        <w:t xml:space="preserve">          UnsupportedDependency.js</w:t>
      </w:r>
    </w:p>
    <w:p>
      <w:pPr>
        <w:pStyle w:val="ListBullet"/>
      </w:pPr>
      <w:r>
        <w:t xml:space="preserve">          URLDependency.js</w:t>
      </w:r>
    </w:p>
    <w:p>
      <w:pPr>
        <w:pStyle w:val="ListBullet"/>
      </w:pPr>
      <w:r>
        <w:t xml:space="preserve">          URLPlugin.js</w:t>
      </w:r>
    </w:p>
    <w:p>
      <w:pPr>
        <w:pStyle w:val="ListBullet"/>
      </w:pPr>
      <w:r>
        <w:t xml:space="preserve">          WebAssemblyExportImportedDependency.js</w:t>
      </w:r>
    </w:p>
    <w:p>
      <w:pPr>
        <w:pStyle w:val="ListBullet"/>
      </w:pPr>
      <w:r>
        <w:t xml:space="preserve">          WebAssemblyImportDependency.js</w:t>
      </w:r>
    </w:p>
    <w:p>
      <w:pPr>
        <w:pStyle w:val="ListBullet"/>
      </w:pPr>
      <w:r>
        <w:t xml:space="preserve">          WebpackIsIncludedDependency.js</w:t>
      </w:r>
    </w:p>
    <w:p>
      <w:pPr>
        <w:pStyle w:val="ListBullet"/>
      </w:pPr>
      <w:r>
        <w:t xml:space="preserve">          WorkerDependency.js</w:t>
      </w:r>
    </w:p>
    <w:p>
      <w:pPr>
        <w:pStyle w:val="ListBullet"/>
      </w:pPr>
      <w:r>
        <w:t xml:space="preserve">          WorkerPlugin.js</w:t>
      </w:r>
    </w:p>
    <w:p>
      <w:r>
        <w:t xml:space="preserve">        electron</w:t>
      </w:r>
    </w:p>
    <w:p>
      <w:pPr>
        <w:pStyle w:val="ListBullet"/>
      </w:pPr>
      <w:r>
        <w:t xml:space="preserve">          ElectronTargetPlugin.js</w:t>
      </w:r>
    </w:p>
    <w:p>
      <w:r>
        <w:t xml:space="preserve">        errors</w:t>
      </w:r>
    </w:p>
    <w:p>
      <w:pPr>
        <w:pStyle w:val="ListBullet"/>
      </w:pPr>
      <w:r>
        <w:t xml:space="preserve">          BuildCycleError.js</w:t>
      </w:r>
    </w:p>
    <w:p>
      <w:r>
        <w:t xml:space="preserve">        esm</w:t>
      </w:r>
    </w:p>
    <w:p>
      <w:pPr>
        <w:pStyle w:val="ListBullet"/>
      </w:pPr>
      <w:r>
        <w:t xml:space="preserve">          ExportWebpackRequireRuntimeModule.js</w:t>
      </w:r>
    </w:p>
    <w:p>
      <w:pPr>
        <w:pStyle w:val="ListBullet"/>
      </w:pPr>
      <w:r>
        <w:t xml:space="preserve">          ModuleChunkFormatPlugin.js</w:t>
      </w:r>
    </w:p>
    <w:p>
      <w:pPr>
        <w:pStyle w:val="ListBullet"/>
      </w:pPr>
      <w:r>
        <w:t xml:space="preserve">          ModuleChunkLoadingPlugin.js</w:t>
      </w:r>
    </w:p>
    <w:p>
      <w:pPr>
        <w:pStyle w:val="ListBullet"/>
      </w:pPr>
      <w:r>
        <w:t xml:space="preserve">          ModuleChunkLoadingRuntimeModule.js</w:t>
      </w:r>
    </w:p>
    <w:p>
      <w:r>
        <w:t xml:space="preserve">        hmr</w:t>
      </w:r>
    </w:p>
    <w:p>
      <w:pPr>
        <w:pStyle w:val="ListBullet"/>
      </w:pPr>
      <w:r>
        <w:t xml:space="preserve">          HotModuleReplacement.runtime.js</w:t>
      </w:r>
    </w:p>
    <w:p>
      <w:pPr>
        <w:pStyle w:val="ListBullet"/>
      </w:pPr>
      <w:r>
        <w:t xml:space="preserve">          HotModuleReplacementRuntimeModule.js</w:t>
      </w:r>
    </w:p>
    <w:p>
      <w:pPr>
        <w:pStyle w:val="ListBullet"/>
      </w:pPr>
      <w:r>
        <w:t xml:space="preserve">          JavascriptHotModuleReplacement.runtime.js</w:t>
      </w:r>
    </w:p>
    <w:p>
      <w:pPr>
        <w:pStyle w:val="ListBullet"/>
      </w:pPr>
      <w:r>
        <w:t xml:space="preserve">          lazyCompilationBackend.js</w:t>
      </w:r>
    </w:p>
    <w:p>
      <w:pPr>
        <w:pStyle w:val="ListBullet"/>
      </w:pPr>
      <w:r>
        <w:t xml:space="preserve">          LazyCompilationPlugin.js</w:t>
      </w:r>
    </w:p>
    <w:p>
      <w:r>
        <w:t xml:space="preserve">        ids</w:t>
      </w:r>
    </w:p>
    <w:p>
      <w:pPr>
        <w:pStyle w:val="ListBullet"/>
      </w:pPr>
      <w:r>
        <w:t xml:space="preserve">          ChunkModuleIdRangePlugin.js</w:t>
      </w:r>
    </w:p>
    <w:p>
      <w:pPr>
        <w:pStyle w:val="ListBullet"/>
      </w:pPr>
      <w:r>
        <w:t xml:space="preserve">          DeterministicChunkIdsPlugin.js</w:t>
      </w:r>
    </w:p>
    <w:p>
      <w:pPr>
        <w:pStyle w:val="ListBullet"/>
      </w:pPr>
      <w:r>
        <w:t xml:space="preserve">          DeterministicModuleIdsPlugin.js</w:t>
      </w:r>
    </w:p>
    <w:p>
      <w:pPr>
        <w:pStyle w:val="ListBullet"/>
      </w:pPr>
      <w:r>
        <w:t xml:space="preserve">          HashedModuleIdsPlugin.js</w:t>
      </w:r>
    </w:p>
    <w:p>
      <w:pPr>
        <w:pStyle w:val="ListBullet"/>
      </w:pPr>
      <w:r>
        <w:t xml:space="preserve">          IdHelpers.js</w:t>
      </w:r>
    </w:p>
    <w:p>
      <w:pPr>
        <w:pStyle w:val="ListBullet"/>
      </w:pPr>
      <w:r>
        <w:t xml:space="preserve">          NamedChunkIdsPlugin.js</w:t>
      </w:r>
    </w:p>
    <w:p>
      <w:pPr>
        <w:pStyle w:val="ListBullet"/>
      </w:pPr>
      <w:r>
        <w:t xml:space="preserve">          NamedModuleIdsPlugin.js</w:t>
      </w:r>
    </w:p>
    <w:p>
      <w:pPr>
        <w:pStyle w:val="ListBullet"/>
      </w:pPr>
      <w:r>
        <w:t xml:space="preserve">          NaturalChunkIdsPlugin.js</w:t>
      </w:r>
    </w:p>
    <w:p>
      <w:pPr>
        <w:pStyle w:val="ListBullet"/>
      </w:pPr>
      <w:r>
        <w:t xml:space="preserve">          NaturalModuleIdsPlugin.js</w:t>
      </w:r>
    </w:p>
    <w:p>
      <w:pPr>
        <w:pStyle w:val="ListBullet"/>
      </w:pPr>
      <w:r>
        <w:t xml:space="preserve">          OccurrenceChunkIdsPlugin.js</w:t>
      </w:r>
    </w:p>
    <w:p>
      <w:pPr>
        <w:pStyle w:val="ListBullet"/>
      </w:pPr>
      <w:r>
        <w:t xml:space="preserve">          OccurrenceModuleIdsPlugin.js</w:t>
      </w:r>
    </w:p>
    <w:p>
      <w:pPr>
        <w:pStyle w:val="ListBullet"/>
      </w:pPr>
      <w:r>
        <w:t xml:space="preserve">          SyncModuleIdsPlugin.js</w:t>
      </w:r>
    </w:p>
    <w:p>
      <w:r>
        <w:t xml:space="preserve">        javascript</w:t>
      </w:r>
    </w:p>
    <w:p>
      <w:pPr>
        <w:pStyle w:val="ListBullet"/>
      </w:pPr>
      <w:r>
        <w:t xml:space="preserve">          ArrayPushCallbackChunkFormatPlugin.js</w:t>
      </w:r>
    </w:p>
    <w:p>
      <w:pPr>
        <w:pStyle w:val="ListBullet"/>
      </w:pPr>
      <w:r>
        <w:t xml:space="preserve">          BasicEvaluatedExpression.js</w:t>
      </w:r>
    </w:p>
    <w:p>
      <w:pPr>
        <w:pStyle w:val="ListBullet"/>
      </w:pPr>
      <w:r>
        <w:t xml:space="preserve">          ChunkHelpers.js</w:t>
      </w:r>
    </w:p>
    <w:p>
      <w:pPr>
        <w:pStyle w:val="ListBullet"/>
      </w:pPr>
      <w:r>
        <w:t xml:space="preserve">          CommonJsChunkFormatPlugin.js</w:t>
      </w:r>
    </w:p>
    <w:p>
      <w:pPr>
        <w:pStyle w:val="ListBullet"/>
      </w:pPr>
      <w:r>
        <w:t xml:space="preserve">          EnableChunkLoadingPlugin.js</w:t>
      </w:r>
    </w:p>
    <w:p>
      <w:pPr>
        <w:pStyle w:val="ListBullet"/>
      </w:pPr>
      <w:r>
        <w:t xml:space="preserve">          JavascriptGenerator.js</w:t>
      </w:r>
    </w:p>
    <w:p>
      <w:pPr>
        <w:pStyle w:val="ListBullet"/>
      </w:pPr>
      <w:r>
        <w:t xml:space="preserve">          JavascriptModulesPlugin.js</w:t>
      </w:r>
    </w:p>
    <w:p>
      <w:pPr>
        <w:pStyle w:val="ListBullet"/>
      </w:pPr>
      <w:r>
        <w:t xml:space="preserve">          JavascriptParser.js</w:t>
      </w:r>
    </w:p>
    <w:p>
      <w:pPr>
        <w:pStyle w:val="ListBullet"/>
      </w:pPr>
      <w:r>
        <w:t xml:space="preserve">          JavascriptParserHelpers.js</w:t>
      </w:r>
    </w:p>
    <w:p>
      <w:pPr>
        <w:pStyle w:val="ListBullet"/>
      </w:pPr>
      <w:r>
        <w:t xml:space="preserve">          StartupHelpers.js</w:t>
      </w:r>
    </w:p>
    <w:p>
      <w:r>
        <w:t xml:space="preserve">        json</w:t>
      </w:r>
    </w:p>
    <w:p>
      <w:pPr>
        <w:pStyle w:val="ListBullet"/>
      </w:pPr>
      <w:r>
        <w:t xml:space="preserve">          JsonData.js</w:t>
      </w:r>
    </w:p>
    <w:p>
      <w:pPr>
        <w:pStyle w:val="ListBullet"/>
      </w:pPr>
      <w:r>
        <w:t xml:space="preserve">          JsonGenerator.js</w:t>
      </w:r>
    </w:p>
    <w:p>
      <w:pPr>
        <w:pStyle w:val="ListBullet"/>
      </w:pPr>
      <w:r>
        <w:t xml:space="preserve">          JsonModulesPlugin.js</w:t>
      </w:r>
    </w:p>
    <w:p>
      <w:pPr>
        <w:pStyle w:val="ListBullet"/>
      </w:pPr>
      <w:r>
        <w:t xml:space="preserve">          JsonParser.js</w:t>
      </w:r>
    </w:p>
    <w:p>
      <w:r>
        <w:t xml:space="preserve">        library</w:t>
      </w:r>
    </w:p>
    <w:p>
      <w:pPr>
        <w:pStyle w:val="ListBullet"/>
      </w:pPr>
      <w:r>
        <w:t xml:space="preserve">          AbstractLibraryPlugin.js</w:t>
      </w:r>
    </w:p>
    <w:p>
      <w:pPr>
        <w:pStyle w:val="ListBullet"/>
      </w:pPr>
      <w:r>
        <w:t xml:space="preserve">          AmdLibraryPlugin.js</w:t>
      </w:r>
    </w:p>
    <w:p>
      <w:pPr>
        <w:pStyle w:val="ListBullet"/>
      </w:pPr>
      <w:r>
        <w:t xml:space="preserve">          AssignLibraryPlugin.js</w:t>
      </w:r>
    </w:p>
    <w:p>
      <w:pPr>
        <w:pStyle w:val="ListBullet"/>
      </w:pPr>
      <w:r>
        <w:t xml:space="preserve">          EnableLibraryPlugin.js</w:t>
      </w:r>
    </w:p>
    <w:p>
      <w:pPr>
        <w:pStyle w:val="ListBullet"/>
      </w:pPr>
      <w:r>
        <w:t xml:space="preserve">          ExportPropertyLibraryPlugin.js</w:t>
      </w:r>
    </w:p>
    <w:p>
      <w:pPr>
        <w:pStyle w:val="ListBullet"/>
      </w:pPr>
      <w:r>
        <w:t xml:space="preserve">          JsonpLibraryPlugin.js</w:t>
      </w:r>
    </w:p>
    <w:p>
      <w:pPr>
        <w:pStyle w:val="ListBullet"/>
      </w:pPr>
      <w:r>
        <w:t xml:space="preserve">          ModernModuleLibraryPlugin.js</w:t>
      </w:r>
    </w:p>
    <w:p>
      <w:pPr>
        <w:pStyle w:val="ListBullet"/>
      </w:pPr>
      <w:r>
        <w:t xml:space="preserve">          ModuleLibraryPlugin.js</w:t>
      </w:r>
    </w:p>
    <w:p>
      <w:pPr>
        <w:pStyle w:val="ListBullet"/>
      </w:pPr>
      <w:r>
        <w:t xml:space="preserve">          SystemLibraryPlugin.js</w:t>
      </w:r>
    </w:p>
    <w:p>
      <w:pPr>
        <w:pStyle w:val="ListBullet"/>
      </w:pPr>
      <w:r>
        <w:t xml:space="preserve">          UmdLibraryPlugin.js</w:t>
      </w:r>
    </w:p>
    <w:p>
      <w:r>
        <w:t xml:space="preserve">        logging</w:t>
      </w:r>
    </w:p>
    <w:p>
      <w:pPr>
        <w:pStyle w:val="ListBullet"/>
      </w:pPr>
      <w:r>
        <w:t xml:space="preserve">          createConsoleLogger.js</w:t>
      </w:r>
    </w:p>
    <w:p>
      <w:pPr>
        <w:pStyle w:val="ListBullet"/>
      </w:pPr>
      <w:r>
        <w:t xml:space="preserve">          Logger.js</w:t>
      </w:r>
    </w:p>
    <w:p>
      <w:pPr>
        <w:pStyle w:val="ListBullet"/>
      </w:pPr>
      <w:r>
        <w:t xml:space="preserve">          runtime.js</w:t>
      </w:r>
    </w:p>
    <w:p>
      <w:pPr>
        <w:pStyle w:val="ListBullet"/>
      </w:pPr>
      <w:r>
        <w:t xml:space="preserve">          truncateArgs.js</w:t>
      </w:r>
    </w:p>
    <w:p>
      <w:r>
        <w:t xml:space="preserve">        node</w:t>
      </w:r>
    </w:p>
    <w:p>
      <w:pPr>
        <w:pStyle w:val="ListBullet"/>
      </w:pPr>
      <w:r>
        <w:t xml:space="preserve">          CommonJsChunkLoadingPlugin.js</w:t>
      </w:r>
    </w:p>
    <w:p>
      <w:pPr>
        <w:pStyle w:val="ListBullet"/>
      </w:pPr>
      <w:r>
        <w:t xml:space="preserve">          nodeConsole.js</w:t>
      </w:r>
    </w:p>
    <w:p>
      <w:pPr>
        <w:pStyle w:val="ListBullet"/>
      </w:pPr>
      <w:r>
        <w:t xml:space="preserve">          NodeEnvironmentPlugin.js</w:t>
      </w:r>
    </w:p>
    <w:p>
      <w:pPr>
        <w:pStyle w:val="ListBullet"/>
      </w:pPr>
      <w:r>
        <w:t xml:space="preserve">          NodeSourcePlugin.js</w:t>
      </w:r>
    </w:p>
    <w:p>
      <w:pPr>
        <w:pStyle w:val="ListBullet"/>
      </w:pPr>
      <w:r>
        <w:t xml:space="preserve">          NodeTargetPlugin.js</w:t>
      </w:r>
    </w:p>
    <w:p>
      <w:pPr>
        <w:pStyle w:val="ListBullet"/>
      </w:pPr>
      <w:r>
        <w:t xml:space="preserve">          NodeTemplatePlugin.js</w:t>
      </w:r>
    </w:p>
    <w:p>
      <w:pPr>
        <w:pStyle w:val="ListBullet"/>
      </w:pPr>
      <w:r>
        <w:t xml:space="preserve">          NodeWatchFileSystem.js</w:t>
      </w:r>
    </w:p>
    <w:p>
      <w:pPr>
        <w:pStyle w:val="ListBullet"/>
      </w:pPr>
      <w:r>
        <w:t xml:space="preserve">          ReadFileChunkLoadingRuntimeModule.js</w:t>
      </w:r>
    </w:p>
    <w:p>
      <w:pPr>
        <w:pStyle w:val="ListBullet"/>
      </w:pPr>
      <w:r>
        <w:t xml:space="preserve">          ReadFileCompileAsyncWasmPlugin.js</w:t>
      </w:r>
    </w:p>
    <w:p>
      <w:pPr>
        <w:pStyle w:val="ListBullet"/>
      </w:pPr>
      <w:r>
        <w:t xml:space="preserve">          ReadFileCompileWasmPlugin.js</w:t>
      </w:r>
    </w:p>
    <w:p>
      <w:pPr>
        <w:pStyle w:val="ListBullet"/>
      </w:pPr>
      <w:r>
        <w:t xml:space="preserve">          RequireChunkLoadingRuntimeModule.js</w:t>
      </w:r>
    </w:p>
    <w:p>
      <w:r>
        <w:t xml:space="preserve">        optimize</w:t>
      </w:r>
    </w:p>
    <w:p>
      <w:pPr>
        <w:pStyle w:val="ListBullet"/>
      </w:pPr>
      <w:r>
        <w:t xml:space="preserve">          AggressiveMergingPlugin.js</w:t>
      </w:r>
    </w:p>
    <w:p>
      <w:pPr>
        <w:pStyle w:val="ListBullet"/>
      </w:pPr>
      <w:r>
        <w:t xml:space="preserve">          AggressiveSplittingPlugin.js</w:t>
      </w:r>
    </w:p>
    <w:p>
      <w:pPr>
        <w:pStyle w:val="ListBullet"/>
      </w:pPr>
      <w:r>
        <w:t xml:space="preserve">          ConcatenatedModule.js</w:t>
      </w:r>
    </w:p>
    <w:p>
      <w:pPr>
        <w:pStyle w:val="ListBullet"/>
      </w:pPr>
      <w:r>
        <w:t xml:space="preserve">          EnsureChunkConditionsPlugin.js</w:t>
      </w:r>
    </w:p>
    <w:p>
      <w:pPr>
        <w:pStyle w:val="ListBullet"/>
      </w:pPr>
      <w:r>
        <w:t xml:space="preserve">          FlagIncludedChunksPlugin.js</w:t>
      </w:r>
    </w:p>
    <w:p>
      <w:pPr>
        <w:pStyle w:val="ListBullet"/>
      </w:pPr>
      <w:r>
        <w:t xml:space="preserve">          InnerGraph.js</w:t>
      </w:r>
    </w:p>
    <w:p>
      <w:pPr>
        <w:pStyle w:val="ListBullet"/>
      </w:pPr>
      <w:r>
        <w:t xml:space="preserve">          InnerGraphPlugin.js</w:t>
      </w:r>
    </w:p>
    <w:p>
      <w:pPr>
        <w:pStyle w:val="ListBullet"/>
      </w:pPr>
      <w:r>
        <w:t xml:space="preserve">          LimitChunkCountPlugin.js</w:t>
      </w:r>
    </w:p>
    <w:p>
      <w:pPr>
        <w:pStyle w:val="ListBullet"/>
      </w:pPr>
      <w:r>
        <w:t xml:space="preserve">          MangleExportsPlugin.js</w:t>
      </w:r>
    </w:p>
    <w:p>
      <w:pPr>
        <w:pStyle w:val="ListBullet"/>
      </w:pPr>
      <w:r>
        <w:t xml:space="preserve">          MergeDuplicateChunksPlugin.js</w:t>
      </w:r>
    </w:p>
    <w:p>
      <w:pPr>
        <w:pStyle w:val="ListBullet"/>
      </w:pPr>
      <w:r>
        <w:t xml:space="preserve">          MinChunkSizePlugin.js</w:t>
      </w:r>
    </w:p>
    <w:p>
      <w:pPr>
        <w:pStyle w:val="ListBullet"/>
      </w:pPr>
      <w:r>
        <w:t xml:space="preserve">          MinMaxSizeWarning.js</w:t>
      </w:r>
    </w:p>
    <w:p>
      <w:pPr>
        <w:pStyle w:val="ListBullet"/>
      </w:pPr>
      <w:r>
        <w:t xml:space="preserve">          ModuleConcatenationPlugin.js</w:t>
      </w:r>
    </w:p>
    <w:p>
      <w:pPr>
        <w:pStyle w:val="ListBullet"/>
      </w:pPr>
      <w:r>
        <w:t xml:space="preserve">          RealContentHashPlugin.js</w:t>
      </w:r>
    </w:p>
    <w:p>
      <w:pPr>
        <w:pStyle w:val="ListBullet"/>
      </w:pPr>
      <w:r>
        <w:t xml:space="preserve">          RemoveEmptyChunksPlugin.js</w:t>
      </w:r>
    </w:p>
    <w:p>
      <w:pPr>
        <w:pStyle w:val="ListBullet"/>
      </w:pPr>
      <w:r>
        <w:t xml:space="preserve">          RemoveParentModulesPlugin.js</w:t>
      </w:r>
    </w:p>
    <w:p>
      <w:pPr>
        <w:pStyle w:val="ListBullet"/>
      </w:pPr>
      <w:r>
        <w:t xml:space="preserve">          RuntimeChunkPlugin.js</w:t>
      </w:r>
    </w:p>
    <w:p>
      <w:pPr>
        <w:pStyle w:val="ListBullet"/>
      </w:pPr>
      <w:r>
        <w:t xml:space="preserve">          SideEffectsFlagPlugin.js</w:t>
      </w:r>
    </w:p>
    <w:p>
      <w:pPr>
        <w:pStyle w:val="ListBullet"/>
      </w:pPr>
      <w:r>
        <w:t xml:space="preserve">          SplitChunksPlugin.js</w:t>
      </w:r>
    </w:p>
    <w:p>
      <w:r>
        <w:t xml:space="preserve">        performance</w:t>
      </w:r>
    </w:p>
    <w:p>
      <w:pPr>
        <w:pStyle w:val="ListBullet"/>
      </w:pPr>
      <w:r>
        <w:t xml:space="preserve">          AssetsOverSizeLimitWarning.js</w:t>
      </w:r>
    </w:p>
    <w:p>
      <w:pPr>
        <w:pStyle w:val="ListBullet"/>
      </w:pPr>
      <w:r>
        <w:t xml:space="preserve">          EntrypointsOverSizeLimitWarning.js</w:t>
      </w:r>
    </w:p>
    <w:p>
      <w:pPr>
        <w:pStyle w:val="ListBullet"/>
      </w:pPr>
      <w:r>
        <w:t xml:space="preserve">          NoAsyncChunksWarning.js</w:t>
      </w:r>
    </w:p>
    <w:p>
      <w:pPr>
        <w:pStyle w:val="ListBullet"/>
      </w:pPr>
      <w:r>
        <w:t xml:space="preserve">          SizeLimitsPlugin.js</w:t>
      </w:r>
    </w:p>
    <w:p>
      <w:r>
        <w:t xml:space="preserve">        prefetch</w:t>
      </w:r>
    </w:p>
    <w:p>
      <w:pPr>
        <w:pStyle w:val="ListBullet"/>
      </w:pPr>
      <w:r>
        <w:t xml:space="preserve">          ChunkPrefetchFunctionRuntimeModule.js</w:t>
      </w:r>
    </w:p>
    <w:p>
      <w:pPr>
        <w:pStyle w:val="ListBullet"/>
      </w:pPr>
      <w:r>
        <w:t xml:space="preserve">          ChunkPrefetchPreloadPlugin.js</w:t>
      </w:r>
    </w:p>
    <w:p>
      <w:pPr>
        <w:pStyle w:val="ListBullet"/>
      </w:pPr>
      <w:r>
        <w:t xml:space="preserve">          ChunkPrefetchStartupRuntimeModule.js</w:t>
      </w:r>
    </w:p>
    <w:p>
      <w:pPr>
        <w:pStyle w:val="ListBullet"/>
      </w:pPr>
      <w:r>
        <w:t xml:space="preserve">          ChunkPrefetchTriggerRuntimeModule.js</w:t>
      </w:r>
    </w:p>
    <w:p>
      <w:pPr>
        <w:pStyle w:val="ListBullet"/>
      </w:pPr>
      <w:r>
        <w:t xml:space="preserve">          ChunkPreloadTriggerRuntimeModule.js</w:t>
      </w:r>
    </w:p>
    <w:p>
      <w:r>
        <w:t xml:space="preserve">        rules</w:t>
      </w:r>
    </w:p>
    <w:p>
      <w:pPr>
        <w:pStyle w:val="ListBullet"/>
      </w:pPr>
      <w:r>
        <w:t xml:space="preserve">          BasicEffectRulePlugin.js</w:t>
      </w:r>
    </w:p>
    <w:p>
      <w:pPr>
        <w:pStyle w:val="ListBullet"/>
      </w:pPr>
      <w:r>
        <w:t xml:space="preserve">          BasicMatcherRulePlugin.js</w:t>
      </w:r>
    </w:p>
    <w:p>
      <w:pPr>
        <w:pStyle w:val="ListBullet"/>
      </w:pPr>
      <w:r>
        <w:t xml:space="preserve">          ObjectMatcherRulePlugin.js</w:t>
      </w:r>
    </w:p>
    <w:p>
      <w:pPr>
        <w:pStyle w:val="ListBullet"/>
      </w:pPr>
      <w:r>
        <w:t xml:space="preserve">          RuleSetCompiler.js</w:t>
      </w:r>
    </w:p>
    <w:p>
      <w:pPr>
        <w:pStyle w:val="ListBullet"/>
      </w:pPr>
      <w:r>
        <w:t xml:space="preserve">          UseEffectRulePlugin.js</w:t>
      </w:r>
    </w:p>
    <w:p>
      <w:r>
        <w:t xml:space="preserve">        runtime</w:t>
      </w:r>
    </w:p>
    <w:p>
      <w:pPr>
        <w:pStyle w:val="ListBullet"/>
      </w:pPr>
      <w:r>
        <w:t xml:space="preserve">          AsyncModuleRuntimeModule.js</w:t>
      </w:r>
    </w:p>
    <w:p>
      <w:pPr>
        <w:pStyle w:val="ListBullet"/>
      </w:pPr>
      <w:r>
        <w:t xml:space="preserve">          AutoPublicPathRuntimeModule.js</w:t>
      </w:r>
    </w:p>
    <w:p>
      <w:pPr>
        <w:pStyle w:val="ListBullet"/>
      </w:pPr>
      <w:r>
        <w:t xml:space="preserve">          BaseUriRuntimeModule.js</w:t>
      </w:r>
    </w:p>
    <w:p>
      <w:pPr>
        <w:pStyle w:val="ListBullet"/>
      </w:pPr>
      <w:r>
        <w:t xml:space="preserve">          ChunkNameRuntimeModule.js</w:t>
      </w:r>
    </w:p>
    <w:p>
      <w:pPr>
        <w:pStyle w:val="ListBullet"/>
      </w:pPr>
      <w:r>
        <w:t xml:space="preserve">          CompatGetDefaultExportRuntimeModule.js</w:t>
      </w:r>
    </w:p>
    <w:p>
      <w:pPr>
        <w:pStyle w:val="ListBullet"/>
      </w:pPr>
      <w:r>
        <w:t xml:space="preserve">          CompatRuntimeModule.js</w:t>
      </w:r>
    </w:p>
    <w:p>
      <w:pPr>
        <w:pStyle w:val="ListBullet"/>
      </w:pPr>
      <w:r>
        <w:t xml:space="preserve">          CreateFakeNamespaceObjectRuntimeModule.js</w:t>
      </w:r>
    </w:p>
    <w:p>
      <w:pPr>
        <w:pStyle w:val="ListBullet"/>
      </w:pPr>
      <w:r>
        <w:t xml:space="preserve">          CreateScriptRuntimeModule.js</w:t>
      </w:r>
    </w:p>
    <w:p>
      <w:pPr>
        <w:pStyle w:val="ListBullet"/>
      </w:pPr>
      <w:r>
        <w:t xml:space="preserve">          CreateScriptUrlRuntimeModule.js</w:t>
      </w:r>
    </w:p>
    <w:p>
      <w:pPr>
        <w:pStyle w:val="ListBullet"/>
      </w:pPr>
      <w:r>
        <w:t xml:space="preserve">          DefinePropertyGettersRuntimeModule.js</w:t>
      </w:r>
    </w:p>
    <w:p>
      <w:pPr>
        <w:pStyle w:val="ListBullet"/>
      </w:pPr>
      <w:r>
        <w:t xml:space="preserve">          EnsureChunkRuntimeModule.js</w:t>
      </w:r>
    </w:p>
    <w:p>
      <w:pPr>
        <w:pStyle w:val="ListBullet"/>
      </w:pPr>
      <w:r>
        <w:t xml:space="preserve">          GetChunkFilenameRuntimeModule.js</w:t>
      </w:r>
    </w:p>
    <w:p>
      <w:pPr>
        <w:pStyle w:val="ListBullet"/>
      </w:pPr>
      <w:r>
        <w:t xml:space="preserve">          GetFullHashRuntimeModule.js</w:t>
      </w:r>
    </w:p>
    <w:p>
      <w:pPr>
        <w:pStyle w:val="ListBullet"/>
      </w:pPr>
      <w:r>
        <w:t xml:space="preserve">          GetMainFilenameRuntimeModule.js</w:t>
      </w:r>
    </w:p>
    <w:p>
      <w:pPr>
        <w:pStyle w:val="ListBullet"/>
      </w:pPr>
      <w:r>
        <w:t xml:space="preserve">          GetTrustedTypesPolicyRuntimeModule.js</w:t>
      </w:r>
    </w:p>
    <w:p>
      <w:pPr>
        <w:pStyle w:val="ListBullet"/>
      </w:pPr>
      <w:r>
        <w:t xml:space="preserve">          GlobalRuntimeModule.js</w:t>
      </w:r>
    </w:p>
    <w:p>
      <w:pPr>
        <w:pStyle w:val="ListBullet"/>
      </w:pPr>
      <w:r>
        <w:t xml:space="preserve">          HasOwnPropertyRuntimeModule.js</w:t>
      </w:r>
    </w:p>
    <w:p>
      <w:pPr>
        <w:pStyle w:val="ListBullet"/>
      </w:pPr>
      <w:r>
        <w:t xml:space="preserve">          HelperRuntimeModule.js</w:t>
      </w:r>
    </w:p>
    <w:p>
      <w:pPr>
        <w:pStyle w:val="ListBullet"/>
      </w:pPr>
      <w:r>
        <w:t xml:space="preserve">          LoadScriptRuntimeModule.js</w:t>
      </w:r>
    </w:p>
    <w:p>
      <w:pPr>
        <w:pStyle w:val="ListBullet"/>
      </w:pPr>
      <w:r>
        <w:t xml:space="preserve">          MakeNamespaceObjectRuntimeModule.js</w:t>
      </w:r>
    </w:p>
    <w:p>
      <w:pPr>
        <w:pStyle w:val="ListBullet"/>
      </w:pPr>
      <w:r>
        <w:t xml:space="preserve">          NonceRuntimeModule.js</w:t>
      </w:r>
    </w:p>
    <w:p>
      <w:pPr>
        <w:pStyle w:val="ListBullet"/>
      </w:pPr>
      <w:r>
        <w:t xml:space="preserve">          OnChunksLoadedRuntimeModule.js</w:t>
      </w:r>
    </w:p>
    <w:p>
      <w:pPr>
        <w:pStyle w:val="ListBullet"/>
      </w:pPr>
      <w:r>
        <w:t xml:space="preserve">          PublicPathRuntimeModule.js</w:t>
      </w:r>
    </w:p>
    <w:p>
      <w:pPr>
        <w:pStyle w:val="ListBullet"/>
      </w:pPr>
      <w:r>
        <w:t xml:space="preserve">          RelativeUrlRuntimeModule.js</w:t>
      </w:r>
    </w:p>
    <w:p>
      <w:pPr>
        <w:pStyle w:val="ListBullet"/>
      </w:pPr>
      <w:r>
        <w:t xml:space="preserve">          RuntimeIdRuntimeModule.js</w:t>
      </w:r>
    </w:p>
    <w:p>
      <w:pPr>
        <w:pStyle w:val="ListBullet"/>
      </w:pPr>
      <w:r>
        <w:t xml:space="preserve">          StartupChunkDependenciesPlugin.js</w:t>
      </w:r>
    </w:p>
    <w:p>
      <w:pPr>
        <w:pStyle w:val="ListBullet"/>
      </w:pPr>
      <w:r>
        <w:t xml:space="preserve">          StartupChunkDependenciesRuntimeModule.js</w:t>
      </w:r>
    </w:p>
    <w:p>
      <w:pPr>
        <w:pStyle w:val="ListBullet"/>
      </w:pPr>
      <w:r>
        <w:t xml:space="preserve">          StartupEntrypointRuntimeModule.js</w:t>
      </w:r>
    </w:p>
    <w:p>
      <w:pPr>
        <w:pStyle w:val="ListBullet"/>
      </w:pPr>
      <w:r>
        <w:t xml:space="preserve">          SystemContextRuntimeModule.js</w:t>
      </w:r>
    </w:p>
    <w:p>
      <w:r>
        <w:t xml:space="preserve">        schemes</w:t>
      </w:r>
    </w:p>
    <w:p>
      <w:pPr>
        <w:pStyle w:val="ListBullet"/>
      </w:pPr>
      <w:r>
        <w:t xml:space="preserve">          DataUriPlugin.js</w:t>
      </w:r>
    </w:p>
    <w:p>
      <w:pPr>
        <w:pStyle w:val="ListBullet"/>
      </w:pPr>
      <w:r>
        <w:t xml:space="preserve">          FileUriPlugin.js</w:t>
      </w:r>
    </w:p>
    <w:p>
      <w:pPr>
        <w:pStyle w:val="ListBullet"/>
      </w:pPr>
      <w:r>
        <w:t xml:space="preserve">          HttpUriPlugin.js</w:t>
      </w:r>
    </w:p>
    <w:p>
      <w:r>
        <w:t xml:space="preserve">        serialization</w:t>
      </w:r>
    </w:p>
    <w:p>
      <w:pPr>
        <w:pStyle w:val="ListBullet"/>
      </w:pPr>
      <w:r>
        <w:t xml:space="preserve">          ArraySerializer.js</w:t>
      </w:r>
    </w:p>
    <w:p>
      <w:pPr>
        <w:pStyle w:val="ListBullet"/>
      </w:pPr>
      <w:r>
        <w:t xml:space="preserve">          BinaryMiddleware.js</w:t>
      </w:r>
    </w:p>
    <w:p>
      <w:pPr>
        <w:pStyle w:val="ListBullet"/>
      </w:pPr>
      <w:r>
        <w:t xml:space="preserve">          DateObjectSerializer.js</w:t>
      </w:r>
    </w:p>
    <w:p>
      <w:pPr>
        <w:pStyle w:val="ListBullet"/>
      </w:pPr>
      <w:r>
        <w:t xml:space="preserve">          ErrorObjectSerializer.js</w:t>
      </w:r>
    </w:p>
    <w:p>
      <w:pPr>
        <w:pStyle w:val="ListBullet"/>
      </w:pPr>
      <w:r>
        <w:t xml:space="preserve">          FileMiddleware.js</w:t>
      </w:r>
    </w:p>
    <w:p>
      <w:pPr>
        <w:pStyle w:val="ListBullet"/>
      </w:pPr>
      <w:r>
        <w:t xml:space="preserve">          MapObjectSerializer.js</w:t>
      </w:r>
    </w:p>
    <w:p>
      <w:pPr>
        <w:pStyle w:val="ListBullet"/>
      </w:pPr>
      <w:r>
        <w:t xml:space="preserve">          NullPrototypeObjectSerializer.js</w:t>
      </w:r>
    </w:p>
    <w:p>
      <w:pPr>
        <w:pStyle w:val="ListBullet"/>
      </w:pPr>
      <w:r>
        <w:t xml:space="preserve">          ObjectMiddleware.js</w:t>
      </w:r>
    </w:p>
    <w:p>
      <w:pPr>
        <w:pStyle w:val="ListBullet"/>
      </w:pPr>
      <w:r>
        <w:t xml:space="preserve">          PlainObjectSerializer.js</w:t>
      </w:r>
    </w:p>
    <w:p>
      <w:pPr>
        <w:pStyle w:val="ListBullet"/>
      </w:pPr>
      <w:r>
        <w:t xml:space="preserve">          RegExpObjectSerializer.js</w:t>
      </w:r>
    </w:p>
    <w:p>
      <w:pPr>
        <w:pStyle w:val="ListBullet"/>
      </w:pPr>
      <w:r>
        <w:t xml:space="preserve">          Serializer.js</w:t>
      </w:r>
    </w:p>
    <w:p>
      <w:pPr>
        <w:pStyle w:val="ListBullet"/>
      </w:pPr>
      <w:r>
        <w:t xml:space="preserve">          SerializerMiddleware.js</w:t>
      </w:r>
    </w:p>
    <w:p>
      <w:pPr>
        <w:pStyle w:val="ListBullet"/>
      </w:pPr>
      <w:r>
        <w:t xml:space="preserve">          SetObjectSerializer.js</w:t>
      </w:r>
    </w:p>
    <w:p>
      <w:pPr>
        <w:pStyle w:val="ListBullet"/>
      </w:pPr>
      <w:r>
        <w:t xml:space="preserve">          SingleItemMiddleware.js</w:t>
      </w:r>
    </w:p>
    <w:p>
      <w:pPr>
        <w:pStyle w:val="ListBullet"/>
      </w:pPr>
      <w:r>
        <w:t xml:space="preserve">          types.js</w:t>
      </w:r>
    </w:p>
    <w:p>
      <w:r>
        <w:t xml:space="preserve">        sharing</w:t>
      </w:r>
    </w:p>
    <w:p>
      <w:pPr>
        <w:pStyle w:val="ListBullet"/>
      </w:pPr>
      <w:r>
        <w:t xml:space="preserve">          ConsumeSharedFallbackDependency.js</w:t>
      </w:r>
    </w:p>
    <w:p>
      <w:pPr>
        <w:pStyle w:val="ListBullet"/>
      </w:pPr>
      <w:r>
        <w:t xml:space="preserve">          ConsumeSharedModule.js</w:t>
      </w:r>
    </w:p>
    <w:p>
      <w:pPr>
        <w:pStyle w:val="ListBullet"/>
      </w:pPr>
      <w:r>
        <w:t xml:space="preserve">          ConsumeSharedPlugin.js</w:t>
      </w:r>
    </w:p>
    <w:p>
      <w:pPr>
        <w:pStyle w:val="ListBullet"/>
      </w:pPr>
      <w:r>
        <w:t xml:space="preserve">          ConsumeSharedRuntimeModule.js</w:t>
      </w:r>
    </w:p>
    <w:p>
      <w:pPr>
        <w:pStyle w:val="ListBullet"/>
      </w:pPr>
      <w:r>
        <w:t xml:space="preserve">          ProvideForSharedDependency.js</w:t>
      </w:r>
    </w:p>
    <w:p>
      <w:pPr>
        <w:pStyle w:val="ListBullet"/>
      </w:pPr>
      <w:r>
        <w:t xml:space="preserve">          ProvideSharedDependency.js</w:t>
      </w:r>
    </w:p>
    <w:p>
      <w:pPr>
        <w:pStyle w:val="ListBullet"/>
      </w:pPr>
      <w:r>
        <w:t xml:space="preserve">          ProvideSharedModule.js</w:t>
      </w:r>
    </w:p>
    <w:p>
      <w:pPr>
        <w:pStyle w:val="ListBullet"/>
      </w:pPr>
      <w:r>
        <w:t xml:space="preserve">          ProvideSharedModuleFactory.js</w:t>
      </w:r>
    </w:p>
    <w:p>
      <w:pPr>
        <w:pStyle w:val="ListBullet"/>
      </w:pPr>
      <w:r>
        <w:t xml:space="preserve">          ProvideSharedPlugin.js</w:t>
      </w:r>
    </w:p>
    <w:p>
      <w:pPr>
        <w:pStyle w:val="ListBullet"/>
      </w:pPr>
      <w:r>
        <w:t xml:space="preserve">          resolveMatchedConfigs.js</w:t>
      </w:r>
    </w:p>
    <w:p>
      <w:pPr>
        <w:pStyle w:val="ListBullet"/>
      </w:pPr>
      <w:r>
        <w:t xml:space="preserve">          SharePlugin.js</w:t>
      </w:r>
    </w:p>
    <w:p>
      <w:pPr>
        <w:pStyle w:val="ListBullet"/>
      </w:pPr>
      <w:r>
        <w:t xml:space="preserve">          ShareRuntimeModule.js</w:t>
      </w:r>
    </w:p>
    <w:p>
      <w:pPr>
        <w:pStyle w:val="ListBullet"/>
      </w:pPr>
      <w:r>
        <w:t xml:space="preserve">          utils.js</w:t>
      </w:r>
    </w:p>
    <w:p>
      <w:r>
        <w:t xml:space="preserve">        stats</w:t>
      </w:r>
    </w:p>
    <w:p>
      <w:pPr>
        <w:pStyle w:val="ListBullet"/>
      </w:pPr>
      <w:r>
        <w:t xml:space="preserve">          DefaultStatsFactoryPlugin.js</w:t>
      </w:r>
    </w:p>
    <w:p>
      <w:pPr>
        <w:pStyle w:val="ListBullet"/>
      </w:pPr>
      <w:r>
        <w:t xml:space="preserve">          DefaultStatsPresetPlugin.js</w:t>
      </w:r>
    </w:p>
    <w:p>
      <w:pPr>
        <w:pStyle w:val="ListBullet"/>
      </w:pPr>
      <w:r>
        <w:t xml:space="preserve">          DefaultStatsPrinterPlugin.js</w:t>
      </w:r>
    </w:p>
    <w:p>
      <w:pPr>
        <w:pStyle w:val="ListBullet"/>
      </w:pPr>
      <w:r>
        <w:t xml:space="preserve">          StatsFactory.js</w:t>
      </w:r>
    </w:p>
    <w:p>
      <w:pPr>
        <w:pStyle w:val="ListBullet"/>
      </w:pPr>
      <w:r>
        <w:t xml:space="preserve">          StatsPrinter.js</w:t>
      </w:r>
    </w:p>
    <w:p>
      <w:r>
        <w:t xml:space="preserve">        util</w:t>
      </w:r>
    </w:p>
    <w:p>
      <w:r>
        <w:t xml:space="preserve">          hash</w:t>
      </w:r>
    </w:p>
    <w:p>
      <w:pPr>
        <w:pStyle w:val="ListBullet"/>
      </w:pPr>
      <w:r>
        <w:t xml:space="preserve">            BatchedHash.js</w:t>
      </w:r>
    </w:p>
    <w:p>
      <w:pPr>
        <w:pStyle w:val="ListBullet"/>
      </w:pPr>
      <w:r>
        <w:t xml:space="preserve">            md4.js</w:t>
      </w:r>
    </w:p>
    <w:p>
      <w:pPr>
        <w:pStyle w:val="ListBullet"/>
      </w:pPr>
      <w:r>
        <w:t xml:space="preserve">            wasm-hash.js</w:t>
      </w:r>
    </w:p>
    <w:p>
      <w:pPr>
        <w:pStyle w:val="ListBullet"/>
      </w:pPr>
      <w:r>
        <w:t xml:space="preserve">            xxhash64.js</w:t>
      </w:r>
    </w:p>
    <w:p>
      <w:pPr>
        <w:pStyle w:val="ListBullet"/>
      </w:pPr>
      <w:r>
        <w:t xml:space="preserve">          ArrayHelpers.js</w:t>
      </w:r>
    </w:p>
    <w:p>
      <w:pPr>
        <w:pStyle w:val="ListBullet"/>
      </w:pPr>
      <w:r>
        <w:t xml:space="preserve">          ArrayQueue.js</w:t>
      </w:r>
    </w:p>
    <w:p>
      <w:pPr>
        <w:pStyle w:val="ListBullet"/>
      </w:pPr>
      <w:r>
        <w:t xml:space="preserve">          AsyncQueue.js</w:t>
      </w:r>
    </w:p>
    <w:p>
      <w:pPr>
        <w:pStyle w:val="ListBullet"/>
      </w:pPr>
      <w:r>
        <w:t xml:space="preserve">          binarySearchBounds.js</w:t>
      </w:r>
    </w:p>
    <w:p>
      <w:pPr>
        <w:pStyle w:val="ListBullet"/>
      </w:pPr>
      <w:r>
        <w:t xml:space="preserve">          chainedImports.js</w:t>
      </w:r>
    </w:p>
    <w:p>
      <w:pPr>
        <w:pStyle w:val="ListBullet"/>
      </w:pPr>
      <w:r>
        <w:t xml:space="preserve">          cleverMerge.js</w:t>
      </w:r>
    </w:p>
    <w:p>
      <w:pPr>
        <w:pStyle w:val="ListBullet"/>
      </w:pPr>
      <w:r>
        <w:t xml:space="preserve">          comparators.js</w:t>
      </w:r>
    </w:p>
    <w:p>
      <w:pPr>
        <w:pStyle w:val="ListBullet"/>
      </w:pPr>
      <w:r>
        <w:t xml:space="preserve">          compileBooleanMatcher.js</w:t>
      </w:r>
    </w:p>
    <w:p>
      <w:pPr>
        <w:pStyle w:val="ListBullet"/>
      </w:pPr>
      <w:r>
        <w:t xml:space="preserve">          conventions.js</w:t>
      </w:r>
    </w:p>
    <w:p>
      <w:pPr>
        <w:pStyle w:val="ListBullet"/>
      </w:pPr>
      <w:r>
        <w:t xml:space="preserve">          create-schema-validation.js</w:t>
      </w:r>
    </w:p>
    <w:p>
      <w:pPr>
        <w:pStyle w:val="ListBullet"/>
      </w:pPr>
      <w:r>
        <w:t xml:space="preserve">          createHash.js</w:t>
      </w:r>
    </w:p>
    <w:p>
      <w:pPr>
        <w:pStyle w:val="ListBullet"/>
      </w:pPr>
      <w:r>
        <w:t xml:space="preserve">          deprecation.js</w:t>
      </w:r>
    </w:p>
    <w:p>
      <w:pPr>
        <w:pStyle w:val="ListBullet"/>
      </w:pPr>
      <w:r>
        <w:t xml:space="preserve">          deterministicGrouping.js</w:t>
      </w:r>
    </w:p>
    <w:p>
      <w:pPr>
        <w:pStyle w:val="ListBullet"/>
      </w:pPr>
      <w:r>
        <w:t xml:space="preserve">          extractUrlAndGlobal.js</w:t>
      </w:r>
    </w:p>
    <w:p>
      <w:pPr>
        <w:pStyle w:val="ListBullet"/>
      </w:pPr>
      <w:r>
        <w:t xml:space="preserve">          findGraphRoots.js</w:t>
      </w:r>
    </w:p>
    <w:p>
      <w:pPr>
        <w:pStyle w:val="ListBullet"/>
      </w:pPr>
      <w:r>
        <w:t xml:space="preserve">          fs.js</w:t>
      </w:r>
    </w:p>
    <w:p>
      <w:pPr>
        <w:pStyle w:val="ListBullet"/>
      </w:pPr>
      <w:r>
        <w:t xml:space="preserve">          Hash.js</w:t>
      </w:r>
    </w:p>
    <w:p>
      <w:pPr>
        <w:pStyle w:val="ListBullet"/>
      </w:pPr>
      <w:r>
        <w:t xml:space="preserve">          identifier.js</w:t>
      </w:r>
    </w:p>
    <w:p>
      <w:pPr>
        <w:pStyle w:val="ListBullet"/>
      </w:pPr>
      <w:r>
        <w:t xml:space="preserve">          internalSerializables.js</w:t>
      </w:r>
    </w:p>
    <w:p>
      <w:pPr>
        <w:pStyle w:val="ListBullet"/>
      </w:pPr>
      <w:r>
        <w:t xml:space="preserve">          IterableHelpers.js</w:t>
      </w:r>
    </w:p>
    <w:p>
      <w:pPr>
        <w:pStyle w:val="ListBullet"/>
      </w:pPr>
      <w:r>
        <w:t xml:space="preserve">          LazyBucketSortedSet.js</w:t>
      </w:r>
    </w:p>
    <w:p>
      <w:pPr>
        <w:pStyle w:val="ListBullet"/>
      </w:pPr>
      <w:r>
        <w:t xml:space="preserve">          LazySet.js</w:t>
      </w:r>
    </w:p>
    <w:p>
      <w:pPr>
        <w:pStyle w:val="ListBullet"/>
      </w:pPr>
      <w:r>
        <w:t xml:space="preserve">          makeSerializable.js</w:t>
      </w:r>
    </w:p>
    <w:p>
      <w:pPr>
        <w:pStyle w:val="ListBullet"/>
      </w:pPr>
      <w:r>
        <w:t xml:space="preserve">          MapHelpers.js</w:t>
      </w:r>
    </w:p>
    <w:p>
      <w:pPr>
        <w:pStyle w:val="ListBullet"/>
      </w:pPr>
      <w:r>
        <w:t xml:space="preserve">          memoize.js</w:t>
      </w:r>
    </w:p>
    <w:p>
      <w:pPr>
        <w:pStyle w:val="ListBullet"/>
      </w:pPr>
      <w:r>
        <w:t xml:space="preserve">          mergeScope.js</w:t>
      </w:r>
    </w:p>
    <w:p>
      <w:pPr>
        <w:pStyle w:val="ListBullet"/>
      </w:pPr>
      <w:r>
        <w:t xml:space="preserve">          nonNumericOnlyHash.js</w:t>
      </w:r>
    </w:p>
    <w:p>
      <w:pPr>
        <w:pStyle w:val="ListBullet"/>
      </w:pPr>
      <w:r>
        <w:t xml:space="preserve">          numberHash.js</w:t>
      </w:r>
    </w:p>
    <w:p>
      <w:pPr>
        <w:pStyle w:val="ListBullet"/>
      </w:pPr>
      <w:r>
        <w:t xml:space="preserve">          objectToMap.js</w:t>
      </w:r>
    </w:p>
    <w:p>
      <w:pPr>
        <w:pStyle w:val="ListBullet"/>
      </w:pPr>
      <w:r>
        <w:t xml:space="preserve">          ParallelismFactorCalculator.js</w:t>
      </w:r>
    </w:p>
    <w:p>
      <w:pPr>
        <w:pStyle w:val="ListBullet"/>
      </w:pPr>
      <w:r>
        <w:t xml:space="preserve">          processAsyncTree.js</w:t>
      </w:r>
    </w:p>
    <w:p>
      <w:pPr>
        <w:pStyle w:val="ListBullet"/>
      </w:pPr>
      <w:r>
        <w:t xml:space="preserve">          propertyAccess.js</w:t>
      </w:r>
    </w:p>
    <w:p>
      <w:pPr>
        <w:pStyle w:val="ListBullet"/>
      </w:pPr>
      <w:r>
        <w:t xml:space="preserve">          propertyName.js</w:t>
      </w:r>
    </w:p>
    <w:p>
      <w:pPr>
        <w:pStyle w:val="ListBullet"/>
      </w:pPr>
      <w:r>
        <w:t xml:space="preserve">          Queue.js</w:t>
      </w:r>
    </w:p>
    <w:p>
      <w:pPr>
        <w:pStyle w:val="ListBullet"/>
      </w:pPr>
      <w:r>
        <w:t xml:space="preserve">          registerExternalSerializer.js</w:t>
      </w:r>
    </w:p>
    <w:p>
      <w:pPr>
        <w:pStyle w:val="ListBullet"/>
      </w:pPr>
      <w:r>
        <w:t xml:space="preserve">          runtime.js</w:t>
      </w:r>
    </w:p>
    <w:p>
      <w:pPr>
        <w:pStyle w:val="ListBullet"/>
      </w:pPr>
      <w:r>
        <w:t xml:space="preserve">          Semaphore.js</w:t>
      </w:r>
    </w:p>
    <w:p>
      <w:pPr>
        <w:pStyle w:val="ListBullet"/>
      </w:pPr>
      <w:r>
        <w:t xml:space="preserve">          semver.js</w:t>
      </w:r>
    </w:p>
    <w:p>
      <w:pPr>
        <w:pStyle w:val="ListBullet"/>
      </w:pPr>
      <w:r>
        <w:t xml:space="preserve">          serialization.js</w:t>
      </w:r>
    </w:p>
    <w:p>
      <w:pPr>
        <w:pStyle w:val="ListBullet"/>
      </w:pPr>
      <w:r>
        <w:t xml:space="preserve">          SetHelpers.js</w:t>
      </w:r>
    </w:p>
    <w:p>
      <w:pPr>
        <w:pStyle w:val="ListBullet"/>
      </w:pPr>
      <w:r>
        <w:t xml:space="preserve">          smartGrouping.js</w:t>
      </w:r>
    </w:p>
    <w:p>
      <w:pPr>
        <w:pStyle w:val="ListBullet"/>
      </w:pPr>
      <w:r>
        <w:t xml:space="preserve">          SortableSet.js</w:t>
      </w:r>
    </w:p>
    <w:p>
      <w:pPr>
        <w:pStyle w:val="ListBullet"/>
      </w:pPr>
      <w:r>
        <w:t xml:space="preserve">          source.js</w:t>
      </w:r>
    </w:p>
    <w:p>
      <w:pPr>
        <w:pStyle w:val="ListBullet"/>
      </w:pPr>
      <w:r>
        <w:t xml:space="preserve">          StackedCacheMap.js</w:t>
      </w:r>
    </w:p>
    <w:p>
      <w:pPr>
        <w:pStyle w:val="ListBullet"/>
      </w:pPr>
      <w:r>
        <w:t xml:space="preserve">          StackedMap.js</w:t>
      </w:r>
    </w:p>
    <w:p>
      <w:pPr>
        <w:pStyle w:val="ListBullet"/>
      </w:pPr>
      <w:r>
        <w:t xml:space="preserve">          StringXor.js</w:t>
      </w:r>
    </w:p>
    <w:p>
      <w:pPr>
        <w:pStyle w:val="ListBullet"/>
      </w:pPr>
      <w:r>
        <w:t xml:space="preserve">          TupleQueue.js</w:t>
      </w:r>
    </w:p>
    <w:p>
      <w:pPr>
        <w:pStyle w:val="ListBullet"/>
      </w:pPr>
      <w:r>
        <w:t xml:space="preserve">          TupleSet.js</w:t>
      </w:r>
    </w:p>
    <w:p>
      <w:pPr>
        <w:pStyle w:val="ListBullet"/>
      </w:pPr>
      <w:r>
        <w:t xml:space="preserve">          URLAbsoluteSpecifier.js</w:t>
      </w:r>
    </w:p>
    <w:p>
      <w:pPr>
        <w:pStyle w:val="ListBullet"/>
      </w:pPr>
      <w:r>
        <w:t xml:space="preserve">          WeakTupleMap.js</w:t>
      </w:r>
    </w:p>
    <w:p>
      <w:r>
        <w:t xml:space="preserve">        wasm</w:t>
      </w:r>
    </w:p>
    <w:p>
      <w:pPr>
        <w:pStyle w:val="ListBullet"/>
      </w:pPr>
      <w:r>
        <w:t xml:space="preserve">          EnableWasmLoadingPlugin.js</w:t>
      </w:r>
    </w:p>
    <w:p>
      <w:r>
        <w:t xml:space="preserve">        wasm-async</w:t>
      </w:r>
    </w:p>
    <w:p>
      <w:pPr>
        <w:pStyle w:val="ListBullet"/>
      </w:pPr>
      <w:r>
        <w:t xml:space="preserve">          AsyncWasmLoadingRuntimeModule.js</w:t>
      </w:r>
    </w:p>
    <w:p>
      <w:pPr>
        <w:pStyle w:val="ListBullet"/>
      </w:pPr>
      <w:r>
        <w:t xml:space="preserve">          AsyncWebAssemblyGenerator.js</w:t>
      </w:r>
    </w:p>
    <w:p>
      <w:pPr>
        <w:pStyle w:val="ListBullet"/>
      </w:pPr>
      <w:r>
        <w:t xml:space="preserve">          AsyncWebAssemblyJavascriptGenerator.js</w:t>
      </w:r>
    </w:p>
    <w:p>
      <w:pPr>
        <w:pStyle w:val="ListBullet"/>
      </w:pPr>
      <w:r>
        <w:t xml:space="preserve">          AsyncWebAssemblyModulesPlugin.js</w:t>
      </w:r>
    </w:p>
    <w:p>
      <w:pPr>
        <w:pStyle w:val="ListBullet"/>
      </w:pPr>
      <w:r>
        <w:t xml:space="preserve">          AsyncWebAssemblyParser.js</w:t>
      </w:r>
    </w:p>
    <w:p>
      <w:r>
        <w:t xml:space="preserve">        wasm-sync</w:t>
      </w:r>
    </w:p>
    <w:p>
      <w:pPr>
        <w:pStyle w:val="ListBullet"/>
      </w:pPr>
      <w:r>
        <w:t xml:space="preserve">          UnsupportedWebAssemblyFeatureError.js</w:t>
      </w:r>
    </w:p>
    <w:p>
      <w:pPr>
        <w:pStyle w:val="ListBullet"/>
      </w:pPr>
      <w:r>
        <w:t xml:space="preserve">          WasmChunkLoadingRuntimeModule.js</w:t>
      </w:r>
    </w:p>
    <w:p>
      <w:pPr>
        <w:pStyle w:val="ListBullet"/>
      </w:pPr>
      <w:r>
        <w:t xml:space="preserve">          WasmFinalizeExportsPlugin.js</w:t>
      </w:r>
    </w:p>
    <w:p>
      <w:pPr>
        <w:pStyle w:val="ListBullet"/>
      </w:pPr>
      <w:r>
        <w:t xml:space="preserve">          WebAssemblyGenerator.js</w:t>
      </w:r>
    </w:p>
    <w:p>
      <w:pPr>
        <w:pStyle w:val="ListBullet"/>
      </w:pPr>
      <w:r>
        <w:t xml:space="preserve">          WebAssemblyInInitialChunkError.js</w:t>
      </w:r>
    </w:p>
    <w:p>
      <w:pPr>
        <w:pStyle w:val="ListBullet"/>
      </w:pPr>
      <w:r>
        <w:t xml:space="preserve">          WebAssemblyJavascriptGenerator.js</w:t>
      </w:r>
    </w:p>
    <w:p>
      <w:pPr>
        <w:pStyle w:val="ListBullet"/>
      </w:pPr>
      <w:r>
        <w:t xml:space="preserve">          WebAssemblyModulesPlugin.js</w:t>
      </w:r>
    </w:p>
    <w:p>
      <w:pPr>
        <w:pStyle w:val="ListBullet"/>
      </w:pPr>
      <w:r>
        <w:t xml:space="preserve">          WebAssemblyParser.js</w:t>
      </w:r>
    </w:p>
    <w:p>
      <w:pPr>
        <w:pStyle w:val="ListBullet"/>
      </w:pPr>
      <w:r>
        <w:t xml:space="preserve">          WebAssemblyUtils.js</w:t>
      </w:r>
    </w:p>
    <w:p>
      <w:r>
        <w:t xml:space="preserve">        web</w:t>
      </w:r>
    </w:p>
    <w:p>
      <w:pPr>
        <w:pStyle w:val="ListBullet"/>
      </w:pPr>
      <w:r>
        <w:t xml:space="preserve">          FetchCompileAsyncWasmPlugin.js</w:t>
      </w:r>
    </w:p>
    <w:p>
      <w:pPr>
        <w:pStyle w:val="ListBullet"/>
      </w:pPr>
      <w:r>
        <w:t xml:space="preserve">          FetchCompileWasmPlugin.js</w:t>
      </w:r>
    </w:p>
    <w:p>
      <w:pPr>
        <w:pStyle w:val="ListBullet"/>
      </w:pPr>
      <w:r>
        <w:t xml:space="preserve">          JsonpChunkLoadingPlugin.js</w:t>
      </w:r>
    </w:p>
    <w:p>
      <w:pPr>
        <w:pStyle w:val="ListBullet"/>
      </w:pPr>
      <w:r>
        <w:t xml:space="preserve">          JsonpChunkLoadingRuntimeModule.js</w:t>
      </w:r>
    </w:p>
    <w:p>
      <w:pPr>
        <w:pStyle w:val="ListBullet"/>
      </w:pPr>
      <w:r>
        <w:t xml:space="preserve">          JsonpTemplatePlugin.js</w:t>
      </w:r>
    </w:p>
    <w:p>
      <w:r>
        <w:t xml:space="preserve">        webworker</w:t>
      </w:r>
    </w:p>
    <w:p>
      <w:pPr>
        <w:pStyle w:val="ListBullet"/>
      </w:pPr>
      <w:r>
        <w:t xml:space="preserve">          ImportScriptsChunkLoadingPlugin.js</w:t>
      </w:r>
    </w:p>
    <w:p>
      <w:pPr>
        <w:pStyle w:val="ListBullet"/>
      </w:pPr>
      <w:r>
        <w:t xml:space="preserve">          ImportScriptsChunkLoadingRuntimeModule.js</w:t>
      </w:r>
    </w:p>
    <w:p>
      <w:pPr>
        <w:pStyle w:val="ListBullet"/>
      </w:pPr>
      <w:r>
        <w:t xml:space="preserve">          WebWorkerTemplatePlugin.js</w:t>
      </w:r>
    </w:p>
    <w:p>
      <w:pPr>
        <w:pStyle w:val="ListBullet"/>
      </w:pPr>
      <w:r>
        <w:t xml:space="preserve">        AbstractMethodError.js</w:t>
      </w:r>
    </w:p>
    <w:p>
      <w:pPr>
        <w:pStyle w:val="ListBullet"/>
      </w:pPr>
      <w:r>
        <w:t xml:space="preserve">        APIPlugin.js</w:t>
      </w:r>
    </w:p>
    <w:p>
      <w:pPr>
        <w:pStyle w:val="ListBullet"/>
      </w:pPr>
      <w:r>
        <w:t xml:space="preserve">        AsyncDependenciesBlock.js</w:t>
      </w:r>
    </w:p>
    <w:p>
      <w:pPr>
        <w:pStyle w:val="ListBullet"/>
      </w:pPr>
      <w:r>
        <w:t xml:space="preserve">        AsyncDependencyToInitialChunkError.js</w:t>
      </w:r>
    </w:p>
    <w:p>
      <w:pPr>
        <w:pStyle w:val="ListBullet"/>
      </w:pPr>
      <w:r>
        <w:t xml:space="preserve">        AutomaticPrefetchPlugin.js</w:t>
      </w:r>
    </w:p>
    <w:p>
      <w:pPr>
        <w:pStyle w:val="ListBullet"/>
      </w:pPr>
      <w:r>
        <w:t xml:space="preserve">        BannerPlugin.js</w:t>
      </w:r>
    </w:p>
    <w:p>
      <w:pPr>
        <w:pStyle w:val="ListBullet"/>
      </w:pPr>
      <w:r>
        <w:t xml:space="preserve">        buildChunkGraph.js</w:t>
      </w:r>
    </w:p>
    <w:p>
      <w:pPr>
        <w:pStyle w:val="ListBullet"/>
      </w:pPr>
      <w:r>
        <w:t xml:space="preserve">        Cache.js</w:t>
      </w:r>
    </w:p>
    <w:p>
      <w:pPr>
        <w:pStyle w:val="ListBullet"/>
      </w:pPr>
      <w:r>
        <w:t xml:space="preserve">        CacheFacade.js</w:t>
      </w:r>
    </w:p>
    <w:p>
      <w:pPr>
        <w:pStyle w:val="ListBullet"/>
      </w:pPr>
      <w:r>
        <w:t xml:space="preserve">        CaseSensitiveModulesWarning.js</w:t>
      </w:r>
    </w:p>
    <w:p>
      <w:pPr>
        <w:pStyle w:val="ListBullet"/>
      </w:pPr>
      <w:r>
        <w:t xml:space="preserve">        Chunk.js</w:t>
      </w:r>
    </w:p>
    <w:p>
      <w:pPr>
        <w:pStyle w:val="ListBullet"/>
      </w:pPr>
      <w:r>
        <w:t xml:space="preserve">        ChunkGraph.js</w:t>
      </w:r>
    </w:p>
    <w:p>
      <w:pPr>
        <w:pStyle w:val="ListBullet"/>
      </w:pPr>
      <w:r>
        <w:t xml:space="preserve">        ChunkGroup.js</w:t>
      </w:r>
    </w:p>
    <w:p>
      <w:pPr>
        <w:pStyle w:val="ListBullet"/>
      </w:pPr>
      <w:r>
        <w:t xml:space="preserve">        ChunkRenderError.js</w:t>
      </w:r>
    </w:p>
    <w:p>
      <w:pPr>
        <w:pStyle w:val="ListBullet"/>
      </w:pPr>
      <w:r>
        <w:t xml:space="preserve">        ChunkTemplate.js</w:t>
      </w:r>
    </w:p>
    <w:p>
      <w:pPr>
        <w:pStyle w:val="ListBullet"/>
      </w:pPr>
      <w:r>
        <w:t xml:space="preserve">        CleanPlugin.js</w:t>
      </w:r>
    </w:p>
    <w:p>
      <w:pPr>
        <w:pStyle w:val="ListBullet"/>
      </w:pPr>
      <w:r>
        <w:t xml:space="preserve">        cli.js</w:t>
      </w:r>
    </w:p>
    <w:p>
      <w:pPr>
        <w:pStyle w:val="ListBullet"/>
      </w:pPr>
      <w:r>
        <w:t xml:space="preserve">        CodeGenerationError.js</w:t>
      </w:r>
    </w:p>
    <w:p>
      <w:pPr>
        <w:pStyle w:val="ListBullet"/>
      </w:pPr>
      <w:r>
        <w:t xml:space="preserve">        CodeGenerationResults.js</w:t>
      </w:r>
    </w:p>
    <w:p>
      <w:pPr>
        <w:pStyle w:val="ListBullet"/>
      </w:pPr>
      <w:r>
        <w:t xml:space="preserve">        CommentCompilationWarning.js</w:t>
      </w:r>
    </w:p>
    <w:p>
      <w:pPr>
        <w:pStyle w:val="ListBullet"/>
      </w:pPr>
      <w:r>
        <w:t xml:space="preserve">        CompatibilityPlugin.js</w:t>
      </w:r>
    </w:p>
    <w:p>
      <w:pPr>
        <w:pStyle w:val="ListBullet"/>
      </w:pPr>
      <w:r>
        <w:t xml:space="preserve">        Compilation.js</w:t>
      </w:r>
    </w:p>
    <w:p>
      <w:pPr>
        <w:pStyle w:val="ListBullet"/>
      </w:pPr>
      <w:r>
        <w:t xml:space="preserve">        Compiler.js</w:t>
      </w:r>
    </w:p>
    <w:p>
      <w:pPr>
        <w:pStyle w:val="ListBullet"/>
      </w:pPr>
      <w:r>
        <w:t xml:space="preserve">        ConcatenationScope.js</w:t>
      </w:r>
    </w:p>
    <w:p>
      <w:pPr>
        <w:pStyle w:val="ListBullet"/>
      </w:pPr>
      <w:r>
        <w:t xml:space="preserve">        ConcurrentCompilationError.js</w:t>
      </w:r>
    </w:p>
    <w:p>
      <w:pPr>
        <w:pStyle w:val="ListBullet"/>
      </w:pPr>
      <w:r>
        <w:t xml:space="preserve">        ConditionalInitFragment.js</w:t>
      </w:r>
    </w:p>
    <w:p>
      <w:pPr>
        <w:pStyle w:val="ListBullet"/>
      </w:pPr>
      <w:r>
        <w:t xml:space="preserve">        ConstPlugin.js</w:t>
      </w:r>
    </w:p>
    <w:p>
      <w:pPr>
        <w:pStyle w:val="ListBullet"/>
      </w:pPr>
      <w:r>
        <w:t xml:space="preserve">        ContextExclusionPlugin.js</w:t>
      </w:r>
    </w:p>
    <w:p>
      <w:pPr>
        <w:pStyle w:val="ListBullet"/>
      </w:pPr>
      <w:r>
        <w:t xml:space="preserve">        ContextModule.js</w:t>
      </w:r>
    </w:p>
    <w:p>
      <w:pPr>
        <w:pStyle w:val="ListBullet"/>
      </w:pPr>
      <w:r>
        <w:t xml:space="preserve">        ContextModuleFactory.js</w:t>
      </w:r>
    </w:p>
    <w:p>
      <w:pPr>
        <w:pStyle w:val="ListBullet"/>
      </w:pPr>
      <w:r>
        <w:t xml:space="preserve">        ContextReplacementPlugin.js</w:t>
      </w:r>
    </w:p>
    <w:p>
      <w:pPr>
        <w:pStyle w:val="ListBullet"/>
      </w:pPr>
      <w:r>
        <w:t xml:space="preserve">        CssModule.js</w:t>
      </w:r>
    </w:p>
    <w:p>
      <w:pPr>
        <w:pStyle w:val="ListBullet"/>
      </w:pPr>
      <w:r>
        <w:t xml:space="preserve">        DefinePlugin.js</w:t>
      </w:r>
    </w:p>
    <w:p>
      <w:pPr>
        <w:pStyle w:val="ListBullet"/>
      </w:pPr>
      <w:r>
        <w:t xml:space="preserve">        DelegatedModule.js</w:t>
      </w:r>
    </w:p>
    <w:p>
      <w:pPr>
        <w:pStyle w:val="ListBullet"/>
      </w:pPr>
      <w:r>
        <w:t xml:space="preserve">        DelegatedModuleFactoryPlugin.js</w:t>
      </w:r>
    </w:p>
    <w:p>
      <w:pPr>
        <w:pStyle w:val="ListBullet"/>
      </w:pPr>
      <w:r>
        <w:t xml:space="preserve">        DelegatedPlugin.js</w:t>
      </w:r>
    </w:p>
    <w:p>
      <w:pPr>
        <w:pStyle w:val="ListBullet"/>
      </w:pPr>
      <w:r>
        <w:t xml:space="preserve">        DependenciesBlock.js</w:t>
      </w:r>
    </w:p>
    <w:p>
      <w:pPr>
        <w:pStyle w:val="ListBullet"/>
      </w:pPr>
      <w:r>
        <w:t xml:space="preserve">        Dependency.js</w:t>
      </w:r>
    </w:p>
    <w:p>
      <w:pPr>
        <w:pStyle w:val="ListBullet"/>
      </w:pPr>
      <w:r>
        <w:t xml:space="preserve">        DependencyTemplate.js</w:t>
      </w:r>
    </w:p>
    <w:p>
      <w:pPr>
        <w:pStyle w:val="ListBullet"/>
      </w:pPr>
      <w:r>
        <w:t xml:space="preserve">        DependencyTemplates.js</w:t>
      </w:r>
    </w:p>
    <w:p>
      <w:pPr>
        <w:pStyle w:val="ListBullet"/>
      </w:pPr>
      <w:r>
        <w:t xml:space="preserve">        DllEntryPlugin.js</w:t>
      </w:r>
    </w:p>
    <w:p>
      <w:pPr>
        <w:pStyle w:val="ListBullet"/>
      </w:pPr>
      <w:r>
        <w:t xml:space="preserve">        DllModule.js</w:t>
      </w:r>
    </w:p>
    <w:p>
      <w:pPr>
        <w:pStyle w:val="ListBullet"/>
      </w:pPr>
      <w:r>
        <w:t xml:space="preserve">        DllModuleFactory.js</w:t>
      </w:r>
    </w:p>
    <w:p>
      <w:pPr>
        <w:pStyle w:val="ListBullet"/>
      </w:pPr>
      <w:r>
        <w:t xml:space="preserve">        DllPlugin.js</w:t>
      </w:r>
    </w:p>
    <w:p>
      <w:pPr>
        <w:pStyle w:val="ListBullet"/>
      </w:pPr>
      <w:r>
        <w:t xml:space="preserve">        DllReferencePlugin.js</w:t>
      </w:r>
    </w:p>
    <w:p>
      <w:pPr>
        <w:pStyle w:val="ListBullet"/>
      </w:pPr>
      <w:r>
        <w:t xml:space="preserve">        DynamicEntryPlugin.js</w:t>
      </w:r>
    </w:p>
    <w:p>
      <w:pPr>
        <w:pStyle w:val="ListBullet"/>
      </w:pPr>
      <w:r>
        <w:t xml:space="preserve">        EntryOptionPlugin.js</w:t>
      </w:r>
    </w:p>
    <w:p>
      <w:pPr>
        <w:pStyle w:val="ListBullet"/>
      </w:pPr>
      <w:r>
        <w:t xml:space="preserve">        EntryPlugin.js</w:t>
      </w:r>
    </w:p>
    <w:p>
      <w:pPr>
        <w:pStyle w:val="ListBullet"/>
      </w:pPr>
      <w:r>
        <w:t xml:space="preserve">        Entrypoint.js</w:t>
      </w:r>
    </w:p>
    <w:p>
      <w:pPr>
        <w:pStyle w:val="ListBullet"/>
      </w:pPr>
      <w:r>
        <w:t xml:space="preserve">        EnvironmentNotSupportAsyncWarning.js</w:t>
      </w:r>
    </w:p>
    <w:p>
      <w:pPr>
        <w:pStyle w:val="ListBullet"/>
      </w:pPr>
      <w:r>
        <w:t xml:space="preserve">        EnvironmentPlugin.js</w:t>
      </w:r>
    </w:p>
    <w:p>
      <w:pPr>
        <w:pStyle w:val="ListBullet"/>
      </w:pPr>
      <w:r>
        <w:t xml:space="preserve">        ErrorHelpers.js</w:t>
      </w:r>
    </w:p>
    <w:p>
      <w:pPr>
        <w:pStyle w:val="ListBullet"/>
      </w:pPr>
      <w:r>
        <w:t xml:space="preserve">        EvalDevToolModulePlugin.js</w:t>
      </w:r>
    </w:p>
    <w:p>
      <w:pPr>
        <w:pStyle w:val="ListBullet"/>
      </w:pPr>
      <w:r>
        <w:t xml:space="preserve">        EvalSourceMapDevToolPlugin.js</w:t>
      </w:r>
    </w:p>
    <w:p>
      <w:pPr>
        <w:pStyle w:val="ListBullet"/>
      </w:pPr>
      <w:r>
        <w:t xml:space="preserve">        ExportsInfo.js</w:t>
      </w:r>
    </w:p>
    <w:p>
      <w:pPr>
        <w:pStyle w:val="ListBullet"/>
      </w:pPr>
      <w:r>
        <w:t xml:space="preserve">        ExportsInfoApiPlugin.js</w:t>
      </w:r>
    </w:p>
    <w:p>
      <w:pPr>
        <w:pStyle w:val="ListBullet"/>
      </w:pPr>
      <w:r>
        <w:t xml:space="preserve">        ExternalModule.js</w:t>
      </w:r>
    </w:p>
    <w:p>
      <w:pPr>
        <w:pStyle w:val="ListBullet"/>
      </w:pPr>
      <w:r>
        <w:t xml:space="preserve">        ExternalModuleFactoryPlugin.js</w:t>
      </w:r>
    </w:p>
    <w:p>
      <w:pPr>
        <w:pStyle w:val="ListBullet"/>
      </w:pPr>
      <w:r>
        <w:t xml:space="preserve">        ExternalsPlugin.js</w:t>
      </w:r>
    </w:p>
    <w:p>
      <w:pPr>
        <w:pStyle w:val="ListBullet"/>
      </w:pPr>
      <w:r>
        <w:t xml:space="preserve">        FileSystemInfo.js</w:t>
      </w:r>
    </w:p>
    <w:p>
      <w:pPr>
        <w:pStyle w:val="ListBullet"/>
      </w:pPr>
      <w:r>
        <w:t xml:space="preserve">        FlagAllModulesAsUsedPlugin.js</w:t>
      </w:r>
    </w:p>
    <w:p>
      <w:pPr>
        <w:pStyle w:val="ListBullet"/>
      </w:pPr>
      <w:r>
        <w:t xml:space="preserve">        FlagDependencyExportsPlugin.js</w:t>
      </w:r>
    </w:p>
    <w:p>
      <w:pPr>
        <w:pStyle w:val="ListBullet"/>
      </w:pPr>
      <w:r>
        <w:t xml:space="preserve">        FlagDependencyUsagePlugin.js</w:t>
      </w:r>
    </w:p>
    <w:p>
      <w:pPr>
        <w:pStyle w:val="ListBullet"/>
      </w:pPr>
      <w:r>
        <w:t xml:space="preserve">        FlagEntryExportAsUsedPlugin.js</w:t>
      </w:r>
    </w:p>
    <w:p>
      <w:pPr>
        <w:pStyle w:val="ListBullet"/>
      </w:pPr>
      <w:r>
        <w:t xml:space="preserve">        formatLocation.js</w:t>
      </w:r>
    </w:p>
    <w:p>
      <w:pPr>
        <w:pStyle w:val="ListBullet"/>
      </w:pPr>
      <w:r>
        <w:t xml:space="preserve">        Generator.js</w:t>
      </w:r>
    </w:p>
    <w:p>
      <w:pPr>
        <w:pStyle w:val="ListBullet"/>
      </w:pPr>
      <w:r>
        <w:t xml:space="preserve">        GraphHelpers.js</w:t>
      </w:r>
    </w:p>
    <w:p>
      <w:pPr>
        <w:pStyle w:val="ListBullet"/>
      </w:pPr>
      <w:r>
        <w:t xml:space="preserve">        HarmonyLinkingError.js</w:t>
      </w:r>
    </w:p>
    <w:p>
      <w:pPr>
        <w:pStyle w:val="ListBullet"/>
      </w:pPr>
      <w:r>
        <w:t xml:space="preserve">        HookWebpackError.js</w:t>
      </w:r>
    </w:p>
    <w:p>
      <w:pPr>
        <w:pStyle w:val="ListBullet"/>
      </w:pPr>
      <w:r>
        <w:t xml:space="preserve">        HotModuleReplacementPlugin.js</w:t>
      </w:r>
    </w:p>
    <w:p>
      <w:pPr>
        <w:pStyle w:val="ListBullet"/>
      </w:pPr>
      <w:r>
        <w:t xml:space="preserve">        HotUpdateChunk.js</w:t>
      </w:r>
    </w:p>
    <w:p>
      <w:pPr>
        <w:pStyle w:val="ListBullet"/>
      </w:pPr>
      <w:r>
        <w:t xml:space="preserve">        IgnoreErrorModuleFactory.js</w:t>
      </w:r>
    </w:p>
    <w:p>
      <w:pPr>
        <w:pStyle w:val="ListBullet"/>
      </w:pPr>
      <w:r>
        <w:t xml:space="preserve">        IgnorePlugin.js</w:t>
      </w:r>
    </w:p>
    <w:p>
      <w:pPr>
        <w:pStyle w:val="ListBullet"/>
      </w:pPr>
      <w:r>
        <w:t xml:space="preserve">        IgnoreWarningsPlugin.js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InitFragment.js</w:t>
      </w:r>
    </w:p>
    <w:p>
      <w:pPr>
        <w:pStyle w:val="ListBullet"/>
      </w:pPr>
      <w:r>
        <w:t xml:space="preserve">        InvalidDependenciesModuleWarning.js</w:t>
      </w:r>
    </w:p>
    <w:p>
      <w:pPr>
        <w:pStyle w:val="ListBullet"/>
      </w:pPr>
      <w:r>
        <w:t xml:space="preserve">        JavascriptMetaInfoPlugin.js</w:t>
      </w:r>
    </w:p>
    <w:p>
      <w:pPr>
        <w:pStyle w:val="ListBullet"/>
      </w:pPr>
      <w:r>
        <w:t xml:space="preserve">        LibManifestPlugin.js</w:t>
      </w:r>
    </w:p>
    <w:p>
      <w:pPr>
        <w:pStyle w:val="ListBullet"/>
      </w:pPr>
      <w:r>
        <w:t xml:space="preserve">        LibraryTemplatePlugin.js</w:t>
      </w:r>
    </w:p>
    <w:p>
      <w:pPr>
        <w:pStyle w:val="ListBullet"/>
      </w:pPr>
      <w:r>
        <w:t xml:space="preserve">        LoaderOptionsPlugin.js</w:t>
      </w:r>
    </w:p>
    <w:p>
      <w:pPr>
        <w:pStyle w:val="ListBullet"/>
      </w:pPr>
      <w:r>
        <w:t xml:space="preserve">        LoaderTargetPlugin.js</w:t>
      </w:r>
    </w:p>
    <w:p>
      <w:pPr>
        <w:pStyle w:val="ListBullet"/>
      </w:pPr>
      <w:r>
        <w:t xml:space="preserve">        MainTemplate.js</w:t>
      </w:r>
    </w:p>
    <w:p>
      <w:pPr>
        <w:pStyle w:val="ListBullet"/>
      </w:pPr>
      <w:r>
        <w:t xml:space="preserve">        Module.js</w:t>
      </w:r>
    </w:p>
    <w:p>
      <w:pPr>
        <w:pStyle w:val="ListBullet"/>
      </w:pPr>
      <w:r>
        <w:t xml:space="preserve">        ModuleBuildError.js</w:t>
      </w:r>
    </w:p>
    <w:p>
      <w:pPr>
        <w:pStyle w:val="ListBullet"/>
      </w:pPr>
      <w:r>
        <w:t xml:space="preserve">        ModuleDependencyError.js</w:t>
      </w:r>
    </w:p>
    <w:p>
      <w:pPr>
        <w:pStyle w:val="ListBullet"/>
      </w:pPr>
      <w:r>
        <w:t xml:space="preserve">        ModuleDependencyWarning.js</w:t>
      </w:r>
    </w:p>
    <w:p>
      <w:pPr>
        <w:pStyle w:val="ListBullet"/>
      </w:pPr>
      <w:r>
        <w:t xml:space="preserve">        ModuleError.js</w:t>
      </w:r>
    </w:p>
    <w:p>
      <w:pPr>
        <w:pStyle w:val="ListBullet"/>
      </w:pPr>
      <w:r>
        <w:t xml:space="preserve">        ModuleFactory.js</w:t>
      </w:r>
    </w:p>
    <w:p>
      <w:pPr>
        <w:pStyle w:val="ListBullet"/>
      </w:pPr>
      <w:r>
        <w:t xml:space="preserve">        ModuleFilenameHelpers.js</w:t>
      </w:r>
    </w:p>
    <w:p>
      <w:pPr>
        <w:pStyle w:val="ListBullet"/>
      </w:pPr>
      <w:r>
        <w:t xml:space="preserve">        ModuleGraph.js</w:t>
      </w:r>
    </w:p>
    <w:p>
      <w:pPr>
        <w:pStyle w:val="ListBullet"/>
      </w:pPr>
      <w:r>
        <w:t xml:space="preserve">        ModuleGraphConnection.js</w:t>
      </w:r>
    </w:p>
    <w:p>
      <w:pPr>
        <w:pStyle w:val="ListBullet"/>
      </w:pPr>
      <w:r>
        <w:t xml:space="preserve">        ModuleHashingError.js</w:t>
      </w:r>
    </w:p>
    <w:p>
      <w:pPr>
        <w:pStyle w:val="ListBullet"/>
      </w:pPr>
      <w:r>
        <w:t xml:space="preserve">        ModuleInfoHeaderPlugin.js</w:t>
      </w:r>
    </w:p>
    <w:p>
      <w:pPr>
        <w:pStyle w:val="ListBullet"/>
      </w:pPr>
      <w:r>
        <w:t xml:space="preserve">        ModuleNotFoundError.js</w:t>
      </w:r>
    </w:p>
    <w:p>
      <w:pPr>
        <w:pStyle w:val="ListBullet"/>
      </w:pPr>
      <w:r>
        <w:t xml:space="preserve">        ModuleParseError.js</w:t>
      </w:r>
    </w:p>
    <w:p>
      <w:pPr>
        <w:pStyle w:val="ListBullet"/>
      </w:pPr>
      <w:r>
        <w:t xml:space="preserve">        ModuleProfile.js</w:t>
      </w:r>
    </w:p>
    <w:p>
      <w:pPr>
        <w:pStyle w:val="ListBullet"/>
      </w:pPr>
      <w:r>
        <w:t xml:space="preserve">        ModuleRestoreError.js</w:t>
      </w:r>
    </w:p>
    <w:p>
      <w:pPr>
        <w:pStyle w:val="ListBullet"/>
      </w:pPr>
      <w:r>
        <w:t xml:space="preserve">        ModuleStoreError.js</w:t>
      </w:r>
    </w:p>
    <w:p>
      <w:pPr>
        <w:pStyle w:val="ListBullet"/>
      </w:pPr>
      <w:r>
        <w:t xml:space="preserve">        ModuleTemplate.js</w:t>
      </w:r>
    </w:p>
    <w:p>
      <w:pPr>
        <w:pStyle w:val="ListBullet"/>
      </w:pPr>
      <w:r>
        <w:t xml:space="preserve">        ModuleTypeConstants.js</w:t>
      </w:r>
    </w:p>
    <w:p>
      <w:pPr>
        <w:pStyle w:val="ListBullet"/>
      </w:pPr>
      <w:r>
        <w:t xml:space="preserve">        ModuleWarning.js</w:t>
      </w:r>
    </w:p>
    <w:p>
      <w:pPr>
        <w:pStyle w:val="ListBullet"/>
      </w:pPr>
      <w:r>
        <w:t xml:space="preserve">        MultiCompiler.js</w:t>
      </w:r>
    </w:p>
    <w:p>
      <w:pPr>
        <w:pStyle w:val="ListBullet"/>
      </w:pPr>
      <w:r>
        <w:t xml:space="preserve">        MultiStats.js</w:t>
      </w:r>
    </w:p>
    <w:p>
      <w:pPr>
        <w:pStyle w:val="ListBullet"/>
      </w:pPr>
      <w:r>
        <w:t xml:space="preserve">        MultiWatching.js</w:t>
      </w:r>
    </w:p>
    <w:p>
      <w:pPr>
        <w:pStyle w:val="ListBullet"/>
      </w:pPr>
      <w:r>
        <w:t xml:space="preserve">        NodeStuffInWebError.js</w:t>
      </w:r>
    </w:p>
    <w:p>
      <w:pPr>
        <w:pStyle w:val="ListBullet"/>
      </w:pPr>
      <w:r>
        <w:t xml:space="preserve">        NodeStuffPlugin.js</w:t>
      </w:r>
    </w:p>
    <w:p>
      <w:pPr>
        <w:pStyle w:val="ListBullet"/>
      </w:pPr>
      <w:r>
        <w:t xml:space="preserve">        NoEmitOnErrorsPlugin.js</w:t>
      </w:r>
    </w:p>
    <w:p>
      <w:pPr>
        <w:pStyle w:val="ListBullet"/>
      </w:pPr>
      <w:r>
        <w:t xml:space="preserve">        NoModeWarning.js</w:t>
      </w:r>
    </w:p>
    <w:p>
      <w:pPr>
        <w:pStyle w:val="ListBullet"/>
      </w:pPr>
      <w:r>
        <w:t xml:space="preserve">        NormalModule.js</w:t>
      </w:r>
    </w:p>
    <w:p>
      <w:pPr>
        <w:pStyle w:val="ListBullet"/>
      </w:pPr>
      <w:r>
        <w:t xml:space="preserve">        NormalModuleFactory.js</w:t>
      </w:r>
    </w:p>
    <w:p>
      <w:pPr>
        <w:pStyle w:val="ListBullet"/>
      </w:pPr>
      <w:r>
        <w:t xml:space="preserve">        NormalModuleReplacementPlugin.js</w:t>
      </w:r>
    </w:p>
    <w:p>
      <w:pPr>
        <w:pStyle w:val="ListBullet"/>
      </w:pPr>
      <w:r>
        <w:t xml:space="preserve">        NullFactory.js</w:t>
      </w:r>
    </w:p>
    <w:p>
      <w:pPr>
        <w:pStyle w:val="ListBullet"/>
      </w:pPr>
      <w:r>
        <w:t xml:space="preserve">        OptimizationStages.js</w:t>
      </w:r>
    </w:p>
    <w:p>
      <w:pPr>
        <w:pStyle w:val="ListBullet"/>
      </w:pPr>
      <w:r>
        <w:t xml:space="preserve">        OptionsApply.js</w:t>
      </w:r>
    </w:p>
    <w:p>
      <w:pPr>
        <w:pStyle w:val="ListBullet"/>
      </w:pPr>
      <w:r>
        <w:t xml:space="preserve">        Parser.js</w:t>
      </w:r>
    </w:p>
    <w:p>
      <w:pPr>
        <w:pStyle w:val="ListBullet"/>
      </w:pPr>
      <w:r>
        <w:t xml:space="preserve">        PlatformPlugin.js</w:t>
      </w:r>
    </w:p>
    <w:p>
      <w:pPr>
        <w:pStyle w:val="ListBullet"/>
      </w:pPr>
      <w:r>
        <w:t xml:space="preserve">        PrefetchPlugin.js</w:t>
      </w:r>
    </w:p>
    <w:p>
      <w:pPr>
        <w:pStyle w:val="ListBullet"/>
      </w:pPr>
      <w:r>
        <w:t xml:space="preserve">        ProgressPlugin.js</w:t>
      </w:r>
    </w:p>
    <w:p>
      <w:pPr>
        <w:pStyle w:val="ListBullet"/>
      </w:pPr>
      <w:r>
        <w:t xml:space="preserve">        ProvidePlugin.js</w:t>
      </w:r>
    </w:p>
    <w:p>
      <w:pPr>
        <w:pStyle w:val="ListBullet"/>
      </w:pPr>
      <w:r>
        <w:t xml:space="preserve">        RawModule.js</w:t>
      </w:r>
    </w:p>
    <w:p>
      <w:pPr>
        <w:pStyle w:val="ListBullet"/>
      </w:pPr>
      <w:r>
        <w:t xml:space="preserve">        RecordIdsPlugin.js</w:t>
      </w:r>
    </w:p>
    <w:p>
      <w:pPr>
        <w:pStyle w:val="ListBullet"/>
      </w:pPr>
      <w:r>
        <w:t xml:space="preserve">        RequestShortener.js</w:t>
      </w:r>
    </w:p>
    <w:p>
      <w:pPr>
        <w:pStyle w:val="ListBullet"/>
      </w:pPr>
      <w:r>
        <w:t xml:space="preserve">        RequireJsStuffPlugin.js</w:t>
      </w:r>
    </w:p>
    <w:p>
      <w:pPr>
        <w:pStyle w:val="ListBullet"/>
      </w:pPr>
      <w:r>
        <w:t xml:space="preserve">        ResolverFactory.js</w:t>
      </w:r>
    </w:p>
    <w:p>
      <w:pPr>
        <w:pStyle w:val="ListBullet"/>
      </w:pPr>
      <w:r>
        <w:t xml:space="preserve">        RuntimeGlobals.js</w:t>
      </w:r>
    </w:p>
    <w:p>
      <w:pPr>
        <w:pStyle w:val="ListBullet"/>
      </w:pPr>
      <w:r>
        <w:t xml:space="preserve">        RuntimeModule.js</w:t>
      </w:r>
    </w:p>
    <w:p>
      <w:pPr>
        <w:pStyle w:val="ListBullet"/>
      </w:pPr>
      <w:r>
        <w:t xml:space="preserve">        RuntimePlugin.js</w:t>
      </w:r>
    </w:p>
    <w:p>
      <w:pPr>
        <w:pStyle w:val="ListBullet"/>
      </w:pPr>
      <w:r>
        <w:t xml:space="preserve">        RuntimeTemplate.js</w:t>
      </w:r>
    </w:p>
    <w:p>
      <w:pPr>
        <w:pStyle w:val="ListBullet"/>
      </w:pPr>
      <w:r>
        <w:t xml:space="preserve">        SelfModuleFactory.js</w:t>
      </w:r>
    </w:p>
    <w:p>
      <w:pPr>
        <w:pStyle w:val="ListBullet"/>
      </w:pPr>
      <w:r>
        <w:t xml:space="preserve">        SingleEntryPlugin.js</w:t>
      </w:r>
    </w:p>
    <w:p>
      <w:pPr>
        <w:pStyle w:val="ListBullet"/>
      </w:pPr>
      <w:r>
        <w:t xml:space="preserve">        SizeFormatHelpers.js</w:t>
      </w:r>
    </w:p>
    <w:p>
      <w:pPr>
        <w:pStyle w:val="ListBullet"/>
      </w:pPr>
      <w:r>
        <w:t xml:space="preserve">        SourceMapDevToolModuleOptionsPlugin.js</w:t>
      </w:r>
    </w:p>
    <w:p>
      <w:pPr>
        <w:pStyle w:val="ListBullet"/>
      </w:pPr>
      <w:r>
        <w:t xml:space="preserve">        SourceMapDevToolPlugin.js</w:t>
      </w:r>
    </w:p>
    <w:p>
      <w:pPr>
        <w:pStyle w:val="ListBullet"/>
      </w:pPr>
      <w:r>
        <w:t xml:space="preserve">        Stats.js</w:t>
      </w:r>
    </w:p>
    <w:p>
      <w:pPr>
        <w:pStyle w:val="ListBullet"/>
      </w:pPr>
      <w:r>
        <w:t xml:space="preserve">        Template.js</w:t>
      </w:r>
    </w:p>
    <w:p>
      <w:pPr>
        <w:pStyle w:val="ListBullet"/>
      </w:pPr>
      <w:r>
        <w:t xml:space="preserve">        TemplatedPathPlugin.js</w:t>
      </w:r>
    </w:p>
    <w:p>
      <w:pPr>
        <w:pStyle w:val="ListBullet"/>
      </w:pPr>
      <w:r>
        <w:t xml:space="preserve">        UnhandledSchemeError.js</w:t>
      </w:r>
    </w:p>
    <w:p>
      <w:pPr>
        <w:pStyle w:val="ListBullet"/>
      </w:pPr>
      <w:r>
        <w:t xml:space="preserve">        UnsupportedFeatureWarning.js</w:t>
      </w:r>
    </w:p>
    <w:p>
      <w:pPr>
        <w:pStyle w:val="ListBullet"/>
      </w:pPr>
      <w:r>
        <w:t xml:space="preserve">        UseStrictPlugin.js</w:t>
      </w:r>
    </w:p>
    <w:p>
      <w:pPr>
        <w:pStyle w:val="ListBullet"/>
      </w:pPr>
      <w:r>
        <w:t xml:space="preserve">        validateSchema.js</w:t>
      </w:r>
    </w:p>
    <w:p>
      <w:pPr>
        <w:pStyle w:val="ListBullet"/>
      </w:pPr>
      <w:r>
        <w:t xml:space="preserve">        WarnCaseSensitiveModulesPlugin.js</w:t>
      </w:r>
    </w:p>
    <w:p>
      <w:pPr>
        <w:pStyle w:val="ListBullet"/>
      </w:pPr>
      <w:r>
        <w:t xml:space="preserve">        WarnDeprecatedOptionPlugin.js</w:t>
      </w:r>
    </w:p>
    <w:p>
      <w:pPr>
        <w:pStyle w:val="ListBullet"/>
      </w:pPr>
      <w:r>
        <w:t xml:space="preserve">        WarnNoModeSetPlugin.js</w:t>
      </w:r>
    </w:p>
    <w:p>
      <w:pPr>
        <w:pStyle w:val="ListBullet"/>
      </w:pPr>
      <w:r>
        <w:t xml:space="preserve">        WatchIgnorePlugin.js</w:t>
      </w:r>
    </w:p>
    <w:p>
      <w:pPr>
        <w:pStyle w:val="ListBullet"/>
      </w:pPr>
      <w:r>
        <w:t xml:space="preserve">        Watching.js</w:t>
      </w:r>
    </w:p>
    <w:p>
      <w:pPr>
        <w:pStyle w:val="ListBullet"/>
      </w:pPr>
      <w:r>
        <w:t xml:space="preserve">        webpack.js</w:t>
      </w:r>
    </w:p>
    <w:p>
      <w:pPr>
        <w:pStyle w:val="ListBullet"/>
      </w:pPr>
      <w:r>
        <w:t xml:space="preserve">        WebpackError.js</w:t>
      </w:r>
    </w:p>
    <w:p>
      <w:pPr>
        <w:pStyle w:val="ListBullet"/>
      </w:pPr>
      <w:r>
        <w:t xml:space="preserve">        WebpackIsIncludedPlugin.js</w:t>
      </w:r>
    </w:p>
    <w:p>
      <w:pPr>
        <w:pStyle w:val="ListBullet"/>
      </w:pPr>
      <w:r>
        <w:t xml:space="preserve">        WebpackOptionsApply.js</w:t>
      </w:r>
    </w:p>
    <w:p>
      <w:pPr>
        <w:pStyle w:val="ListBullet"/>
      </w:pPr>
      <w:r>
        <w:t xml:space="preserve">        WebpackOptionsDefaulter.js</w:t>
      </w:r>
    </w:p>
    <w:p>
      <w:r>
        <w:t xml:space="preserve">      node_modules</w:t>
      </w:r>
    </w:p>
    <w:p>
      <w:r>
        <w:t xml:space="preserve">        eslint-scope</w:t>
      </w:r>
    </w:p>
    <w:p>
      <w:r>
        <w:t xml:space="preserve">          lib</w:t>
      </w:r>
    </w:p>
    <w:p>
      <w:pPr>
        <w:pStyle w:val="ListBullet"/>
      </w:pPr>
      <w:r>
        <w:t xml:space="preserve">            definition.js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pattern-visitor.js</w:t>
      </w:r>
    </w:p>
    <w:p>
      <w:pPr>
        <w:pStyle w:val="ListBullet"/>
      </w:pPr>
      <w:r>
        <w:t xml:space="preserve">            reference.js</w:t>
      </w:r>
    </w:p>
    <w:p>
      <w:pPr>
        <w:pStyle w:val="ListBullet"/>
      </w:pPr>
      <w:r>
        <w:t xml:space="preserve">            referencer.js</w:t>
      </w:r>
    </w:p>
    <w:p>
      <w:pPr>
        <w:pStyle w:val="ListBullet"/>
      </w:pPr>
      <w:r>
        <w:t xml:space="preserve">            scope-manager.js</w:t>
      </w:r>
    </w:p>
    <w:p>
      <w:pPr>
        <w:pStyle w:val="ListBullet"/>
      </w:pPr>
      <w:r>
        <w:t xml:space="preserve">            scope.js</w:t>
      </w:r>
    </w:p>
    <w:p>
      <w:pPr>
        <w:pStyle w:val="ListBullet"/>
      </w:pPr>
      <w:r>
        <w:t xml:space="preserve">            variable.js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estraverse</w:t>
      </w:r>
    </w:p>
    <w:p>
      <w:pPr>
        <w:pStyle w:val="ListBullet"/>
      </w:pPr>
      <w:r>
        <w:t xml:space="preserve">          .jshintrc</w:t>
      </w:r>
    </w:p>
    <w:p>
      <w:pPr>
        <w:pStyle w:val="ListBullet"/>
      </w:pPr>
      <w:r>
        <w:t xml:space="preserve">          estraverse.js</w:t>
      </w:r>
    </w:p>
    <w:p>
      <w:pPr>
        <w:pStyle w:val="ListBullet"/>
      </w:pPr>
      <w:r>
        <w:t xml:space="preserve">          gulpfile.js</w:t>
      </w:r>
    </w:p>
    <w:p>
      <w:pPr>
        <w:pStyle w:val="ListBullet"/>
      </w:pPr>
      <w:r>
        <w:t xml:space="preserve">          LICENSE.BSD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schema-utils</w:t>
      </w:r>
    </w:p>
    <w:p>
      <w:r>
        <w:t xml:space="preserve">          declarations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absolutePath.d.ts</w:t>
      </w:r>
    </w:p>
    <w:p>
      <w:pPr>
        <w:pStyle w:val="ListBullet"/>
      </w:pPr>
      <w:r>
        <w:t xml:space="preserve">              undefinedAsNull.d.ts</w:t>
      </w:r>
    </w:p>
    <w:p>
      <w:r>
        <w:t xml:space="preserve">            util</w:t>
      </w:r>
    </w:p>
    <w:p>
      <w:pPr>
        <w:pStyle w:val="ListBullet"/>
      </w:pPr>
      <w:r>
        <w:t xml:space="preserve">              hints.d.ts</w:t>
      </w:r>
    </w:p>
    <w:p>
      <w:pPr>
        <w:pStyle w:val="ListBullet"/>
      </w:pPr>
      <w:r>
        <w:t xml:space="preserve">              Range.d.ts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validate.d.ts</w:t>
      </w:r>
    </w:p>
    <w:p>
      <w:pPr>
        <w:pStyle w:val="ListBullet"/>
      </w:pPr>
      <w:r>
        <w:t xml:space="preserve">            ValidationError.d.ts</w:t>
      </w:r>
    </w:p>
    <w:p>
      <w:r>
        <w:t xml:space="preserve">          dist</w:t>
      </w:r>
    </w:p>
    <w:p>
      <w:r>
        <w:t xml:space="preserve">            keywords</w:t>
      </w:r>
    </w:p>
    <w:p>
      <w:pPr>
        <w:pStyle w:val="ListBullet"/>
      </w:pPr>
      <w:r>
        <w:t xml:space="preserve">              absolutePath.js</w:t>
      </w:r>
    </w:p>
    <w:p>
      <w:pPr>
        <w:pStyle w:val="ListBullet"/>
      </w:pPr>
      <w:r>
        <w:t xml:space="preserve">              undefinedAsNull.js</w:t>
      </w:r>
    </w:p>
    <w:p>
      <w:r>
        <w:t xml:space="preserve">            util</w:t>
      </w:r>
    </w:p>
    <w:p>
      <w:pPr>
        <w:pStyle w:val="ListBullet"/>
      </w:pPr>
      <w:r>
        <w:t xml:space="preserve">              hints.js</w:t>
      </w:r>
    </w:p>
    <w:p>
      <w:pPr>
        <w:pStyle w:val="ListBullet"/>
      </w:pPr>
      <w:r>
        <w:t xml:space="preserve">              Range.js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validate.js</w:t>
      </w:r>
    </w:p>
    <w:p>
      <w:pPr>
        <w:pStyle w:val="ListBullet"/>
      </w:pPr>
      <w:r>
        <w:t xml:space="preserve">            ValidationError.js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schemas</w:t>
      </w:r>
    </w:p>
    <w:p>
      <w:r>
        <w:t xml:space="preserve">        plugins</w:t>
      </w:r>
    </w:p>
    <w:p>
      <w:r>
        <w:t xml:space="preserve">          asset</w:t>
      </w:r>
    </w:p>
    <w:p>
      <w:pPr>
        <w:pStyle w:val="ListBullet"/>
      </w:pPr>
      <w:r>
        <w:t xml:space="preserve">            AssetGeneratorOptions.check.d.ts</w:t>
      </w:r>
    </w:p>
    <w:p>
      <w:pPr>
        <w:pStyle w:val="ListBullet"/>
      </w:pPr>
      <w:r>
        <w:t xml:space="preserve">            AssetGeneratorOptions.check.js</w:t>
      </w:r>
    </w:p>
    <w:p>
      <w:pPr>
        <w:pStyle w:val="ListBullet"/>
      </w:pPr>
      <w:r>
        <w:t xml:space="preserve">            AssetGeneratorOptions.json</w:t>
      </w:r>
    </w:p>
    <w:p>
      <w:pPr>
        <w:pStyle w:val="ListBullet"/>
      </w:pPr>
      <w:r>
        <w:t xml:space="preserve">            AssetInlineGeneratorOptions.check.d.ts</w:t>
      </w:r>
    </w:p>
    <w:p>
      <w:pPr>
        <w:pStyle w:val="ListBullet"/>
      </w:pPr>
      <w:r>
        <w:t xml:space="preserve">            AssetInlineGeneratorOptions.check.js</w:t>
      </w:r>
    </w:p>
    <w:p>
      <w:pPr>
        <w:pStyle w:val="ListBullet"/>
      </w:pPr>
      <w:r>
        <w:t xml:space="preserve">            AssetInlineGeneratorOptions.json</w:t>
      </w:r>
    </w:p>
    <w:p>
      <w:pPr>
        <w:pStyle w:val="ListBullet"/>
      </w:pPr>
      <w:r>
        <w:t xml:space="preserve">            AssetParserOptions.check.d.ts</w:t>
      </w:r>
    </w:p>
    <w:p>
      <w:pPr>
        <w:pStyle w:val="ListBullet"/>
      </w:pPr>
      <w:r>
        <w:t xml:space="preserve">            AssetParserOptions.check.js</w:t>
      </w:r>
    </w:p>
    <w:p>
      <w:pPr>
        <w:pStyle w:val="ListBullet"/>
      </w:pPr>
      <w:r>
        <w:t xml:space="preserve">            AssetParserOptions.json</w:t>
      </w:r>
    </w:p>
    <w:p>
      <w:pPr>
        <w:pStyle w:val="ListBullet"/>
      </w:pPr>
      <w:r>
        <w:t xml:space="preserve">            AssetResourceGeneratorOptions.check.d.ts</w:t>
      </w:r>
    </w:p>
    <w:p>
      <w:pPr>
        <w:pStyle w:val="ListBullet"/>
      </w:pPr>
      <w:r>
        <w:t xml:space="preserve">            AssetResourceGeneratorOptions.check.js</w:t>
      </w:r>
    </w:p>
    <w:p>
      <w:pPr>
        <w:pStyle w:val="ListBullet"/>
      </w:pPr>
      <w:r>
        <w:t xml:space="preserve">            AssetResourceGeneratorOptions.json</w:t>
      </w:r>
    </w:p>
    <w:p>
      <w:r>
        <w:t xml:space="preserve">          container</w:t>
      </w:r>
    </w:p>
    <w:p>
      <w:pPr>
        <w:pStyle w:val="ListBullet"/>
      </w:pPr>
      <w:r>
        <w:t xml:space="preserve">            ContainerPlugin.check.d.ts</w:t>
      </w:r>
    </w:p>
    <w:p>
      <w:pPr>
        <w:pStyle w:val="ListBullet"/>
      </w:pPr>
      <w:r>
        <w:t xml:space="preserve">            ContainerPlugin.check.js</w:t>
      </w:r>
    </w:p>
    <w:p>
      <w:pPr>
        <w:pStyle w:val="ListBullet"/>
      </w:pPr>
      <w:r>
        <w:t xml:space="preserve">            ContainerPlugin.json</w:t>
      </w:r>
    </w:p>
    <w:p>
      <w:pPr>
        <w:pStyle w:val="ListBullet"/>
      </w:pPr>
      <w:r>
        <w:t xml:space="preserve">            ContainerReferencePlugin.check.d.ts</w:t>
      </w:r>
    </w:p>
    <w:p>
      <w:pPr>
        <w:pStyle w:val="ListBullet"/>
      </w:pPr>
      <w:r>
        <w:t xml:space="preserve">            ContainerReferencePlugin.check.js</w:t>
      </w:r>
    </w:p>
    <w:p>
      <w:pPr>
        <w:pStyle w:val="ListBullet"/>
      </w:pPr>
      <w:r>
        <w:t xml:space="preserve">            ContainerReferencePlugin.json</w:t>
      </w:r>
    </w:p>
    <w:p>
      <w:pPr>
        <w:pStyle w:val="ListBullet"/>
      </w:pPr>
      <w:r>
        <w:t xml:space="preserve">            ExternalsType.check.d.ts</w:t>
      </w:r>
    </w:p>
    <w:p>
      <w:pPr>
        <w:pStyle w:val="ListBullet"/>
      </w:pPr>
      <w:r>
        <w:t xml:space="preserve">            ExternalsType.check.js</w:t>
      </w:r>
    </w:p>
    <w:p>
      <w:pPr>
        <w:pStyle w:val="ListBullet"/>
      </w:pPr>
      <w:r>
        <w:t xml:space="preserve">            ExternalsType.json</w:t>
      </w:r>
    </w:p>
    <w:p>
      <w:pPr>
        <w:pStyle w:val="ListBullet"/>
      </w:pPr>
      <w:r>
        <w:t xml:space="preserve">            ModuleFederationPlugin.check.d.ts</w:t>
      </w:r>
    </w:p>
    <w:p>
      <w:pPr>
        <w:pStyle w:val="ListBullet"/>
      </w:pPr>
      <w:r>
        <w:t xml:space="preserve">            ModuleFederationPlugin.check.js</w:t>
      </w:r>
    </w:p>
    <w:p>
      <w:pPr>
        <w:pStyle w:val="ListBullet"/>
      </w:pPr>
      <w:r>
        <w:t xml:space="preserve">            ModuleFederationPlugin.json</w:t>
      </w:r>
    </w:p>
    <w:p>
      <w:r>
        <w:t xml:space="preserve">          css</w:t>
      </w:r>
    </w:p>
    <w:p>
      <w:pPr>
        <w:pStyle w:val="ListBullet"/>
      </w:pPr>
      <w:r>
        <w:t xml:space="preserve">            CssAutoGeneratorOptions.check.d.ts</w:t>
      </w:r>
    </w:p>
    <w:p>
      <w:pPr>
        <w:pStyle w:val="ListBullet"/>
      </w:pPr>
      <w:r>
        <w:t xml:space="preserve">            CssAutoGeneratorOptions.check.js</w:t>
      </w:r>
    </w:p>
    <w:p>
      <w:pPr>
        <w:pStyle w:val="ListBullet"/>
      </w:pPr>
      <w:r>
        <w:t xml:space="preserve">            CssAutoGeneratorOptions.json</w:t>
      </w:r>
    </w:p>
    <w:p>
      <w:pPr>
        <w:pStyle w:val="ListBullet"/>
      </w:pPr>
      <w:r>
        <w:t xml:space="preserve">            CssAutoParserOptions.check.d.ts</w:t>
      </w:r>
    </w:p>
    <w:p>
      <w:pPr>
        <w:pStyle w:val="ListBullet"/>
      </w:pPr>
      <w:r>
        <w:t xml:space="preserve">            CssAutoParserOptions.check.js</w:t>
      </w:r>
    </w:p>
    <w:p>
      <w:pPr>
        <w:pStyle w:val="ListBullet"/>
      </w:pPr>
      <w:r>
        <w:t xml:space="preserve">            CssAutoParserOptions.json</w:t>
      </w:r>
    </w:p>
    <w:p>
      <w:pPr>
        <w:pStyle w:val="ListBullet"/>
      </w:pPr>
      <w:r>
        <w:t xml:space="preserve">            CssGeneratorOptions.check.d.ts</w:t>
      </w:r>
    </w:p>
    <w:p>
      <w:pPr>
        <w:pStyle w:val="ListBullet"/>
      </w:pPr>
      <w:r>
        <w:t xml:space="preserve">            CssGeneratorOptions.check.js</w:t>
      </w:r>
    </w:p>
    <w:p>
      <w:pPr>
        <w:pStyle w:val="ListBullet"/>
      </w:pPr>
      <w:r>
        <w:t xml:space="preserve">            CssGeneratorOptions.json</w:t>
      </w:r>
    </w:p>
    <w:p>
      <w:pPr>
        <w:pStyle w:val="ListBullet"/>
      </w:pPr>
      <w:r>
        <w:t xml:space="preserve">            CssGlobalGeneratorOptions.check.d.ts</w:t>
      </w:r>
    </w:p>
    <w:p>
      <w:pPr>
        <w:pStyle w:val="ListBullet"/>
      </w:pPr>
      <w:r>
        <w:t xml:space="preserve">            CssGlobalGeneratorOptions.check.js</w:t>
      </w:r>
    </w:p>
    <w:p>
      <w:pPr>
        <w:pStyle w:val="ListBullet"/>
      </w:pPr>
      <w:r>
        <w:t xml:space="preserve">            CssGlobalGeneratorOptions.json</w:t>
      </w:r>
    </w:p>
    <w:p>
      <w:pPr>
        <w:pStyle w:val="ListBullet"/>
      </w:pPr>
      <w:r>
        <w:t xml:space="preserve">            CssGlobalParserOptions.check.d.ts</w:t>
      </w:r>
    </w:p>
    <w:p>
      <w:pPr>
        <w:pStyle w:val="ListBullet"/>
      </w:pPr>
      <w:r>
        <w:t xml:space="preserve">            CssGlobalParserOptions.check.js</w:t>
      </w:r>
    </w:p>
    <w:p>
      <w:pPr>
        <w:pStyle w:val="ListBullet"/>
      </w:pPr>
      <w:r>
        <w:t xml:space="preserve">            CssGlobalParserOptions.json</w:t>
      </w:r>
    </w:p>
    <w:p>
      <w:pPr>
        <w:pStyle w:val="ListBullet"/>
      </w:pPr>
      <w:r>
        <w:t xml:space="preserve">            CssModuleGeneratorOptions.check.d.ts</w:t>
      </w:r>
    </w:p>
    <w:p>
      <w:pPr>
        <w:pStyle w:val="ListBullet"/>
      </w:pPr>
      <w:r>
        <w:t xml:space="preserve">            CssModuleGeneratorOptions.check.js</w:t>
      </w:r>
    </w:p>
    <w:p>
      <w:pPr>
        <w:pStyle w:val="ListBullet"/>
      </w:pPr>
      <w:r>
        <w:t xml:space="preserve">            CssModuleGeneratorOptions.json</w:t>
      </w:r>
    </w:p>
    <w:p>
      <w:pPr>
        <w:pStyle w:val="ListBullet"/>
      </w:pPr>
      <w:r>
        <w:t xml:space="preserve">            CssModuleParserOptions.check.d.ts</w:t>
      </w:r>
    </w:p>
    <w:p>
      <w:pPr>
        <w:pStyle w:val="ListBullet"/>
      </w:pPr>
      <w:r>
        <w:t xml:space="preserve">            CssModuleParserOptions.check.js</w:t>
      </w:r>
    </w:p>
    <w:p>
      <w:pPr>
        <w:pStyle w:val="ListBullet"/>
      </w:pPr>
      <w:r>
        <w:t xml:space="preserve">            CssModuleParserOptions.json</w:t>
      </w:r>
    </w:p>
    <w:p>
      <w:pPr>
        <w:pStyle w:val="ListBullet"/>
      </w:pPr>
      <w:r>
        <w:t xml:space="preserve">            CssParserOptions.check.d.ts</w:t>
      </w:r>
    </w:p>
    <w:p>
      <w:pPr>
        <w:pStyle w:val="ListBullet"/>
      </w:pPr>
      <w:r>
        <w:t xml:space="preserve">            CssParserOptions.check.js</w:t>
      </w:r>
    </w:p>
    <w:p>
      <w:pPr>
        <w:pStyle w:val="ListBullet"/>
      </w:pPr>
      <w:r>
        <w:t xml:space="preserve">            CssParserOptions.json</w:t>
      </w:r>
    </w:p>
    <w:p>
      <w:r>
        <w:t xml:space="preserve">          debug</w:t>
      </w:r>
    </w:p>
    <w:p>
      <w:pPr>
        <w:pStyle w:val="ListBullet"/>
      </w:pPr>
      <w:r>
        <w:t xml:space="preserve">            ProfilingPlugin.check.d.ts</w:t>
      </w:r>
    </w:p>
    <w:p>
      <w:pPr>
        <w:pStyle w:val="ListBullet"/>
      </w:pPr>
      <w:r>
        <w:t xml:space="preserve">            ProfilingPlugin.check.js</w:t>
      </w:r>
    </w:p>
    <w:p>
      <w:pPr>
        <w:pStyle w:val="ListBullet"/>
      </w:pPr>
      <w:r>
        <w:t xml:space="preserve">            ProfilingPlugin.json</w:t>
      </w:r>
    </w:p>
    <w:p>
      <w:r>
        <w:t xml:space="preserve">          ids</w:t>
      </w:r>
    </w:p>
    <w:p>
      <w:pPr>
        <w:pStyle w:val="ListBullet"/>
      </w:pPr>
      <w:r>
        <w:t xml:space="preserve">            OccurrenceChunkIdsPlugin.check.d.ts</w:t>
      </w:r>
    </w:p>
    <w:p>
      <w:pPr>
        <w:pStyle w:val="ListBullet"/>
      </w:pPr>
      <w:r>
        <w:t xml:space="preserve">            OccurrenceChunkIdsPlugin.check.js</w:t>
      </w:r>
    </w:p>
    <w:p>
      <w:pPr>
        <w:pStyle w:val="ListBullet"/>
      </w:pPr>
      <w:r>
        <w:t xml:space="preserve">            OccurrenceChunkIdsPlugin.json</w:t>
      </w:r>
    </w:p>
    <w:p>
      <w:pPr>
        <w:pStyle w:val="ListBullet"/>
      </w:pPr>
      <w:r>
        <w:t xml:space="preserve">            OccurrenceModuleIdsPlugin.check.d.ts</w:t>
      </w:r>
    </w:p>
    <w:p>
      <w:pPr>
        <w:pStyle w:val="ListBullet"/>
      </w:pPr>
      <w:r>
        <w:t xml:space="preserve">            OccurrenceModuleIdsPlugin.check.js</w:t>
      </w:r>
    </w:p>
    <w:p>
      <w:pPr>
        <w:pStyle w:val="ListBullet"/>
      </w:pPr>
      <w:r>
        <w:t xml:space="preserve">            OccurrenceModuleIdsPlugin.json</w:t>
      </w:r>
    </w:p>
    <w:p>
      <w:r>
        <w:t xml:space="preserve">          optimize</w:t>
      </w:r>
    </w:p>
    <w:p>
      <w:pPr>
        <w:pStyle w:val="ListBullet"/>
      </w:pPr>
      <w:r>
        <w:t xml:space="preserve">            AggressiveSplittingPlugin.check.d.ts</w:t>
      </w:r>
    </w:p>
    <w:p>
      <w:pPr>
        <w:pStyle w:val="ListBullet"/>
      </w:pPr>
      <w:r>
        <w:t xml:space="preserve">            AggressiveSplittingPlugin.check.js</w:t>
      </w:r>
    </w:p>
    <w:p>
      <w:pPr>
        <w:pStyle w:val="ListBullet"/>
      </w:pPr>
      <w:r>
        <w:t xml:space="preserve">            AggressiveSplittingPlugin.json</w:t>
      </w:r>
    </w:p>
    <w:p>
      <w:pPr>
        <w:pStyle w:val="ListBullet"/>
      </w:pPr>
      <w:r>
        <w:t xml:space="preserve">            LimitChunkCountPlugin.check.d.ts</w:t>
      </w:r>
    </w:p>
    <w:p>
      <w:pPr>
        <w:pStyle w:val="ListBullet"/>
      </w:pPr>
      <w:r>
        <w:t xml:space="preserve">            LimitChunkCountPlugin.check.js</w:t>
      </w:r>
    </w:p>
    <w:p>
      <w:pPr>
        <w:pStyle w:val="ListBullet"/>
      </w:pPr>
      <w:r>
        <w:t xml:space="preserve">            LimitChunkCountPlugin.json</w:t>
      </w:r>
    </w:p>
    <w:p>
      <w:pPr>
        <w:pStyle w:val="ListBullet"/>
      </w:pPr>
      <w:r>
        <w:t xml:space="preserve">            MinChunkSizePlugin.check.d.ts</w:t>
      </w:r>
    </w:p>
    <w:p>
      <w:pPr>
        <w:pStyle w:val="ListBullet"/>
      </w:pPr>
      <w:r>
        <w:t xml:space="preserve">            MinChunkSizePlugin.check.js</w:t>
      </w:r>
    </w:p>
    <w:p>
      <w:pPr>
        <w:pStyle w:val="ListBullet"/>
      </w:pPr>
      <w:r>
        <w:t xml:space="preserve">            MinChunkSizePlugin.json</w:t>
      </w:r>
    </w:p>
    <w:p>
      <w:r>
        <w:t xml:space="preserve">          schemes</w:t>
      </w:r>
    </w:p>
    <w:p>
      <w:pPr>
        <w:pStyle w:val="ListBullet"/>
      </w:pPr>
      <w:r>
        <w:t xml:space="preserve">            HttpUriPlugin.check.d.ts</w:t>
      </w:r>
    </w:p>
    <w:p>
      <w:pPr>
        <w:pStyle w:val="ListBullet"/>
      </w:pPr>
      <w:r>
        <w:t xml:space="preserve">            HttpUriPlugin.check.js</w:t>
      </w:r>
    </w:p>
    <w:p>
      <w:pPr>
        <w:pStyle w:val="ListBullet"/>
      </w:pPr>
      <w:r>
        <w:t xml:space="preserve">            HttpUriPlugin.json</w:t>
      </w:r>
    </w:p>
    <w:p>
      <w:r>
        <w:t xml:space="preserve">          sharing</w:t>
      </w:r>
    </w:p>
    <w:p>
      <w:pPr>
        <w:pStyle w:val="ListBullet"/>
      </w:pPr>
      <w:r>
        <w:t xml:space="preserve">            ConsumeSharedPlugin.check.d.ts</w:t>
      </w:r>
    </w:p>
    <w:p>
      <w:pPr>
        <w:pStyle w:val="ListBullet"/>
      </w:pPr>
      <w:r>
        <w:t xml:space="preserve">            ConsumeSharedPlugin.check.js</w:t>
      </w:r>
    </w:p>
    <w:p>
      <w:pPr>
        <w:pStyle w:val="ListBullet"/>
      </w:pPr>
      <w:r>
        <w:t xml:space="preserve">            ConsumeSharedPlugin.json</w:t>
      </w:r>
    </w:p>
    <w:p>
      <w:pPr>
        <w:pStyle w:val="ListBullet"/>
      </w:pPr>
      <w:r>
        <w:t xml:space="preserve">            ProvideSharedPlugin.check.d.ts</w:t>
      </w:r>
    </w:p>
    <w:p>
      <w:pPr>
        <w:pStyle w:val="ListBullet"/>
      </w:pPr>
      <w:r>
        <w:t xml:space="preserve">            ProvideSharedPlugin.check.js</w:t>
      </w:r>
    </w:p>
    <w:p>
      <w:pPr>
        <w:pStyle w:val="ListBullet"/>
      </w:pPr>
      <w:r>
        <w:t xml:space="preserve">            ProvideSharedPlugin.json</w:t>
      </w:r>
    </w:p>
    <w:p>
      <w:pPr>
        <w:pStyle w:val="ListBullet"/>
      </w:pPr>
      <w:r>
        <w:t xml:space="preserve">            SharePlugin.check.d.ts</w:t>
      </w:r>
    </w:p>
    <w:p>
      <w:pPr>
        <w:pStyle w:val="ListBullet"/>
      </w:pPr>
      <w:r>
        <w:t xml:space="preserve">            SharePlugin.check.js</w:t>
      </w:r>
    </w:p>
    <w:p>
      <w:pPr>
        <w:pStyle w:val="ListBullet"/>
      </w:pPr>
      <w:r>
        <w:t xml:space="preserve">            SharePlugin.json</w:t>
      </w:r>
    </w:p>
    <w:p>
      <w:pPr>
        <w:pStyle w:val="ListBullet"/>
      </w:pPr>
      <w:r>
        <w:t xml:space="preserve">          BannerPlugin.check.d.ts</w:t>
      </w:r>
    </w:p>
    <w:p>
      <w:pPr>
        <w:pStyle w:val="ListBullet"/>
      </w:pPr>
      <w:r>
        <w:t xml:space="preserve">          BannerPlugin.check.js</w:t>
      </w:r>
    </w:p>
    <w:p>
      <w:pPr>
        <w:pStyle w:val="ListBullet"/>
      </w:pPr>
      <w:r>
        <w:t xml:space="preserve">          BannerPlugin.json</w:t>
      </w:r>
    </w:p>
    <w:p>
      <w:pPr>
        <w:pStyle w:val="ListBullet"/>
      </w:pPr>
      <w:r>
        <w:t xml:space="preserve">          DllPlugin.check.d.ts</w:t>
      </w:r>
    </w:p>
    <w:p>
      <w:pPr>
        <w:pStyle w:val="ListBullet"/>
      </w:pPr>
      <w:r>
        <w:t xml:space="preserve">          DllPlugin.check.js</w:t>
      </w:r>
    </w:p>
    <w:p>
      <w:pPr>
        <w:pStyle w:val="ListBullet"/>
      </w:pPr>
      <w:r>
        <w:t xml:space="preserve">          DllPlugin.json</w:t>
      </w:r>
    </w:p>
    <w:p>
      <w:pPr>
        <w:pStyle w:val="ListBullet"/>
      </w:pPr>
      <w:r>
        <w:t xml:space="preserve">          DllReferencePlugin.check.d.ts</w:t>
      </w:r>
    </w:p>
    <w:p>
      <w:pPr>
        <w:pStyle w:val="ListBullet"/>
      </w:pPr>
      <w:r>
        <w:t xml:space="preserve">          DllReferencePlugin.check.js</w:t>
      </w:r>
    </w:p>
    <w:p>
      <w:pPr>
        <w:pStyle w:val="ListBullet"/>
      </w:pPr>
      <w:r>
        <w:t xml:space="preserve">          DllReferencePlugin.json</w:t>
      </w:r>
    </w:p>
    <w:p>
      <w:pPr>
        <w:pStyle w:val="ListBullet"/>
      </w:pPr>
      <w:r>
        <w:t xml:space="preserve">          HashedModuleIdsPlugin.check.d.ts</w:t>
      </w:r>
    </w:p>
    <w:p>
      <w:pPr>
        <w:pStyle w:val="ListBullet"/>
      </w:pPr>
      <w:r>
        <w:t xml:space="preserve">          HashedModuleIdsPlugin.check.js</w:t>
      </w:r>
    </w:p>
    <w:p>
      <w:pPr>
        <w:pStyle w:val="ListBullet"/>
      </w:pPr>
      <w:r>
        <w:t xml:space="preserve">          HashedModuleIdsPlugin.json</w:t>
      </w:r>
    </w:p>
    <w:p>
      <w:pPr>
        <w:pStyle w:val="ListBullet"/>
      </w:pPr>
      <w:r>
        <w:t xml:space="preserve">          IgnorePlugin.check.d.ts</w:t>
      </w:r>
    </w:p>
    <w:p>
      <w:pPr>
        <w:pStyle w:val="ListBullet"/>
      </w:pPr>
      <w:r>
        <w:t xml:space="preserve">          IgnorePlugin.check.js</w:t>
      </w:r>
    </w:p>
    <w:p>
      <w:pPr>
        <w:pStyle w:val="ListBullet"/>
      </w:pPr>
      <w:r>
        <w:t xml:space="preserve">          IgnorePlugin.json</w:t>
      </w:r>
    </w:p>
    <w:p>
      <w:pPr>
        <w:pStyle w:val="ListBullet"/>
      </w:pPr>
      <w:r>
        <w:t xml:space="preserve">          JsonModulesPluginParser.check.d.ts</w:t>
      </w:r>
    </w:p>
    <w:p>
      <w:pPr>
        <w:pStyle w:val="ListBullet"/>
      </w:pPr>
      <w:r>
        <w:t xml:space="preserve">          JsonModulesPluginParser.check.js</w:t>
      </w:r>
    </w:p>
    <w:p>
      <w:pPr>
        <w:pStyle w:val="ListBullet"/>
      </w:pPr>
      <w:r>
        <w:t xml:space="preserve">          JsonModulesPluginParser.json</w:t>
      </w:r>
    </w:p>
    <w:p>
      <w:pPr>
        <w:pStyle w:val="ListBullet"/>
      </w:pPr>
      <w:r>
        <w:t xml:space="preserve">          LoaderOptionsPlugin.check.d.ts</w:t>
      </w:r>
    </w:p>
    <w:p>
      <w:pPr>
        <w:pStyle w:val="ListBullet"/>
      </w:pPr>
      <w:r>
        <w:t xml:space="preserve">          LoaderOptionsPlugin.check.js</w:t>
      </w:r>
    </w:p>
    <w:p>
      <w:pPr>
        <w:pStyle w:val="ListBullet"/>
      </w:pPr>
      <w:r>
        <w:t xml:space="preserve">          LoaderOptionsPlugin.json</w:t>
      </w:r>
    </w:p>
    <w:p>
      <w:pPr>
        <w:pStyle w:val="ListBullet"/>
      </w:pPr>
      <w:r>
        <w:t xml:space="preserve">          ProgressPlugin.check.d.ts</w:t>
      </w:r>
    </w:p>
    <w:p>
      <w:pPr>
        <w:pStyle w:val="ListBullet"/>
      </w:pPr>
      <w:r>
        <w:t xml:space="preserve">          ProgressPlugin.check.js</w:t>
      </w:r>
    </w:p>
    <w:p>
      <w:pPr>
        <w:pStyle w:val="ListBullet"/>
      </w:pPr>
      <w:r>
        <w:t xml:space="preserve">          ProgressPlugin.json</w:t>
      </w:r>
    </w:p>
    <w:p>
      <w:pPr>
        <w:pStyle w:val="ListBullet"/>
      </w:pPr>
      <w:r>
        <w:t xml:space="preserve">          SourceMapDevToolPlugin.check.d.ts</w:t>
      </w:r>
    </w:p>
    <w:p>
      <w:pPr>
        <w:pStyle w:val="ListBullet"/>
      </w:pPr>
      <w:r>
        <w:t xml:space="preserve">          SourceMapDevToolPlugin.check.js</w:t>
      </w:r>
    </w:p>
    <w:p>
      <w:pPr>
        <w:pStyle w:val="ListBullet"/>
      </w:pPr>
      <w:r>
        <w:t xml:space="preserve">          SourceMapDevToolPlugin.json</w:t>
      </w:r>
    </w:p>
    <w:p>
      <w:pPr>
        <w:pStyle w:val="ListBullet"/>
      </w:pPr>
      <w:r>
        <w:t xml:space="preserve">          WatchIgnorePlugin.check.d.ts</w:t>
      </w:r>
    </w:p>
    <w:p>
      <w:pPr>
        <w:pStyle w:val="ListBullet"/>
      </w:pPr>
      <w:r>
        <w:t xml:space="preserve">          WatchIgnorePlugin.check.js</w:t>
      </w:r>
    </w:p>
    <w:p>
      <w:pPr>
        <w:pStyle w:val="ListBullet"/>
      </w:pPr>
      <w:r>
        <w:t xml:space="preserve">          WatchIgnorePlugin.json</w:t>
      </w:r>
    </w:p>
    <w:p>
      <w:pPr>
        <w:pStyle w:val="ListBullet"/>
      </w:pPr>
      <w:r>
        <w:t xml:space="preserve">        WebpackOptions.check.d.ts</w:t>
      </w:r>
    </w:p>
    <w:p>
      <w:pPr>
        <w:pStyle w:val="ListBullet"/>
      </w:pPr>
      <w:r>
        <w:t xml:space="preserve">        WebpackOptions.check.js</w:t>
      </w:r>
    </w:p>
    <w:p>
      <w:pPr>
        <w:pStyle w:val="ListBullet"/>
      </w:pPr>
      <w:r>
        <w:t xml:space="preserve">        WebpackOptions.json</w:t>
      </w:r>
    </w:p>
    <w:p>
      <w:pPr>
        <w:pStyle w:val="ListBullet"/>
      </w:pPr>
      <w:r>
        <w:t xml:space="preserve">        _container.json</w:t>
      </w:r>
    </w:p>
    <w:p>
      <w:pPr>
        <w:pStyle w:val="ListBullet"/>
      </w:pPr>
      <w:r>
        <w:t xml:space="preserve">        _sharing.json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module.d.ts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SECURITY.md</w:t>
      </w:r>
    </w:p>
    <w:p>
      <w:pPr>
        <w:pStyle w:val="ListBullet"/>
      </w:pPr>
      <w:r>
        <w:t xml:space="preserve">      types.d.ts</w:t>
      </w:r>
    </w:p>
    <w:p>
      <w:r>
        <w:t xml:space="preserve">    webpack-dev-middleware</w:t>
      </w:r>
    </w:p>
    <w:p>
      <w:r>
        <w:t xml:space="preserve">      dist</w:t>
      </w:r>
    </w:p>
    <w:p>
      <w:r>
        <w:t xml:space="preserve">        utils</w:t>
      </w:r>
    </w:p>
    <w:p>
      <w:pPr>
        <w:pStyle w:val="ListBullet"/>
      </w:pPr>
      <w:r>
        <w:t xml:space="preserve">          compatibleAPI.js</w:t>
      </w:r>
    </w:p>
    <w:p>
      <w:pPr>
        <w:pStyle w:val="ListBullet"/>
      </w:pPr>
      <w:r>
        <w:t xml:space="preserve">          getFilenameFromUrl.js</w:t>
      </w:r>
    </w:p>
    <w:p>
      <w:pPr>
        <w:pStyle w:val="ListBullet"/>
      </w:pPr>
      <w:r>
        <w:t xml:space="preserve">          getPaths.js</w:t>
      </w:r>
    </w:p>
    <w:p>
      <w:pPr>
        <w:pStyle w:val="ListBullet"/>
      </w:pPr>
      <w:r>
        <w:t xml:space="preserve">          ready.js</w:t>
      </w:r>
    </w:p>
    <w:p>
      <w:pPr>
        <w:pStyle w:val="ListBullet"/>
      </w:pPr>
      <w:r>
        <w:t xml:space="preserve">          setupHooks.js</w:t>
      </w:r>
    </w:p>
    <w:p>
      <w:pPr>
        <w:pStyle w:val="ListBullet"/>
      </w:pPr>
      <w:r>
        <w:t xml:space="preserve">          setupOutputFileSystem.js</w:t>
      </w:r>
    </w:p>
    <w:p>
      <w:pPr>
        <w:pStyle w:val="ListBullet"/>
      </w:pPr>
      <w:r>
        <w:t xml:space="preserve">          setupWriteToDisk.js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middleware.js</w:t>
      </w:r>
    </w:p>
    <w:p>
      <w:pPr>
        <w:pStyle w:val="ListBullet"/>
      </w:pPr>
      <w:r>
        <w:t xml:space="preserve">        options.json</w:t>
      </w:r>
    </w:p>
    <w:p>
      <w:r>
        <w:t xml:space="preserve">      types</w:t>
      </w:r>
    </w:p>
    <w:p>
      <w:r>
        <w:t xml:space="preserve">        utils</w:t>
      </w:r>
    </w:p>
    <w:p>
      <w:pPr>
        <w:pStyle w:val="ListBullet"/>
      </w:pPr>
      <w:r>
        <w:t xml:space="preserve">          compatibleAPI.d.ts</w:t>
      </w:r>
    </w:p>
    <w:p>
      <w:pPr>
        <w:pStyle w:val="ListBullet"/>
      </w:pPr>
      <w:r>
        <w:t xml:space="preserve">          getFilenameFromUrl.d.ts</w:t>
      </w:r>
    </w:p>
    <w:p>
      <w:pPr>
        <w:pStyle w:val="ListBullet"/>
      </w:pPr>
      <w:r>
        <w:t xml:space="preserve">          getPaths.d.ts</w:t>
      </w:r>
    </w:p>
    <w:p>
      <w:pPr>
        <w:pStyle w:val="ListBullet"/>
      </w:pPr>
      <w:r>
        <w:t xml:space="preserve">          ready.d.ts</w:t>
      </w:r>
    </w:p>
    <w:p>
      <w:pPr>
        <w:pStyle w:val="ListBullet"/>
      </w:pPr>
      <w:r>
        <w:t xml:space="preserve">          setupHooks.d.ts</w:t>
      </w:r>
    </w:p>
    <w:p>
      <w:pPr>
        <w:pStyle w:val="ListBullet"/>
      </w:pPr>
      <w:r>
        <w:t xml:space="preserve">          setupOutputFileSystem.d.ts</w:t>
      </w:r>
    </w:p>
    <w:p>
      <w:pPr>
        <w:pStyle w:val="ListBullet"/>
      </w:pPr>
      <w:r>
        <w:t xml:space="preserve">          setupWriteToDisk.d.ts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middleware.d.ts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webpack-dev-server</w:t>
      </w:r>
    </w:p>
    <w:p>
      <w:r>
        <w:t xml:space="preserve">      bin</w:t>
      </w:r>
    </w:p>
    <w:p>
      <w:pPr>
        <w:pStyle w:val="ListBullet"/>
      </w:pPr>
      <w:r>
        <w:t xml:space="preserve">        cli-flags.js</w:t>
      </w:r>
    </w:p>
    <w:p>
      <w:pPr>
        <w:pStyle w:val="ListBullet"/>
      </w:pPr>
      <w:r>
        <w:t xml:space="preserve">        process-arguments.js</w:t>
      </w:r>
    </w:p>
    <w:p>
      <w:pPr>
        <w:pStyle w:val="ListBullet"/>
      </w:pPr>
      <w:r>
        <w:t xml:space="preserve">        webpack-dev-server.js</w:t>
      </w:r>
    </w:p>
    <w:p>
      <w:r>
        <w:t xml:space="preserve">      client</w:t>
      </w:r>
    </w:p>
    <w:p>
      <w:r>
        <w:t xml:space="preserve">        clients</w:t>
      </w:r>
    </w:p>
    <w:p>
      <w:pPr>
        <w:pStyle w:val="ListBullet"/>
      </w:pPr>
      <w:r>
        <w:t xml:space="preserve">          SockJSClient.js</w:t>
      </w:r>
    </w:p>
    <w:p>
      <w:pPr>
        <w:pStyle w:val="ListBullet"/>
      </w:pPr>
      <w:r>
        <w:t xml:space="preserve">          WebSocketClient.js</w:t>
      </w:r>
    </w:p>
    <w:p>
      <w:r>
        <w:t xml:space="preserve">        modules</w:t>
      </w:r>
    </w:p>
    <w:p>
      <w:r>
        <w:t xml:space="preserve">          logger</w:t>
      </w:r>
    </w:p>
    <w:p>
      <w:pPr>
        <w:pStyle w:val="ListBullet"/>
      </w:pPr>
      <w:r>
        <w:t xml:space="preserve">            index.js</w:t>
      </w:r>
    </w:p>
    <w:p>
      <w:r>
        <w:t xml:space="preserve">          sockjs-client</w:t>
      </w:r>
    </w:p>
    <w:p>
      <w:pPr>
        <w:pStyle w:val="ListBullet"/>
      </w:pPr>
      <w:r>
        <w:t xml:space="preserve">            index.js</w:t>
      </w:r>
    </w:p>
    <w:p>
      <w:r>
        <w:t xml:space="preserve">        overlay</w:t>
      </w:r>
    </w:p>
    <w:p>
      <w:pPr>
        <w:pStyle w:val="ListBullet"/>
      </w:pPr>
      <w:r>
        <w:t xml:space="preserve">          fsm.js</w:t>
      </w:r>
    </w:p>
    <w:p>
      <w:pPr>
        <w:pStyle w:val="ListBullet"/>
      </w:pPr>
      <w:r>
        <w:t xml:space="preserve">          runtime-error.js</w:t>
      </w:r>
    </w:p>
    <w:p>
      <w:pPr>
        <w:pStyle w:val="ListBullet"/>
      </w:pPr>
      <w:r>
        <w:t xml:space="preserve">          state-machine.js</w:t>
      </w:r>
    </w:p>
    <w:p>
      <w:pPr>
        <w:pStyle w:val="ListBullet"/>
      </w:pPr>
      <w:r>
        <w:t xml:space="preserve">          styles.js</w:t>
      </w:r>
    </w:p>
    <w:p>
      <w:r>
        <w:t xml:space="preserve">        utils</w:t>
      </w:r>
    </w:p>
    <w:p>
      <w:pPr>
        <w:pStyle w:val="ListBullet"/>
      </w:pPr>
      <w:r>
        <w:t xml:space="preserve">          createSocketURL.js</w:t>
      </w:r>
    </w:p>
    <w:p>
      <w:pPr>
        <w:pStyle w:val="ListBullet"/>
      </w:pPr>
      <w:r>
        <w:t xml:space="preserve">          getCurrentScriptSource.js</w:t>
      </w:r>
    </w:p>
    <w:p>
      <w:pPr>
        <w:pStyle w:val="ListBullet"/>
      </w:pPr>
      <w:r>
        <w:t xml:space="preserve">          log.js</w:t>
      </w:r>
    </w:p>
    <w:p>
      <w:pPr>
        <w:pStyle w:val="ListBullet"/>
      </w:pPr>
      <w:r>
        <w:t xml:space="preserve">          parseURL.js</w:t>
      </w:r>
    </w:p>
    <w:p>
      <w:pPr>
        <w:pStyle w:val="ListBullet"/>
      </w:pPr>
      <w:r>
        <w:t xml:space="preserve">          reloadApp.js</w:t>
      </w:r>
    </w:p>
    <w:p>
      <w:pPr>
        <w:pStyle w:val="ListBullet"/>
      </w:pPr>
      <w:r>
        <w:t xml:space="preserve">          sendMessage.js</w:t>
      </w:r>
    </w:p>
    <w:p>
      <w:pPr>
        <w:pStyle w:val="ListBullet"/>
      </w:pPr>
      <w:r>
        <w:t xml:space="preserve">          stripAnsi.js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overlay.js</w:t>
      </w:r>
    </w:p>
    <w:p>
      <w:pPr>
        <w:pStyle w:val="ListBullet"/>
      </w:pPr>
      <w:r>
        <w:t xml:space="preserve">        socket.js</w:t>
      </w:r>
    </w:p>
    <w:p>
      <w:r>
        <w:t xml:space="preserve">      lib</w:t>
      </w:r>
    </w:p>
    <w:p>
      <w:r>
        <w:t xml:space="preserve">        servers</w:t>
      </w:r>
    </w:p>
    <w:p>
      <w:pPr>
        <w:pStyle w:val="ListBullet"/>
      </w:pPr>
      <w:r>
        <w:t xml:space="preserve">          BaseServer.js</w:t>
      </w:r>
    </w:p>
    <w:p>
      <w:pPr>
        <w:pStyle w:val="ListBullet"/>
      </w:pPr>
      <w:r>
        <w:t xml:space="preserve">          SockJSServer.js</w:t>
      </w:r>
    </w:p>
    <w:p>
      <w:pPr>
        <w:pStyle w:val="ListBullet"/>
      </w:pPr>
      <w:r>
        <w:t xml:space="preserve">          WebsocketServer.js</w:t>
      </w:r>
    </w:p>
    <w:p>
      <w:pPr>
        <w:pStyle w:val="ListBullet"/>
      </w:pPr>
      <w:r>
        <w:t xml:space="preserve">        getPort.js</w:t>
      </w:r>
    </w:p>
    <w:p>
      <w:pPr>
        <w:pStyle w:val="ListBullet"/>
      </w:pPr>
      <w:r>
        <w:t xml:space="preserve">        options.json</w:t>
      </w:r>
    </w:p>
    <w:p>
      <w:pPr>
        <w:pStyle w:val="ListBullet"/>
      </w:pPr>
      <w:r>
        <w:t xml:space="preserve">        Server.js</w:t>
      </w:r>
    </w:p>
    <w:p>
      <w:r>
        <w:t xml:space="preserve">      node_modules</w:t>
      </w:r>
    </w:p>
    <w:p>
      <w:r>
        <w:t xml:space="preserve">        ws</w:t>
      </w:r>
    </w:p>
    <w:p>
      <w:r>
        <w:t xml:space="preserve">          lib</w:t>
      </w:r>
    </w:p>
    <w:p>
      <w:pPr>
        <w:pStyle w:val="ListBullet"/>
      </w:pPr>
      <w:r>
        <w:t xml:space="preserve">            buffer-util.js</w:t>
      </w:r>
    </w:p>
    <w:p>
      <w:pPr>
        <w:pStyle w:val="ListBullet"/>
      </w:pPr>
      <w:r>
        <w:t xml:space="preserve">            constants.js</w:t>
      </w:r>
    </w:p>
    <w:p>
      <w:pPr>
        <w:pStyle w:val="ListBullet"/>
      </w:pPr>
      <w:r>
        <w:t xml:space="preserve">            event-target.js</w:t>
      </w:r>
    </w:p>
    <w:p>
      <w:pPr>
        <w:pStyle w:val="ListBullet"/>
      </w:pPr>
      <w:r>
        <w:t xml:space="preserve">            extension.js</w:t>
      </w:r>
    </w:p>
    <w:p>
      <w:pPr>
        <w:pStyle w:val="ListBullet"/>
      </w:pPr>
      <w:r>
        <w:t xml:space="preserve">            limiter.js</w:t>
      </w:r>
    </w:p>
    <w:p>
      <w:pPr>
        <w:pStyle w:val="ListBullet"/>
      </w:pPr>
      <w:r>
        <w:t xml:space="preserve">            permessage-deflate.js</w:t>
      </w:r>
    </w:p>
    <w:p>
      <w:pPr>
        <w:pStyle w:val="ListBullet"/>
      </w:pPr>
      <w:r>
        <w:t xml:space="preserve">            receiver.js</w:t>
      </w:r>
    </w:p>
    <w:p>
      <w:pPr>
        <w:pStyle w:val="ListBullet"/>
      </w:pPr>
      <w:r>
        <w:t xml:space="preserve">            sender.js</w:t>
      </w:r>
    </w:p>
    <w:p>
      <w:pPr>
        <w:pStyle w:val="ListBullet"/>
      </w:pPr>
      <w:r>
        <w:t xml:space="preserve">            stream.js</w:t>
      </w:r>
    </w:p>
    <w:p>
      <w:pPr>
        <w:pStyle w:val="ListBullet"/>
      </w:pPr>
      <w:r>
        <w:t xml:space="preserve">            subprotocol.js</w:t>
      </w:r>
    </w:p>
    <w:p>
      <w:pPr>
        <w:pStyle w:val="ListBullet"/>
      </w:pPr>
      <w:r>
        <w:t xml:space="preserve">            validation.js</w:t>
      </w:r>
    </w:p>
    <w:p>
      <w:pPr>
        <w:pStyle w:val="ListBullet"/>
      </w:pPr>
      <w:r>
        <w:t xml:space="preserve">            websocket-server.js</w:t>
      </w:r>
    </w:p>
    <w:p>
      <w:pPr>
        <w:pStyle w:val="ListBullet"/>
      </w:pPr>
      <w:r>
        <w:t xml:space="preserve">            websocket.js</w:t>
      </w:r>
    </w:p>
    <w:p>
      <w:pPr>
        <w:pStyle w:val="ListBullet"/>
      </w:pPr>
      <w:r>
        <w:t xml:space="preserve">          browser.js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wrapper.mjs</w:t>
      </w:r>
    </w:p>
    <w:p>
      <w:r>
        <w:t xml:space="preserve">      types</w:t>
      </w:r>
    </w:p>
    <w:p>
      <w:r>
        <w:t xml:space="preserve">        bin</w:t>
      </w:r>
    </w:p>
    <w:p>
      <w:pPr>
        <w:pStyle w:val="ListBullet"/>
      </w:pPr>
      <w:r>
        <w:t xml:space="preserve">          cli-flags.d.ts</w:t>
      </w:r>
    </w:p>
    <w:p>
      <w:pPr>
        <w:pStyle w:val="ListBullet"/>
      </w:pPr>
      <w:r>
        <w:t xml:space="preserve">          process-arguments.d.ts</w:t>
      </w:r>
    </w:p>
    <w:p>
      <w:pPr>
        <w:pStyle w:val="ListBullet"/>
      </w:pPr>
      <w:r>
        <w:t xml:space="preserve">          webpack-dev-server.d.ts</w:t>
      </w:r>
    </w:p>
    <w:p>
      <w:r>
        <w:t xml:space="preserve">        lib</w:t>
      </w:r>
    </w:p>
    <w:p>
      <w:r>
        <w:t xml:space="preserve">          servers</w:t>
      </w:r>
    </w:p>
    <w:p>
      <w:pPr>
        <w:pStyle w:val="ListBullet"/>
      </w:pPr>
      <w:r>
        <w:t xml:space="preserve">            BaseServer.d.ts</w:t>
      </w:r>
    </w:p>
    <w:p>
      <w:pPr>
        <w:pStyle w:val="ListBullet"/>
      </w:pPr>
      <w:r>
        <w:t xml:space="preserve">            SockJSServer.d.ts</w:t>
      </w:r>
    </w:p>
    <w:p>
      <w:pPr>
        <w:pStyle w:val="ListBullet"/>
      </w:pPr>
      <w:r>
        <w:t xml:space="preserve">            WebsocketServer.d.ts</w:t>
      </w:r>
    </w:p>
    <w:p>
      <w:pPr>
        <w:pStyle w:val="ListBullet"/>
      </w:pPr>
      <w:r>
        <w:t xml:space="preserve">          getPort.d.ts</w:t>
      </w:r>
    </w:p>
    <w:p>
      <w:pPr>
        <w:pStyle w:val="ListBullet"/>
      </w:pPr>
      <w:r>
        <w:t xml:space="preserve">          Server.d.ts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webpack-manifest-plugin</w:t>
      </w:r>
    </w:p>
    <w:p>
      <w:r>
        <w:t xml:space="preserve">      dist</w:t>
      </w:r>
    </w:p>
    <w:p>
      <w:pPr>
        <w:pStyle w:val="ListBullet"/>
      </w:pPr>
      <w:r>
        <w:t xml:space="preserve">        helpers.d.ts</w:t>
      </w:r>
    </w:p>
    <w:p>
      <w:pPr>
        <w:pStyle w:val="ListBullet"/>
      </w:pPr>
      <w:r>
        <w:t xml:space="preserve">        helpers.js</w:t>
      </w:r>
    </w:p>
    <w:p>
      <w:pPr>
        <w:pStyle w:val="ListBullet"/>
      </w:pPr>
      <w:r>
        <w:t xml:space="preserve">        helpers.js.map</w:t>
      </w:r>
    </w:p>
    <w:p>
      <w:pPr>
        <w:pStyle w:val="ListBullet"/>
      </w:pPr>
      <w:r>
        <w:t xml:space="preserve">        hooks.d.ts</w:t>
      </w:r>
    </w:p>
    <w:p>
      <w:pPr>
        <w:pStyle w:val="ListBullet"/>
      </w:pPr>
      <w:r>
        <w:t xml:space="preserve">        hooks.js</w:t>
      </w:r>
    </w:p>
    <w:p>
      <w:pPr>
        <w:pStyle w:val="ListBullet"/>
      </w:pPr>
      <w:r>
        <w:t xml:space="preserve">        hooks.js.map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index.js.map</w:t>
      </w:r>
    </w:p>
    <w:p>
      <w:r>
        <w:t xml:space="preserve">      node_modules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r>
        <w:t xml:space="preserve">        webpack-sources</w:t>
      </w:r>
    </w:p>
    <w:p>
      <w:r>
        <w:t xml:space="preserve">          lib</w:t>
      </w:r>
    </w:p>
    <w:p>
      <w:pPr>
        <w:pStyle w:val="ListBullet"/>
      </w:pPr>
      <w:r>
        <w:t xml:space="preserve">            applySourceMap.js</w:t>
      </w:r>
    </w:p>
    <w:p>
      <w:pPr>
        <w:pStyle w:val="ListBullet"/>
      </w:pPr>
      <w:r>
        <w:t xml:space="preserve">            CachedSource.js</w:t>
      </w:r>
    </w:p>
    <w:p>
      <w:pPr>
        <w:pStyle w:val="ListBullet"/>
      </w:pPr>
      <w:r>
        <w:t xml:space="preserve">            CompatSource.js</w:t>
      </w:r>
    </w:p>
    <w:p>
      <w:pPr>
        <w:pStyle w:val="ListBullet"/>
      </w:pPr>
      <w:r>
        <w:t xml:space="preserve">            ConcatSource.js</w:t>
      </w:r>
    </w:p>
    <w:p>
      <w:pPr>
        <w:pStyle w:val="ListBullet"/>
      </w:pPr>
      <w:r>
        <w:t xml:space="preserve">            helpers.js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OriginalSource.js</w:t>
      </w:r>
    </w:p>
    <w:p>
      <w:pPr>
        <w:pStyle w:val="ListBullet"/>
      </w:pPr>
      <w:r>
        <w:t xml:space="preserve">            PrefixSource.js</w:t>
      </w:r>
    </w:p>
    <w:p>
      <w:pPr>
        <w:pStyle w:val="ListBullet"/>
      </w:pPr>
      <w:r>
        <w:t xml:space="preserve">            RawSource.js</w:t>
      </w:r>
    </w:p>
    <w:p>
      <w:pPr>
        <w:pStyle w:val="ListBullet"/>
      </w:pPr>
      <w:r>
        <w:t xml:space="preserve">            ReplaceSource.js</w:t>
      </w:r>
    </w:p>
    <w:p>
      <w:pPr>
        <w:pStyle w:val="ListBullet"/>
      </w:pPr>
      <w:r>
        <w:t xml:space="preserve">            SizeOnlySource.js</w:t>
      </w:r>
    </w:p>
    <w:p>
      <w:pPr>
        <w:pStyle w:val="ListBullet"/>
      </w:pPr>
      <w:r>
        <w:t xml:space="preserve">            Source.js</w:t>
      </w:r>
    </w:p>
    <w:p>
      <w:pPr>
        <w:pStyle w:val="ListBullet"/>
      </w:pPr>
      <w:r>
        <w:t xml:space="preserve">            SourceMapSource.js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webpack-sources</w:t>
      </w:r>
    </w:p>
    <w:p>
      <w:r>
        <w:t xml:space="preserve">      lib</w:t>
      </w:r>
    </w:p>
    <w:p>
      <w:r>
        <w:t xml:space="preserve">        helpers</w:t>
      </w:r>
    </w:p>
    <w:p>
      <w:pPr>
        <w:pStyle w:val="ListBullet"/>
      </w:pPr>
      <w:r>
        <w:t xml:space="preserve">          createMappingsSerializer.js</w:t>
      </w:r>
    </w:p>
    <w:p>
      <w:pPr>
        <w:pStyle w:val="ListBullet"/>
      </w:pPr>
      <w:r>
        <w:t xml:space="preserve">          getFromStreamChunks.js</w:t>
      </w:r>
    </w:p>
    <w:p>
      <w:pPr>
        <w:pStyle w:val="ListBullet"/>
      </w:pPr>
      <w:r>
        <w:t xml:space="preserve">          getGeneratedSourceInfo.js</w:t>
      </w:r>
    </w:p>
    <w:p>
      <w:pPr>
        <w:pStyle w:val="ListBullet"/>
      </w:pPr>
      <w:r>
        <w:t xml:space="preserve">          getName.js</w:t>
      </w:r>
    </w:p>
    <w:p>
      <w:pPr>
        <w:pStyle w:val="ListBullet"/>
      </w:pPr>
      <w:r>
        <w:t xml:space="preserve">          getSource.js</w:t>
      </w:r>
    </w:p>
    <w:p>
      <w:pPr>
        <w:pStyle w:val="ListBullet"/>
      </w:pPr>
      <w:r>
        <w:t xml:space="preserve">          readMappings.js</w:t>
      </w:r>
    </w:p>
    <w:p>
      <w:pPr>
        <w:pStyle w:val="ListBullet"/>
      </w:pPr>
      <w:r>
        <w:t xml:space="preserve">          splitIntoLines.js</w:t>
      </w:r>
    </w:p>
    <w:p>
      <w:pPr>
        <w:pStyle w:val="ListBullet"/>
      </w:pPr>
      <w:r>
        <w:t xml:space="preserve">          splitIntoPotentialTokens.js</w:t>
      </w:r>
    </w:p>
    <w:p>
      <w:pPr>
        <w:pStyle w:val="ListBullet"/>
      </w:pPr>
      <w:r>
        <w:t xml:space="preserve">          streamAndGetSourceAndMap.js</w:t>
      </w:r>
    </w:p>
    <w:p>
      <w:pPr>
        <w:pStyle w:val="ListBullet"/>
      </w:pPr>
      <w:r>
        <w:t xml:space="preserve">          streamChunks.js</w:t>
      </w:r>
    </w:p>
    <w:p>
      <w:pPr>
        <w:pStyle w:val="ListBullet"/>
      </w:pPr>
      <w:r>
        <w:t xml:space="preserve">          streamChunksOfCombinedSourceMap.js</w:t>
      </w:r>
    </w:p>
    <w:p>
      <w:pPr>
        <w:pStyle w:val="ListBullet"/>
      </w:pPr>
      <w:r>
        <w:t xml:space="preserve">          streamChunksOfRawSource.js</w:t>
      </w:r>
    </w:p>
    <w:p>
      <w:pPr>
        <w:pStyle w:val="ListBullet"/>
      </w:pPr>
      <w:r>
        <w:t xml:space="preserve">          streamChunksOfSourceMap.js</w:t>
      </w:r>
    </w:p>
    <w:p>
      <w:pPr>
        <w:pStyle w:val="ListBullet"/>
      </w:pPr>
      <w:r>
        <w:t xml:space="preserve">        CachedSource.js</w:t>
      </w:r>
    </w:p>
    <w:p>
      <w:pPr>
        <w:pStyle w:val="ListBullet"/>
      </w:pPr>
      <w:r>
        <w:t xml:space="preserve">        CompatSource.js</w:t>
      </w:r>
    </w:p>
    <w:p>
      <w:pPr>
        <w:pStyle w:val="ListBullet"/>
      </w:pPr>
      <w:r>
        <w:t xml:space="preserve">        ConcatSource.js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OriginalSource.js</w:t>
      </w:r>
    </w:p>
    <w:p>
      <w:pPr>
        <w:pStyle w:val="ListBullet"/>
      </w:pPr>
      <w:r>
        <w:t xml:space="preserve">        PrefixSource.js</w:t>
      </w:r>
    </w:p>
    <w:p>
      <w:pPr>
        <w:pStyle w:val="ListBullet"/>
      </w:pPr>
      <w:r>
        <w:t xml:space="preserve">        RawSource.js</w:t>
      </w:r>
    </w:p>
    <w:p>
      <w:pPr>
        <w:pStyle w:val="ListBullet"/>
      </w:pPr>
      <w:r>
        <w:t xml:space="preserve">        ReplaceSource.js</w:t>
      </w:r>
    </w:p>
    <w:p>
      <w:pPr>
        <w:pStyle w:val="ListBullet"/>
      </w:pPr>
      <w:r>
        <w:t xml:space="preserve">        SizeOnlySource.js</w:t>
      </w:r>
    </w:p>
    <w:p>
      <w:pPr>
        <w:pStyle w:val="ListBullet"/>
      </w:pPr>
      <w:r>
        <w:t xml:space="preserve">        Source.js</w:t>
      </w:r>
    </w:p>
    <w:p>
      <w:pPr>
        <w:pStyle w:val="ListBullet"/>
      </w:pPr>
      <w:r>
        <w:t xml:space="preserve">        SourceMapSource.js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websocket-driver</w:t>
      </w:r>
    </w:p>
    <w:p>
      <w:r>
        <w:t xml:space="preserve">      lib</w:t>
      </w:r>
    </w:p>
    <w:p>
      <w:r>
        <w:t xml:space="preserve">        websocket</w:t>
      </w:r>
    </w:p>
    <w:p>
      <w:r>
        <w:t xml:space="preserve">          driver</w:t>
      </w:r>
    </w:p>
    <w:p>
      <w:r>
        <w:t xml:space="preserve">            hybi</w:t>
      </w:r>
    </w:p>
    <w:p>
      <w:pPr>
        <w:pStyle w:val="ListBullet"/>
      </w:pPr>
      <w:r>
        <w:t xml:space="preserve">              frame.js</w:t>
      </w:r>
    </w:p>
    <w:p>
      <w:pPr>
        <w:pStyle w:val="ListBullet"/>
      </w:pPr>
      <w:r>
        <w:t xml:space="preserve">              message.js</w:t>
      </w:r>
    </w:p>
    <w:p>
      <w:pPr>
        <w:pStyle w:val="ListBullet"/>
      </w:pPr>
      <w:r>
        <w:t xml:space="preserve">            base.js</w:t>
      </w:r>
    </w:p>
    <w:p>
      <w:pPr>
        <w:pStyle w:val="ListBullet"/>
      </w:pPr>
      <w:r>
        <w:t xml:space="preserve">            client.js</w:t>
      </w:r>
    </w:p>
    <w:p>
      <w:pPr>
        <w:pStyle w:val="ListBullet"/>
      </w:pPr>
      <w:r>
        <w:t xml:space="preserve">            draft75.js</w:t>
      </w:r>
    </w:p>
    <w:p>
      <w:pPr>
        <w:pStyle w:val="ListBullet"/>
      </w:pPr>
      <w:r>
        <w:t xml:space="preserve">            draft76.js</w:t>
      </w:r>
    </w:p>
    <w:p>
      <w:pPr>
        <w:pStyle w:val="ListBullet"/>
      </w:pPr>
      <w:r>
        <w:t xml:space="preserve">            headers.js</w:t>
      </w:r>
    </w:p>
    <w:p>
      <w:pPr>
        <w:pStyle w:val="ListBullet"/>
      </w:pPr>
      <w:r>
        <w:t xml:space="preserve">            hybi.js</w:t>
      </w:r>
    </w:p>
    <w:p>
      <w:pPr>
        <w:pStyle w:val="ListBullet"/>
      </w:pPr>
      <w:r>
        <w:t xml:space="preserve">            proxy.js</w:t>
      </w:r>
    </w:p>
    <w:p>
      <w:pPr>
        <w:pStyle w:val="ListBullet"/>
      </w:pPr>
      <w:r>
        <w:t xml:space="preserve">            server.js</w:t>
      </w:r>
    </w:p>
    <w:p>
      <w:pPr>
        <w:pStyle w:val="ListBullet"/>
      </w:pPr>
      <w:r>
        <w:t xml:space="preserve">            stream_reader.js</w:t>
      </w:r>
    </w:p>
    <w:p>
      <w:pPr>
        <w:pStyle w:val="ListBullet"/>
      </w:pPr>
      <w:r>
        <w:t xml:space="preserve">          driver.js</w:t>
      </w:r>
    </w:p>
    <w:p>
      <w:pPr>
        <w:pStyle w:val="ListBullet"/>
      </w:pPr>
      <w:r>
        <w:t xml:space="preserve">          http_parser.js</w:t>
      </w:r>
    </w:p>
    <w:p>
      <w:pPr>
        <w:pStyle w:val="ListBullet"/>
      </w:pPr>
      <w:r>
        <w:t xml:space="preserve">          streams.js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websocket-extensions</w:t>
      </w:r>
    </w:p>
    <w:p>
      <w:r>
        <w:t xml:space="preserve">      lib</w:t>
      </w:r>
    </w:p>
    <w:p>
      <w:r>
        <w:t xml:space="preserve">        pipeline</w:t>
      </w:r>
    </w:p>
    <w:p>
      <w:pPr>
        <w:pStyle w:val="ListBullet"/>
      </w:pPr>
      <w:r>
        <w:t xml:space="preserve">          cell.js</w:t>
      </w:r>
    </w:p>
    <w:p>
      <w:pPr>
        <w:pStyle w:val="ListBullet"/>
      </w:pPr>
      <w:r>
        <w:t xml:space="preserve">          functor.js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pledge.js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ring_buffer.js</w:t>
      </w:r>
    </w:p>
    <w:p>
      <w:pPr>
        <w:pStyle w:val="ListBullet"/>
      </w:pPr>
      <w:r>
        <w:t xml:space="preserve">        parser.js</w:t>
      </w:r>
    </w:p>
    <w:p>
      <w:pPr>
        <w:pStyle w:val="ListBullet"/>
      </w:pPr>
      <w:r>
        <w:t xml:space="preserve">        websocket_extensions.js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LICENSE.md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whatwg-encoding</w:t>
      </w:r>
    </w:p>
    <w:p>
      <w:r>
        <w:t xml:space="preserve">      lib</w:t>
      </w:r>
    </w:p>
    <w:p>
      <w:pPr>
        <w:pStyle w:val="ListBullet"/>
      </w:pPr>
      <w:r>
        <w:t xml:space="preserve">        labels-to-names.json</w:t>
      </w:r>
    </w:p>
    <w:p>
      <w:pPr>
        <w:pStyle w:val="ListBullet"/>
      </w:pPr>
      <w:r>
        <w:t xml:space="preserve">        supported-names.json</w:t>
      </w:r>
    </w:p>
    <w:p>
      <w:pPr>
        <w:pStyle w:val="ListBullet"/>
      </w:pPr>
      <w:r>
        <w:t xml:space="preserve">        whatwg-encoding.js</w:t>
      </w:r>
    </w:p>
    <w:p>
      <w:r>
        <w:t xml:space="preserve">      node_modules</w:t>
      </w:r>
    </w:p>
    <w:p>
      <w:r>
        <w:t xml:space="preserve">        iconv-lite</w:t>
      </w:r>
    </w:p>
    <w:p>
      <w:r>
        <w:t xml:space="preserve">          encodings</w:t>
      </w:r>
    </w:p>
    <w:p>
      <w:r>
        <w:t xml:space="preserve">            tables</w:t>
      </w:r>
    </w:p>
    <w:p>
      <w:pPr>
        <w:pStyle w:val="ListBullet"/>
      </w:pPr>
      <w:r>
        <w:t xml:space="preserve">              big5-added.json</w:t>
      </w:r>
    </w:p>
    <w:p>
      <w:pPr>
        <w:pStyle w:val="ListBullet"/>
      </w:pPr>
      <w:r>
        <w:t xml:space="preserve">              cp936.json</w:t>
      </w:r>
    </w:p>
    <w:p>
      <w:pPr>
        <w:pStyle w:val="ListBullet"/>
      </w:pPr>
      <w:r>
        <w:t xml:space="preserve">              cp949.json</w:t>
      </w:r>
    </w:p>
    <w:p>
      <w:pPr>
        <w:pStyle w:val="ListBullet"/>
      </w:pPr>
      <w:r>
        <w:t xml:space="preserve">              cp950.json</w:t>
      </w:r>
    </w:p>
    <w:p>
      <w:pPr>
        <w:pStyle w:val="ListBullet"/>
      </w:pPr>
      <w:r>
        <w:t xml:space="preserve">              eucjp.json</w:t>
      </w:r>
    </w:p>
    <w:p>
      <w:pPr>
        <w:pStyle w:val="ListBullet"/>
      </w:pPr>
      <w:r>
        <w:t xml:space="preserve">              gb18030-ranges.json</w:t>
      </w:r>
    </w:p>
    <w:p>
      <w:pPr>
        <w:pStyle w:val="ListBullet"/>
      </w:pPr>
      <w:r>
        <w:t xml:space="preserve">              gbk-added.json</w:t>
      </w:r>
    </w:p>
    <w:p>
      <w:pPr>
        <w:pStyle w:val="ListBullet"/>
      </w:pPr>
      <w:r>
        <w:t xml:space="preserve">              shiftjis.json</w:t>
      </w:r>
    </w:p>
    <w:p>
      <w:pPr>
        <w:pStyle w:val="ListBullet"/>
      </w:pPr>
      <w:r>
        <w:t xml:space="preserve">            dbcs-codec.js</w:t>
      </w:r>
    </w:p>
    <w:p>
      <w:pPr>
        <w:pStyle w:val="ListBullet"/>
      </w:pPr>
      <w:r>
        <w:t xml:space="preserve">            dbcs-data.js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internal.js</w:t>
      </w:r>
    </w:p>
    <w:p>
      <w:pPr>
        <w:pStyle w:val="ListBullet"/>
      </w:pPr>
      <w:r>
        <w:t xml:space="preserve">            sbcs-codec.js</w:t>
      </w:r>
    </w:p>
    <w:p>
      <w:pPr>
        <w:pStyle w:val="ListBullet"/>
      </w:pPr>
      <w:r>
        <w:t xml:space="preserve">            sbcs-data-generated.js</w:t>
      </w:r>
    </w:p>
    <w:p>
      <w:pPr>
        <w:pStyle w:val="ListBullet"/>
      </w:pPr>
      <w:r>
        <w:t xml:space="preserve">            sbcs-data.js</w:t>
      </w:r>
    </w:p>
    <w:p>
      <w:pPr>
        <w:pStyle w:val="ListBullet"/>
      </w:pPr>
      <w:r>
        <w:t xml:space="preserve">            utf16.js</w:t>
      </w:r>
    </w:p>
    <w:p>
      <w:pPr>
        <w:pStyle w:val="ListBullet"/>
      </w:pPr>
      <w:r>
        <w:t xml:space="preserve">            utf7.js</w:t>
      </w:r>
    </w:p>
    <w:p>
      <w:r>
        <w:t xml:space="preserve">          lib</w:t>
      </w:r>
    </w:p>
    <w:p>
      <w:pPr>
        <w:pStyle w:val="ListBullet"/>
      </w:pPr>
      <w:r>
        <w:t xml:space="preserve">            bom-handling.js</w:t>
      </w:r>
    </w:p>
    <w:p>
      <w:pPr>
        <w:pStyle w:val="ListBullet"/>
      </w:pPr>
      <w:r>
        <w:t xml:space="preserve">            extend-node.js</w:t>
      </w:r>
    </w:p>
    <w:p>
      <w:pPr>
        <w:pStyle w:val="ListBullet"/>
      </w:pPr>
      <w:r>
        <w:t xml:space="preserve">            index.d.ts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streams.js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whatwg-fetch</w:t>
      </w:r>
    </w:p>
    <w:p>
      <w:r>
        <w:t xml:space="preserve">      dist</w:t>
      </w:r>
    </w:p>
    <w:p>
      <w:pPr>
        <w:pStyle w:val="ListBullet"/>
      </w:pPr>
      <w:r>
        <w:t xml:space="preserve">        fetch.umd.js</w:t>
      </w:r>
    </w:p>
    <w:p>
      <w:pPr>
        <w:pStyle w:val="ListBullet"/>
      </w:pPr>
      <w:r>
        <w:t xml:space="preserve">        fetch.umd.js.flow</w:t>
      </w:r>
    </w:p>
    <w:p>
      <w:pPr>
        <w:pStyle w:val="ListBullet"/>
      </w:pPr>
      <w:r>
        <w:t xml:space="preserve">      fetch.js</w:t>
      </w:r>
    </w:p>
    <w:p>
      <w:pPr>
        <w:pStyle w:val="ListBullet"/>
      </w:pPr>
      <w:r>
        <w:t xml:space="preserve">      fetch.js.flow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whatwg-mimetype</w:t>
      </w:r>
    </w:p>
    <w:p>
      <w:r>
        <w:t xml:space="preserve">      lib</w:t>
      </w:r>
    </w:p>
    <w:p>
      <w:pPr>
        <w:pStyle w:val="ListBullet"/>
      </w:pPr>
      <w:r>
        <w:t xml:space="preserve">        mime-type.js</w:t>
      </w:r>
    </w:p>
    <w:p>
      <w:pPr>
        <w:pStyle w:val="ListBullet"/>
      </w:pPr>
      <w:r>
        <w:t xml:space="preserve">        parser.js</w:t>
      </w:r>
    </w:p>
    <w:p>
      <w:pPr>
        <w:pStyle w:val="ListBullet"/>
      </w:pPr>
      <w:r>
        <w:t xml:space="preserve">        serializer.js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whatwg-url</w:t>
      </w:r>
    </w:p>
    <w:p>
      <w:r>
        <w:t xml:space="preserve">      dist</w:t>
      </w:r>
    </w:p>
    <w:p>
      <w:pPr>
        <w:pStyle w:val="ListBullet"/>
      </w:pPr>
      <w:r>
        <w:t xml:space="preserve">        encoding.js</w:t>
      </w:r>
    </w:p>
    <w:p>
      <w:pPr>
        <w:pStyle w:val="ListBullet"/>
      </w:pPr>
      <w:r>
        <w:t xml:space="preserve">        Function.js</w:t>
      </w:r>
    </w:p>
    <w:p>
      <w:pPr>
        <w:pStyle w:val="ListBullet"/>
      </w:pPr>
      <w:r>
        <w:t xml:space="preserve">        infra.js</w:t>
      </w:r>
    </w:p>
    <w:p>
      <w:pPr>
        <w:pStyle w:val="ListBullet"/>
      </w:pPr>
      <w:r>
        <w:t xml:space="preserve">        percent-encoding.js</w:t>
      </w:r>
    </w:p>
    <w:p>
      <w:pPr>
        <w:pStyle w:val="ListBullet"/>
      </w:pPr>
      <w:r>
        <w:t xml:space="preserve">        URL-impl.js</w:t>
      </w:r>
    </w:p>
    <w:p>
      <w:pPr>
        <w:pStyle w:val="ListBullet"/>
      </w:pPr>
      <w:r>
        <w:t xml:space="preserve">        url-state-machine.js</w:t>
      </w:r>
    </w:p>
    <w:p>
      <w:pPr>
        <w:pStyle w:val="ListBullet"/>
      </w:pPr>
      <w:r>
        <w:t xml:space="preserve">        URL.js</w:t>
      </w:r>
    </w:p>
    <w:p>
      <w:pPr>
        <w:pStyle w:val="ListBullet"/>
      </w:pPr>
      <w:r>
        <w:t xml:space="preserve">        urlencoded.js</w:t>
      </w:r>
    </w:p>
    <w:p>
      <w:pPr>
        <w:pStyle w:val="ListBullet"/>
      </w:pPr>
      <w:r>
        <w:t xml:space="preserve">        URLSearchParams-impl.js</w:t>
      </w:r>
    </w:p>
    <w:p>
      <w:pPr>
        <w:pStyle w:val="ListBullet"/>
      </w:pPr>
      <w:r>
        <w:t xml:space="preserve">        URLSearchParams.js</w:t>
      </w:r>
    </w:p>
    <w:p>
      <w:pPr>
        <w:pStyle w:val="ListBullet"/>
      </w:pPr>
      <w:r>
        <w:t xml:space="preserve">        utils.js</w:t>
      </w:r>
    </w:p>
    <w:p>
      <w:pPr>
        <w:pStyle w:val="ListBullet"/>
      </w:pPr>
      <w:r>
        <w:t xml:space="preserve">        VoidFunction.js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webidl2js-wrapper.js</w:t>
      </w:r>
    </w:p>
    <w:p>
      <w:r>
        <w:t xml:space="preserve">    which</w:t>
      </w:r>
    </w:p>
    <w:p>
      <w:r>
        <w:t xml:space="preserve">      bin</w:t>
      </w:r>
    </w:p>
    <w:p>
      <w:pPr>
        <w:pStyle w:val="ListBullet"/>
      </w:pPr>
      <w:r>
        <w:t xml:space="preserve">        node-which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which.js</w:t>
      </w:r>
    </w:p>
    <w:p>
      <w:r>
        <w:t xml:space="preserve">    which-boxed-primitive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.eslintignore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which-builtin-type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which-collection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which-typed-array</w:t>
      </w:r>
    </w:p>
    <w:p>
      <w:r>
        <w:t xml:space="preserve">      .github</w:t>
      </w:r>
    </w:p>
    <w:p>
      <w:pPr>
        <w:pStyle w:val="ListBullet"/>
      </w:pPr>
      <w:r>
        <w:t xml:space="preserve">        FUNDING.yml</w:t>
      </w:r>
    </w:p>
    <w:p>
      <w:r>
        <w:t xml:space="preserve">      test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.editorconfig</w:t>
      </w:r>
    </w:p>
    <w:p>
      <w:pPr>
        <w:pStyle w:val="ListBullet"/>
      </w:pPr>
      <w:r>
        <w:t xml:space="preserve">      .eslintrc</w:t>
      </w:r>
    </w:p>
    <w:p>
      <w:pPr>
        <w:pStyle w:val="ListBullet"/>
      </w:pPr>
      <w:r>
        <w:t xml:space="preserve">      .nycrc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r>
        <w:t xml:space="preserve">    word-wrap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workbox-background-sync</w:t>
      </w:r>
    </w:p>
    <w:p>
      <w:r>
        <w:t xml:space="preserve">      build</w:t>
      </w:r>
    </w:p>
    <w:p>
      <w:pPr>
        <w:pStyle w:val="ListBullet"/>
      </w:pPr>
      <w:r>
        <w:t xml:space="preserve">        workbox-background-sync.dev.js</w:t>
      </w:r>
    </w:p>
    <w:p>
      <w:pPr>
        <w:pStyle w:val="ListBullet"/>
      </w:pPr>
      <w:r>
        <w:t xml:space="preserve">        workbox-background-sync.dev.js.map</w:t>
      </w:r>
    </w:p>
    <w:p>
      <w:pPr>
        <w:pStyle w:val="ListBullet"/>
      </w:pPr>
      <w:r>
        <w:t xml:space="preserve">        workbox-background-sync.prod.js</w:t>
      </w:r>
    </w:p>
    <w:p>
      <w:pPr>
        <w:pStyle w:val="ListBullet"/>
      </w:pPr>
      <w:r>
        <w:t xml:space="preserve">        workbox-background-sync.prod.js.map</w:t>
      </w:r>
    </w:p>
    <w:p>
      <w:r>
        <w:t xml:space="preserve">      lib</w:t>
      </w:r>
    </w:p>
    <w:p>
      <w:pPr>
        <w:pStyle w:val="ListBullet"/>
      </w:pPr>
      <w:r>
        <w:t xml:space="preserve">        QueueDb.d.ts</w:t>
      </w:r>
    </w:p>
    <w:p>
      <w:pPr>
        <w:pStyle w:val="ListBullet"/>
      </w:pPr>
      <w:r>
        <w:t xml:space="preserve">        QueueDb.js</w:t>
      </w:r>
    </w:p>
    <w:p>
      <w:pPr>
        <w:pStyle w:val="ListBullet"/>
      </w:pPr>
      <w:r>
        <w:t xml:space="preserve">        QueueDb.mjs</w:t>
      </w:r>
    </w:p>
    <w:p>
      <w:pPr>
        <w:pStyle w:val="ListBullet"/>
      </w:pPr>
      <w:r>
        <w:t xml:space="preserve">        QueueStore.d.ts</w:t>
      </w:r>
    </w:p>
    <w:p>
      <w:pPr>
        <w:pStyle w:val="ListBullet"/>
      </w:pPr>
      <w:r>
        <w:t xml:space="preserve">        QueueStore.js</w:t>
      </w:r>
    </w:p>
    <w:p>
      <w:pPr>
        <w:pStyle w:val="ListBullet"/>
      </w:pPr>
      <w:r>
        <w:t xml:space="preserve">        QueueStore.mjs</w:t>
      </w:r>
    </w:p>
    <w:p>
      <w:pPr>
        <w:pStyle w:val="ListBullet"/>
      </w:pPr>
      <w:r>
        <w:t xml:space="preserve">        StorableRequest.d.ts</w:t>
      </w:r>
    </w:p>
    <w:p>
      <w:pPr>
        <w:pStyle w:val="ListBullet"/>
      </w:pPr>
      <w:r>
        <w:t xml:space="preserve">        StorableRequest.js</w:t>
      </w:r>
    </w:p>
    <w:p>
      <w:pPr>
        <w:pStyle w:val="ListBullet"/>
      </w:pPr>
      <w:r>
        <w:t xml:space="preserve">        StorableRequest.mjs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QueueDb.ts</w:t>
      </w:r>
    </w:p>
    <w:p>
      <w:pPr>
        <w:pStyle w:val="ListBullet"/>
      </w:pPr>
      <w:r>
        <w:t xml:space="preserve">          QueueStore.ts</w:t>
      </w:r>
    </w:p>
    <w:p>
      <w:pPr>
        <w:pStyle w:val="ListBullet"/>
      </w:pPr>
      <w:r>
        <w:t xml:space="preserve">          StorableRequest.ts</w:t>
      </w:r>
    </w:p>
    <w:p>
      <w:pPr>
        <w:pStyle w:val="ListBullet"/>
      </w:pPr>
      <w:r>
        <w:t xml:space="preserve">        BackgroundSyncPlugin.ts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Queue.ts</w:t>
      </w:r>
    </w:p>
    <w:p>
      <w:pPr>
        <w:pStyle w:val="ListBullet"/>
      </w:pPr>
      <w:r>
        <w:t xml:space="preserve">        QueueStore.ts</w:t>
      </w:r>
    </w:p>
    <w:p>
      <w:pPr>
        <w:pStyle w:val="ListBullet"/>
      </w:pPr>
      <w:r>
        <w:t xml:space="preserve">        StorableRequest.ts</w:t>
      </w:r>
    </w:p>
    <w:p>
      <w:pPr>
        <w:pStyle w:val="ListBullet"/>
      </w:pPr>
      <w:r>
        <w:t xml:space="preserve">        _version.ts</w:t>
      </w:r>
    </w:p>
    <w:p>
      <w:pPr>
        <w:pStyle w:val="ListBullet"/>
      </w:pPr>
      <w:r>
        <w:t xml:space="preserve">      BackgroundSyncPlugin.d.ts</w:t>
      </w:r>
    </w:p>
    <w:p>
      <w:pPr>
        <w:pStyle w:val="ListBullet"/>
      </w:pPr>
      <w:r>
        <w:t xml:space="preserve">      BackgroundSyncPlugin.js</w:t>
      </w:r>
    </w:p>
    <w:p>
      <w:pPr>
        <w:pStyle w:val="ListBullet"/>
      </w:pPr>
      <w:r>
        <w:t xml:space="preserve">      BackgroundSyncPlugin.mjs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Queue.d.ts</w:t>
      </w:r>
    </w:p>
    <w:p>
      <w:pPr>
        <w:pStyle w:val="ListBullet"/>
      </w:pPr>
      <w:r>
        <w:t xml:space="preserve">      Queue.js</w:t>
      </w:r>
    </w:p>
    <w:p>
      <w:pPr>
        <w:pStyle w:val="ListBullet"/>
      </w:pPr>
      <w:r>
        <w:t xml:space="preserve">      Queue.mjs</w:t>
      </w:r>
    </w:p>
    <w:p>
      <w:pPr>
        <w:pStyle w:val="ListBullet"/>
      </w:pPr>
      <w:r>
        <w:t xml:space="preserve">      QueueStore.d.ts</w:t>
      </w:r>
    </w:p>
    <w:p>
      <w:pPr>
        <w:pStyle w:val="ListBullet"/>
      </w:pPr>
      <w:r>
        <w:t xml:space="preserve">      QueueStore.js</w:t>
      </w:r>
    </w:p>
    <w:p>
      <w:pPr>
        <w:pStyle w:val="ListBullet"/>
      </w:pPr>
      <w:r>
        <w:t xml:space="preserve">      QueueStore.mjs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StorableRequest.d.ts</w:t>
      </w:r>
    </w:p>
    <w:p>
      <w:pPr>
        <w:pStyle w:val="ListBullet"/>
      </w:pPr>
      <w:r>
        <w:t xml:space="preserve">      StorableRequest.js</w:t>
      </w:r>
    </w:p>
    <w:p>
      <w:pPr>
        <w:pStyle w:val="ListBullet"/>
      </w:pPr>
      <w:r>
        <w:t xml:space="preserve">      StorableRequest.mjs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workbox-broadcast-update</w:t>
      </w:r>
    </w:p>
    <w:p>
      <w:r>
        <w:t xml:space="preserve">      build</w:t>
      </w:r>
    </w:p>
    <w:p>
      <w:pPr>
        <w:pStyle w:val="ListBullet"/>
      </w:pPr>
      <w:r>
        <w:t xml:space="preserve">        workbox-broadcast-update.dev.js</w:t>
      </w:r>
    </w:p>
    <w:p>
      <w:pPr>
        <w:pStyle w:val="ListBullet"/>
      </w:pPr>
      <w:r>
        <w:t xml:space="preserve">        workbox-broadcast-update.dev.js.map</w:t>
      </w:r>
    </w:p>
    <w:p>
      <w:pPr>
        <w:pStyle w:val="ListBullet"/>
      </w:pPr>
      <w:r>
        <w:t xml:space="preserve">        workbox-broadcast-update.prod.js</w:t>
      </w:r>
    </w:p>
    <w:p>
      <w:pPr>
        <w:pStyle w:val="ListBullet"/>
      </w:pPr>
      <w:r>
        <w:t xml:space="preserve">        workbox-broadcast-update.prod.js.map</w:t>
      </w:r>
    </w:p>
    <w:p>
      <w:r>
        <w:t xml:space="preserve">      src</w:t>
      </w:r>
    </w:p>
    <w:p>
      <w:r>
        <w:t xml:space="preserve">        utils</w:t>
      </w:r>
    </w:p>
    <w:p>
      <w:pPr>
        <w:pStyle w:val="ListBullet"/>
      </w:pPr>
      <w:r>
        <w:t xml:space="preserve">          constants.ts</w:t>
      </w:r>
    </w:p>
    <w:p>
      <w:pPr>
        <w:pStyle w:val="ListBullet"/>
      </w:pPr>
      <w:r>
        <w:t xml:space="preserve">        BroadcastCacheUpdate.ts</w:t>
      </w:r>
    </w:p>
    <w:p>
      <w:pPr>
        <w:pStyle w:val="ListBullet"/>
      </w:pPr>
      <w:r>
        <w:t xml:space="preserve">        BroadcastUpdatePlugin.ts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responsesAreSame.ts</w:t>
      </w:r>
    </w:p>
    <w:p>
      <w:pPr>
        <w:pStyle w:val="ListBullet"/>
      </w:pPr>
      <w:r>
        <w:t xml:space="preserve">        _version.ts</w:t>
      </w:r>
    </w:p>
    <w:p>
      <w:r>
        <w:t xml:space="preserve">      utils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constants.mjs</w:t>
      </w:r>
    </w:p>
    <w:p>
      <w:pPr>
        <w:pStyle w:val="ListBullet"/>
      </w:pPr>
      <w:r>
        <w:t xml:space="preserve">      BroadcastCacheUpdate.d.ts</w:t>
      </w:r>
    </w:p>
    <w:p>
      <w:pPr>
        <w:pStyle w:val="ListBullet"/>
      </w:pPr>
      <w:r>
        <w:t xml:space="preserve">      BroadcastCacheUpdate.js</w:t>
      </w:r>
    </w:p>
    <w:p>
      <w:pPr>
        <w:pStyle w:val="ListBullet"/>
      </w:pPr>
      <w:r>
        <w:t xml:space="preserve">      BroadcastCacheUpdate.mjs</w:t>
      </w:r>
    </w:p>
    <w:p>
      <w:pPr>
        <w:pStyle w:val="ListBullet"/>
      </w:pPr>
      <w:r>
        <w:t xml:space="preserve">      BroadcastUpdatePlugin.d.ts</w:t>
      </w:r>
    </w:p>
    <w:p>
      <w:pPr>
        <w:pStyle w:val="ListBullet"/>
      </w:pPr>
      <w:r>
        <w:t xml:space="preserve">      BroadcastUpdatePlugin.js</w:t>
      </w:r>
    </w:p>
    <w:p>
      <w:pPr>
        <w:pStyle w:val="ListBullet"/>
      </w:pPr>
      <w:r>
        <w:t xml:space="preserve">      BroadcastUpdatePlugin.mjs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responsesAreSame.d.ts</w:t>
      </w:r>
    </w:p>
    <w:p>
      <w:pPr>
        <w:pStyle w:val="ListBullet"/>
      </w:pPr>
      <w:r>
        <w:t xml:space="preserve">      responsesAreSame.js</w:t>
      </w:r>
    </w:p>
    <w:p>
      <w:pPr>
        <w:pStyle w:val="ListBullet"/>
      </w:pPr>
      <w:r>
        <w:t xml:space="preserve">      responsesAreSame.mjs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workbox-build</w:t>
      </w:r>
    </w:p>
    <w:p>
      <w:r>
        <w:t xml:space="preserve">      build</w:t>
      </w:r>
    </w:p>
    <w:p>
      <w:r>
        <w:t xml:space="preserve">        lib</w:t>
      </w:r>
    </w:p>
    <w:p>
      <w:pPr>
        <w:pStyle w:val="ListBullet"/>
      </w:pPr>
      <w:r>
        <w:t xml:space="preserve">          additional-manifest-entries-transform.d.ts</w:t>
      </w:r>
    </w:p>
    <w:p>
      <w:pPr>
        <w:pStyle w:val="ListBullet"/>
      </w:pPr>
      <w:r>
        <w:t xml:space="preserve">          additional-manifest-entries-transform.js</w:t>
      </w:r>
    </w:p>
    <w:p>
      <w:pPr>
        <w:pStyle w:val="ListBullet"/>
      </w:pPr>
      <w:r>
        <w:t xml:space="preserve">          bundle.d.ts</w:t>
      </w:r>
    </w:p>
    <w:p>
      <w:pPr>
        <w:pStyle w:val="ListBullet"/>
      </w:pPr>
      <w:r>
        <w:t xml:space="preserve">          bundle.js</w:t>
      </w:r>
    </w:p>
    <w:p>
      <w:pPr>
        <w:pStyle w:val="ListBullet"/>
      </w:pPr>
      <w:r>
        <w:t xml:space="preserve">          cdn-utils.d.ts</w:t>
      </w:r>
    </w:p>
    <w:p>
      <w:pPr>
        <w:pStyle w:val="ListBullet"/>
      </w:pPr>
      <w:r>
        <w:t xml:space="preserve">          cdn-utils.js</w:t>
      </w:r>
    </w:p>
    <w:p>
      <w:pPr>
        <w:pStyle w:val="ListBullet"/>
      </w:pPr>
      <w:r>
        <w:t xml:space="preserve">          copy-workbox-libraries.d.ts</w:t>
      </w:r>
    </w:p>
    <w:p>
      <w:pPr>
        <w:pStyle w:val="ListBullet"/>
      </w:pPr>
      <w:r>
        <w:t xml:space="preserve">          copy-workbox-libraries.js</w:t>
      </w:r>
    </w:p>
    <w:p>
      <w:pPr>
        <w:pStyle w:val="ListBullet"/>
      </w:pPr>
      <w:r>
        <w:t xml:space="preserve">          errors.d.ts</w:t>
      </w:r>
    </w:p>
    <w:p>
      <w:pPr>
        <w:pStyle w:val="ListBullet"/>
      </w:pPr>
      <w:r>
        <w:t xml:space="preserve">          errors.js</w:t>
      </w:r>
    </w:p>
    <w:p>
      <w:pPr>
        <w:pStyle w:val="ListBullet"/>
      </w:pPr>
      <w:r>
        <w:t xml:space="preserve">          escape-regexp.d.ts</w:t>
      </w:r>
    </w:p>
    <w:p>
      <w:pPr>
        <w:pStyle w:val="ListBullet"/>
      </w:pPr>
      <w:r>
        <w:t xml:space="preserve">          escape-regexp.js</w:t>
      </w:r>
    </w:p>
    <w:p>
      <w:pPr>
        <w:pStyle w:val="ListBullet"/>
      </w:pPr>
      <w:r>
        <w:t xml:space="preserve">          get-composite-details.d.ts</w:t>
      </w:r>
    </w:p>
    <w:p>
      <w:pPr>
        <w:pStyle w:val="ListBullet"/>
      </w:pPr>
      <w:r>
        <w:t xml:space="preserve">          get-composite-details.js</w:t>
      </w:r>
    </w:p>
    <w:p>
      <w:pPr>
        <w:pStyle w:val="ListBullet"/>
      </w:pPr>
      <w:r>
        <w:t xml:space="preserve">          get-file-details.d.ts</w:t>
      </w:r>
    </w:p>
    <w:p>
      <w:pPr>
        <w:pStyle w:val="ListBullet"/>
      </w:pPr>
      <w:r>
        <w:t xml:space="preserve">          get-file-details.js</w:t>
      </w:r>
    </w:p>
    <w:p>
      <w:pPr>
        <w:pStyle w:val="ListBullet"/>
      </w:pPr>
      <w:r>
        <w:t xml:space="preserve">          get-file-hash.d.ts</w:t>
      </w:r>
    </w:p>
    <w:p>
      <w:pPr>
        <w:pStyle w:val="ListBullet"/>
      </w:pPr>
      <w:r>
        <w:t xml:space="preserve">          get-file-hash.js</w:t>
      </w:r>
    </w:p>
    <w:p>
      <w:pPr>
        <w:pStyle w:val="ListBullet"/>
      </w:pPr>
      <w:r>
        <w:t xml:space="preserve">          get-file-manifest-entries.d.ts</w:t>
      </w:r>
    </w:p>
    <w:p>
      <w:pPr>
        <w:pStyle w:val="ListBullet"/>
      </w:pPr>
      <w:r>
        <w:t xml:space="preserve">          get-file-manifest-entries.js</w:t>
      </w:r>
    </w:p>
    <w:p>
      <w:pPr>
        <w:pStyle w:val="ListBullet"/>
      </w:pPr>
      <w:r>
        <w:t xml:space="preserve">          get-file-size.d.ts</w:t>
      </w:r>
    </w:p>
    <w:p>
      <w:pPr>
        <w:pStyle w:val="ListBullet"/>
      </w:pPr>
      <w:r>
        <w:t xml:space="preserve">          get-file-size.js</w:t>
      </w:r>
    </w:p>
    <w:p>
      <w:pPr>
        <w:pStyle w:val="ListBullet"/>
      </w:pPr>
      <w:r>
        <w:t xml:space="preserve">          get-source-map-url.d.ts</w:t>
      </w:r>
    </w:p>
    <w:p>
      <w:pPr>
        <w:pStyle w:val="ListBullet"/>
      </w:pPr>
      <w:r>
        <w:t xml:space="preserve">          get-source-map-url.js</w:t>
      </w:r>
    </w:p>
    <w:p>
      <w:pPr>
        <w:pStyle w:val="ListBullet"/>
      </w:pPr>
      <w:r>
        <w:t xml:space="preserve">          get-string-details.d.ts</w:t>
      </w:r>
    </w:p>
    <w:p>
      <w:pPr>
        <w:pStyle w:val="ListBullet"/>
      </w:pPr>
      <w:r>
        <w:t xml:space="preserve">          get-string-details.js</w:t>
      </w:r>
    </w:p>
    <w:p>
      <w:pPr>
        <w:pStyle w:val="ListBullet"/>
      </w:pPr>
      <w:r>
        <w:t xml:space="preserve">          get-string-hash.d.ts</w:t>
      </w:r>
    </w:p>
    <w:p>
      <w:pPr>
        <w:pStyle w:val="ListBullet"/>
      </w:pPr>
      <w:r>
        <w:t xml:space="preserve">          get-string-hash.js</w:t>
      </w:r>
    </w:p>
    <w:p>
      <w:pPr>
        <w:pStyle w:val="ListBullet"/>
      </w:pPr>
      <w:r>
        <w:t xml:space="preserve">          maximum-size-transform.d.ts</w:t>
      </w:r>
    </w:p>
    <w:p>
      <w:pPr>
        <w:pStyle w:val="ListBullet"/>
      </w:pPr>
      <w:r>
        <w:t xml:space="preserve">          maximum-size-transform.js</w:t>
      </w:r>
    </w:p>
    <w:p>
      <w:pPr>
        <w:pStyle w:val="ListBullet"/>
      </w:pPr>
      <w:r>
        <w:t xml:space="preserve">          modify-url-prefix-transform.d.ts</w:t>
      </w:r>
    </w:p>
    <w:p>
      <w:pPr>
        <w:pStyle w:val="ListBullet"/>
      </w:pPr>
      <w:r>
        <w:t xml:space="preserve">          modify-url-prefix-transform.js</w:t>
      </w:r>
    </w:p>
    <w:p>
      <w:pPr>
        <w:pStyle w:val="ListBullet"/>
      </w:pPr>
      <w:r>
        <w:t xml:space="preserve">          module-registry.d.ts</w:t>
      </w:r>
    </w:p>
    <w:p>
      <w:pPr>
        <w:pStyle w:val="ListBullet"/>
      </w:pPr>
      <w:r>
        <w:t xml:space="preserve">          module-registry.js</w:t>
      </w:r>
    </w:p>
    <w:p>
      <w:pPr>
        <w:pStyle w:val="ListBullet"/>
      </w:pPr>
      <w:r>
        <w:t xml:space="preserve">          no-revision-for-urls-matching-transform.d.ts</w:t>
      </w:r>
    </w:p>
    <w:p>
      <w:pPr>
        <w:pStyle w:val="ListBullet"/>
      </w:pPr>
      <w:r>
        <w:t xml:space="preserve">          no-revision-for-urls-matching-transform.js</w:t>
      </w:r>
    </w:p>
    <w:p>
      <w:pPr>
        <w:pStyle w:val="ListBullet"/>
      </w:pPr>
      <w:r>
        <w:t xml:space="preserve">          populate-sw-template.d.ts</w:t>
      </w:r>
    </w:p>
    <w:p>
      <w:pPr>
        <w:pStyle w:val="ListBullet"/>
      </w:pPr>
      <w:r>
        <w:t xml:space="preserve">          populate-sw-template.js</w:t>
      </w:r>
    </w:p>
    <w:p>
      <w:pPr>
        <w:pStyle w:val="ListBullet"/>
      </w:pPr>
      <w:r>
        <w:t xml:space="preserve">          rebase-path.d.ts</w:t>
      </w:r>
    </w:p>
    <w:p>
      <w:pPr>
        <w:pStyle w:val="ListBullet"/>
      </w:pPr>
      <w:r>
        <w:t xml:space="preserve">          rebase-path.js</w:t>
      </w:r>
    </w:p>
    <w:p>
      <w:pPr>
        <w:pStyle w:val="ListBullet"/>
      </w:pPr>
      <w:r>
        <w:t xml:space="preserve">          replace-and-update-source-map.d.ts</w:t>
      </w:r>
    </w:p>
    <w:p>
      <w:pPr>
        <w:pStyle w:val="ListBullet"/>
      </w:pPr>
      <w:r>
        <w:t xml:space="preserve">          replace-and-update-source-map.js</w:t>
      </w:r>
    </w:p>
    <w:p>
      <w:pPr>
        <w:pStyle w:val="ListBullet"/>
      </w:pPr>
      <w:r>
        <w:t xml:space="preserve">          runtime-caching-converter.d.ts</w:t>
      </w:r>
    </w:p>
    <w:p>
      <w:pPr>
        <w:pStyle w:val="ListBullet"/>
      </w:pPr>
      <w:r>
        <w:t xml:space="preserve">          runtime-caching-converter.js</w:t>
      </w:r>
    </w:p>
    <w:p>
      <w:pPr>
        <w:pStyle w:val="ListBullet"/>
      </w:pPr>
      <w:r>
        <w:t xml:space="preserve">          stringify-without-comments.d.ts</w:t>
      </w:r>
    </w:p>
    <w:p>
      <w:pPr>
        <w:pStyle w:val="ListBullet"/>
      </w:pPr>
      <w:r>
        <w:t xml:space="preserve">          stringify-without-comments.js</w:t>
      </w:r>
    </w:p>
    <w:p>
      <w:pPr>
        <w:pStyle w:val="ListBullet"/>
      </w:pPr>
      <w:r>
        <w:t xml:space="preserve">          transform-manifest.d.ts</w:t>
      </w:r>
    </w:p>
    <w:p>
      <w:pPr>
        <w:pStyle w:val="ListBullet"/>
      </w:pPr>
      <w:r>
        <w:t xml:space="preserve">          transform-manifest.js</w:t>
      </w:r>
    </w:p>
    <w:p>
      <w:pPr>
        <w:pStyle w:val="ListBullet"/>
      </w:pPr>
      <w:r>
        <w:t xml:space="preserve">          translate-url-to-sourcemap-paths.d.ts</w:t>
      </w:r>
    </w:p>
    <w:p>
      <w:pPr>
        <w:pStyle w:val="ListBullet"/>
      </w:pPr>
      <w:r>
        <w:t xml:space="preserve">          translate-url-to-sourcemap-paths.js</w:t>
      </w:r>
    </w:p>
    <w:p>
      <w:pPr>
        <w:pStyle w:val="ListBullet"/>
      </w:pPr>
      <w:r>
        <w:t xml:space="preserve">          validate-options.d.ts</w:t>
      </w:r>
    </w:p>
    <w:p>
      <w:pPr>
        <w:pStyle w:val="ListBullet"/>
      </w:pPr>
      <w:r>
        <w:t xml:space="preserve">          validate-options.js</w:t>
      </w:r>
    </w:p>
    <w:p>
      <w:pPr>
        <w:pStyle w:val="ListBullet"/>
      </w:pPr>
      <w:r>
        <w:t xml:space="preserve">          write-sw-using-default-template.d.ts</w:t>
      </w:r>
    </w:p>
    <w:p>
      <w:pPr>
        <w:pStyle w:val="ListBullet"/>
      </w:pPr>
      <w:r>
        <w:t xml:space="preserve">          write-sw-using-default-template.js</w:t>
      </w:r>
    </w:p>
    <w:p>
      <w:r>
        <w:t xml:space="preserve">        schema</w:t>
      </w:r>
    </w:p>
    <w:p>
      <w:pPr>
        <w:pStyle w:val="ListBullet"/>
      </w:pPr>
      <w:r>
        <w:t xml:space="preserve">          GenerateSWOptions.json</w:t>
      </w:r>
    </w:p>
    <w:p>
      <w:pPr>
        <w:pStyle w:val="ListBullet"/>
      </w:pPr>
      <w:r>
        <w:t xml:space="preserve">          GetManifestOptions.json</w:t>
      </w:r>
    </w:p>
    <w:p>
      <w:pPr>
        <w:pStyle w:val="ListBullet"/>
      </w:pPr>
      <w:r>
        <w:t xml:space="preserve">          InjectManifestOptions.json</w:t>
      </w:r>
    </w:p>
    <w:p>
      <w:pPr>
        <w:pStyle w:val="ListBullet"/>
      </w:pPr>
      <w:r>
        <w:t xml:space="preserve">          WebpackGenerateSWOptions.json</w:t>
      </w:r>
    </w:p>
    <w:p>
      <w:pPr>
        <w:pStyle w:val="ListBullet"/>
      </w:pPr>
      <w:r>
        <w:t xml:space="preserve">          WebpackInjectManifestOptions.json</w:t>
      </w:r>
    </w:p>
    <w:p>
      <w:r>
        <w:t xml:space="preserve">        templates</w:t>
      </w:r>
    </w:p>
    <w:p>
      <w:pPr>
        <w:pStyle w:val="ListBullet"/>
      </w:pPr>
      <w:r>
        <w:t xml:space="preserve">          sw-template.d.ts</w:t>
      </w:r>
    </w:p>
    <w:p>
      <w:pPr>
        <w:pStyle w:val="ListBullet"/>
      </w:pPr>
      <w:r>
        <w:t xml:space="preserve">          sw-template.js</w:t>
      </w:r>
    </w:p>
    <w:p>
      <w:pPr>
        <w:pStyle w:val="ListBullet"/>
      </w:pPr>
      <w:r>
        <w:t xml:space="preserve">        cdn-details.json</w:t>
      </w:r>
    </w:p>
    <w:p>
      <w:pPr>
        <w:pStyle w:val="ListBullet"/>
      </w:pPr>
      <w:r>
        <w:t xml:space="preserve">        generate-sw.d.ts</w:t>
      </w:r>
    </w:p>
    <w:p>
      <w:pPr>
        <w:pStyle w:val="ListBullet"/>
      </w:pPr>
      <w:r>
        <w:t xml:space="preserve">        generate-sw.js</w:t>
      </w:r>
    </w:p>
    <w:p>
      <w:pPr>
        <w:pStyle w:val="ListBullet"/>
      </w:pPr>
      <w:r>
        <w:t xml:space="preserve">        get-manifest.d.ts</w:t>
      </w:r>
    </w:p>
    <w:p>
      <w:pPr>
        <w:pStyle w:val="ListBullet"/>
      </w:pPr>
      <w:r>
        <w:t xml:space="preserve">        get-manifest.js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inject-manifest.d.ts</w:t>
      </w:r>
    </w:p>
    <w:p>
      <w:pPr>
        <w:pStyle w:val="ListBullet"/>
      </w:pPr>
      <w:r>
        <w:t xml:space="preserve">        inject-manifest.js</w:t>
      </w:r>
    </w:p>
    <w:p>
      <w:pPr>
        <w:pStyle w:val="ListBullet"/>
      </w:pPr>
      <w:r>
        <w:t xml:space="preserve">        types.d.ts</w:t>
      </w:r>
    </w:p>
    <w:p>
      <w:pPr>
        <w:pStyle w:val="ListBullet"/>
      </w:pPr>
      <w:r>
        <w:t xml:space="preserve">        types.js</w:t>
      </w:r>
    </w:p>
    <w:p>
      <w:r>
        <w:t xml:space="preserve">      node_modules</w:t>
      </w:r>
    </w:p>
    <w:p>
      <w:r>
        <w:t xml:space="preserve">        @apideck</w:t>
      </w:r>
    </w:p>
    <w:p>
      <w:r>
        <w:t xml:space="preserve">          better-ajv-errors</w:t>
      </w:r>
    </w:p>
    <w:p>
      <w:r>
        <w:t xml:space="preserve">            dist</w:t>
      </w:r>
    </w:p>
    <w:p>
      <w:r>
        <w:t xml:space="preserve">              lib</w:t>
      </w:r>
    </w:p>
    <w:p>
      <w:pPr>
        <w:pStyle w:val="ListBullet"/>
      </w:pPr>
      <w:r>
        <w:t xml:space="preserve">                filter.d.ts</w:t>
      </w:r>
    </w:p>
    <w:p>
      <w:pPr>
        <w:pStyle w:val="ListBullet"/>
      </w:pPr>
      <w:r>
        <w:t xml:space="preserve">                suggestions.d.ts</w:t>
      </w:r>
    </w:p>
    <w:p>
      <w:pPr>
        <w:pStyle w:val="ListBullet"/>
      </w:pPr>
      <w:r>
        <w:t xml:space="preserve">                utils.d.ts</w:t>
      </w:r>
    </w:p>
    <w:p>
      <w:r>
        <w:t xml:space="preserve">              types</w:t>
      </w:r>
    </w:p>
    <w:p>
      <w:pPr>
        <w:pStyle w:val="ListBullet"/>
      </w:pPr>
      <w:r>
        <w:t xml:space="preserve">                ValidationError.d.ts</w:t>
      </w:r>
    </w:p>
    <w:p>
      <w:pPr>
        <w:pStyle w:val="ListBullet"/>
      </w:pPr>
      <w:r>
        <w:t xml:space="preserve">              better-ajv-errors.cjs.development.js</w:t>
      </w:r>
    </w:p>
    <w:p>
      <w:pPr>
        <w:pStyle w:val="ListBullet"/>
      </w:pPr>
      <w:r>
        <w:t xml:space="preserve">              better-ajv-errors.cjs.development.js.map</w:t>
      </w:r>
    </w:p>
    <w:p>
      <w:pPr>
        <w:pStyle w:val="ListBullet"/>
      </w:pPr>
      <w:r>
        <w:t xml:space="preserve">              better-ajv-errors.cjs.production.min.js</w:t>
      </w:r>
    </w:p>
    <w:p>
      <w:pPr>
        <w:pStyle w:val="ListBullet"/>
      </w:pPr>
      <w:r>
        <w:t xml:space="preserve">              better-ajv-errors.cjs.production.min.js.map</w:t>
      </w:r>
    </w:p>
    <w:p>
      <w:pPr>
        <w:pStyle w:val="ListBullet"/>
      </w:pPr>
      <w:r>
        <w:t xml:space="preserve">              better-ajv-errors.esm.js</w:t>
      </w:r>
    </w:p>
    <w:p>
      <w:pPr>
        <w:pStyle w:val="ListBullet"/>
      </w:pPr>
      <w:r>
        <w:t xml:space="preserve">              better-ajv-errors.esm.js.map</w:t>
      </w:r>
    </w:p>
    <w:p>
      <w:pPr>
        <w:pStyle w:val="ListBullet"/>
      </w:pPr>
      <w:r>
        <w:t xml:space="preserve">              constants.d.ts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r>
        <w:t xml:space="preserve">            src</w:t>
      </w:r>
    </w:p>
    <w:p>
      <w:r>
        <w:t xml:space="preserve">              lib</w:t>
      </w:r>
    </w:p>
    <w:p>
      <w:pPr>
        <w:pStyle w:val="ListBullet"/>
      </w:pPr>
      <w:r>
        <w:t xml:space="preserve">                filter.ts</w:t>
      </w:r>
    </w:p>
    <w:p>
      <w:pPr>
        <w:pStyle w:val="ListBullet"/>
      </w:pPr>
      <w:r>
        <w:t xml:space="preserve">                suggestions.ts</w:t>
      </w:r>
    </w:p>
    <w:p>
      <w:pPr>
        <w:pStyle w:val="ListBullet"/>
      </w:pPr>
      <w:r>
        <w:t xml:space="preserve">                utils.ts</w:t>
      </w:r>
    </w:p>
    <w:p>
      <w:r>
        <w:t xml:space="preserve">              types</w:t>
      </w:r>
    </w:p>
    <w:p>
      <w:pPr>
        <w:pStyle w:val="ListBullet"/>
      </w:pPr>
      <w:r>
        <w:t xml:space="preserve">                ValidationError.ts</w:t>
      </w:r>
    </w:p>
    <w:p>
      <w:pPr>
        <w:pStyle w:val="ListBullet"/>
      </w:pPr>
      <w:r>
        <w:t xml:space="preserve">              constants.ts</w:t>
      </w:r>
    </w:p>
    <w:p>
      <w:pPr>
        <w:pStyle w:val="ListBullet"/>
      </w:pPr>
      <w:r>
        <w:t xml:space="preserve">              index.test.ts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LICENSE</w:t>
      </w:r>
    </w:p>
    <w:p>
      <w:pPr>
        <w:pStyle w:val="ListBullet"/>
      </w:pPr>
      <w:r>
        <w:t xml:space="preserve">            package.json</w:t>
      </w:r>
    </w:p>
    <w:p>
      <w:pPr>
        <w:pStyle w:val="ListBullet"/>
      </w:pPr>
      <w:r>
        <w:t xml:space="preserve">            README.md</w:t>
      </w:r>
    </w:p>
    <w:p>
      <w:r>
        <w:t xml:space="preserve">        ajv</w:t>
      </w:r>
    </w:p>
    <w:p>
      <w:r>
        <w:t xml:space="preserve">          dist</w:t>
      </w:r>
    </w:p>
    <w:p>
      <w:r>
        <w:t xml:space="preserve">            compile</w:t>
      </w:r>
    </w:p>
    <w:p>
      <w:r>
        <w:t xml:space="preserve">              codegen</w:t>
      </w:r>
    </w:p>
    <w:p>
      <w:pPr>
        <w:pStyle w:val="ListBullet"/>
      </w:pPr>
      <w:r>
        <w:t xml:space="preserve">                code.d.ts</w:t>
      </w:r>
    </w:p>
    <w:p>
      <w:pPr>
        <w:pStyle w:val="ListBullet"/>
      </w:pPr>
      <w:r>
        <w:t xml:space="preserve">                code.js</w:t>
      </w:r>
    </w:p>
    <w:p>
      <w:pPr>
        <w:pStyle w:val="ListBullet"/>
      </w:pPr>
      <w:r>
        <w:t xml:space="preserve">                code.js.map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scope.d.ts</w:t>
      </w:r>
    </w:p>
    <w:p>
      <w:pPr>
        <w:pStyle w:val="ListBullet"/>
      </w:pPr>
      <w:r>
        <w:t xml:space="preserve">                scope.js</w:t>
      </w:r>
    </w:p>
    <w:p>
      <w:pPr>
        <w:pStyle w:val="ListBullet"/>
      </w:pPr>
      <w:r>
        <w:t xml:space="preserve">                scope.js.map</w:t>
      </w:r>
    </w:p>
    <w:p>
      <w:r>
        <w:t xml:space="preserve">              jtd</w:t>
      </w:r>
    </w:p>
    <w:p>
      <w:pPr>
        <w:pStyle w:val="ListBullet"/>
      </w:pPr>
      <w:r>
        <w:t xml:space="preserve">                parse.d.ts</w:t>
      </w:r>
    </w:p>
    <w:p>
      <w:pPr>
        <w:pStyle w:val="ListBullet"/>
      </w:pPr>
      <w:r>
        <w:t xml:space="preserve">                parse.js</w:t>
      </w:r>
    </w:p>
    <w:p>
      <w:pPr>
        <w:pStyle w:val="ListBullet"/>
      </w:pPr>
      <w:r>
        <w:t xml:space="preserve">                parse.js.map</w:t>
      </w:r>
    </w:p>
    <w:p>
      <w:pPr>
        <w:pStyle w:val="ListBullet"/>
      </w:pPr>
      <w:r>
        <w:t xml:space="preserve">                serialize.d.ts</w:t>
      </w:r>
    </w:p>
    <w:p>
      <w:pPr>
        <w:pStyle w:val="ListBullet"/>
      </w:pPr>
      <w:r>
        <w:t xml:space="preserve">                serialize.js</w:t>
      </w:r>
    </w:p>
    <w:p>
      <w:pPr>
        <w:pStyle w:val="ListBullet"/>
      </w:pPr>
      <w:r>
        <w:t xml:space="preserve">                serialize.js.map</w:t>
      </w:r>
    </w:p>
    <w:p>
      <w:pPr>
        <w:pStyle w:val="ListBullet"/>
      </w:pPr>
      <w:r>
        <w:t xml:space="preserve">                types.d.ts</w:t>
      </w:r>
    </w:p>
    <w:p>
      <w:pPr>
        <w:pStyle w:val="ListBullet"/>
      </w:pPr>
      <w:r>
        <w:t xml:space="preserve">                types.js</w:t>
      </w:r>
    </w:p>
    <w:p>
      <w:pPr>
        <w:pStyle w:val="ListBullet"/>
      </w:pPr>
      <w:r>
        <w:t xml:space="preserve">                types.js.map</w:t>
      </w:r>
    </w:p>
    <w:p>
      <w:r>
        <w:t xml:space="preserve">              validate</w:t>
      </w:r>
    </w:p>
    <w:p>
      <w:pPr>
        <w:pStyle w:val="ListBullet"/>
      </w:pPr>
      <w:r>
        <w:t xml:space="preserve">                applicability.d.ts</w:t>
      </w:r>
    </w:p>
    <w:p>
      <w:pPr>
        <w:pStyle w:val="ListBullet"/>
      </w:pPr>
      <w:r>
        <w:t xml:space="preserve">                applicability.js</w:t>
      </w:r>
    </w:p>
    <w:p>
      <w:pPr>
        <w:pStyle w:val="ListBullet"/>
      </w:pPr>
      <w:r>
        <w:t xml:space="preserve">                applicability.js.map</w:t>
      </w:r>
    </w:p>
    <w:p>
      <w:pPr>
        <w:pStyle w:val="ListBullet"/>
      </w:pPr>
      <w:r>
        <w:t xml:space="preserve">                boolSchema.d.ts</w:t>
      </w:r>
    </w:p>
    <w:p>
      <w:pPr>
        <w:pStyle w:val="ListBullet"/>
      </w:pPr>
      <w:r>
        <w:t xml:space="preserve">                boolSchema.js</w:t>
      </w:r>
    </w:p>
    <w:p>
      <w:pPr>
        <w:pStyle w:val="ListBullet"/>
      </w:pPr>
      <w:r>
        <w:t xml:space="preserve">                boolSchema.js.map</w:t>
      </w:r>
    </w:p>
    <w:p>
      <w:pPr>
        <w:pStyle w:val="ListBullet"/>
      </w:pPr>
      <w:r>
        <w:t xml:space="preserve">                dataType.d.ts</w:t>
      </w:r>
    </w:p>
    <w:p>
      <w:pPr>
        <w:pStyle w:val="ListBullet"/>
      </w:pPr>
      <w:r>
        <w:t xml:space="preserve">                dataType.js</w:t>
      </w:r>
    </w:p>
    <w:p>
      <w:pPr>
        <w:pStyle w:val="ListBullet"/>
      </w:pPr>
      <w:r>
        <w:t xml:space="preserve">                dataType.js.map</w:t>
      </w:r>
    </w:p>
    <w:p>
      <w:pPr>
        <w:pStyle w:val="ListBullet"/>
      </w:pPr>
      <w:r>
        <w:t xml:space="preserve">                defaults.d.ts</w:t>
      </w:r>
    </w:p>
    <w:p>
      <w:pPr>
        <w:pStyle w:val="ListBullet"/>
      </w:pPr>
      <w:r>
        <w:t xml:space="preserve">                defaults.js</w:t>
      </w:r>
    </w:p>
    <w:p>
      <w:pPr>
        <w:pStyle w:val="ListBullet"/>
      </w:pPr>
      <w:r>
        <w:t xml:space="preserve">                defaults.js.map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keyword.d.ts</w:t>
      </w:r>
    </w:p>
    <w:p>
      <w:pPr>
        <w:pStyle w:val="ListBullet"/>
      </w:pPr>
      <w:r>
        <w:t xml:space="preserve">                keyword.js</w:t>
      </w:r>
    </w:p>
    <w:p>
      <w:pPr>
        <w:pStyle w:val="ListBullet"/>
      </w:pPr>
      <w:r>
        <w:t xml:space="preserve">                keyword.js.map</w:t>
      </w:r>
    </w:p>
    <w:p>
      <w:pPr>
        <w:pStyle w:val="ListBullet"/>
      </w:pPr>
      <w:r>
        <w:t xml:space="preserve">                subschema.d.ts</w:t>
      </w:r>
    </w:p>
    <w:p>
      <w:pPr>
        <w:pStyle w:val="ListBullet"/>
      </w:pPr>
      <w:r>
        <w:t xml:space="preserve">                subschema.js</w:t>
      </w:r>
    </w:p>
    <w:p>
      <w:pPr>
        <w:pStyle w:val="ListBullet"/>
      </w:pPr>
      <w:r>
        <w:t xml:space="preserve">                subschema.js.map</w:t>
      </w:r>
    </w:p>
    <w:p>
      <w:pPr>
        <w:pStyle w:val="ListBullet"/>
      </w:pPr>
      <w:r>
        <w:t xml:space="preserve">              errors.d.ts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errors.js.map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names.d.ts</w:t>
      </w:r>
    </w:p>
    <w:p>
      <w:pPr>
        <w:pStyle w:val="ListBullet"/>
      </w:pPr>
      <w:r>
        <w:t xml:space="preserve">              names.js</w:t>
      </w:r>
    </w:p>
    <w:p>
      <w:pPr>
        <w:pStyle w:val="ListBullet"/>
      </w:pPr>
      <w:r>
        <w:t xml:space="preserve">              names.js.map</w:t>
      </w:r>
    </w:p>
    <w:p>
      <w:pPr>
        <w:pStyle w:val="ListBullet"/>
      </w:pPr>
      <w:r>
        <w:t xml:space="preserve">              ref_error.d.ts</w:t>
      </w:r>
    </w:p>
    <w:p>
      <w:pPr>
        <w:pStyle w:val="ListBullet"/>
      </w:pPr>
      <w:r>
        <w:t xml:space="preserve">              ref_error.js</w:t>
      </w:r>
    </w:p>
    <w:p>
      <w:pPr>
        <w:pStyle w:val="ListBullet"/>
      </w:pPr>
      <w:r>
        <w:t xml:space="preserve">              ref_error.js.map</w:t>
      </w:r>
    </w:p>
    <w:p>
      <w:pPr>
        <w:pStyle w:val="ListBullet"/>
      </w:pPr>
      <w:r>
        <w:t xml:space="preserve">              resolve.d.ts</w:t>
      </w:r>
    </w:p>
    <w:p>
      <w:pPr>
        <w:pStyle w:val="ListBullet"/>
      </w:pPr>
      <w:r>
        <w:t xml:space="preserve">              resolve.js</w:t>
      </w:r>
    </w:p>
    <w:p>
      <w:pPr>
        <w:pStyle w:val="ListBullet"/>
      </w:pPr>
      <w:r>
        <w:t xml:space="preserve">              resolve.js.map</w:t>
      </w:r>
    </w:p>
    <w:p>
      <w:pPr>
        <w:pStyle w:val="ListBullet"/>
      </w:pPr>
      <w:r>
        <w:t xml:space="preserve">              rules.d.ts</w:t>
      </w:r>
    </w:p>
    <w:p>
      <w:pPr>
        <w:pStyle w:val="ListBullet"/>
      </w:pPr>
      <w:r>
        <w:t xml:space="preserve">              rules.js</w:t>
      </w:r>
    </w:p>
    <w:p>
      <w:pPr>
        <w:pStyle w:val="ListBullet"/>
      </w:pPr>
      <w:r>
        <w:t xml:space="preserve">              rules.js.map</w:t>
      </w:r>
    </w:p>
    <w:p>
      <w:pPr>
        <w:pStyle w:val="ListBullet"/>
      </w:pPr>
      <w:r>
        <w:t xml:space="preserve">              util.d.ts</w:t>
      </w:r>
    </w:p>
    <w:p>
      <w:pPr>
        <w:pStyle w:val="ListBullet"/>
      </w:pPr>
      <w:r>
        <w:t xml:space="preserve">              util.js</w:t>
      </w:r>
    </w:p>
    <w:p>
      <w:pPr>
        <w:pStyle w:val="ListBullet"/>
      </w:pPr>
      <w:r>
        <w:t xml:space="preserve">              util.js.map</w:t>
      </w:r>
    </w:p>
    <w:p>
      <w:r>
        <w:t xml:space="preserve">            refs</w:t>
      </w:r>
    </w:p>
    <w:p>
      <w:r>
        <w:t xml:space="preserve">              json-schema-2019-09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schema.json</w:t>
      </w:r>
    </w:p>
    <w:p>
      <w:r>
        <w:t xml:space="preserve">              json-schema-2020-12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format-annotation.json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unevaluated.json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schema.json</w:t>
      </w:r>
    </w:p>
    <w:p>
      <w:pPr>
        <w:pStyle w:val="ListBullet"/>
      </w:pPr>
      <w:r>
        <w:t xml:space="preserve">              data.json</w:t>
      </w:r>
    </w:p>
    <w:p>
      <w:pPr>
        <w:pStyle w:val="ListBullet"/>
      </w:pPr>
      <w:r>
        <w:t xml:space="preserve">              json-schema-draft-06.json</w:t>
      </w:r>
    </w:p>
    <w:p>
      <w:pPr>
        <w:pStyle w:val="ListBullet"/>
      </w:pPr>
      <w:r>
        <w:t xml:space="preserve">              json-schema-draft-07.json</w:t>
      </w:r>
    </w:p>
    <w:p>
      <w:pPr>
        <w:pStyle w:val="ListBullet"/>
      </w:pPr>
      <w:r>
        <w:t xml:space="preserve">              json-schema-secure.json</w:t>
      </w:r>
    </w:p>
    <w:p>
      <w:pPr>
        <w:pStyle w:val="ListBullet"/>
      </w:pPr>
      <w:r>
        <w:t xml:space="preserve">              jtd-schema.d.ts</w:t>
      </w:r>
    </w:p>
    <w:p>
      <w:pPr>
        <w:pStyle w:val="ListBullet"/>
      </w:pPr>
      <w:r>
        <w:t xml:space="preserve">              jtd-schema.js</w:t>
      </w:r>
    </w:p>
    <w:p>
      <w:pPr>
        <w:pStyle w:val="ListBullet"/>
      </w:pPr>
      <w:r>
        <w:t xml:space="preserve">              jtd-schema.js.map</w:t>
      </w:r>
    </w:p>
    <w:p>
      <w:r>
        <w:t xml:space="preserve">            runtime</w:t>
      </w:r>
    </w:p>
    <w:p>
      <w:pPr>
        <w:pStyle w:val="ListBullet"/>
      </w:pPr>
      <w:r>
        <w:t xml:space="preserve">              equal.d.ts</w:t>
      </w:r>
    </w:p>
    <w:p>
      <w:pPr>
        <w:pStyle w:val="ListBullet"/>
      </w:pPr>
      <w:r>
        <w:t xml:space="preserve">              equal.js</w:t>
      </w:r>
    </w:p>
    <w:p>
      <w:pPr>
        <w:pStyle w:val="ListBullet"/>
      </w:pPr>
      <w:r>
        <w:t xml:space="preserve">              equal.js.map</w:t>
      </w:r>
    </w:p>
    <w:p>
      <w:pPr>
        <w:pStyle w:val="ListBullet"/>
      </w:pPr>
      <w:r>
        <w:t xml:space="preserve">              parseJson.d.ts</w:t>
      </w:r>
    </w:p>
    <w:p>
      <w:pPr>
        <w:pStyle w:val="ListBullet"/>
      </w:pPr>
      <w:r>
        <w:t xml:space="preserve">              parseJson.js</w:t>
      </w:r>
    </w:p>
    <w:p>
      <w:pPr>
        <w:pStyle w:val="ListBullet"/>
      </w:pPr>
      <w:r>
        <w:t xml:space="preserve">              parseJson.js.map</w:t>
      </w:r>
    </w:p>
    <w:p>
      <w:pPr>
        <w:pStyle w:val="ListBullet"/>
      </w:pPr>
      <w:r>
        <w:t xml:space="preserve">              quote.d.ts</w:t>
      </w:r>
    </w:p>
    <w:p>
      <w:pPr>
        <w:pStyle w:val="ListBullet"/>
      </w:pPr>
      <w:r>
        <w:t xml:space="preserve">              quote.js</w:t>
      </w:r>
    </w:p>
    <w:p>
      <w:pPr>
        <w:pStyle w:val="ListBullet"/>
      </w:pPr>
      <w:r>
        <w:t xml:space="preserve">              quote.js.map</w:t>
      </w:r>
    </w:p>
    <w:p>
      <w:pPr>
        <w:pStyle w:val="ListBullet"/>
      </w:pPr>
      <w:r>
        <w:t xml:space="preserve">              re2.d.ts</w:t>
      </w:r>
    </w:p>
    <w:p>
      <w:pPr>
        <w:pStyle w:val="ListBullet"/>
      </w:pPr>
      <w:r>
        <w:t xml:space="preserve">              re2.js</w:t>
      </w:r>
    </w:p>
    <w:p>
      <w:pPr>
        <w:pStyle w:val="ListBullet"/>
      </w:pPr>
      <w:r>
        <w:t xml:space="preserve">              re2.js.map</w:t>
      </w:r>
    </w:p>
    <w:p>
      <w:pPr>
        <w:pStyle w:val="ListBullet"/>
      </w:pPr>
      <w:r>
        <w:t xml:space="preserve">              timestamp.d.ts</w:t>
      </w:r>
    </w:p>
    <w:p>
      <w:pPr>
        <w:pStyle w:val="ListBullet"/>
      </w:pPr>
      <w:r>
        <w:t xml:space="preserve">              timestamp.js</w:t>
      </w:r>
    </w:p>
    <w:p>
      <w:pPr>
        <w:pStyle w:val="ListBullet"/>
      </w:pPr>
      <w:r>
        <w:t xml:space="preserve">              timestamp.js.map</w:t>
      </w:r>
    </w:p>
    <w:p>
      <w:pPr>
        <w:pStyle w:val="ListBullet"/>
      </w:pPr>
      <w:r>
        <w:t xml:space="preserve">              ucs2length.d.ts</w:t>
      </w:r>
    </w:p>
    <w:p>
      <w:pPr>
        <w:pStyle w:val="ListBullet"/>
      </w:pPr>
      <w:r>
        <w:t xml:space="preserve">              ucs2length.js</w:t>
      </w:r>
    </w:p>
    <w:p>
      <w:pPr>
        <w:pStyle w:val="ListBullet"/>
      </w:pPr>
      <w:r>
        <w:t xml:space="preserve">              ucs2length.js.map</w:t>
      </w:r>
    </w:p>
    <w:p>
      <w:pPr>
        <w:pStyle w:val="ListBullet"/>
      </w:pPr>
      <w:r>
        <w:t xml:space="preserve">              uri.d.ts</w:t>
      </w:r>
    </w:p>
    <w:p>
      <w:pPr>
        <w:pStyle w:val="ListBullet"/>
      </w:pPr>
      <w:r>
        <w:t xml:space="preserve">              uri.js</w:t>
      </w:r>
    </w:p>
    <w:p>
      <w:pPr>
        <w:pStyle w:val="ListBullet"/>
      </w:pPr>
      <w:r>
        <w:t xml:space="preserve">              uri.js.map</w:t>
      </w:r>
    </w:p>
    <w:p>
      <w:pPr>
        <w:pStyle w:val="ListBullet"/>
      </w:pPr>
      <w:r>
        <w:t xml:space="preserve">              validation_error.d.ts</w:t>
      </w:r>
    </w:p>
    <w:p>
      <w:pPr>
        <w:pStyle w:val="ListBullet"/>
      </w:pPr>
      <w:r>
        <w:t xml:space="preserve">              validation_error.js</w:t>
      </w:r>
    </w:p>
    <w:p>
      <w:pPr>
        <w:pStyle w:val="ListBullet"/>
      </w:pPr>
      <w:r>
        <w:t xml:space="preserve">              validation_error.js.map</w:t>
      </w:r>
    </w:p>
    <w:p>
      <w:r>
        <w:t xml:space="preserve">            standalone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instance.d.ts</w:t>
      </w:r>
    </w:p>
    <w:p>
      <w:pPr>
        <w:pStyle w:val="ListBullet"/>
      </w:pPr>
      <w:r>
        <w:t xml:space="preserve">              instance.js</w:t>
      </w:r>
    </w:p>
    <w:p>
      <w:pPr>
        <w:pStyle w:val="ListBullet"/>
      </w:pPr>
      <w:r>
        <w:t xml:space="preserve">              instance.js.map</w:t>
      </w:r>
    </w:p>
    <w:p>
      <w:r>
        <w:t xml:space="preserve">            types</w:t>
      </w:r>
    </w:p>
    <w:p>
      <w:pPr>
        <w:pStyle w:val="ListBullet"/>
      </w:pPr>
      <w:r>
        <w:t xml:space="preserve">              index.d.ts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index.js.map</w:t>
      </w:r>
    </w:p>
    <w:p>
      <w:pPr>
        <w:pStyle w:val="ListBullet"/>
      </w:pPr>
      <w:r>
        <w:t xml:space="preserve">              json-schema.d.ts</w:t>
      </w:r>
    </w:p>
    <w:p>
      <w:pPr>
        <w:pStyle w:val="ListBullet"/>
      </w:pPr>
      <w:r>
        <w:t xml:space="preserve">              json-schema.js</w:t>
      </w:r>
    </w:p>
    <w:p>
      <w:pPr>
        <w:pStyle w:val="ListBullet"/>
      </w:pPr>
      <w:r>
        <w:t xml:space="preserve">              json-schema.js.map</w:t>
      </w:r>
    </w:p>
    <w:p>
      <w:pPr>
        <w:pStyle w:val="ListBullet"/>
      </w:pPr>
      <w:r>
        <w:t xml:space="preserve">              jtd-schema.d.ts</w:t>
      </w:r>
    </w:p>
    <w:p>
      <w:pPr>
        <w:pStyle w:val="ListBullet"/>
      </w:pPr>
      <w:r>
        <w:t xml:space="preserve">              jtd-schema.js</w:t>
      </w:r>
    </w:p>
    <w:p>
      <w:pPr>
        <w:pStyle w:val="ListBullet"/>
      </w:pPr>
      <w:r>
        <w:t xml:space="preserve">              jtd-schema.js.map</w:t>
      </w:r>
    </w:p>
    <w:p>
      <w:r>
        <w:t xml:space="preserve">            vocabularies</w:t>
      </w:r>
    </w:p>
    <w:p>
      <w:r>
        <w:t xml:space="preserve">              applicator</w:t>
      </w:r>
    </w:p>
    <w:p>
      <w:pPr>
        <w:pStyle w:val="ListBullet"/>
      </w:pPr>
      <w:r>
        <w:t xml:space="preserve">                additionalItems.d.ts</w:t>
      </w:r>
    </w:p>
    <w:p>
      <w:pPr>
        <w:pStyle w:val="ListBullet"/>
      </w:pPr>
      <w:r>
        <w:t xml:space="preserve">                additionalItems.js</w:t>
      </w:r>
    </w:p>
    <w:p>
      <w:pPr>
        <w:pStyle w:val="ListBullet"/>
      </w:pPr>
      <w:r>
        <w:t xml:space="preserve">                additionalItems.js.map</w:t>
      </w:r>
    </w:p>
    <w:p>
      <w:pPr>
        <w:pStyle w:val="ListBullet"/>
      </w:pPr>
      <w:r>
        <w:t xml:space="preserve">                additionalProperties.d.ts</w:t>
      </w:r>
    </w:p>
    <w:p>
      <w:pPr>
        <w:pStyle w:val="ListBullet"/>
      </w:pPr>
      <w:r>
        <w:t xml:space="preserve">                additionalProperties.js</w:t>
      </w:r>
    </w:p>
    <w:p>
      <w:pPr>
        <w:pStyle w:val="ListBullet"/>
      </w:pPr>
      <w:r>
        <w:t xml:space="preserve">                additionalProperties.js.map</w:t>
      </w:r>
    </w:p>
    <w:p>
      <w:pPr>
        <w:pStyle w:val="ListBullet"/>
      </w:pPr>
      <w:r>
        <w:t xml:space="preserve">                allOf.d.ts</w:t>
      </w:r>
    </w:p>
    <w:p>
      <w:pPr>
        <w:pStyle w:val="ListBullet"/>
      </w:pPr>
      <w:r>
        <w:t xml:space="preserve">                allOf.js</w:t>
      </w:r>
    </w:p>
    <w:p>
      <w:pPr>
        <w:pStyle w:val="ListBullet"/>
      </w:pPr>
      <w:r>
        <w:t xml:space="preserve">                allOf.js.map</w:t>
      </w:r>
    </w:p>
    <w:p>
      <w:pPr>
        <w:pStyle w:val="ListBullet"/>
      </w:pPr>
      <w:r>
        <w:t xml:space="preserve">                anyOf.d.ts</w:t>
      </w:r>
    </w:p>
    <w:p>
      <w:pPr>
        <w:pStyle w:val="ListBullet"/>
      </w:pPr>
      <w:r>
        <w:t xml:space="preserve">                anyOf.js</w:t>
      </w:r>
    </w:p>
    <w:p>
      <w:pPr>
        <w:pStyle w:val="ListBullet"/>
      </w:pPr>
      <w:r>
        <w:t xml:space="preserve">                anyOf.js.map</w:t>
      </w:r>
    </w:p>
    <w:p>
      <w:pPr>
        <w:pStyle w:val="ListBullet"/>
      </w:pPr>
      <w:r>
        <w:t xml:space="preserve">                contains.d.ts</w:t>
      </w:r>
    </w:p>
    <w:p>
      <w:pPr>
        <w:pStyle w:val="ListBullet"/>
      </w:pPr>
      <w:r>
        <w:t xml:space="preserve">                contains.js</w:t>
      </w:r>
    </w:p>
    <w:p>
      <w:pPr>
        <w:pStyle w:val="ListBullet"/>
      </w:pPr>
      <w:r>
        <w:t xml:space="preserve">                contains.js.map</w:t>
      </w:r>
    </w:p>
    <w:p>
      <w:pPr>
        <w:pStyle w:val="ListBullet"/>
      </w:pPr>
      <w:r>
        <w:t xml:space="preserve">                dependencies.d.ts</w:t>
      </w:r>
    </w:p>
    <w:p>
      <w:pPr>
        <w:pStyle w:val="ListBullet"/>
      </w:pPr>
      <w:r>
        <w:t xml:space="preserve">                dependencies.js</w:t>
      </w:r>
    </w:p>
    <w:p>
      <w:pPr>
        <w:pStyle w:val="ListBullet"/>
      </w:pPr>
      <w:r>
        <w:t xml:space="preserve">                dependencies.js.map</w:t>
      </w:r>
    </w:p>
    <w:p>
      <w:pPr>
        <w:pStyle w:val="ListBullet"/>
      </w:pPr>
      <w:r>
        <w:t xml:space="preserve">                dependentSchemas.d.ts</w:t>
      </w:r>
    </w:p>
    <w:p>
      <w:pPr>
        <w:pStyle w:val="ListBullet"/>
      </w:pPr>
      <w:r>
        <w:t xml:space="preserve">                dependentSchemas.js</w:t>
      </w:r>
    </w:p>
    <w:p>
      <w:pPr>
        <w:pStyle w:val="ListBullet"/>
      </w:pPr>
      <w:r>
        <w:t xml:space="preserve">                dependentSchemas.js.map</w:t>
      </w:r>
    </w:p>
    <w:p>
      <w:pPr>
        <w:pStyle w:val="ListBullet"/>
      </w:pPr>
      <w:r>
        <w:t xml:space="preserve">                if.d.ts</w:t>
      </w:r>
    </w:p>
    <w:p>
      <w:pPr>
        <w:pStyle w:val="ListBullet"/>
      </w:pPr>
      <w:r>
        <w:t xml:space="preserve">                if.js</w:t>
      </w:r>
    </w:p>
    <w:p>
      <w:pPr>
        <w:pStyle w:val="ListBullet"/>
      </w:pPr>
      <w:r>
        <w:t xml:space="preserve">                if.js.map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items.d.ts</w:t>
      </w:r>
    </w:p>
    <w:p>
      <w:pPr>
        <w:pStyle w:val="ListBullet"/>
      </w:pPr>
      <w:r>
        <w:t xml:space="preserve">                items.js</w:t>
      </w:r>
    </w:p>
    <w:p>
      <w:pPr>
        <w:pStyle w:val="ListBullet"/>
      </w:pPr>
      <w:r>
        <w:t xml:space="preserve">                items.js.map</w:t>
      </w:r>
    </w:p>
    <w:p>
      <w:pPr>
        <w:pStyle w:val="ListBullet"/>
      </w:pPr>
      <w:r>
        <w:t xml:space="preserve">                items2020.d.ts</w:t>
      </w:r>
    </w:p>
    <w:p>
      <w:pPr>
        <w:pStyle w:val="ListBullet"/>
      </w:pPr>
      <w:r>
        <w:t xml:space="preserve">                items2020.js</w:t>
      </w:r>
    </w:p>
    <w:p>
      <w:pPr>
        <w:pStyle w:val="ListBullet"/>
      </w:pPr>
      <w:r>
        <w:t xml:space="preserve">                items2020.js.map</w:t>
      </w:r>
    </w:p>
    <w:p>
      <w:pPr>
        <w:pStyle w:val="ListBullet"/>
      </w:pPr>
      <w:r>
        <w:t xml:space="preserve">                not.d.ts</w:t>
      </w:r>
    </w:p>
    <w:p>
      <w:pPr>
        <w:pStyle w:val="ListBullet"/>
      </w:pPr>
      <w:r>
        <w:t xml:space="preserve">                not.js</w:t>
      </w:r>
    </w:p>
    <w:p>
      <w:pPr>
        <w:pStyle w:val="ListBullet"/>
      </w:pPr>
      <w:r>
        <w:t xml:space="preserve">                not.js.map</w:t>
      </w:r>
    </w:p>
    <w:p>
      <w:pPr>
        <w:pStyle w:val="ListBullet"/>
      </w:pPr>
      <w:r>
        <w:t xml:space="preserve">                oneOf.d.ts</w:t>
      </w:r>
    </w:p>
    <w:p>
      <w:pPr>
        <w:pStyle w:val="ListBullet"/>
      </w:pPr>
      <w:r>
        <w:t xml:space="preserve">                oneOf.js</w:t>
      </w:r>
    </w:p>
    <w:p>
      <w:pPr>
        <w:pStyle w:val="ListBullet"/>
      </w:pPr>
      <w:r>
        <w:t xml:space="preserve">                oneOf.js.map</w:t>
      </w:r>
    </w:p>
    <w:p>
      <w:pPr>
        <w:pStyle w:val="ListBullet"/>
      </w:pPr>
      <w:r>
        <w:t xml:space="preserve">                patternProperties.d.ts</w:t>
      </w:r>
    </w:p>
    <w:p>
      <w:pPr>
        <w:pStyle w:val="ListBullet"/>
      </w:pPr>
      <w:r>
        <w:t xml:space="preserve">                patternProperties.js</w:t>
      </w:r>
    </w:p>
    <w:p>
      <w:pPr>
        <w:pStyle w:val="ListBullet"/>
      </w:pPr>
      <w:r>
        <w:t xml:space="preserve">                patternProperties.js.map</w:t>
      </w:r>
    </w:p>
    <w:p>
      <w:pPr>
        <w:pStyle w:val="ListBullet"/>
      </w:pPr>
      <w:r>
        <w:t xml:space="preserve">                prefixItems.d.ts</w:t>
      </w:r>
    </w:p>
    <w:p>
      <w:pPr>
        <w:pStyle w:val="ListBullet"/>
      </w:pPr>
      <w:r>
        <w:t xml:space="preserve">                prefixItems.js</w:t>
      </w:r>
    </w:p>
    <w:p>
      <w:pPr>
        <w:pStyle w:val="ListBullet"/>
      </w:pPr>
      <w:r>
        <w:t xml:space="preserve">                prefixItems.js.map</w:t>
      </w:r>
    </w:p>
    <w:p>
      <w:pPr>
        <w:pStyle w:val="ListBullet"/>
      </w:pPr>
      <w:r>
        <w:t xml:space="preserve">                properties.d.ts</w:t>
      </w:r>
    </w:p>
    <w:p>
      <w:pPr>
        <w:pStyle w:val="ListBullet"/>
      </w:pPr>
      <w:r>
        <w:t xml:space="preserve">                properties.js</w:t>
      </w:r>
    </w:p>
    <w:p>
      <w:pPr>
        <w:pStyle w:val="ListBullet"/>
      </w:pPr>
      <w:r>
        <w:t xml:space="preserve">                properties.js.map</w:t>
      </w:r>
    </w:p>
    <w:p>
      <w:pPr>
        <w:pStyle w:val="ListBullet"/>
      </w:pPr>
      <w:r>
        <w:t xml:space="preserve">                propertyNames.d.ts</w:t>
      </w:r>
    </w:p>
    <w:p>
      <w:pPr>
        <w:pStyle w:val="ListBullet"/>
      </w:pPr>
      <w:r>
        <w:t xml:space="preserve">                propertyNames.js</w:t>
      </w:r>
    </w:p>
    <w:p>
      <w:pPr>
        <w:pStyle w:val="ListBullet"/>
      </w:pPr>
      <w:r>
        <w:t xml:space="preserve">                propertyNames.js.map</w:t>
      </w:r>
    </w:p>
    <w:p>
      <w:pPr>
        <w:pStyle w:val="ListBullet"/>
      </w:pPr>
      <w:r>
        <w:t xml:space="preserve">                thenElse.d.ts</w:t>
      </w:r>
    </w:p>
    <w:p>
      <w:pPr>
        <w:pStyle w:val="ListBullet"/>
      </w:pPr>
      <w:r>
        <w:t xml:space="preserve">                thenElse.js</w:t>
      </w:r>
    </w:p>
    <w:p>
      <w:pPr>
        <w:pStyle w:val="ListBullet"/>
      </w:pPr>
      <w:r>
        <w:t xml:space="preserve">                thenElse.js.map</w:t>
      </w:r>
    </w:p>
    <w:p>
      <w:r>
        <w:t xml:space="preserve">              core</w:t>
      </w:r>
    </w:p>
    <w:p>
      <w:pPr>
        <w:pStyle w:val="ListBullet"/>
      </w:pPr>
      <w:r>
        <w:t xml:space="preserve">                id.d.ts</w:t>
      </w:r>
    </w:p>
    <w:p>
      <w:pPr>
        <w:pStyle w:val="ListBullet"/>
      </w:pPr>
      <w:r>
        <w:t xml:space="preserve">                id.js</w:t>
      </w:r>
    </w:p>
    <w:p>
      <w:pPr>
        <w:pStyle w:val="ListBullet"/>
      </w:pPr>
      <w:r>
        <w:t xml:space="preserve">                id.js.map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ref.d.ts</w:t>
      </w:r>
    </w:p>
    <w:p>
      <w:pPr>
        <w:pStyle w:val="ListBullet"/>
      </w:pPr>
      <w:r>
        <w:t xml:space="preserve">                ref.js</w:t>
      </w:r>
    </w:p>
    <w:p>
      <w:pPr>
        <w:pStyle w:val="ListBullet"/>
      </w:pPr>
      <w:r>
        <w:t xml:space="preserve">                ref.js.map</w:t>
      </w:r>
    </w:p>
    <w:p>
      <w:r>
        <w:t xml:space="preserve">              discriminator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types.d.ts</w:t>
      </w:r>
    </w:p>
    <w:p>
      <w:pPr>
        <w:pStyle w:val="ListBullet"/>
      </w:pPr>
      <w:r>
        <w:t xml:space="preserve">                types.js</w:t>
      </w:r>
    </w:p>
    <w:p>
      <w:pPr>
        <w:pStyle w:val="ListBullet"/>
      </w:pPr>
      <w:r>
        <w:t xml:space="preserve">                types.js.map</w:t>
      </w:r>
    </w:p>
    <w:p>
      <w:r>
        <w:t xml:space="preserve">              dynamic</w:t>
      </w:r>
    </w:p>
    <w:p>
      <w:pPr>
        <w:pStyle w:val="ListBullet"/>
      </w:pPr>
      <w:r>
        <w:t xml:space="preserve">                dynamicAnchor.d.ts</w:t>
      </w:r>
    </w:p>
    <w:p>
      <w:pPr>
        <w:pStyle w:val="ListBullet"/>
      </w:pPr>
      <w:r>
        <w:t xml:space="preserve">                dynamicAnchor.js</w:t>
      </w:r>
    </w:p>
    <w:p>
      <w:pPr>
        <w:pStyle w:val="ListBullet"/>
      </w:pPr>
      <w:r>
        <w:t xml:space="preserve">                dynamicAnchor.js.map</w:t>
      </w:r>
    </w:p>
    <w:p>
      <w:pPr>
        <w:pStyle w:val="ListBullet"/>
      </w:pPr>
      <w:r>
        <w:t xml:space="preserve">                dynamicRef.d.ts</w:t>
      </w:r>
    </w:p>
    <w:p>
      <w:pPr>
        <w:pStyle w:val="ListBullet"/>
      </w:pPr>
      <w:r>
        <w:t xml:space="preserve">                dynamicRef.js</w:t>
      </w:r>
    </w:p>
    <w:p>
      <w:pPr>
        <w:pStyle w:val="ListBullet"/>
      </w:pPr>
      <w:r>
        <w:t xml:space="preserve">                dynamicRef.js.map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recursiveAnchor.d.ts</w:t>
      </w:r>
    </w:p>
    <w:p>
      <w:pPr>
        <w:pStyle w:val="ListBullet"/>
      </w:pPr>
      <w:r>
        <w:t xml:space="preserve">                recursiveAnchor.js</w:t>
      </w:r>
    </w:p>
    <w:p>
      <w:pPr>
        <w:pStyle w:val="ListBullet"/>
      </w:pPr>
      <w:r>
        <w:t xml:space="preserve">                recursiveAnchor.js.map</w:t>
      </w:r>
    </w:p>
    <w:p>
      <w:pPr>
        <w:pStyle w:val="ListBullet"/>
      </w:pPr>
      <w:r>
        <w:t xml:space="preserve">                recursiveRef.d.ts</w:t>
      </w:r>
    </w:p>
    <w:p>
      <w:pPr>
        <w:pStyle w:val="ListBullet"/>
      </w:pPr>
      <w:r>
        <w:t xml:space="preserve">                recursiveRef.js</w:t>
      </w:r>
    </w:p>
    <w:p>
      <w:pPr>
        <w:pStyle w:val="ListBullet"/>
      </w:pPr>
      <w:r>
        <w:t xml:space="preserve">                recursiveRef.js.map</w:t>
      </w:r>
    </w:p>
    <w:p>
      <w:r>
        <w:t xml:space="preserve">              format</w:t>
      </w:r>
    </w:p>
    <w:p>
      <w:pPr>
        <w:pStyle w:val="ListBullet"/>
      </w:pPr>
      <w:r>
        <w:t xml:space="preserve">                format.d.ts</w:t>
      </w:r>
    </w:p>
    <w:p>
      <w:pPr>
        <w:pStyle w:val="ListBullet"/>
      </w:pPr>
      <w:r>
        <w:t xml:space="preserve">                format.js</w:t>
      </w:r>
    </w:p>
    <w:p>
      <w:pPr>
        <w:pStyle w:val="ListBullet"/>
      </w:pPr>
      <w:r>
        <w:t xml:space="preserve">                format.js.map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r>
        <w:t xml:space="preserve">              jtd</w:t>
      </w:r>
    </w:p>
    <w:p>
      <w:pPr>
        <w:pStyle w:val="ListBullet"/>
      </w:pPr>
      <w:r>
        <w:t xml:space="preserve">                discriminator.d.ts</w:t>
      </w:r>
    </w:p>
    <w:p>
      <w:pPr>
        <w:pStyle w:val="ListBullet"/>
      </w:pPr>
      <w:r>
        <w:t xml:space="preserve">                discriminator.js</w:t>
      </w:r>
    </w:p>
    <w:p>
      <w:pPr>
        <w:pStyle w:val="ListBullet"/>
      </w:pPr>
      <w:r>
        <w:t xml:space="preserve">                discriminator.js.map</w:t>
      </w:r>
    </w:p>
    <w:p>
      <w:pPr>
        <w:pStyle w:val="ListBullet"/>
      </w:pPr>
      <w:r>
        <w:t xml:space="preserve">                elements.d.ts</w:t>
      </w:r>
    </w:p>
    <w:p>
      <w:pPr>
        <w:pStyle w:val="ListBullet"/>
      </w:pPr>
      <w:r>
        <w:t xml:space="preserve">                elements.js</w:t>
      </w:r>
    </w:p>
    <w:p>
      <w:pPr>
        <w:pStyle w:val="ListBullet"/>
      </w:pPr>
      <w:r>
        <w:t xml:space="preserve">                elements.js.map</w:t>
      </w:r>
    </w:p>
    <w:p>
      <w:pPr>
        <w:pStyle w:val="ListBullet"/>
      </w:pPr>
      <w:r>
        <w:t xml:space="preserve">                enum.d.ts</w:t>
      </w:r>
    </w:p>
    <w:p>
      <w:pPr>
        <w:pStyle w:val="ListBullet"/>
      </w:pPr>
      <w:r>
        <w:t xml:space="preserve">                enum.js</w:t>
      </w:r>
    </w:p>
    <w:p>
      <w:pPr>
        <w:pStyle w:val="ListBullet"/>
      </w:pPr>
      <w:r>
        <w:t xml:space="preserve">                enum.js.map</w:t>
      </w:r>
    </w:p>
    <w:p>
      <w:pPr>
        <w:pStyle w:val="ListBullet"/>
      </w:pPr>
      <w:r>
        <w:t xml:space="preserve">                error.d.ts</w:t>
      </w:r>
    </w:p>
    <w:p>
      <w:pPr>
        <w:pStyle w:val="ListBullet"/>
      </w:pPr>
      <w:r>
        <w:t xml:space="preserve">                error.js</w:t>
      </w:r>
    </w:p>
    <w:p>
      <w:pPr>
        <w:pStyle w:val="ListBullet"/>
      </w:pPr>
      <w:r>
        <w:t xml:space="preserve">                error.js.map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metadata.d.ts</w:t>
      </w:r>
    </w:p>
    <w:p>
      <w:pPr>
        <w:pStyle w:val="ListBullet"/>
      </w:pPr>
      <w:r>
        <w:t xml:space="preserve">                metadata.js</w:t>
      </w:r>
    </w:p>
    <w:p>
      <w:pPr>
        <w:pStyle w:val="ListBullet"/>
      </w:pPr>
      <w:r>
        <w:t xml:space="preserve">                metadata.js.map</w:t>
      </w:r>
    </w:p>
    <w:p>
      <w:pPr>
        <w:pStyle w:val="ListBullet"/>
      </w:pPr>
      <w:r>
        <w:t xml:space="preserve">                nullable.d.ts</w:t>
      </w:r>
    </w:p>
    <w:p>
      <w:pPr>
        <w:pStyle w:val="ListBullet"/>
      </w:pPr>
      <w:r>
        <w:t xml:space="preserve">                nullable.js</w:t>
      </w:r>
    </w:p>
    <w:p>
      <w:pPr>
        <w:pStyle w:val="ListBullet"/>
      </w:pPr>
      <w:r>
        <w:t xml:space="preserve">                nullable.js.map</w:t>
      </w:r>
    </w:p>
    <w:p>
      <w:pPr>
        <w:pStyle w:val="ListBullet"/>
      </w:pPr>
      <w:r>
        <w:t xml:space="preserve">                optionalProperties.d.ts</w:t>
      </w:r>
    </w:p>
    <w:p>
      <w:pPr>
        <w:pStyle w:val="ListBullet"/>
      </w:pPr>
      <w:r>
        <w:t xml:space="preserve">                optionalProperties.js</w:t>
      </w:r>
    </w:p>
    <w:p>
      <w:pPr>
        <w:pStyle w:val="ListBullet"/>
      </w:pPr>
      <w:r>
        <w:t xml:space="preserve">                optionalProperties.js.map</w:t>
      </w:r>
    </w:p>
    <w:p>
      <w:pPr>
        <w:pStyle w:val="ListBullet"/>
      </w:pPr>
      <w:r>
        <w:t xml:space="preserve">                properties.d.ts</w:t>
      </w:r>
    </w:p>
    <w:p>
      <w:pPr>
        <w:pStyle w:val="ListBullet"/>
      </w:pPr>
      <w:r>
        <w:t xml:space="preserve">                properties.js</w:t>
      </w:r>
    </w:p>
    <w:p>
      <w:pPr>
        <w:pStyle w:val="ListBullet"/>
      </w:pPr>
      <w:r>
        <w:t xml:space="preserve">                properties.js.map</w:t>
      </w:r>
    </w:p>
    <w:p>
      <w:pPr>
        <w:pStyle w:val="ListBullet"/>
      </w:pPr>
      <w:r>
        <w:t xml:space="preserve">                ref.d.ts</w:t>
      </w:r>
    </w:p>
    <w:p>
      <w:pPr>
        <w:pStyle w:val="ListBullet"/>
      </w:pPr>
      <w:r>
        <w:t xml:space="preserve">                ref.js</w:t>
      </w:r>
    </w:p>
    <w:p>
      <w:pPr>
        <w:pStyle w:val="ListBullet"/>
      </w:pPr>
      <w:r>
        <w:t xml:space="preserve">                ref.js.map</w:t>
      </w:r>
    </w:p>
    <w:p>
      <w:pPr>
        <w:pStyle w:val="ListBullet"/>
      </w:pPr>
      <w:r>
        <w:t xml:space="preserve">                type.d.ts</w:t>
      </w:r>
    </w:p>
    <w:p>
      <w:pPr>
        <w:pStyle w:val="ListBullet"/>
      </w:pPr>
      <w:r>
        <w:t xml:space="preserve">                type.js</w:t>
      </w:r>
    </w:p>
    <w:p>
      <w:pPr>
        <w:pStyle w:val="ListBullet"/>
      </w:pPr>
      <w:r>
        <w:t xml:space="preserve">                type.js.map</w:t>
      </w:r>
    </w:p>
    <w:p>
      <w:pPr>
        <w:pStyle w:val="ListBullet"/>
      </w:pPr>
      <w:r>
        <w:t xml:space="preserve">                union.d.ts</w:t>
      </w:r>
    </w:p>
    <w:p>
      <w:pPr>
        <w:pStyle w:val="ListBullet"/>
      </w:pPr>
      <w:r>
        <w:t xml:space="preserve">                union.js</w:t>
      </w:r>
    </w:p>
    <w:p>
      <w:pPr>
        <w:pStyle w:val="ListBullet"/>
      </w:pPr>
      <w:r>
        <w:t xml:space="preserve">                union.js.map</w:t>
      </w:r>
    </w:p>
    <w:p>
      <w:pPr>
        <w:pStyle w:val="ListBullet"/>
      </w:pPr>
      <w:r>
        <w:t xml:space="preserve">                values.d.ts</w:t>
      </w:r>
    </w:p>
    <w:p>
      <w:pPr>
        <w:pStyle w:val="ListBullet"/>
      </w:pPr>
      <w:r>
        <w:t xml:space="preserve">                values.js</w:t>
      </w:r>
    </w:p>
    <w:p>
      <w:pPr>
        <w:pStyle w:val="ListBullet"/>
      </w:pPr>
      <w:r>
        <w:t xml:space="preserve">                values.js.map</w:t>
      </w:r>
    </w:p>
    <w:p>
      <w:r>
        <w:t xml:space="preserve">              unevaluated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unevaluatedItems.d.ts</w:t>
      </w:r>
    </w:p>
    <w:p>
      <w:pPr>
        <w:pStyle w:val="ListBullet"/>
      </w:pPr>
      <w:r>
        <w:t xml:space="preserve">                unevaluatedItems.js</w:t>
      </w:r>
    </w:p>
    <w:p>
      <w:pPr>
        <w:pStyle w:val="ListBullet"/>
      </w:pPr>
      <w:r>
        <w:t xml:space="preserve">                unevaluatedItems.js.map</w:t>
      </w:r>
    </w:p>
    <w:p>
      <w:pPr>
        <w:pStyle w:val="ListBullet"/>
      </w:pPr>
      <w:r>
        <w:t xml:space="preserve">                unevaluatedProperties.d.ts</w:t>
      </w:r>
    </w:p>
    <w:p>
      <w:pPr>
        <w:pStyle w:val="ListBullet"/>
      </w:pPr>
      <w:r>
        <w:t xml:space="preserve">                unevaluatedProperties.js</w:t>
      </w:r>
    </w:p>
    <w:p>
      <w:pPr>
        <w:pStyle w:val="ListBullet"/>
      </w:pPr>
      <w:r>
        <w:t xml:space="preserve">                unevaluatedProperties.js.map</w:t>
      </w:r>
    </w:p>
    <w:p>
      <w:r>
        <w:t xml:space="preserve">              validation</w:t>
      </w:r>
    </w:p>
    <w:p>
      <w:pPr>
        <w:pStyle w:val="ListBullet"/>
      </w:pPr>
      <w:r>
        <w:t xml:space="preserve">                const.d.ts</w:t>
      </w:r>
    </w:p>
    <w:p>
      <w:pPr>
        <w:pStyle w:val="ListBullet"/>
      </w:pPr>
      <w:r>
        <w:t xml:space="preserve">                const.js</w:t>
      </w:r>
    </w:p>
    <w:p>
      <w:pPr>
        <w:pStyle w:val="ListBullet"/>
      </w:pPr>
      <w:r>
        <w:t xml:space="preserve">                const.js.map</w:t>
      </w:r>
    </w:p>
    <w:p>
      <w:pPr>
        <w:pStyle w:val="ListBullet"/>
      </w:pPr>
      <w:r>
        <w:t xml:space="preserve">                dependentRequired.d.ts</w:t>
      </w:r>
    </w:p>
    <w:p>
      <w:pPr>
        <w:pStyle w:val="ListBullet"/>
      </w:pPr>
      <w:r>
        <w:t xml:space="preserve">                dependentRequired.js</w:t>
      </w:r>
    </w:p>
    <w:p>
      <w:pPr>
        <w:pStyle w:val="ListBullet"/>
      </w:pPr>
      <w:r>
        <w:t xml:space="preserve">                dependentRequired.js.map</w:t>
      </w:r>
    </w:p>
    <w:p>
      <w:pPr>
        <w:pStyle w:val="ListBullet"/>
      </w:pPr>
      <w:r>
        <w:t xml:space="preserve">                enum.d.ts</w:t>
      </w:r>
    </w:p>
    <w:p>
      <w:pPr>
        <w:pStyle w:val="ListBullet"/>
      </w:pPr>
      <w:r>
        <w:t xml:space="preserve">                enum.js</w:t>
      </w:r>
    </w:p>
    <w:p>
      <w:pPr>
        <w:pStyle w:val="ListBullet"/>
      </w:pPr>
      <w:r>
        <w:t xml:space="preserve">                enum.js.map</w:t>
      </w:r>
    </w:p>
    <w:p>
      <w:pPr>
        <w:pStyle w:val="ListBullet"/>
      </w:pPr>
      <w:r>
        <w:t xml:space="preserve">                index.d.ts</w:t>
      </w:r>
    </w:p>
    <w:p>
      <w:pPr>
        <w:pStyle w:val="ListBullet"/>
      </w:pPr>
      <w:r>
        <w:t xml:space="preserve">                index.js</w:t>
      </w:r>
    </w:p>
    <w:p>
      <w:pPr>
        <w:pStyle w:val="ListBullet"/>
      </w:pPr>
      <w:r>
        <w:t xml:space="preserve">                index.js.map</w:t>
      </w:r>
    </w:p>
    <w:p>
      <w:pPr>
        <w:pStyle w:val="ListBullet"/>
      </w:pPr>
      <w:r>
        <w:t xml:space="preserve">                limitContains.d.ts</w:t>
      </w:r>
    </w:p>
    <w:p>
      <w:pPr>
        <w:pStyle w:val="ListBullet"/>
      </w:pPr>
      <w:r>
        <w:t xml:space="preserve">                limitContains.js</w:t>
      </w:r>
    </w:p>
    <w:p>
      <w:pPr>
        <w:pStyle w:val="ListBullet"/>
      </w:pPr>
      <w:r>
        <w:t xml:space="preserve">                limitContains.js.map</w:t>
      </w:r>
    </w:p>
    <w:p>
      <w:pPr>
        <w:pStyle w:val="ListBullet"/>
      </w:pPr>
      <w:r>
        <w:t xml:space="preserve">                limitItems.d.ts</w:t>
      </w:r>
    </w:p>
    <w:p>
      <w:pPr>
        <w:pStyle w:val="ListBullet"/>
      </w:pPr>
      <w:r>
        <w:t xml:space="preserve">                limitItems.js</w:t>
      </w:r>
    </w:p>
    <w:p>
      <w:pPr>
        <w:pStyle w:val="ListBullet"/>
      </w:pPr>
      <w:r>
        <w:t xml:space="preserve">                limitItems.js.map</w:t>
      </w:r>
    </w:p>
    <w:p>
      <w:pPr>
        <w:pStyle w:val="ListBullet"/>
      </w:pPr>
      <w:r>
        <w:t xml:space="preserve">                limitLength.d.ts</w:t>
      </w:r>
    </w:p>
    <w:p>
      <w:pPr>
        <w:pStyle w:val="ListBullet"/>
      </w:pPr>
      <w:r>
        <w:t xml:space="preserve">                limitLength.js</w:t>
      </w:r>
    </w:p>
    <w:p>
      <w:pPr>
        <w:pStyle w:val="ListBullet"/>
      </w:pPr>
      <w:r>
        <w:t xml:space="preserve">                limitLength.js.map</w:t>
      </w:r>
    </w:p>
    <w:p>
      <w:pPr>
        <w:pStyle w:val="ListBullet"/>
      </w:pPr>
      <w:r>
        <w:t xml:space="preserve">                limitNumber.d.ts</w:t>
      </w:r>
    </w:p>
    <w:p>
      <w:pPr>
        <w:pStyle w:val="ListBullet"/>
      </w:pPr>
      <w:r>
        <w:t xml:space="preserve">                limitNumber.js</w:t>
      </w:r>
    </w:p>
    <w:p>
      <w:pPr>
        <w:pStyle w:val="ListBullet"/>
      </w:pPr>
      <w:r>
        <w:t xml:space="preserve">                limitNumber.js.map</w:t>
      </w:r>
    </w:p>
    <w:p>
      <w:pPr>
        <w:pStyle w:val="ListBullet"/>
      </w:pPr>
      <w:r>
        <w:t xml:space="preserve">                limitProperties.d.ts</w:t>
      </w:r>
    </w:p>
    <w:p>
      <w:pPr>
        <w:pStyle w:val="ListBullet"/>
      </w:pPr>
      <w:r>
        <w:t xml:space="preserve">                limitProperties.js</w:t>
      </w:r>
    </w:p>
    <w:p>
      <w:pPr>
        <w:pStyle w:val="ListBullet"/>
      </w:pPr>
      <w:r>
        <w:t xml:space="preserve">                limitProperties.js.map</w:t>
      </w:r>
    </w:p>
    <w:p>
      <w:pPr>
        <w:pStyle w:val="ListBullet"/>
      </w:pPr>
      <w:r>
        <w:t xml:space="preserve">                multipleOf.d.ts</w:t>
      </w:r>
    </w:p>
    <w:p>
      <w:pPr>
        <w:pStyle w:val="ListBullet"/>
      </w:pPr>
      <w:r>
        <w:t xml:space="preserve">                multipleOf.js</w:t>
      </w:r>
    </w:p>
    <w:p>
      <w:pPr>
        <w:pStyle w:val="ListBullet"/>
      </w:pPr>
      <w:r>
        <w:t xml:space="preserve">                multipleOf.js.map</w:t>
      </w:r>
    </w:p>
    <w:p>
      <w:pPr>
        <w:pStyle w:val="ListBullet"/>
      </w:pPr>
      <w:r>
        <w:t xml:space="preserve">                pattern.d.ts</w:t>
      </w:r>
    </w:p>
    <w:p>
      <w:pPr>
        <w:pStyle w:val="ListBullet"/>
      </w:pPr>
      <w:r>
        <w:t xml:space="preserve">                pattern.js</w:t>
      </w:r>
    </w:p>
    <w:p>
      <w:pPr>
        <w:pStyle w:val="ListBullet"/>
      </w:pPr>
      <w:r>
        <w:t xml:space="preserve">                pattern.js.map</w:t>
      </w:r>
    </w:p>
    <w:p>
      <w:pPr>
        <w:pStyle w:val="ListBullet"/>
      </w:pPr>
      <w:r>
        <w:t xml:space="preserve">                required.d.ts</w:t>
      </w:r>
    </w:p>
    <w:p>
      <w:pPr>
        <w:pStyle w:val="ListBullet"/>
      </w:pPr>
      <w:r>
        <w:t xml:space="preserve">                required.js</w:t>
      </w:r>
    </w:p>
    <w:p>
      <w:pPr>
        <w:pStyle w:val="ListBullet"/>
      </w:pPr>
      <w:r>
        <w:t xml:space="preserve">                required.js.map</w:t>
      </w:r>
    </w:p>
    <w:p>
      <w:pPr>
        <w:pStyle w:val="ListBullet"/>
      </w:pPr>
      <w:r>
        <w:t xml:space="preserve">                uniqueItems.d.ts</w:t>
      </w:r>
    </w:p>
    <w:p>
      <w:pPr>
        <w:pStyle w:val="ListBullet"/>
      </w:pPr>
      <w:r>
        <w:t xml:space="preserve">                uniqueItems.js</w:t>
      </w:r>
    </w:p>
    <w:p>
      <w:pPr>
        <w:pStyle w:val="ListBullet"/>
      </w:pPr>
      <w:r>
        <w:t xml:space="preserve">                uniqueItems.js.map</w:t>
      </w:r>
    </w:p>
    <w:p>
      <w:pPr>
        <w:pStyle w:val="ListBullet"/>
      </w:pPr>
      <w:r>
        <w:t xml:space="preserve">              code.d.ts</w:t>
      </w:r>
    </w:p>
    <w:p>
      <w:pPr>
        <w:pStyle w:val="ListBullet"/>
      </w:pPr>
      <w:r>
        <w:t xml:space="preserve">              code.js</w:t>
      </w:r>
    </w:p>
    <w:p>
      <w:pPr>
        <w:pStyle w:val="ListBullet"/>
      </w:pPr>
      <w:r>
        <w:t xml:space="preserve">              code.js.map</w:t>
      </w:r>
    </w:p>
    <w:p>
      <w:pPr>
        <w:pStyle w:val="ListBullet"/>
      </w:pPr>
      <w:r>
        <w:t xml:space="preserve">              draft2020.d.ts</w:t>
      </w:r>
    </w:p>
    <w:p>
      <w:pPr>
        <w:pStyle w:val="ListBullet"/>
      </w:pPr>
      <w:r>
        <w:t xml:space="preserve">              draft2020.js</w:t>
      </w:r>
    </w:p>
    <w:p>
      <w:pPr>
        <w:pStyle w:val="ListBullet"/>
      </w:pPr>
      <w:r>
        <w:t xml:space="preserve">              draft2020.js.map</w:t>
      </w:r>
    </w:p>
    <w:p>
      <w:pPr>
        <w:pStyle w:val="ListBullet"/>
      </w:pPr>
      <w:r>
        <w:t xml:space="preserve">              draft7.d.ts</w:t>
      </w:r>
    </w:p>
    <w:p>
      <w:pPr>
        <w:pStyle w:val="ListBullet"/>
      </w:pPr>
      <w:r>
        <w:t xml:space="preserve">              draft7.js</w:t>
      </w:r>
    </w:p>
    <w:p>
      <w:pPr>
        <w:pStyle w:val="ListBullet"/>
      </w:pPr>
      <w:r>
        <w:t xml:space="preserve">              draft7.js.map</w:t>
      </w:r>
    </w:p>
    <w:p>
      <w:pPr>
        <w:pStyle w:val="ListBullet"/>
      </w:pPr>
      <w:r>
        <w:t xml:space="preserve">              errors.d.ts</w:t>
      </w:r>
    </w:p>
    <w:p>
      <w:pPr>
        <w:pStyle w:val="ListBullet"/>
      </w:pPr>
      <w:r>
        <w:t xml:space="preserve">              errors.js</w:t>
      </w:r>
    </w:p>
    <w:p>
      <w:pPr>
        <w:pStyle w:val="ListBullet"/>
      </w:pPr>
      <w:r>
        <w:t xml:space="preserve">              errors.js.map</w:t>
      </w:r>
    </w:p>
    <w:p>
      <w:pPr>
        <w:pStyle w:val="ListBullet"/>
      </w:pPr>
      <w:r>
        <w:t xml:space="preserve">              metadata.d.ts</w:t>
      </w:r>
    </w:p>
    <w:p>
      <w:pPr>
        <w:pStyle w:val="ListBullet"/>
      </w:pPr>
      <w:r>
        <w:t xml:space="preserve">              metadata.js</w:t>
      </w:r>
    </w:p>
    <w:p>
      <w:pPr>
        <w:pStyle w:val="ListBullet"/>
      </w:pPr>
      <w:r>
        <w:t xml:space="preserve">              metadata.js.map</w:t>
      </w:r>
    </w:p>
    <w:p>
      <w:pPr>
        <w:pStyle w:val="ListBullet"/>
      </w:pPr>
      <w:r>
        <w:t xml:space="preserve">              next.d.ts</w:t>
      </w:r>
    </w:p>
    <w:p>
      <w:pPr>
        <w:pStyle w:val="ListBullet"/>
      </w:pPr>
      <w:r>
        <w:t xml:space="preserve">              next.js</w:t>
      </w:r>
    </w:p>
    <w:p>
      <w:pPr>
        <w:pStyle w:val="ListBullet"/>
      </w:pPr>
      <w:r>
        <w:t xml:space="preserve">              next.js.map</w:t>
      </w:r>
    </w:p>
    <w:p>
      <w:pPr>
        <w:pStyle w:val="ListBullet"/>
      </w:pPr>
      <w:r>
        <w:t xml:space="preserve">            2019.d.ts</w:t>
      </w:r>
    </w:p>
    <w:p>
      <w:pPr>
        <w:pStyle w:val="ListBullet"/>
      </w:pPr>
      <w:r>
        <w:t xml:space="preserve">            2019.js</w:t>
      </w:r>
    </w:p>
    <w:p>
      <w:pPr>
        <w:pStyle w:val="ListBullet"/>
      </w:pPr>
      <w:r>
        <w:t xml:space="preserve">            2019.js.map</w:t>
      </w:r>
    </w:p>
    <w:p>
      <w:pPr>
        <w:pStyle w:val="ListBullet"/>
      </w:pPr>
      <w:r>
        <w:t xml:space="preserve">            2020.d.ts</w:t>
      </w:r>
    </w:p>
    <w:p>
      <w:pPr>
        <w:pStyle w:val="ListBullet"/>
      </w:pPr>
      <w:r>
        <w:t xml:space="preserve">            2020.js</w:t>
      </w:r>
    </w:p>
    <w:p>
      <w:pPr>
        <w:pStyle w:val="ListBullet"/>
      </w:pPr>
      <w:r>
        <w:t xml:space="preserve">            2020.js.map</w:t>
      </w:r>
    </w:p>
    <w:p>
      <w:pPr>
        <w:pStyle w:val="ListBullet"/>
      </w:pPr>
      <w:r>
        <w:t xml:space="preserve">            ajv.d.ts</w:t>
      </w:r>
    </w:p>
    <w:p>
      <w:pPr>
        <w:pStyle w:val="ListBullet"/>
      </w:pPr>
      <w:r>
        <w:t xml:space="preserve">            ajv.js</w:t>
      </w:r>
    </w:p>
    <w:p>
      <w:pPr>
        <w:pStyle w:val="ListBullet"/>
      </w:pPr>
      <w:r>
        <w:t xml:space="preserve">            ajv.js.map</w:t>
      </w:r>
    </w:p>
    <w:p>
      <w:pPr>
        <w:pStyle w:val="ListBullet"/>
      </w:pPr>
      <w:r>
        <w:t xml:space="preserve">            core.d.ts</w:t>
      </w:r>
    </w:p>
    <w:p>
      <w:pPr>
        <w:pStyle w:val="ListBullet"/>
      </w:pPr>
      <w:r>
        <w:t xml:space="preserve">            core.js</w:t>
      </w:r>
    </w:p>
    <w:p>
      <w:pPr>
        <w:pStyle w:val="ListBullet"/>
      </w:pPr>
      <w:r>
        <w:t xml:space="preserve">            core.js.map</w:t>
      </w:r>
    </w:p>
    <w:p>
      <w:pPr>
        <w:pStyle w:val="ListBullet"/>
      </w:pPr>
      <w:r>
        <w:t xml:space="preserve">            jtd.d.ts</w:t>
      </w:r>
    </w:p>
    <w:p>
      <w:pPr>
        <w:pStyle w:val="ListBullet"/>
      </w:pPr>
      <w:r>
        <w:t xml:space="preserve">            jtd.js</w:t>
      </w:r>
    </w:p>
    <w:p>
      <w:pPr>
        <w:pStyle w:val="ListBullet"/>
      </w:pPr>
      <w:r>
        <w:t xml:space="preserve">            jtd.js.map</w:t>
      </w:r>
    </w:p>
    <w:p>
      <w:r>
        <w:t xml:space="preserve">          lib</w:t>
      </w:r>
    </w:p>
    <w:p>
      <w:r>
        <w:t xml:space="preserve">            compile</w:t>
      </w:r>
    </w:p>
    <w:p>
      <w:r>
        <w:t xml:space="preserve">              codegen</w:t>
      </w:r>
    </w:p>
    <w:p>
      <w:pPr>
        <w:pStyle w:val="ListBullet"/>
      </w:pPr>
      <w:r>
        <w:t xml:space="preserve">                code.ts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scope.ts</w:t>
      </w:r>
    </w:p>
    <w:p>
      <w:r>
        <w:t xml:space="preserve">              jtd</w:t>
      </w:r>
    </w:p>
    <w:p>
      <w:pPr>
        <w:pStyle w:val="ListBullet"/>
      </w:pPr>
      <w:r>
        <w:t xml:space="preserve">                parse.ts</w:t>
      </w:r>
    </w:p>
    <w:p>
      <w:pPr>
        <w:pStyle w:val="ListBullet"/>
      </w:pPr>
      <w:r>
        <w:t xml:space="preserve">                serialize.ts</w:t>
      </w:r>
    </w:p>
    <w:p>
      <w:pPr>
        <w:pStyle w:val="ListBullet"/>
      </w:pPr>
      <w:r>
        <w:t xml:space="preserve">                types.ts</w:t>
      </w:r>
    </w:p>
    <w:p>
      <w:r>
        <w:t xml:space="preserve">              validate</w:t>
      </w:r>
    </w:p>
    <w:p>
      <w:pPr>
        <w:pStyle w:val="ListBullet"/>
      </w:pPr>
      <w:r>
        <w:t xml:space="preserve">                applicability.ts</w:t>
      </w:r>
    </w:p>
    <w:p>
      <w:pPr>
        <w:pStyle w:val="ListBullet"/>
      </w:pPr>
      <w:r>
        <w:t xml:space="preserve">                boolSchema.ts</w:t>
      </w:r>
    </w:p>
    <w:p>
      <w:pPr>
        <w:pStyle w:val="ListBullet"/>
      </w:pPr>
      <w:r>
        <w:t xml:space="preserve">                dataType.ts</w:t>
      </w:r>
    </w:p>
    <w:p>
      <w:pPr>
        <w:pStyle w:val="ListBullet"/>
      </w:pPr>
      <w:r>
        <w:t xml:space="preserve">                defaults.ts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keyword.ts</w:t>
      </w:r>
    </w:p>
    <w:p>
      <w:pPr>
        <w:pStyle w:val="ListBullet"/>
      </w:pPr>
      <w:r>
        <w:t xml:space="preserve">                subschema.ts</w:t>
      </w:r>
    </w:p>
    <w:p>
      <w:pPr>
        <w:pStyle w:val="ListBullet"/>
      </w:pPr>
      <w:r>
        <w:t xml:space="preserve">              errors.ts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names.ts</w:t>
      </w:r>
    </w:p>
    <w:p>
      <w:pPr>
        <w:pStyle w:val="ListBullet"/>
      </w:pPr>
      <w:r>
        <w:t xml:space="preserve">              ref_error.ts</w:t>
      </w:r>
    </w:p>
    <w:p>
      <w:pPr>
        <w:pStyle w:val="ListBullet"/>
      </w:pPr>
      <w:r>
        <w:t xml:space="preserve">              resolve.ts</w:t>
      </w:r>
    </w:p>
    <w:p>
      <w:pPr>
        <w:pStyle w:val="ListBullet"/>
      </w:pPr>
      <w:r>
        <w:t xml:space="preserve">              rules.ts</w:t>
      </w:r>
    </w:p>
    <w:p>
      <w:pPr>
        <w:pStyle w:val="ListBullet"/>
      </w:pPr>
      <w:r>
        <w:t xml:space="preserve">              util.ts</w:t>
      </w:r>
    </w:p>
    <w:p>
      <w:r>
        <w:t xml:space="preserve">            refs</w:t>
      </w:r>
    </w:p>
    <w:p>
      <w:r>
        <w:t xml:space="preserve">              json-schema-2019-09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schema.json</w:t>
      </w:r>
    </w:p>
    <w:p>
      <w:r>
        <w:t xml:space="preserve">              json-schema-2020-12</w:t>
      </w:r>
    </w:p>
    <w:p>
      <w:r>
        <w:t xml:space="preserve">                meta</w:t>
      </w:r>
    </w:p>
    <w:p>
      <w:pPr>
        <w:pStyle w:val="ListBullet"/>
      </w:pPr>
      <w:r>
        <w:t xml:space="preserve">                  applicator.json</w:t>
      </w:r>
    </w:p>
    <w:p>
      <w:pPr>
        <w:pStyle w:val="ListBullet"/>
      </w:pPr>
      <w:r>
        <w:t xml:space="preserve">                  content.json</w:t>
      </w:r>
    </w:p>
    <w:p>
      <w:pPr>
        <w:pStyle w:val="ListBullet"/>
      </w:pPr>
      <w:r>
        <w:t xml:space="preserve">                  core.json</w:t>
      </w:r>
    </w:p>
    <w:p>
      <w:pPr>
        <w:pStyle w:val="ListBullet"/>
      </w:pPr>
      <w:r>
        <w:t xml:space="preserve">                  format-annotation.json</w:t>
      </w:r>
    </w:p>
    <w:p>
      <w:pPr>
        <w:pStyle w:val="ListBullet"/>
      </w:pPr>
      <w:r>
        <w:t xml:space="preserve">                  meta-data.json</w:t>
      </w:r>
    </w:p>
    <w:p>
      <w:pPr>
        <w:pStyle w:val="ListBullet"/>
      </w:pPr>
      <w:r>
        <w:t xml:space="preserve">                  unevaluated.json</w:t>
      </w:r>
    </w:p>
    <w:p>
      <w:pPr>
        <w:pStyle w:val="ListBullet"/>
      </w:pPr>
      <w:r>
        <w:t xml:space="preserve">                  validation.json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schema.json</w:t>
      </w:r>
    </w:p>
    <w:p>
      <w:pPr>
        <w:pStyle w:val="ListBullet"/>
      </w:pPr>
      <w:r>
        <w:t xml:space="preserve">              data.json</w:t>
      </w:r>
    </w:p>
    <w:p>
      <w:pPr>
        <w:pStyle w:val="ListBullet"/>
      </w:pPr>
      <w:r>
        <w:t xml:space="preserve">              json-schema-draft-06.json</w:t>
      </w:r>
    </w:p>
    <w:p>
      <w:pPr>
        <w:pStyle w:val="ListBullet"/>
      </w:pPr>
      <w:r>
        <w:t xml:space="preserve">              json-schema-draft-07.json</w:t>
      </w:r>
    </w:p>
    <w:p>
      <w:pPr>
        <w:pStyle w:val="ListBullet"/>
      </w:pPr>
      <w:r>
        <w:t xml:space="preserve">              json-schema-secure.json</w:t>
      </w:r>
    </w:p>
    <w:p>
      <w:pPr>
        <w:pStyle w:val="ListBullet"/>
      </w:pPr>
      <w:r>
        <w:t xml:space="preserve">              jtd-schema.ts</w:t>
      </w:r>
    </w:p>
    <w:p>
      <w:r>
        <w:t xml:space="preserve">            runtime</w:t>
      </w:r>
    </w:p>
    <w:p>
      <w:pPr>
        <w:pStyle w:val="ListBullet"/>
      </w:pPr>
      <w:r>
        <w:t xml:space="preserve">              equal.ts</w:t>
      </w:r>
    </w:p>
    <w:p>
      <w:pPr>
        <w:pStyle w:val="ListBullet"/>
      </w:pPr>
      <w:r>
        <w:t xml:space="preserve">              parseJson.ts</w:t>
      </w:r>
    </w:p>
    <w:p>
      <w:pPr>
        <w:pStyle w:val="ListBullet"/>
      </w:pPr>
      <w:r>
        <w:t xml:space="preserve">              quote.ts</w:t>
      </w:r>
    </w:p>
    <w:p>
      <w:pPr>
        <w:pStyle w:val="ListBullet"/>
      </w:pPr>
      <w:r>
        <w:t xml:space="preserve">              re2.ts</w:t>
      </w:r>
    </w:p>
    <w:p>
      <w:pPr>
        <w:pStyle w:val="ListBullet"/>
      </w:pPr>
      <w:r>
        <w:t xml:space="preserve">              timestamp.ts</w:t>
      </w:r>
    </w:p>
    <w:p>
      <w:pPr>
        <w:pStyle w:val="ListBullet"/>
      </w:pPr>
      <w:r>
        <w:t xml:space="preserve">              ucs2length.ts</w:t>
      </w:r>
    </w:p>
    <w:p>
      <w:pPr>
        <w:pStyle w:val="ListBullet"/>
      </w:pPr>
      <w:r>
        <w:t xml:space="preserve">              uri.ts</w:t>
      </w:r>
    </w:p>
    <w:p>
      <w:pPr>
        <w:pStyle w:val="ListBullet"/>
      </w:pPr>
      <w:r>
        <w:t xml:space="preserve">              validation_error.ts</w:t>
      </w:r>
    </w:p>
    <w:p>
      <w:r>
        <w:t xml:space="preserve">            standalone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instance.ts</w:t>
      </w:r>
    </w:p>
    <w:p>
      <w:r>
        <w:t xml:space="preserve">            types</w:t>
      </w:r>
    </w:p>
    <w:p>
      <w:pPr>
        <w:pStyle w:val="ListBullet"/>
      </w:pPr>
      <w:r>
        <w:t xml:space="preserve">              index.ts</w:t>
      </w:r>
    </w:p>
    <w:p>
      <w:pPr>
        <w:pStyle w:val="ListBullet"/>
      </w:pPr>
      <w:r>
        <w:t xml:space="preserve">              json-schema.ts</w:t>
      </w:r>
    </w:p>
    <w:p>
      <w:pPr>
        <w:pStyle w:val="ListBullet"/>
      </w:pPr>
      <w:r>
        <w:t xml:space="preserve">              jtd-schema.ts</w:t>
      </w:r>
    </w:p>
    <w:p>
      <w:r>
        <w:t xml:space="preserve">            vocabularies</w:t>
      </w:r>
    </w:p>
    <w:p>
      <w:r>
        <w:t xml:space="preserve">              applicator</w:t>
      </w:r>
    </w:p>
    <w:p>
      <w:pPr>
        <w:pStyle w:val="ListBullet"/>
      </w:pPr>
      <w:r>
        <w:t xml:space="preserve">                additionalItems.ts</w:t>
      </w:r>
    </w:p>
    <w:p>
      <w:pPr>
        <w:pStyle w:val="ListBullet"/>
      </w:pPr>
      <w:r>
        <w:t xml:space="preserve">                additionalProperties.ts</w:t>
      </w:r>
    </w:p>
    <w:p>
      <w:pPr>
        <w:pStyle w:val="ListBullet"/>
      </w:pPr>
      <w:r>
        <w:t xml:space="preserve">                allOf.ts</w:t>
      </w:r>
    </w:p>
    <w:p>
      <w:pPr>
        <w:pStyle w:val="ListBullet"/>
      </w:pPr>
      <w:r>
        <w:t xml:space="preserve">                anyOf.ts</w:t>
      </w:r>
    </w:p>
    <w:p>
      <w:pPr>
        <w:pStyle w:val="ListBullet"/>
      </w:pPr>
      <w:r>
        <w:t xml:space="preserve">                contains.ts</w:t>
      </w:r>
    </w:p>
    <w:p>
      <w:pPr>
        <w:pStyle w:val="ListBullet"/>
      </w:pPr>
      <w:r>
        <w:t xml:space="preserve">                dependencies.ts</w:t>
      </w:r>
    </w:p>
    <w:p>
      <w:pPr>
        <w:pStyle w:val="ListBullet"/>
      </w:pPr>
      <w:r>
        <w:t xml:space="preserve">                dependentSchemas.ts</w:t>
      </w:r>
    </w:p>
    <w:p>
      <w:pPr>
        <w:pStyle w:val="ListBullet"/>
      </w:pPr>
      <w:r>
        <w:t xml:space="preserve">                if.ts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items.ts</w:t>
      </w:r>
    </w:p>
    <w:p>
      <w:pPr>
        <w:pStyle w:val="ListBullet"/>
      </w:pPr>
      <w:r>
        <w:t xml:space="preserve">                items2020.ts</w:t>
      </w:r>
    </w:p>
    <w:p>
      <w:pPr>
        <w:pStyle w:val="ListBullet"/>
      </w:pPr>
      <w:r>
        <w:t xml:space="preserve">                not.ts</w:t>
      </w:r>
    </w:p>
    <w:p>
      <w:pPr>
        <w:pStyle w:val="ListBullet"/>
      </w:pPr>
      <w:r>
        <w:t xml:space="preserve">                oneOf.ts</w:t>
      </w:r>
    </w:p>
    <w:p>
      <w:pPr>
        <w:pStyle w:val="ListBullet"/>
      </w:pPr>
      <w:r>
        <w:t xml:space="preserve">                patternProperties.ts</w:t>
      </w:r>
    </w:p>
    <w:p>
      <w:pPr>
        <w:pStyle w:val="ListBullet"/>
      </w:pPr>
      <w:r>
        <w:t xml:space="preserve">                prefixItems.ts</w:t>
      </w:r>
    </w:p>
    <w:p>
      <w:pPr>
        <w:pStyle w:val="ListBullet"/>
      </w:pPr>
      <w:r>
        <w:t xml:space="preserve">                properties.ts</w:t>
      </w:r>
    </w:p>
    <w:p>
      <w:pPr>
        <w:pStyle w:val="ListBullet"/>
      </w:pPr>
      <w:r>
        <w:t xml:space="preserve">                propertyNames.ts</w:t>
      </w:r>
    </w:p>
    <w:p>
      <w:pPr>
        <w:pStyle w:val="ListBullet"/>
      </w:pPr>
      <w:r>
        <w:t xml:space="preserve">                thenElse.ts</w:t>
      </w:r>
    </w:p>
    <w:p>
      <w:r>
        <w:t xml:space="preserve">              core</w:t>
      </w:r>
    </w:p>
    <w:p>
      <w:pPr>
        <w:pStyle w:val="ListBullet"/>
      </w:pPr>
      <w:r>
        <w:t xml:space="preserve">                id.ts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ref.ts</w:t>
      </w:r>
    </w:p>
    <w:p>
      <w:r>
        <w:t xml:space="preserve">              discriminator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types.ts</w:t>
      </w:r>
    </w:p>
    <w:p>
      <w:r>
        <w:t xml:space="preserve">              dynamic</w:t>
      </w:r>
    </w:p>
    <w:p>
      <w:pPr>
        <w:pStyle w:val="ListBullet"/>
      </w:pPr>
      <w:r>
        <w:t xml:space="preserve">                dynamicAnchor.ts</w:t>
      </w:r>
    </w:p>
    <w:p>
      <w:pPr>
        <w:pStyle w:val="ListBullet"/>
      </w:pPr>
      <w:r>
        <w:t xml:space="preserve">                dynamicRef.ts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recursiveAnchor.ts</w:t>
      </w:r>
    </w:p>
    <w:p>
      <w:pPr>
        <w:pStyle w:val="ListBullet"/>
      </w:pPr>
      <w:r>
        <w:t xml:space="preserve">                recursiveRef.ts</w:t>
      </w:r>
    </w:p>
    <w:p>
      <w:r>
        <w:t xml:space="preserve">              format</w:t>
      </w:r>
    </w:p>
    <w:p>
      <w:pPr>
        <w:pStyle w:val="ListBullet"/>
      </w:pPr>
      <w:r>
        <w:t xml:space="preserve">                format.ts</w:t>
      </w:r>
    </w:p>
    <w:p>
      <w:pPr>
        <w:pStyle w:val="ListBullet"/>
      </w:pPr>
      <w:r>
        <w:t xml:space="preserve">                index.ts</w:t>
      </w:r>
    </w:p>
    <w:p>
      <w:r>
        <w:t xml:space="preserve">              jtd</w:t>
      </w:r>
    </w:p>
    <w:p>
      <w:pPr>
        <w:pStyle w:val="ListBullet"/>
      </w:pPr>
      <w:r>
        <w:t xml:space="preserve">                discriminator.ts</w:t>
      </w:r>
    </w:p>
    <w:p>
      <w:pPr>
        <w:pStyle w:val="ListBullet"/>
      </w:pPr>
      <w:r>
        <w:t xml:space="preserve">                elements.ts</w:t>
      </w:r>
    </w:p>
    <w:p>
      <w:pPr>
        <w:pStyle w:val="ListBullet"/>
      </w:pPr>
      <w:r>
        <w:t xml:space="preserve">                enum.ts</w:t>
      </w:r>
    </w:p>
    <w:p>
      <w:pPr>
        <w:pStyle w:val="ListBullet"/>
      </w:pPr>
      <w:r>
        <w:t xml:space="preserve">                error.ts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metadata.ts</w:t>
      </w:r>
    </w:p>
    <w:p>
      <w:pPr>
        <w:pStyle w:val="ListBullet"/>
      </w:pPr>
      <w:r>
        <w:t xml:space="preserve">                nullable.ts</w:t>
      </w:r>
    </w:p>
    <w:p>
      <w:pPr>
        <w:pStyle w:val="ListBullet"/>
      </w:pPr>
      <w:r>
        <w:t xml:space="preserve">                optionalProperties.ts</w:t>
      </w:r>
    </w:p>
    <w:p>
      <w:pPr>
        <w:pStyle w:val="ListBullet"/>
      </w:pPr>
      <w:r>
        <w:t xml:space="preserve">                properties.ts</w:t>
      </w:r>
    </w:p>
    <w:p>
      <w:pPr>
        <w:pStyle w:val="ListBullet"/>
      </w:pPr>
      <w:r>
        <w:t xml:space="preserve">                ref.ts</w:t>
      </w:r>
    </w:p>
    <w:p>
      <w:pPr>
        <w:pStyle w:val="ListBullet"/>
      </w:pPr>
      <w:r>
        <w:t xml:space="preserve">                type.ts</w:t>
      </w:r>
    </w:p>
    <w:p>
      <w:pPr>
        <w:pStyle w:val="ListBullet"/>
      </w:pPr>
      <w:r>
        <w:t xml:space="preserve">                union.ts</w:t>
      </w:r>
    </w:p>
    <w:p>
      <w:pPr>
        <w:pStyle w:val="ListBullet"/>
      </w:pPr>
      <w:r>
        <w:t xml:space="preserve">                values.ts</w:t>
      </w:r>
    </w:p>
    <w:p>
      <w:r>
        <w:t xml:space="preserve">              unevaluated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unevaluatedItems.ts</w:t>
      </w:r>
    </w:p>
    <w:p>
      <w:pPr>
        <w:pStyle w:val="ListBullet"/>
      </w:pPr>
      <w:r>
        <w:t xml:space="preserve">                unevaluatedProperties.ts</w:t>
      </w:r>
    </w:p>
    <w:p>
      <w:r>
        <w:t xml:space="preserve">              validation</w:t>
      </w:r>
    </w:p>
    <w:p>
      <w:pPr>
        <w:pStyle w:val="ListBullet"/>
      </w:pPr>
      <w:r>
        <w:t xml:space="preserve">                const.ts</w:t>
      </w:r>
    </w:p>
    <w:p>
      <w:pPr>
        <w:pStyle w:val="ListBullet"/>
      </w:pPr>
      <w:r>
        <w:t xml:space="preserve">                dependentRequired.ts</w:t>
      </w:r>
    </w:p>
    <w:p>
      <w:pPr>
        <w:pStyle w:val="ListBullet"/>
      </w:pPr>
      <w:r>
        <w:t xml:space="preserve">                enum.ts</w:t>
      </w:r>
    </w:p>
    <w:p>
      <w:pPr>
        <w:pStyle w:val="ListBullet"/>
      </w:pPr>
      <w:r>
        <w:t xml:space="preserve">                index.ts</w:t>
      </w:r>
    </w:p>
    <w:p>
      <w:pPr>
        <w:pStyle w:val="ListBullet"/>
      </w:pPr>
      <w:r>
        <w:t xml:space="preserve">                limitContains.ts</w:t>
      </w:r>
    </w:p>
    <w:p>
      <w:pPr>
        <w:pStyle w:val="ListBullet"/>
      </w:pPr>
      <w:r>
        <w:t xml:space="preserve">                limitItems.ts</w:t>
      </w:r>
    </w:p>
    <w:p>
      <w:pPr>
        <w:pStyle w:val="ListBullet"/>
      </w:pPr>
      <w:r>
        <w:t xml:space="preserve">                limitLength.ts</w:t>
      </w:r>
    </w:p>
    <w:p>
      <w:pPr>
        <w:pStyle w:val="ListBullet"/>
      </w:pPr>
      <w:r>
        <w:t xml:space="preserve">                limitNumber.ts</w:t>
      </w:r>
    </w:p>
    <w:p>
      <w:pPr>
        <w:pStyle w:val="ListBullet"/>
      </w:pPr>
      <w:r>
        <w:t xml:space="preserve">                limitProperties.ts</w:t>
      </w:r>
    </w:p>
    <w:p>
      <w:pPr>
        <w:pStyle w:val="ListBullet"/>
      </w:pPr>
      <w:r>
        <w:t xml:space="preserve">                multipleOf.ts</w:t>
      </w:r>
    </w:p>
    <w:p>
      <w:pPr>
        <w:pStyle w:val="ListBullet"/>
      </w:pPr>
      <w:r>
        <w:t xml:space="preserve">                pattern.ts</w:t>
      </w:r>
    </w:p>
    <w:p>
      <w:pPr>
        <w:pStyle w:val="ListBullet"/>
      </w:pPr>
      <w:r>
        <w:t xml:space="preserve">                required.ts</w:t>
      </w:r>
    </w:p>
    <w:p>
      <w:pPr>
        <w:pStyle w:val="ListBullet"/>
      </w:pPr>
      <w:r>
        <w:t xml:space="preserve">                uniqueItems.ts</w:t>
      </w:r>
    </w:p>
    <w:p>
      <w:pPr>
        <w:pStyle w:val="ListBullet"/>
      </w:pPr>
      <w:r>
        <w:t xml:space="preserve">              code.ts</w:t>
      </w:r>
    </w:p>
    <w:p>
      <w:pPr>
        <w:pStyle w:val="ListBullet"/>
      </w:pPr>
      <w:r>
        <w:t xml:space="preserve">              draft2020.ts</w:t>
      </w:r>
    </w:p>
    <w:p>
      <w:pPr>
        <w:pStyle w:val="ListBullet"/>
      </w:pPr>
      <w:r>
        <w:t xml:space="preserve">              draft7.ts</w:t>
      </w:r>
    </w:p>
    <w:p>
      <w:pPr>
        <w:pStyle w:val="ListBullet"/>
      </w:pPr>
      <w:r>
        <w:t xml:space="preserve">              errors.ts</w:t>
      </w:r>
    </w:p>
    <w:p>
      <w:pPr>
        <w:pStyle w:val="ListBullet"/>
      </w:pPr>
      <w:r>
        <w:t xml:space="preserve">              metadata.ts</w:t>
      </w:r>
    </w:p>
    <w:p>
      <w:pPr>
        <w:pStyle w:val="ListBullet"/>
      </w:pPr>
      <w:r>
        <w:t xml:space="preserve">              next.ts</w:t>
      </w:r>
    </w:p>
    <w:p>
      <w:pPr>
        <w:pStyle w:val="ListBullet"/>
      </w:pPr>
      <w:r>
        <w:t xml:space="preserve">            2019.ts</w:t>
      </w:r>
    </w:p>
    <w:p>
      <w:pPr>
        <w:pStyle w:val="ListBullet"/>
      </w:pPr>
      <w:r>
        <w:t xml:space="preserve">            2020.ts</w:t>
      </w:r>
    </w:p>
    <w:p>
      <w:pPr>
        <w:pStyle w:val="ListBullet"/>
      </w:pPr>
      <w:r>
        <w:t xml:space="preserve">            ajv.ts</w:t>
      </w:r>
    </w:p>
    <w:p>
      <w:pPr>
        <w:pStyle w:val="ListBullet"/>
      </w:pPr>
      <w:r>
        <w:t xml:space="preserve">            core.ts</w:t>
      </w:r>
    </w:p>
    <w:p>
      <w:pPr>
        <w:pStyle w:val="ListBullet"/>
      </w:pPr>
      <w:r>
        <w:t xml:space="preserve">            jtd.ts</w:t>
      </w:r>
    </w:p>
    <w:p>
      <w:pPr>
        <w:pStyle w:val="ListBullet"/>
      </w:pPr>
      <w:r>
        <w:t xml:space="preserve">          .runkit_example.js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fs-extra</w:t>
      </w:r>
    </w:p>
    <w:p>
      <w:r>
        <w:t xml:space="preserve">          lib</w:t>
      </w:r>
    </w:p>
    <w:p>
      <w:r>
        <w:t xml:space="preserve">            copy</w:t>
      </w:r>
    </w:p>
    <w:p>
      <w:pPr>
        <w:pStyle w:val="ListBullet"/>
      </w:pPr>
      <w:r>
        <w:t xml:space="preserve">              copy.js</w:t>
      </w:r>
    </w:p>
    <w:p>
      <w:pPr>
        <w:pStyle w:val="ListBullet"/>
      </w:pPr>
      <w:r>
        <w:t xml:space="preserve">              index.js</w:t>
      </w:r>
    </w:p>
    <w:p>
      <w:r>
        <w:t xml:space="preserve">            copy-sync</w:t>
      </w:r>
    </w:p>
    <w:p>
      <w:pPr>
        <w:pStyle w:val="ListBullet"/>
      </w:pPr>
      <w:r>
        <w:t xml:space="preserve">              copy-sync.js</w:t>
      </w:r>
    </w:p>
    <w:p>
      <w:pPr>
        <w:pStyle w:val="ListBullet"/>
      </w:pPr>
      <w:r>
        <w:t xml:space="preserve">              index.js</w:t>
      </w:r>
    </w:p>
    <w:p>
      <w:r>
        <w:t xml:space="preserve">            empty</w:t>
      </w:r>
    </w:p>
    <w:p>
      <w:pPr>
        <w:pStyle w:val="ListBullet"/>
      </w:pPr>
      <w:r>
        <w:t xml:space="preserve">              index.js</w:t>
      </w:r>
    </w:p>
    <w:p>
      <w:r>
        <w:t xml:space="preserve">            ensure</w:t>
      </w:r>
    </w:p>
    <w:p>
      <w:pPr>
        <w:pStyle w:val="ListBullet"/>
      </w:pPr>
      <w:r>
        <w:t xml:space="preserve">              file.js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link.js</w:t>
      </w:r>
    </w:p>
    <w:p>
      <w:pPr>
        <w:pStyle w:val="ListBullet"/>
      </w:pPr>
      <w:r>
        <w:t xml:space="preserve">              symlink-paths.js</w:t>
      </w:r>
    </w:p>
    <w:p>
      <w:pPr>
        <w:pStyle w:val="ListBullet"/>
      </w:pPr>
      <w:r>
        <w:t xml:space="preserve">              symlink-type.js</w:t>
      </w:r>
    </w:p>
    <w:p>
      <w:pPr>
        <w:pStyle w:val="ListBullet"/>
      </w:pPr>
      <w:r>
        <w:t xml:space="preserve">              symlink.js</w:t>
      </w:r>
    </w:p>
    <w:p>
      <w:r>
        <w:t xml:space="preserve">            fs</w:t>
      </w:r>
    </w:p>
    <w:p>
      <w:pPr>
        <w:pStyle w:val="ListBullet"/>
      </w:pPr>
      <w:r>
        <w:t xml:space="preserve">              index.js</w:t>
      </w:r>
    </w:p>
    <w:p>
      <w:r>
        <w:t xml:space="preserve">            json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jsonfile.js</w:t>
      </w:r>
    </w:p>
    <w:p>
      <w:pPr>
        <w:pStyle w:val="ListBullet"/>
      </w:pPr>
      <w:r>
        <w:t xml:space="preserve">              output-json-sync.js</w:t>
      </w:r>
    </w:p>
    <w:p>
      <w:pPr>
        <w:pStyle w:val="ListBullet"/>
      </w:pPr>
      <w:r>
        <w:t xml:space="preserve">              output-json.js</w:t>
      </w:r>
    </w:p>
    <w:p>
      <w:r>
        <w:t xml:space="preserve">            mkdirs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make-dir.js</w:t>
      </w:r>
    </w:p>
    <w:p>
      <w:r>
        <w:t xml:space="preserve">            move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move.js</w:t>
      </w:r>
    </w:p>
    <w:p>
      <w:r>
        <w:t xml:space="preserve">            move-sync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move-sync.js</w:t>
      </w:r>
    </w:p>
    <w:p>
      <w:r>
        <w:t xml:space="preserve">            output</w:t>
      </w:r>
    </w:p>
    <w:p>
      <w:pPr>
        <w:pStyle w:val="ListBullet"/>
      </w:pPr>
      <w:r>
        <w:t xml:space="preserve">              index.js</w:t>
      </w:r>
    </w:p>
    <w:p>
      <w:r>
        <w:t xml:space="preserve">            path-exists</w:t>
      </w:r>
    </w:p>
    <w:p>
      <w:pPr>
        <w:pStyle w:val="ListBullet"/>
      </w:pPr>
      <w:r>
        <w:t xml:space="preserve">              index.js</w:t>
      </w:r>
    </w:p>
    <w:p>
      <w:r>
        <w:t xml:space="preserve">            remove</w:t>
      </w:r>
    </w:p>
    <w:p>
      <w:pPr>
        <w:pStyle w:val="ListBullet"/>
      </w:pPr>
      <w:r>
        <w:t xml:space="preserve">              index.js</w:t>
      </w:r>
    </w:p>
    <w:p>
      <w:pPr>
        <w:pStyle w:val="ListBullet"/>
      </w:pPr>
      <w:r>
        <w:t xml:space="preserve">              rimraf.js</w:t>
      </w:r>
    </w:p>
    <w:p>
      <w:r>
        <w:t xml:space="preserve">            util</w:t>
      </w:r>
    </w:p>
    <w:p>
      <w:pPr>
        <w:pStyle w:val="ListBullet"/>
      </w:pPr>
      <w:r>
        <w:t xml:space="preserve">              stat.js</w:t>
      </w:r>
    </w:p>
    <w:p>
      <w:pPr>
        <w:pStyle w:val="ListBullet"/>
      </w:pPr>
      <w:r>
        <w:t xml:space="preserve">              utimes.js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json-schema-traverse</w:t>
      </w:r>
    </w:p>
    <w:p>
      <w:r>
        <w:t xml:space="preserve">          .github</w:t>
      </w:r>
    </w:p>
    <w:p>
      <w:r>
        <w:t xml:space="preserve">            workflows</w:t>
      </w:r>
    </w:p>
    <w:p>
      <w:pPr>
        <w:pStyle w:val="ListBullet"/>
      </w:pPr>
      <w:r>
        <w:t xml:space="preserve">              build.yml</w:t>
      </w:r>
    </w:p>
    <w:p>
      <w:pPr>
        <w:pStyle w:val="ListBullet"/>
      </w:pPr>
      <w:r>
        <w:t xml:space="preserve">              publish.yml</w:t>
      </w:r>
    </w:p>
    <w:p>
      <w:pPr>
        <w:pStyle w:val="ListBullet"/>
      </w:pPr>
      <w:r>
        <w:t xml:space="preserve">            FUNDING.yml</w:t>
      </w:r>
    </w:p>
    <w:p>
      <w:r>
        <w:t xml:space="preserve">          spec</w:t>
      </w:r>
    </w:p>
    <w:p>
      <w:r>
        <w:t xml:space="preserve">            fixtures</w:t>
      </w:r>
    </w:p>
    <w:p>
      <w:pPr>
        <w:pStyle w:val="ListBullet"/>
      </w:pPr>
      <w:r>
        <w:t xml:space="preserve">              schema.js</w:t>
      </w:r>
    </w:p>
    <w:p>
      <w:pPr>
        <w:pStyle w:val="ListBullet"/>
      </w:pPr>
      <w:r>
        <w:t xml:space="preserve">            .eslintrc.yml</w:t>
      </w:r>
    </w:p>
    <w:p>
      <w:pPr>
        <w:pStyle w:val="ListBullet"/>
      </w:pPr>
      <w:r>
        <w:t xml:space="preserve">            index.spec.js</w:t>
      </w:r>
    </w:p>
    <w:p>
      <w:pPr>
        <w:pStyle w:val="ListBullet"/>
      </w:pPr>
      <w:r>
        <w:t xml:space="preserve">          .eslintrc.yml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source-map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mappings.wasm</w:t>
      </w:r>
    </w:p>
    <w:p>
      <w:pPr>
        <w:pStyle w:val="ListBullet"/>
      </w:pPr>
      <w:r>
        <w:t xml:space="preserve">            read-wasm-browser.js</w:t>
      </w:r>
    </w:p>
    <w:p>
      <w:pPr>
        <w:pStyle w:val="ListBullet"/>
      </w:pPr>
      <w:r>
        <w:t xml:space="preserve">            read-wasm.js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url-browser.js</w:t>
      </w:r>
    </w:p>
    <w:p>
      <w:pPr>
        <w:pStyle w:val="ListBullet"/>
      </w:pPr>
      <w:r>
        <w:t xml:space="preserve">            url.js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  wasm.js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r>
        <w:t xml:space="preserve">        tr46</w:t>
      </w:r>
    </w:p>
    <w:p>
      <w:r>
        <w:t xml:space="preserve">          lib</w:t>
      </w:r>
    </w:p>
    <w:p>
      <w:pPr>
        <w:pStyle w:val="ListBullet"/>
      </w:pPr>
      <w:r>
        <w:t xml:space="preserve">            mappingTable.json</w:t>
      </w:r>
    </w:p>
    <w:p>
      <w:pPr>
        <w:pStyle w:val="ListBullet"/>
      </w:pPr>
      <w:r>
        <w:t xml:space="preserve">            regexes.js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webidl-conversions</w:t>
      </w:r>
    </w:p>
    <w:p>
      <w:r>
        <w:t xml:space="preserve">          lib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LICENSE.md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whatwg-url</w:t>
      </w:r>
    </w:p>
    <w:p>
      <w:r>
        <w:t xml:space="preserve">          lib</w:t>
      </w:r>
    </w:p>
    <w:p>
      <w:pPr>
        <w:pStyle w:val="ListBullet"/>
      </w:pPr>
      <w:r>
        <w:t xml:space="preserve">            infra.js</w:t>
      </w:r>
    </w:p>
    <w:p>
      <w:pPr>
        <w:pStyle w:val="ListBullet"/>
      </w:pPr>
      <w:r>
        <w:t xml:space="preserve">            public-api.js</w:t>
      </w:r>
    </w:p>
    <w:p>
      <w:pPr>
        <w:pStyle w:val="ListBullet"/>
      </w:pPr>
      <w:r>
        <w:t xml:space="preserve">            URL-impl.js</w:t>
      </w:r>
    </w:p>
    <w:p>
      <w:pPr>
        <w:pStyle w:val="ListBullet"/>
      </w:pPr>
      <w:r>
        <w:t xml:space="preserve">            url-state-machine.js</w:t>
      </w:r>
    </w:p>
    <w:p>
      <w:pPr>
        <w:pStyle w:val="ListBullet"/>
      </w:pPr>
      <w:r>
        <w:t xml:space="preserve">            URL.js</w:t>
      </w:r>
    </w:p>
    <w:p>
      <w:pPr>
        <w:pStyle w:val="ListBullet"/>
      </w:pPr>
      <w:r>
        <w:t xml:space="preserve">            urlencoded.js</w:t>
      </w:r>
    </w:p>
    <w:p>
      <w:pPr>
        <w:pStyle w:val="ListBullet"/>
      </w:pPr>
      <w:r>
        <w:t xml:space="preserve">            URLSearchParams-impl.js</w:t>
      </w:r>
    </w:p>
    <w:p>
      <w:pPr>
        <w:pStyle w:val="ListBullet"/>
      </w:pPr>
      <w:r>
        <w:t xml:space="preserve">            URLSearchParams.js</w:t>
      </w:r>
    </w:p>
    <w:p>
      <w:pPr>
        <w:pStyle w:val="ListBullet"/>
      </w:pPr>
      <w:r>
        <w:t xml:space="preserve">            utils.js</w:t>
      </w:r>
    </w:p>
    <w:p>
      <w:pPr>
        <w:pStyle w:val="ListBullet"/>
      </w:pPr>
      <w:r>
        <w:t xml:space="preserve">          LICENSE.txt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additional-manifest-entries-transform.ts</w:t>
      </w:r>
    </w:p>
    <w:p>
      <w:pPr>
        <w:pStyle w:val="ListBullet"/>
      </w:pPr>
      <w:r>
        <w:t xml:space="preserve">          bundle.ts</w:t>
      </w:r>
    </w:p>
    <w:p>
      <w:pPr>
        <w:pStyle w:val="ListBullet"/>
      </w:pPr>
      <w:r>
        <w:t xml:space="preserve">          cdn-utils.ts</w:t>
      </w:r>
    </w:p>
    <w:p>
      <w:pPr>
        <w:pStyle w:val="ListBullet"/>
      </w:pPr>
      <w:r>
        <w:t xml:space="preserve">          copy-workbox-libraries.ts</w:t>
      </w:r>
    </w:p>
    <w:p>
      <w:pPr>
        <w:pStyle w:val="ListBullet"/>
      </w:pPr>
      <w:r>
        <w:t xml:space="preserve">          errors.ts</w:t>
      </w:r>
    </w:p>
    <w:p>
      <w:pPr>
        <w:pStyle w:val="ListBullet"/>
      </w:pPr>
      <w:r>
        <w:t xml:space="preserve">          escape-regexp.ts</w:t>
      </w:r>
    </w:p>
    <w:p>
      <w:pPr>
        <w:pStyle w:val="ListBullet"/>
      </w:pPr>
      <w:r>
        <w:t xml:space="preserve">          get-composite-details.ts</w:t>
      </w:r>
    </w:p>
    <w:p>
      <w:pPr>
        <w:pStyle w:val="ListBullet"/>
      </w:pPr>
      <w:r>
        <w:t xml:space="preserve">          get-file-details.ts</w:t>
      </w:r>
    </w:p>
    <w:p>
      <w:pPr>
        <w:pStyle w:val="ListBullet"/>
      </w:pPr>
      <w:r>
        <w:t xml:space="preserve">          get-file-hash.ts</w:t>
      </w:r>
    </w:p>
    <w:p>
      <w:pPr>
        <w:pStyle w:val="ListBullet"/>
      </w:pPr>
      <w:r>
        <w:t xml:space="preserve">          get-file-manifest-entries.ts</w:t>
      </w:r>
    </w:p>
    <w:p>
      <w:pPr>
        <w:pStyle w:val="ListBullet"/>
      </w:pPr>
      <w:r>
        <w:t xml:space="preserve">          get-file-size.ts</w:t>
      </w:r>
    </w:p>
    <w:p>
      <w:pPr>
        <w:pStyle w:val="ListBullet"/>
      </w:pPr>
      <w:r>
        <w:t xml:space="preserve">          get-source-map-url.ts</w:t>
      </w:r>
    </w:p>
    <w:p>
      <w:pPr>
        <w:pStyle w:val="ListBullet"/>
      </w:pPr>
      <w:r>
        <w:t xml:space="preserve">          get-string-details.ts</w:t>
      </w:r>
    </w:p>
    <w:p>
      <w:pPr>
        <w:pStyle w:val="ListBullet"/>
      </w:pPr>
      <w:r>
        <w:t xml:space="preserve">          get-string-hash.ts</w:t>
      </w:r>
    </w:p>
    <w:p>
      <w:pPr>
        <w:pStyle w:val="ListBullet"/>
      </w:pPr>
      <w:r>
        <w:t xml:space="preserve">          maximum-size-transform.ts</w:t>
      </w:r>
    </w:p>
    <w:p>
      <w:pPr>
        <w:pStyle w:val="ListBullet"/>
      </w:pPr>
      <w:r>
        <w:t xml:space="preserve">          modify-url-prefix-transform.ts</w:t>
      </w:r>
    </w:p>
    <w:p>
      <w:pPr>
        <w:pStyle w:val="ListBullet"/>
      </w:pPr>
      <w:r>
        <w:t xml:space="preserve">          module-registry.ts</w:t>
      </w:r>
    </w:p>
    <w:p>
      <w:pPr>
        <w:pStyle w:val="ListBullet"/>
      </w:pPr>
      <w:r>
        <w:t xml:space="preserve">          no-revision-for-urls-matching-transform.ts</w:t>
      </w:r>
    </w:p>
    <w:p>
      <w:pPr>
        <w:pStyle w:val="ListBullet"/>
      </w:pPr>
      <w:r>
        <w:t xml:space="preserve">          populate-sw-template.ts</w:t>
      </w:r>
    </w:p>
    <w:p>
      <w:pPr>
        <w:pStyle w:val="ListBullet"/>
      </w:pPr>
      <w:r>
        <w:t xml:space="preserve">          rebase-path.ts</w:t>
      </w:r>
    </w:p>
    <w:p>
      <w:pPr>
        <w:pStyle w:val="ListBullet"/>
      </w:pPr>
      <w:r>
        <w:t xml:space="preserve">          replace-and-update-source-map.ts</w:t>
      </w:r>
    </w:p>
    <w:p>
      <w:pPr>
        <w:pStyle w:val="ListBullet"/>
      </w:pPr>
      <w:r>
        <w:t xml:space="preserve">          runtime-caching-converter.ts</w:t>
      </w:r>
    </w:p>
    <w:p>
      <w:pPr>
        <w:pStyle w:val="ListBullet"/>
      </w:pPr>
      <w:r>
        <w:t xml:space="preserve">          stringify-without-comments.ts</w:t>
      </w:r>
    </w:p>
    <w:p>
      <w:pPr>
        <w:pStyle w:val="ListBullet"/>
      </w:pPr>
      <w:r>
        <w:t xml:space="preserve">          transform-manifest.ts</w:t>
      </w:r>
    </w:p>
    <w:p>
      <w:pPr>
        <w:pStyle w:val="ListBullet"/>
      </w:pPr>
      <w:r>
        <w:t xml:space="preserve">          translate-url-to-sourcemap-paths.ts</w:t>
      </w:r>
    </w:p>
    <w:p>
      <w:pPr>
        <w:pStyle w:val="ListBullet"/>
      </w:pPr>
      <w:r>
        <w:t xml:space="preserve">          validate-options.ts</w:t>
      </w:r>
    </w:p>
    <w:p>
      <w:pPr>
        <w:pStyle w:val="ListBullet"/>
      </w:pPr>
      <w:r>
        <w:t xml:space="preserve">          write-sw-using-default-template.ts</w:t>
      </w:r>
    </w:p>
    <w:p>
      <w:r>
        <w:t xml:space="preserve">        schema</w:t>
      </w:r>
    </w:p>
    <w:p>
      <w:pPr>
        <w:pStyle w:val="ListBullet"/>
      </w:pPr>
      <w:r>
        <w:t xml:space="preserve">          GenerateSWOptions.json</w:t>
      </w:r>
    </w:p>
    <w:p>
      <w:pPr>
        <w:pStyle w:val="ListBullet"/>
      </w:pPr>
      <w:r>
        <w:t xml:space="preserve">          GetManifestOptions.json</w:t>
      </w:r>
    </w:p>
    <w:p>
      <w:pPr>
        <w:pStyle w:val="ListBullet"/>
      </w:pPr>
      <w:r>
        <w:t xml:space="preserve">          InjectManifestOptions.json</w:t>
      </w:r>
    </w:p>
    <w:p>
      <w:pPr>
        <w:pStyle w:val="ListBullet"/>
      </w:pPr>
      <w:r>
        <w:t xml:space="preserve">          WebpackGenerateSWOptions.json</w:t>
      </w:r>
    </w:p>
    <w:p>
      <w:pPr>
        <w:pStyle w:val="ListBullet"/>
      </w:pPr>
      <w:r>
        <w:t xml:space="preserve">          WebpackInjectManifestOptions.json</w:t>
      </w:r>
    </w:p>
    <w:p>
      <w:r>
        <w:t xml:space="preserve">        templates</w:t>
      </w:r>
    </w:p>
    <w:p>
      <w:pPr>
        <w:pStyle w:val="ListBullet"/>
      </w:pPr>
      <w:r>
        <w:t xml:space="preserve">          sw-template.ts</w:t>
      </w:r>
    </w:p>
    <w:p>
      <w:pPr>
        <w:pStyle w:val="ListBullet"/>
      </w:pPr>
      <w:r>
        <w:t xml:space="preserve">        cdn-details.json</w:t>
      </w:r>
    </w:p>
    <w:p>
      <w:pPr>
        <w:pStyle w:val="ListBullet"/>
      </w:pPr>
      <w:r>
        <w:t xml:space="preserve">        generate-sw.ts</w:t>
      </w:r>
    </w:p>
    <w:p>
      <w:pPr>
        <w:pStyle w:val="ListBullet"/>
      </w:pPr>
      <w:r>
        <w:t xml:space="preserve">        get-manifest.ts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inject-manifest.ts</w:t>
      </w:r>
    </w:p>
    <w:p>
      <w:pPr>
        <w:pStyle w:val="ListBullet"/>
      </w:pPr>
      <w:r>
        <w:t xml:space="preserve">        rollup-plugin-off-main-thread.d.ts</w:t>
      </w:r>
    </w:p>
    <w:p>
      <w:pPr>
        <w:pStyle w:val="ListBullet"/>
      </w:pPr>
      <w:r>
        <w:t xml:space="preserve">        strip-comments.d.ts</w:t>
      </w:r>
    </w:p>
    <w:p>
      <w:pPr>
        <w:pStyle w:val="ListBullet"/>
      </w:pPr>
      <w:r>
        <w:t xml:space="preserve">        types.ts</w:t>
      </w:r>
    </w:p>
    <w:p>
      <w:pPr>
        <w:pStyle w:val="ListBullet"/>
      </w:pPr>
      <w:r>
        <w:t xml:space="preserve">        _types.js</w:t>
      </w:r>
    </w:p>
    <w:p>
      <w:pPr>
        <w:pStyle w:val="ListBullet"/>
      </w:pPr>
      <w:r>
        <w:t xml:space="preserve">      .ncurc.js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r>
        <w:t xml:space="preserve">    workbox-cacheable-response</w:t>
      </w:r>
    </w:p>
    <w:p>
      <w:r>
        <w:t xml:space="preserve">      build</w:t>
      </w:r>
    </w:p>
    <w:p>
      <w:pPr>
        <w:pStyle w:val="ListBullet"/>
      </w:pPr>
      <w:r>
        <w:t xml:space="preserve">        workbox-cacheable-response.dev.js</w:t>
      </w:r>
    </w:p>
    <w:p>
      <w:pPr>
        <w:pStyle w:val="ListBullet"/>
      </w:pPr>
      <w:r>
        <w:t xml:space="preserve">        workbox-cacheable-response.dev.js.map</w:t>
      </w:r>
    </w:p>
    <w:p>
      <w:pPr>
        <w:pStyle w:val="ListBullet"/>
      </w:pPr>
      <w:r>
        <w:t xml:space="preserve">        workbox-cacheable-response.prod.js</w:t>
      </w:r>
    </w:p>
    <w:p>
      <w:pPr>
        <w:pStyle w:val="ListBullet"/>
      </w:pPr>
      <w:r>
        <w:t xml:space="preserve">        workbox-cacheable-response.prod.js.map</w:t>
      </w:r>
    </w:p>
    <w:p>
      <w:r>
        <w:t xml:space="preserve">      src</w:t>
      </w:r>
    </w:p>
    <w:p>
      <w:pPr>
        <w:pStyle w:val="ListBullet"/>
      </w:pPr>
      <w:r>
        <w:t xml:space="preserve">        CacheableResponse.ts</w:t>
      </w:r>
    </w:p>
    <w:p>
      <w:pPr>
        <w:pStyle w:val="ListBullet"/>
      </w:pPr>
      <w:r>
        <w:t xml:space="preserve">        CacheableResponsePlugin.ts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_version.ts</w:t>
      </w:r>
    </w:p>
    <w:p>
      <w:pPr>
        <w:pStyle w:val="ListBullet"/>
      </w:pPr>
      <w:r>
        <w:t xml:space="preserve">      CacheableResponse.d.ts</w:t>
      </w:r>
    </w:p>
    <w:p>
      <w:pPr>
        <w:pStyle w:val="ListBullet"/>
      </w:pPr>
      <w:r>
        <w:t xml:space="preserve">      CacheableResponse.js</w:t>
      </w:r>
    </w:p>
    <w:p>
      <w:pPr>
        <w:pStyle w:val="ListBullet"/>
      </w:pPr>
      <w:r>
        <w:t xml:space="preserve">      CacheableResponse.mjs</w:t>
      </w:r>
    </w:p>
    <w:p>
      <w:pPr>
        <w:pStyle w:val="ListBullet"/>
      </w:pPr>
      <w:r>
        <w:t xml:space="preserve">      CacheableResponsePlugin.d.ts</w:t>
      </w:r>
    </w:p>
    <w:p>
      <w:pPr>
        <w:pStyle w:val="ListBullet"/>
      </w:pPr>
      <w:r>
        <w:t xml:space="preserve">      CacheableResponsePlugin.js</w:t>
      </w:r>
    </w:p>
    <w:p>
      <w:pPr>
        <w:pStyle w:val="ListBullet"/>
      </w:pPr>
      <w:r>
        <w:t xml:space="preserve">      CacheableResponsePlugin.mjs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workbox-core</w:t>
      </w:r>
    </w:p>
    <w:p>
      <w:r>
        <w:t xml:space="preserve">      build</w:t>
      </w:r>
    </w:p>
    <w:p>
      <w:pPr>
        <w:pStyle w:val="ListBullet"/>
      </w:pPr>
      <w:r>
        <w:t xml:space="preserve">        workbox-core.dev.js</w:t>
      </w:r>
    </w:p>
    <w:p>
      <w:pPr>
        <w:pStyle w:val="ListBullet"/>
      </w:pPr>
      <w:r>
        <w:t xml:space="preserve">        workbox-core.dev.js.map</w:t>
      </w:r>
    </w:p>
    <w:p>
      <w:pPr>
        <w:pStyle w:val="ListBullet"/>
      </w:pPr>
      <w:r>
        <w:t xml:space="preserve">        workbox-core.prod.js</w:t>
      </w:r>
    </w:p>
    <w:p>
      <w:pPr>
        <w:pStyle w:val="ListBullet"/>
      </w:pPr>
      <w:r>
        <w:t xml:space="preserve">        workbox-core.prod.js.map</w:t>
      </w:r>
    </w:p>
    <w:p>
      <w:r>
        <w:t xml:space="preserve">      models</w:t>
      </w:r>
    </w:p>
    <w:p>
      <w:r>
        <w:t xml:space="preserve">        messages</w:t>
      </w:r>
    </w:p>
    <w:p>
      <w:pPr>
        <w:pStyle w:val="ListBullet"/>
      </w:pPr>
      <w:r>
        <w:t xml:space="preserve">          messageGenerator.d.ts</w:t>
      </w:r>
    </w:p>
    <w:p>
      <w:pPr>
        <w:pStyle w:val="ListBullet"/>
      </w:pPr>
      <w:r>
        <w:t xml:space="preserve">          messageGenerator.js</w:t>
      </w:r>
    </w:p>
    <w:p>
      <w:pPr>
        <w:pStyle w:val="ListBullet"/>
      </w:pPr>
      <w:r>
        <w:t xml:space="preserve">          messageGenerator.mjs</w:t>
      </w:r>
    </w:p>
    <w:p>
      <w:pPr>
        <w:pStyle w:val="ListBullet"/>
      </w:pPr>
      <w:r>
        <w:t xml:space="preserve">          messages.d.ts</w:t>
      </w:r>
    </w:p>
    <w:p>
      <w:pPr>
        <w:pStyle w:val="ListBullet"/>
      </w:pPr>
      <w:r>
        <w:t xml:space="preserve">          messages.js</w:t>
      </w:r>
    </w:p>
    <w:p>
      <w:pPr>
        <w:pStyle w:val="ListBullet"/>
      </w:pPr>
      <w:r>
        <w:t xml:space="preserve">          messages.mjs</w:t>
      </w:r>
    </w:p>
    <w:p>
      <w:pPr>
        <w:pStyle w:val="ListBullet"/>
      </w:pPr>
      <w:r>
        <w:t xml:space="preserve">        pluginEvents.d.ts</w:t>
      </w:r>
    </w:p>
    <w:p>
      <w:pPr>
        <w:pStyle w:val="ListBullet"/>
      </w:pPr>
      <w:r>
        <w:t xml:space="preserve">        pluginEvents.js</w:t>
      </w:r>
    </w:p>
    <w:p>
      <w:pPr>
        <w:pStyle w:val="ListBullet"/>
      </w:pPr>
      <w:r>
        <w:t xml:space="preserve">        pluginEvents.mjs</w:t>
      </w:r>
    </w:p>
    <w:p>
      <w:pPr>
        <w:pStyle w:val="ListBullet"/>
      </w:pPr>
      <w:r>
        <w:t xml:space="preserve">        quotaErrorCallbacks.d.ts</w:t>
      </w:r>
    </w:p>
    <w:p>
      <w:pPr>
        <w:pStyle w:val="ListBullet"/>
      </w:pPr>
      <w:r>
        <w:t xml:space="preserve">        quotaErrorCallbacks.js</w:t>
      </w:r>
    </w:p>
    <w:p>
      <w:pPr>
        <w:pStyle w:val="ListBullet"/>
      </w:pPr>
      <w:r>
        <w:t xml:space="preserve">        quotaErrorCallbacks.mjs</w:t>
      </w:r>
    </w:p>
    <w:p>
      <w:r>
        <w:t xml:space="preserve">      src</w:t>
      </w:r>
    </w:p>
    <w:p>
      <w:r>
        <w:t xml:space="preserve">        models</w:t>
      </w:r>
    </w:p>
    <w:p>
      <w:r>
        <w:t xml:space="preserve">          messages</w:t>
      </w:r>
    </w:p>
    <w:p>
      <w:pPr>
        <w:pStyle w:val="ListBullet"/>
      </w:pPr>
      <w:r>
        <w:t xml:space="preserve">            messageGenerator.ts</w:t>
      </w:r>
    </w:p>
    <w:p>
      <w:pPr>
        <w:pStyle w:val="ListBullet"/>
      </w:pPr>
      <w:r>
        <w:t xml:space="preserve">            messages.ts</w:t>
      </w:r>
    </w:p>
    <w:p>
      <w:pPr>
        <w:pStyle w:val="ListBullet"/>
      </w:pPr>
      <w:r>
        <w:t xml:space="preserve">          pluginEvents.ts</w:t>
      </w:r>
    </w:p>
    <w:p>
      <w:pPr>
        <w:pStyle w:val="ListBullet"/>
      </w:pPr>
      <w:r>
        <w:t xml:space="preserve">          quotaErrorCallbacks.ts</w:t>
      </w:r>
    </w:p>
    <w:p>
      <w:r>
        <w:t xml:space="preserve">        utils</w:t>
      </w:r>
    </w:p>
    <w:p>
      <w:pPr>
        <w:pStyle w:val="ListBullet"/>
      </w:pPr>
      <w:r>
        <w:t xml:space="preserve">          pluginUtils.ts</w:t>
      </w:r>
    </w:p>
    <w:p>
      <w:pPr>
        <w:pStyle w:val="ListBullet"/>
      </w:pPr>
      <w:r>
        <w:t xml:space="preserve">          welcome.ts</w:t>
      </w:r>
    </w:p>
    <w:p>
      <w:r>
        <w:t xml:space="preserve">        _private</w:t>
      </w:r>
    </w:p>
    <w:p>
      <w:pPr>
        <w:pStyle w:val="ListBullet"/>
      </w:pPr>
      <w:r>
        <w:t xml:space="preserve">          assert.ts</w:t>
      </w:r>
    </w:p>
    <w:p>
      <w:pPr>
        <w:pStyle w:val="ListBullet"/>
      </w:pPr>
      <w:r>
        <w:t xml:space="preserve">          cacheMatchIgnoreParams.ts</w:t>
      </w:r>
    </w:p>
    <w:p>
      <w:pPr>
        <w:pStyle w:val="ListBullet"/>
      </w:pPr>
      <w:r>
        <w:t xml:space="preserve">          cacheNames.ts</w:t>
      </w:r>
    </w:p>
    <w:p>
      <w:pPr>
        <w:pStyle w:val="ListBullet"/>
      </w:pPr>
      <w:r>
        <w:t xml:space="preserve">          canConstructReadableStream.ts</w:t>
      </w:r>
    </w:p>
    <w:p>
      <w:pPr>
        <w:pStyle w:val="ListBullet"/>
      </w:pPr>
      <w:r>
        <w:t xml:space="preserve">          canConstructResponseFromBodyStream.ts</w:t>
      </w:r>
    </w:p>
    <w:p>
      <w:pPr>
        <w:pStyle w:val="ListBullet"/>
      </w:pPr>
      <w:r>
        <w:t xml:space="preserve">          Deferred.ts</w:t>
      </w:r>
    </w:p>
    <w:p>
      <w:pPr>
        <w:pStyle w:val="ListBullet"/>
      </w:pPr>
      <w:r>
        <w:t xml:space="preserve">          dontWaitFor.ts</w:t>
      </w:r>
    </w:p>
    <w:p>
      <w:pPr>
        <w:pStyle w:val="ListBullet"/>
      </w:pPr>
      <w:r>
        <w:t xml:space="preserve">          executeQuotaErrorCallbacks.ts</w:t>
      </w:r>
    </w:p>
    <w:p>
      <w:pPr>
        <w:pStyle w:val="ListBullet"/>
      </w:pPr>
      <w:r>
        <w:t xml:space="preserve">          getFriendlyURL.ts</w:t>
      </w:r>
    </w:p>
    <w:p>
      <w:pPr>
        <w:pStyle w:val="ListBullet"/>
      </w:pPr>
      <w:r>
        <w:t xml:space="preserve">          logger.ts</w:t>
      </w:r>
    </w:p>
    <w:p>
      <w:pPr>
        <w:pStyle w:val="ListBullet"/>
      </w:pPr>
      <w:r>
        <w:t xml:space="preserve">          resultingClientExists.ts</w:t>
      </w:r>
    </w:p>
    <w:p>
      <w:pPr>
        <w:pStyle w:val="ListBullet"/>
      </w:pPr>
      <w:r>
        <w:t xml:space="preserve">          timeout.ts</w:t>
      </w:r>
    </w:p>
    <w:p>
      <w:pPr>
        <w:pStyle w:val="ListBullet"/>
      </w:pPr>
      <w:r>
        <w:t xml:space="preserve">          waitUntil.ts</w:t>
      </w:r>
    </w:p>
    <w:p>
      <w:pPr>
        <w:pStyle w:val="ListBullet"/>
      </w:pPr>
      <w:r>
        <w:t xml:space="preserve">          WorkboxError.ts</w:t>
      </w:r>
    </w:p>
    <w:p>
      <w:pPr>
        <w:pStyle w:val="ListBullet"/>
      </w:pPr>
      <w:r>
        <w:t xml:space="preserve">        cacheNames.ts</w:t>
      </w:r>
    </w:p>
    <w:p>
      <w:pPr>
        <w:pStyle w:val="ListBullet"/>
      </w:pPr>
      <w:r>
        <w:t xml:space="preserve">        clientsClaim.ts</w:t>
      </w:r>
    </w:p>
    <w:p>
      <w:pPr>
        <w:pStyle w:val="ListBullet"/>
      </w:pPr>
      <w:r>
        <w:t xml:space="preserve">        copyResponse.ts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registerQuotaErrorCallback.ts</w:t>
      </w:r>
    </w:p>
    <w:p>
      <w:pPr>
        <w:pStyle w:val="ListBullet"/>
      </w:pPr>
      <w:r>
        <w:t xml:space="preserve">        setCacheNameDetails.ts</w:t>
      </w:r>
    </w:p>
    <w:p>
      <w:pPr>
        <w:pStyle w:val="ListBullet"/>
      </w:pPr>
      <w:r>
        <w:t xml:space="preserve">        skipWaiting.ts</w:t>
      </w:r>
    </w:p>
    <w:p>
      <w:pPr>
        <w:pStyle w:val="ListBullet"/>
      </w:pPr>
      <w:r>
        <w:t xml:space="preserve">        types.ts</w:t>
      </w:r>
    </w:p>
    <w:p>
      <w:pPr>
        <w:pStyle w:val="ListBullet"/>
      </w:pPr>
      <w:r>
        <w:t xml:space="preserve">        _private.ts</w:t>
      </w:r>
    </w:p>
    <w:p>
      <w:pPr>
        <w:pStyle w:val="ListBullet"/>
      </w:pPr>
      <w:r>
        <w:t xml:space="preserve">        _version.ts</w:t>
      </w:r>
    </w:p>
    <w:p>
      <w:r>
        <w:t xml:space="preserve">      utils</w:t>
      </w:r>
    </w:p>
    <w:p>
      <w:pPr>
        <w:pStyle w:val="ListBullet"/>
      </w:pPr>
      <w:r>
        <w:t xml:space="preserve">        pluginUtils.d.ts</w:t>
      </w:r>
    </w:p>
    <w:p>
      <w:pPr>
        <w:pStyle w:val="ListBullet"/>
      </w:pPr>
      <w:r>
        <w:t xml:space="preserve">        pluginUtils.js</w:t>
      </w:r>
    </w:p>
    <w:p>
      <w:pPr>
        <w:pStyle w:val="ListBullet"/>
      </w:pPr>
      <w:r>
        <w:t xml:space="preserve">        pluginUtils.mjs</w:t>
      </w:r>
    </w:p>
    <w:p>
      <w:pPr>
        <w:pStyle w:val="ListBullet"/>
      </w:pPr>
      <w:r>
        <w:t xml:space="preserve">        welcome.d.ts</w:t>
      </w:r>
    </w:p>
    <w:p>
      <w:pPr>
        <w:pStyle w:val="ListBullet"/>
      </w:pPr>
      <w:r>
        <w:t xml:space="preserve">        welcome.js</w:t>
      </w:r>
    </w:p>
    <w:p>
      <w:pPr>
        <w:pStyle w:val="ListBullet"/>
      </w:pPr>
      <w:r>
        <w:t xml:space="preserve">        welcome.mjs</w:t>
      </w:r>
    </w:p>
    <w:p>
      <w:r>
        <w:t xml:space="preserve">      _private</w:t>
      </w:r>
    </w:p>
    <w:p>
      <w:pPr>
        <w:pStyle w:val="ListBullet"/>
      </w:pPr>
      <w:r>
        <w:t xml:space="preserve">        assert.d.ts</w:t>
      </w:r>
    </w:p>
    <w:p>
      <w:pPr>
        <w:pStyle w:val="ListBullet"/>
      </w:pPr>
      <w:r>
        <w:t xml:space="preserve">        assert.js</w:t>
      </w:r>
    </w:p>
    <w:p>
      <w:pPr>
        <w:pStyle w:val="ListBullet"/>
      </w:pPr>
      <w:r>
        <w:t xml:space="preserve">        assert.mjs</w:t>
      </w:r>
    </w:p>
    <w:p>
      <w:pPr>
        <w:pStyle w:val="ListBullet"/>
      </w:pPr>
      <w:r>
        <w:t xml:space="preserve">        cacheMatchIgnoreParams.d.ts</w:t>
      </w:r>
    </w:p>
    <w:p>
      <w:pPr>
        <w:pStyle w:val="ListBullet"/>
      </w:pPr>
      <w:r>
        <w:t xml:space="preserve">        cacheMatchIgnoreParams.js</w:t>
      </w:r>
    </w:p>
    <w:p>
      <w:pPr>
        <w:pStyle w:val="ListBullet"/>
      </w:pPr>
      <w:r>
        <w:t xml:space="preserve">        cacheMatchIgnoreParams.mjs</w:t>
      </w:r>
    </w:p>
    <w:p>
      <w:pPr>
        <w:pStyle w:val="ListBullet"/>
      </w:pPr>
      <w:r>
        <w:t xml:space="preserve">        cacheNames.d.ts</w:t>
      </w:r>
    </w:p>
    <w:p>
      <w:pPr>
        <w:pStyle w:val="ListBullet"/>
      </w:pPr>
      <w:r>
        <w:t xml:space="preserve">        cacheNames.js</w:t>
      </w:r>
    </w:p>
    <w:p>
      <w:pPr>
        <w:pStyle w:val="ListBullet"/>
      </w:pPr>
      <w:r>
        <w:t xml:space="preserve">        cacheNames.mjs</w:t>
      </w:r>
    </w:p>
    <w:p>
      <w:pPr>
        <w:pStyle w:val="ListBullet"/>
      </w:pPr>
      <w:r>
        <w:t xml:space="preserve">        canConstructReadableStream.d.ts</w:t>
      </w:r>
    </w:p>
    <w:p>
      <w:pPr>
        <w:pStyle w:val="ListBullet"/>
      </w:pPr>
      <w:r>
        <w:t xml:space="preserve">        canConstructReadableStream.js</w:t>
      </w:r>
    </w:p>
    <w:p>
      <w:pPr>
        <w:pStyle w:val="ListBullet"/>
      </w:pPr>
      <w:r>
        <w:t xml:space="preserve">        canConstructReadableStream.mjs</w:t>
      </w:r>
    </w:p>
    <w:p>
      <w:pPr>
        <w:pStyle w:val="ListBullet"/>
      </w:pPr>
      <w:r>
        <w:t xml:space="preserve">        canConstructResponseFromBodyStream.d.ts</w:t>
      </w:r>
    </w:p>
    <w:p>
      <w:pPr>
        <w:pStyle w:val="ListBullet"/>
      </w:pPr>
      <w:r>
        <w:t xml:space="preserve">        canConstructResponseFromBodyStream.js</w:t>
      </w:r>
    </w:p>
    <w:p>
      <w:pPr>
        <w:pStyle w:val="ListBullet"/>
      </w:pPr>
      <w:r>
        <w:t xml:space="preserve">        canConstructResponseFromBodyStream.mjs</w:t>
      </w:r>
    </w:p>
    <w:p>
      <w:pPr>
        <w:pStyle w:val="ListBullet"/>
      </w:pPr>
      <w:r>
        <w:t xml:space="preserve">        Deferred.d.ts</w:t>
      </w:r>
    </w:p>
    <w:p>
      <w:pPr>
        <w:pStyle w:val="ListBullet"/>
      </w:pPr>
      <w:r>
        <w:t xml:space="preserve">        Deferred.js</w:t>
      </w:r>
    </w:p>
    <w:p>
      <w:pPr>
        <w:pStyle w:val="ListBullet"/>
      </w:pPr>
      <w:r>
        <w:t xml:space="preserve">        Deferred.mjs</w:t>
      </w:r>
    </w:p>
    <w:p>
      <w:pPr>
        <w:pStyle w:val="ListBullet"/>
      </w:pPr>
      <w:r>
        <w:t xml:space="preserve">        dontWaitFor.d.ts</w:t>
      </w:r>
    </w:p>
    <w:p>
      <w:pPr>
        <w:pStyle w:val="ListBullet"/>
      </w:pPr>
      <w:r>
        <w:t xml:space="preserve">        dontWaitFor.js</w:t>
      </w:r>
    </w:p>
    <w:p>
      <w:pPr>
        <w:pStyle w:val="ListBullet"/>
      </w:pPr>
      <w:r>
        <w:t xml:space="preserve">        dontWaitFor.mjs</w:t>
      </w:r>
    </w:p>
    <w:p>
      <w:pPr>
        <w:pStyle w:val="ListBullet"/>
      </w:pPr>
      <w:r>
        <w:t xml:space="preserve">        executeQuotaErrorCallbacks.d.ts</w:t>
      </w:r>
    </w:p>
    <w:p>
      <w:pPr>
        <w:pStyle w:val="ListBullet"/>
      </w:pPr>
      <w:r>
        <w:t xml:space="preserve">        executeQuotaErrorCallbacks.js</w:t>
      </w:r>
    </w:p>
    <w:p>
      <w:pPr>
        <w:pStyle w:val="ListBullet"/>
      </w:pPr>
      <w:r>
        <w:t xml:space="preserve">        executeQuotaErrorCallbacks.mjs</w:t>
      </w:r>
    </w:p>
    <w:p>
      <w:pPr>
        <w:pStyle w:val="ListBullet"/>
      </w:pPr>
      <w:r>
        <w:t xml:space="preserve">        getFriendlyURL.d.ts</w:t>
      </w:r>
    </w:p>
    <w:p>
      <w:pPr>
        <w:pStyle w:val="ListBullet"/>
      </w:pPr>
      <w:r>
        <w:t xml:space="preserve">        getFriendlyURL.js</w:t>
      </w:r>
    </w:p>
    <w:p>
      <w:pPr>
        <w:pStyle w:val="ListBullet"/>
      </w:pPr>
      <w:r>
        <w:t xml:space="preserve">        getFriendlyURL.mjs</w:t>
      </w:r>
    </w:p>
    <w:p>
      <w:pPr>
        <w:pStyle w:val="ListBullet"/>
      </w:pPr>
      <w:r>
        <w:t xml:space="preserve">        logger.d.ts</w:t>
      </w:r>
    </w:p>
    <w:p>
      <w:pPr>
        <w:pStyle w:val="ListBullet"/>
      </w:pPr>
      <w:r>
        <w:t xml:space="preserve">        logger.js</w:t>
      </w:r>
    </w:p>
    <w:p>
      <w:pPr>
        <w:pStyle w:val="ListBullet"/>
      </w:pPr>
      <w:r>
        <w:t xml:space="preserve">        logger.mjs</w:t>
      </w:r>
    </w:p>
    <w:p>
      <w:pPr>
        <w:pStyle w:val="ListBullet"/>
      </w:pPr>
      <w:r>
        <w:t xml:space="preserve">        resultingClientExists.d.ts</w:t>
      </w:r>
    </w:p>
    <w:p>
      <w:pPr>
        <w:pStyle w:val="ListBullet"/>
      </w:pPr>
      <w:r>
        <w:t xml:space="preserve">        resultingClientExists.js</w:t>
      </w:r>
    </w:p>
    <w:p>
      <w:pPr>
        <w:pStyle w:val="ListBullet"/>
      </w:pPr>
      <w:r>
        <w:t xml:space="preserve">        resultingClientExists.mjs</w:t>
      </w:r>
    </w:p>
    <w:p>
      <w:pPr>
        <w:pStyle w:val="ListBullet"/>
      </w:pPr>
      <w:r>
        <w:t xml:space="preserve">        timeout.d.ts</w:t>
      </w:r>
    </w:p>
    <w:p>
      <w:pPr>
        <w:pStyle w:val="ListBullet"/>
      </w:pPr>
      <w:r>
        <w:t xml:space="preserve">        timeout.js</w:t>
      </w:r>
    </w:p>
    <w:p>
      <w:pPr>
        <w:pStyle w:val="ListBullet"/>
      </w:pPr>
      <w:r>
        <w:t xml:space="preserve">        timeout.mjs</w:t>
      </w:r>
    </w:p>
    <w:p>
      <w:pPr>
        <w:pStyle w:val="ListBullet"/>
      </w:pPr>
      <w:r>
        <w:t xml:space="preserve">        waitUntil.d.ts</w:t>
      </w:r>
    </w:p>
    <w:p>
      <w:pPr>
        <w:pStyle w:val="ListBullet"/>
      </w:pPr>
      <w:r>
        <w:t xml:space="preserve">        waitUntil.js</w:t>
      </w:r>
    </w:p>
    <w:p>
      <w:pPr>
        <w:pStyle w:val="ListBullet"/>
      </w:pPr>
      <w:r>
        <w:t xml:space="preserve">        waitUntil.mjs</w:t>
      </w:r>
    </w:p>
    <w:p>
      <w:pPr>
        <w:pStyle w:val="ListBullet"/>
      </w:pPr>
      <w:r>
        <w:t xml:space="preserve">        WorkboxError.d.ts</w:t>
      </w:r>
    </w:p>
    <w:p>
      <w:pPr>
        <w:pStyle w:val="ListBullet"/>
      </w:pPr>
      <w:r>
        <w:t xml:space="preserve">        WorkboxError.js</w:t>
      </w:r>
    </w:p>
    <w:p>
      <w:pPr>
        <w:pStyle w:val="ListBullet"/>
      </w:pPr>
      <w:r>
        <w:t xml:space="preserve">        WorkboxError.mjs</w:t>
      </w:r>
    </w:p>
    <w:p>
      <w:pPr>
        <w:pStyle w:val="ListBullet"/>
      </w:pPr>
      <w:r>
        <w:t xml:space="preserve">      cacheNames.d.ts</w:t>
      </w:r>
    </w:p>
    <w:p>
      <w:pPr>
        <w:pStyle w:val="ListBullet"/>
      </w:pPr>
      <w:r>
        <w:t xml:space="preserve">      cacheNames.js</w:t>
      </w:r>
    </w:p>
    <w:p>
      <w:pPr>
        <w:pStyle w:val="ListBullet"/>
      </w:pPr>
      <w:r>
        <w:t xml:space="preserve">      cacheNames.mjs</w:t>
      </w:r>
    </w:p>
    <w:p>
      <w:pPr>
        <w:pStyle w:val="ListBullet"/>
      </w:pPr>
      <w:r>
        <w:t xml:space="preserve">      clientsClaim.d.ts</w:t>
      </w:r>
    </w:p>
    <w:p>
      <w:pPr>
        <w:pStyle w:val="ListBullet"/>
      </w:pPr>
      <w:r>
        <w:t xml:space="preserve">      clientsClaim.js</w:t>
      </w:r>
    </w:p>
    <w:p>
      <w:pPr>
        <w:pStyle w:val="ListBullet"/>
      </w:pPr>
      <w:r>
        <w:t xml:space="preserve">      clientsClaim.mjs</w:t>
      </w:r>
    </w:p>
    <w:p>
      <w:pPr>
        <w:pStyle w:val="ListBullet"/>
      </w:pPr>
      <w:r>
        <w:t xml:space="preserve">      copyResponse.d.ts</w:t>
      </w:r>
    </w:p>
    <w:p>
      <w:pPr>
        <w:pStyle w:val="ListBullet"/>
      </w:pPr>
      <w:r>
        <w:t xml:space="preserve">      copyResponse.js</w:t>
      </w:r>
    </w:p>
    <w:p>
      <w:pPr>
        <w:pStyle w:val="ListBullet"/>
      </w:pPr>
      <w:r>
        <w:t xml:space="preserve">      copyResponse.mjs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registerQuotaErrorCallback.d.ts</w:t>
      </w:r>
    </w:p>
    <w:p>
      <w:pPr>
        <w:pStyle w:val="ListBullet"/>
      </w:pPr>
      <w:r>
        <w:t xml:space="preserve">      registerQuotaErrorCallback.js</w:t>
      </w:r>
    </w:p>
    <w:p>
      <w:pPr>
        <w:pStyle w:val="ListBullet"/>
      </w:pPr>
      <w:r>
        <w:t xml:space="preserve">      registerQuotaErrorCallback.mjs</w:t>
      </w:r>
    </w:p>
    <w:p>
      <w:pPr>
        <w:pStyle w:val="ListBullet"/>
      </w:pPr>
      <w:r>
        <w:t xml:space="preserve">      setCacheNameDetails.d.ts</w:t>
      </w:r>
    </w:p>
    <w:p>
      <w:pPr>
        <w:pStyle w:val="ListBullet"/>
      </w:pPr>
      <w:r>
        <w:t xml:space="preserve">      setCacheNameDetails.js</w:t>
      </w:r>
    </w:p>
    <w:p>
      <w:pPr>
        <w:pStyle w:val="ListBullet"/>
      </w:pPr>
      <w:r>
        <w:t xml:space="preserve">      setCacheNameDetails.mjs</w:t>
      </w:r>
    </w:p>
    <w:p>
      <w:pPr>
        <w:pStyle w:val="ListBullet"/>
      </w:pPr>
      <w:r>
        <w:t xml:space="preserve">      skipWaiting.d.ts</w:t>
      </w:r>
    </w:p>
    <w:p>
      <w:pPr>
        <w:pStyle w:val="ListBullet"/>
      </w:pPr>
      <w:r>
        <w:t xml:space="preserve">      skipWaiting.js</w:t>
      </w:r>
    </w:p>
    <w:p>
      <w:pPr>
        <w:pStyle w:val="ListBullet"/>
      </w:pPr>
      <w:r>
        <w:t xml:space="preserve">      skipWaiting.mjs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types.d.ts</w:t>
      </w:r>
    </w:p>
    <w:p>
      <w:pPr>
        <w:pStyle w:val="ListBullet"/>
      </w:pPr>
      <w:r>
        <w:t xml:space="preserve">      types.js</w:t>
      </w:r>
    </w:p>
    <w:p>
      <w:pPr>
        <w:pStyle w:val="ListBullet"/>
      </w:pPr>
      <w:r>
        <w:t xml:space="preserve">      types.mjs</w:t>
      </w:r>
    </w:p>
    <w:p>
      <w:pPr>
        <w:pStyle w:val="ListBullet"/>
      </w:pPr>
      <w:r>
        <w:t xml:space="preserve">      _private.d.ts</w:t>
      </w:r>
    </w:p>
    <w:p>
      <w:pPr>
        <w:pStyle w:val="ListBullet"/>
      </w:pPr>
      <w:r>
        <w:t xml:space="preserve">      _private.js</w:t>
      </w:r>
    </w:p>
    <w:p>
      <w:pPr>
        <w:pStyle w:val="ListBullet"/>
      </w:pPr>
      <w:r>
        <w:t xml:space="preserve">      _private.mjs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workbox-expiration</w:t>
      </w:r>
    </w:p>
    <w:p>
      <w:r>
        <w:t xml:space="preserve">      build</w:t>
      </w:r>
    </w:p>
    <w:p>
      <w:pPr>
        <w:pStyle w:val="ListBullet"/>
      </w:pPr>
      <w:r>
        <w:t xml:space="preserve">        workbox-expiration.dev.js</w:t>
      </w:r>
    </w:p>
    <w:p>
      <w:pPr>
        <w:pStyle w:val="ListBullet"/>
      </w:pPr>
      <w:r>
        <w:t xml:space="preserve">        workbox-expiration.dev.js.map</w:t>
      </w:r>
    </w:p>
    <w:p>
      <w:pPr>
        <w:pStyle w:val="ListBullet"/>
      </w:pPr>
      <w:r>
        <w:t xml:space="preserve">        workbox-expiration.prod.js</w:t>
      </w:r>
    </w:p>
    <w:p>
      <w:pPr>
        <w:pStyle w:val="ListBullet"/>
      </w:pPr>
      <w:r>
        <w:t xml:space="preserve">        workbox-expiration.prod.js.map</w:t>
      </w:r>
    </w:p>
    <w:p>
      <w:r>
        <w:t xml:space="preserve">      models</w:t>
      </w:r>
    </w:p>
    <w:p>
      <w:pPr>
        <w:pStyle w:val="ListBullet"/>
      </w:pPr>
      <w:r>
        <w:t xml:space="preserve">        CacheTimestampsModel.d.ts</w:t>
      </w:r>
    </w:p>
    <w:p>
      <w:pPr>
        <w:pStyle w:val="ListBullet"/>
      </w:pPr>
      <w:r>
        <w:t xml:space="preserve">        CacheTimestampsModel.js</w:t>
      </w:r>
    </w:p>
    <w:p>
      <w:pPr>
        <w:pStyle w:val="ListBullet"/>
      </w:pPr>
      <w:r>
        <w:t xml:space="preserve">        CacheTimestampsModel.mjs</w:t>
      </w:r>
    </w:p>
    <w:p>
      <w:r>
        <w:t xml:space="preserve">      src</w:t>
      </w:r>
    </w:p>
    <w:p>
      <w:r>
        <w:t xml:space="preserve">        models</w:t>
      </w:r>
    </w:p>
    <w:p>
      <w:pPr>
        <w:pStyle w:val="ListBullet"/>
      </w:pPr>
      <w:r>
        <w:t xml:space="preserve">          CacheTimestampsModel.ts</w:t>
      </w:r>
    </w:p>
    <w:p>
      <w:pPr>
        <w:pStyle w:val="ListBullet"/>
      </w:pPr>
      <w:r>
        <w:t xml:space="preserve">        CacheExpiration.ts</w:t>
      </w:r>
    </w:p>
    <w:p>
      <w:pPr>
        <w:pStyle w:val="ListBullet"/>
      </w:pPr>
      <w:r>
        <w:t xml:space="preserve">        ExpirationPlugin.ts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_version.ts</w:t>
      </w:r>
    </w:p>
    <w:p>
      <w:pPr>
        <w:pStyle w:val="ListBullet"/>
      </w:pPr>
      <w:r>
        <w:t xml:space="preserve">      CacheExpiration.d.ts</w:t>
      </w:r>
    </w:p>
    <w:p>
      <w:pPr>
        <w:pStyle w:val="ListBullet"/>
      </w:pPr>
      <w:r>
        <w:t xml:space="preserve">      CacheExpiration.js</w:t>
      </w:r>
    </w:p>
    <w:p>
      <w:pPr>
        <w:pStyle w:val="ListBullet"/>
      </w:pPr>
      <w:r>
        <w:t xml:space="preserve">      CacheExpiration.mjs</w:t>
      </w:r>
    </w:p>
    <w:p>
      <w:pPr>
        <w:pStyle w:val="ListBullet"/>
      </w:pPr>
      <w:r>
        <w:t xml:space="preserve">      ExpirationPlugin.d.ts</w:t>
      </w:r>
    </w:p>
    <w:p>
      <w:pPr>
        <w:pStyle w:val="ListBullet"/>
      </w:pPr>
      <w:r>
        <w:t xml:space="preserve">      ExpirationPlugin.js</w:t>
      </w:r>
    </w:p>
    <w:p>
      <w:pPr>
        <w:pStyle w:val="ListBullet"/>
      </w:pPr>
      <w:r>
        <w:t xml:space="preserve">      ExpirationPlugin.mjs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workbox-google-analytics</w:t>
      </w:r>
    </w:p>
    <w:p>
      <w:r>
        <w:t xml:space="preserve">      build</w:t>
      </w:r>
    </w:p>
    <w:p>
      <w:pPr>
        <w:pStyle w:val="ListBullet"/>
      </w:pPr>
      <w:r>
        <w:t xml:space="preserve">        workbox-offline-ga.dev.js</w:t>
      </w:r>
    </w:p>
    <w:p>
      <w:pPr>
        <w:pStyle w:val="ListBullet"/>
      </w:pPr>
      <w:r>
        <w:t xml:space="preserve">        workbox-offline-ga.dev.js.map</w:t>
      </w:r>
    </w:p>
    <w:p>
      <w:pPr>
        <w:pStyle w:val="ListBullet"/>
      </w:pPr>
      <w:r>
        <w:t xml:space="preserve">        workbox-offline-ga.prod.js</w:t>
      </w:r>
    </w:p>
    <w:p>
      <w:pPr>
        <w:pStyle w:val="ListBullet"/>
      </w:pPr>
      <w:r>
        <w:t xml:space="preserve">        workbox-offline-ga.prod.js.map</w:t>
      </w:r>
    </w:p>
    <w:p>
      <w:r>
        <w:t xml:space="preserve">      src</w:t>
      </w:r>
    </w:p>
    <w:p>
      <w:r>
        <w:t xml:space="preserve">        utils</w:t>
      </w:r>
    </w:p>
    <w:p>
      <w:pPr>
        <w:pStyle w:val="ListBullet"/>
      </w:pPr>
      <w:r>
        <w:t xml:space="preserve">          constants.ts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initialize.ts</w:t>
      </w:r>
    </w:p>
    <w:p>
      <w:pPr>
        <w:pStyle w:val="ListBullet"/>
      </w:pPr>
      <w:r>
        <w:t xml:space="preserve">        _version.ts</w:t>
      </w:r>
    </w:p>
    <w:p>
      <w:r>
        <w:t xml:space="preserve">      utils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constants.mjs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initialize.d.ts</w:t>
      </w:r>
    </w:p>
    <w:p>
      <w:pPr>
        <w:pStyle w:val="ListBullet"/>
      </w:pPr>
      <w:r>
        <w:t xml:space="preserve">      initialize.js</w:t>
      </w:r>
    </w:p>
    <w:p>
      <w:pPr>
        <w:pStyle w:val="ListBullet"/>
      </w:pPr>
      <w:r>
        <w:t xml:space="preserve">      initialize.mjs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workbox-navigation-preload</w:t>
      </w:r>
    </w:p>
    <w:p>
      <w:r>
        <w:t xml:space="preserve">      build</w:t>
      </w:r>
    </w:p>
    <w:p>
      <w:pPr>
        <w:pStyle w:val="ListBullet"/>
      </w:pPr>
      <w:r>
        <w:t xml:space="preserve">        workbox-navigation-preload.dev.js</w:t>
      </w:r>
    </w:p>
    <w:p>
      <w:pPr>
        <w:pStyle w:val="ListBullet"/>
      </w:pPr>
      <w:r>
        <w:t xml:space="preserve">        workbox-navigation-preload.dev.js.map</w:t>
      </w:r>
    </w:p>
    <w:p>
      <w:pPr>
        <w:pStyle w:val="ListBullet"/>
      </w:pPr>
      <w:r>
        <w:t xml:space="preserve">        workbox-navigation-preload.prod.js</w:t>
      </w:r>
    </w:p>
    <w:p>
      <w:pPr>
        <w:pStyle w:val="ListBullet"/>
      </w:pPr>
      <w:r>
        <w:t xml:space="preserve">        workbox-navigation-preload.prod.js.map</w:t>
      </w:r>
    </w:p>
    <w:p>
      <w:r>
        <w:t xml:space="preserve">      src</w:t>
      </w:r>
    </w:p>
    <w:p>
      <w:pPr>
        <w:pStyle w:val="ListBullet"/>
      </w:pPr>
      <w:r>
        <w:t xml:space="preserve">        disable.ts</w:t>
      </w:r>
    </w:p>
    <w:p>
      <w:pPr>
        <w:pStyle w:val="ListBullet"/>
      </w:pPr>
      <w:r>
        <w:t xml:space="preserve">        enable.ts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isSupported.ts</w:t>
      </w:r>
    </w:p>
    <w:p>
      <w:pPr>
        <w:pStyle w:val="ListBullet"/>
      </w:pPr>
      <w:r>
        <w:t xml:space="preserve">        _version.ts</w:t>
      </w:r>
    </w:p>
    <w:p>
      <w:pPr>
        <w:pStyle w:val="ListBullet"/>
      </w:pPr>
      <w:r>
        <w:t xml:space="preserve">      disable.d.ts</w:t>
      </w:r>
    </w:p>
    <w:p>
      <w:pPr>
        <w:pStyle w:val="ListBullet"/>
      </w:pPr>
      <w:r>
        <w:t xml:space="preserve">      disable.js</w:t>
      </w:r>
    </w:p>
    <w:p>
      <w:pPr>
        <w:pStyle w:val="ListBullet"/>
      </w:pPr>
      <w:r>
        <w:t xml:space="preserve">      disable.mjs</w:t>
      </w:r>
    </w:p>
    <w:p>
      <w:pPr>
        <w:pStyle w:val="ListBullet"/>
      </w:pPr>
      <w:r>
        <w:t xml:space="preserve">      enable.d.ts</w:t>
      </w:r>
    </w:p>
    <w:p>
      <w:pPr>
        <w:pStyle w:val="ListBullet"/>
      </w:pPr>
      <w:r>
        <w:t xml:space="preserve">      enable.js</w:t>
      </w:r>
    </w:p>
    <w:p>
      <w:pPr>
        <w:pStyle w:val="ListBullet"/>
      </w:pPr>
      <w:r>
        <w:t xml:space="preserve">      enable.mjs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isSupported.d.ts</w:t>
      </w:r>
    </w:p>
    <w:p>
      <w:pPr>
        <w:pStyle w:val="ListBullet"/>
      </w:pPr>
      <w:r>
        <w:t xml:space="preserve">      isSupported.js</w:t>
      </w:r>
    </w:p>
    <w:p>
      <w:pPr>
        <w:pStyle w:val="ListBullet"/>
      </w:pPr>
      <w:r>
        <w:t xml:space="preserve">      isSupported.mjs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workbox-precaching</w:t>
      </w:r>
    </w:p>
    <w:p>
      <w:r>
        <w:t xml:space="preserve">      build</w:t>
      </w:r>
    </w:p>
    <w:p>
      <w:pPr>
        <w:pStyle w:val="ListBullet"/>
      </w:pPr>
      <w:r>
        <w:t xml:space="preserve">        workbox-precaching.dev.js</w:t>
      </w:r>
    </w:p>
    <w:p>
      <w:pPr>
        <w:pStyle w:val="ListBullet"/>
      </w:pPr>
      <w:r>
        <w:t xml:space="preserve">        workbox-precaching.dev.js.map</w:t>
      </w:r>
    </w:p>
    <w:p>
      <w:pPr>
        <w:pStyle w:val="ListBullet"/>
      </w:pPr>
      <w:r>
        <w:t xml:space="preserve">        workbox-precaching.prod.js</w:t>
      </w:r>
    </w:p>
    <w:p>
      <w:pPr>
        <w:pStyle w:val="ListBullet"/>
      </w:pPr>
      <w:r>
        <w:t xml:space="preserve">        workbox-precaching.prod.js.map</w:t>
      </w:r>
    </w:p>
    <w:p>
      <w:r>
        <w:t xml:space="preserve">      src</w:t>
      </w:r>
    </w:p>
    <w:p>
      <w:r>
        <w:t xml:space="preserve">        utils</w:t>
      </w:r>
    </w:p>
    <w:p>
      <w:pPr>
        <w:pStyle w:val="ListBullet"/>
      </w:pPr>
      <w:r>
        <w:t xml:space="preserve">          createCacheKey.ts</w:t>
      </w:r>
    </w:p>
    <w:p>
      <w:pPr>
        <w:pStyle w:val="ListBullet"/>
      </w:pPr>
      <w:r>
        <w:t xml:space="preserve">          deleteOutdatedCaches.ts</w:t>
      </w:r>
    </w:p>
    <w:p>
      <w:pPr>
        <w:pStyle w:val="ListBullet"/>
      </w:pPr>
      <w:r>
        <w:t xml:space="preserve">          generateURLVariations.ts</w:t>
      </w:r>
    </w:p>
    <w:p>
      <w:pPr>
        <w:pStyle w:val="ListBullet"/>
      </w:pPr>
      <w:r>
        <w:t xml:space="preserve">          getCacheKeyForURL.ts</w:t>
      </w:r>
    </w:p>
    <w:p>
      <w:pPr>
        <w:pStyle w:val="ListBullet"/>
      </w:pPr>
      <w:r>
        <w:t xml:space="preserve">          getOrCreatePrecacheController.ts</w:t>
      </w:r>
    </w:p>
    <w:p>
      <w:pPr>
        <w:pStyle w:val="ListBullet"/>
      </w:pPr>
      <w:r>
        <w:t xml:space="preserve">          PrecacheCacheKeyPlugin.ts</w:t>
      </w:r>
    </w:p>
    <w:p>
      <w:pPr>
        <w:pStyle w:val="ListBullet"/>
      </w:pPr>
      <w:r>
        <w:t xml:space="preserve">          PrecacheInstallReportPlugin.ts</w:t>
      </w:r>
    </w:p>
    <w:p>
      <w:pPr>
        <w:pStyle w:val="ListBullet"/>
      </w:pPr>
      <w:r>
        <w:t xml:space="preserve">          printCleanupDetails.ts</w:t>
      </w:r>
    </w:p>
    <w:p>
      <w:pPr>
        <w:pStyle w:val="ListBullet"/>
      </w:pPr>
      <w:r>
        <w:t xml:space="preserve">          printInstallDetails.ts</w:t>
      </w:r>
    </w:p>
    <w:p>
      <w:pPr>
        <w:pStyle w:val="ListBullet"/>
      </w:pPr>
      <w:r>
        <w:t xml:space="preserve">          removeIgnoredSearchParams.ts</w:t>
      </w:r>
    </w:p>
    <w:p>
      <w:pPr>
        <w:pStyle w:val="ListBullet"/>
      </w:pPr>
      <w:r>
        <w:t xml:space="preserve">        addPlugins.ts</w:t>
      </w:r>
    </w:p>
    <w:p>
      <w:pPr>
        <w:pStyle w:val="ListBullet"/>
      </w:pPr>
      <w:r>
        <w:t xml:space="preserve">        addRoute.ts</w:t>
      </w:r>
    </w:p>
    <w:p>
      <w:pPr>
        <w:pStyle w:val="ListBullet"/>
      </w:pPr>
      <w:r>
        <w:t xml:space="preserve">        cleanupOutdatedCaches.ts</w:t>
      </w:r>
    </w:p>
    <w:p>
      <w:pPr>
        <w:pStyle w:val="ListBullet"/>
      </w:pPr>
      <w:r>
        <w:t xml:space="preserve">        createHandlerBoundToURL.ts</w:t>
      </w:r>
    </w:p>
    <w:p>
      <w:pPr>
        <w:pStyle w:val="ListBullet"/>
      </w:pPr>
      <w:r>
        <w:t xml:space="preserve">        getCacheKeyForURL.ts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matchPrecache.ts</w:t>
      </w:r>
    </w:p>
    <w:p>
      <w:pPr>
        <w:pStyle w:val="ListBullet"/>
      </w:pPr>
      <w:r>
        <w:t xml:space="preserve">        precache.ts</w:t>
      </w:r>
    </w:p>
    <w:p>
      <w:pPr>
        <w:pStyle w:val="ListBullet"/>
      </w:pPr>
      <w:r>
        <w:t xml:space="preserve">        precacheAndRoute.ts</w:t>
      </w:r>
    </w:p>
    <w:p>
      <w:pPr>
        <w:pStyle w:val="ListBullet"/>
      </w:pPr>
      <w:r>
        <w:t xml:space="preserve">        PrecacheController.ts</w:t>
      </w:r>
    </w:p>
    <w:p>
      <w:pPr>
        <w:pStyle w:val="ListBullet"/>
      </w:pPr>
      <w:r>
        <w:t xml:space="preserve">        PrecacheFallbackPlugin.ts</w:t>
      </w:r>
    </w:p>
    <w:p>
      <w:pPr>
        <w:pStyle w:val="ListBullet"/>
      </w:pPr>
      <w:r>
        <w:t xml:space="preserve">        PrecacheRoute.ts</w:t>
      </w:r>
    </w:p>
    <w:p>
      <w:pPr>
        <w:pStyle w:val="ListBullet"/>
      </w:pPr>
      <w:r>
        <w:t xml:space="preserve">        PrecacheStrategy.ts</w:t>
      </w:r>
    </w:p>
    <w:p>
      <w:pPr>
        <w:pStyle w:val="ListBullet"/>
      </w:pPr>
      <w:r>
        <w:t xml:space="preserve">        _types.ts</w:t>
      </w:r>
    </w:p>
    <w:p>
      <w:pPr>
        <w:pStyle w:val="ListBullet"/>
      </w:pPr>
      <w:r>
        <w:t xml:space="preserve">        _version.ts</w:t>
      </w:r>
    </w:p>
    <w:p>
      <w:r>
        <w:t xml:space="preserve">      utils</w:t>
      </w:r>
    </w:p>
    <w:p>
      <w:pPr>
        <w:pStyle w:val="ListBullet"/>
      </w:pPr>
      <w:r>
        <w:t xml:space="preserve">        createCacheKey.d.ts</w:t>
      </w:r>
    </w:p>
    <w:p>
      <w:pPr>
        <w:pStyle w:val="ListBullet"/>
      </w:pPr>
      <w:r>
        <w:t xml:space="preserve">        createCacheKey.js</w:t>
      </w:r>
    </w:p>
    <w:p>
      <w:pPr>
        <w:pStyle w:val="ListBullet"/>
      </w:pPr>
      <w:r>
        <w:t xml:space="preserve">        createCacheKey.mjs</w:t>
      </w:r>
    </w:p>
    <w:p>
      <w:pPr>
        <w:pStyle w:val="ListBullet"/>
      </w:pPr>
      <w:r>
        <w:t xml:space="preserve">        deleteOutdatedCaches.d.ts</w:t>
      </w:r>
    </w:p>
    <w:p>
      <w:pPr>
        <w:pStyle w:val="ListBullet"/>
      </w:pPr>
      <w:r>
        <w:t xml:space="preserve">        deleteOutdatedCaches.js</w:t>
      </w:r>
    </w:p>
    <w:p>
      <w:pPr>
        <w:pStyle w:val="ListBullet"/>
      </w:pPr>
      <w:r>
        <w:t xml:space="preserve">        deleteOutdatedCaches.mjs</w:t>
      </w:r>
    </w:p>
    <w:p>
      <w:pPr>
        <w:pStyle w:val="ListBullet"/>
      </w:pPr>
      <w:r>
        <w:t xml:space="preserve">        generateURLVariations.d.ts</w:t>
      </w:r>
    </w:p>
    <w:p>
      <w:pPr>
        <w:pStyle w:val="ListBullet"/>
      </w:pPr>
      <w:r>
        <w:t xml:space="preserve">        generateURLVariations.js</w:t>
      </w:r>
    </w:p>
    <w:p>
      <w:pPr>
        <w:pStyle w:val="ListBullet"/>
      </w:pPr>
      <w:r>
        <w:t xml:space="preserve">        generateURLVariations.mjs</w:t>
      </w:r>
    </w:p>
    <w:p>
      <w:pPr>
        <w:pStyle w:val="ListBullet"/>
      </w:pPr>
      <w:r>
        <w:t xml:space="preserve">        getCacheKeyForURL.d.ts</w:t>
      </w:r>
    </w:p>
    <w:p>
      <w:pPr>
        <w:pStyle w:val="ListBullet"/>
      </w:pPr>
      <w:r>
        <w:t xml:space="preserve">        getCacheKeyForURL.js</w:t>
      </w:r>
    </w:p>
    <w:p>
      <w:pPr>
        <w:pStyle w:val="ListBullet"/>
      </w:pPr>
      <w:r>
        <w:t xml:space="preserve">        getCacheKeyForURL.mjs</w:t>
      </w:r>
    </w:p>
    <w:p>
      <w:pPr>
        <w:pStyle w:val="ListBullet"/>
      </w:pPr>
      <w:r>
        <w:t xml:space="preserve">        getOrCreatePrecacheController.d.ts</w:t>
      </w:r>
    </w:p>
    <w:p>
      <w:pPr>
        <w:pStyle w:val="ListBullet"/>
      </w:pPr>
      <w:r>
        <w:t xml:space="preserve">        getOrCreatePrecacheController.js</w:t>
      </w:r>
    </w:p>
    <w:p>
      <w:pPr>
        <w:pStyle w:val="ListBullet"/>
      </w:pPr>
      <w:r>
        <w:t xml:space="preserve">        getOrCreatePrecacheController.mjs</w:t>
      </w:r>
    </w:p>
    <w:p>
      <w:pPr>
        <w:pStyle w:val="ListBullet"/>
      </w:pPr>
      <w:r>
        <w:t xml:space="preserve">        PrecacheCacheKeyPlugin.d.ts</w:t>
      </w:r>
    </w:p>
    <w:p>
      <w:pPr>
        <w:pStyle w:val="ListBullet"/>
      </w:pPr>
      <w:r>
        <w:t xml:space="preserve">        PrecacheCacheKeyPlugin.js</w:t>
      </w:r>
    </w:p>
    <w:p>
      <w:pPr>
        <w:pStyle w:val="ListBullet"/>
      </w:pPr>
      <w:r>
        <w:t xml:space="preserve">        PrecacheCacheKeyPlugin.mjs</w:t>
      </w:r>
    </w:p>
    <w:p>
      <w:pPr>
        <w:pStyle w:val="ListBullet"/>
      </w:pPr>
      <w:r>
        <w:t xml:space="preserve">        PrecacheInstallReportPlugin.d.ts</w:t>
      </w:r>
    </w:p>
    <w:p>
      <w:pPr>
        <w:pStyle w:val="ListBullet"/>
      </w:pPr>
      <w:r>
        <w:t xml:space="preserve">        PrecacheInstallReportPlugin.js</w:t>
      </w:r>
    </w:p>
    <w:p>
      <w:pPr>
        <w:pStyle w:val="ListBullet"/>
      </w:pPr>
      <w:r>
        <w:t xml:space="preserve">        PrecacheInstallReportPlugin.mjs</w:t>
      </w:r>
    </w:p>
    <w:p>
      <w:pPr>
        <w:pStyle w:val="ListBullet"/>
      </w:pPr>
      <w:r>
        <w:t xml:space="preserve">        printCleanupDetails.d.ts</w:t>
      </w:r>
    </w:p>
    <w:p>
      <w:pPr>
        <w:pStyle w:val="ListBullet"/>
      </w:pPr>
      <w:r>
        <w:t xml:space="preserve">        printCleanupDetails.js</w:t>
      </w:r>
    </w:p>
    <w:p>
      <w:pPr>
        <w:pStyle w:val="ListBullet"/>
      </w:pPr>
      <w:r>
        <w:t xml:space="preserve">        printCleanupDetails.mjs</w:t>
      </w:r>
    </w:p>
    <w:p>
      <w:pPr>
        <w:pStyle w:val="ListBullet"/>
      </w:pPr>
      <w:r>
        <w:t xml:space="preserve">        printInstallDetails.d.ts</w:t>
      </w:r>
    </w:p>
    <w:p>
      <w:pPr>
        <w:pStyle w:val="ListBullet"/>
      </w:pPr>
      <w:r>
        <w:t xml:space="preserve">        printInstallDetails.js</w:t>
      </w:r>
    </w:p>
    <w:p>
      <w:pPr>
        <w:pStyle w:val="ListBullet"/>
      </w:pPr>
      <w:r>
        <w:t xml:space="preserve">        printInstallDetails.mjs</w:t>
      </w:r>
    </w:p>
    <w:p>
      <w:pPr>
        <w:pStyle w:val="ListBullet"/>
      </w:pPr>
      <w:r>
        <w:t xml:space="preserve">        removeIgnoredSearchParams.d.ts</w:t>
      </w:r>
    </w:p>
    <w:p>
      <w:pPr>
        <w:pStyle w:val="ListBullet"/>
      </w:pPr>
      <w:r>
        <w:t xml:space="preserve">        removeIgnoredSearchParams.js</w:t>
      </w:r>
    </w:p>
    <w:p>
      <w:pPr>
        <w:pStyle w:val="ListBullet"/>
      </w:pPr>
      <w:r>
        <w:t xml:space="preserve">        removeIgnoredSearchParams.mjs</w:t>
      </w:r>
    </w:p>
    <w:p>
      <w:pPr>
        <w:pStyle w:val="ListBullet"/>
      </w:pPr>
      <w:r>
        <w:t xml:space="preserve">      addPlugins.d.ts</w:t>
      </w:r>
    </w:p>
    <w:p>
      <w:pPr>
        <w:pStyle w:val="ListBullet"/>
      </w:pPr>
      <w:r>
        <w:t xml:space="preserve">      addPlugins.js</w:t>
      </w:r>
    </w:p>
    <w:p>
      <w:pPr>
        <w:pStyle w:val="ListBullet"/>
      </w:pPr>
      <w:r>
        <w:t xml:space="preserve">      addPlugins.mjs</w:t>
      </w:r>
    </w:p>
    <w:p>
      <w:pPr>
        <w:pStyle w:val="ListBullet"/>
      </w:pPr>
      <w:r>
        <w:t xml:space="preserve">      addRoute.d.ts</w:t>
      </w:r>
    </w:p>
    <w:p>
      <w:pPr>
        <w:pStyle w:val="ListBullet"/>
      </w:pPr>
      <w:r>
        <w:t xml:space="preserve">      addRoute.js</w:t>
      </w:r>
    </w:p>
    <w:p>
      <w:pPr>
        <w:pStyle w:val="ListBullet"/>
      </w:pPr>
      <w:r>
        <w:t xml:space="preserve">      addRoute.mjs</w:t>
      </w:r>
    </w:p>
    <w:p>
      <w:pPr>
        <w:pStyle w:val="ListBullet"/>
      </w:pPr>
      <w:r>
        <w:t xml:space="preserve">      cleanupOutdatedCaches.d.ts</w:t>
      </w:r>
    </w:p>
    <w:p>
      <w:pPr>
        <w:pStyle w:val="ListBullet"/>
      </w:pPr>
      <w:r>
        <w:t xml:space="preserve">      cleanupOutdatedCaches.js</w:t>
      </w:r>
    </w:p>
    <w:p>
      <w:pPr>
        <w:pStyle w:val="ListBullet"/>
      </w:pPr>
      <w:r>
        <w:t xml:space="preserve">      cleanupOutdatedCaches.mjs</w:t>
      </w:r>
    </w:p>
    <w:p>
      <w:pPr>
        <w:pStyle w:val="ListBullet"/>
      </w:pPr>
      <w:r>
        <w:t xml:space="preserve">      createHandlerBoundToURL.d.ts</w:t>
      </w:r>
    </w:p>
    <w:p>
      <w:pPr>
        <w:pStyle w:val="ListBullet"/>
      </w:pPr>
      <w:r>
        <w:t xml:space="preserve">      createHandlerBoundToURL.js</w:t>
      </w:r>
    </w:p>
    <w:p>
      <w:pPr>
        <w:pStyle w:val="ListBullet"/>
      </w:pPr>
      <w:r>
        <w:t xml:space="preserve">      createHandlerBoundToURL.mjs</w:t>
      </w:r>
    </w:p>
    <w:p>
      <w:pPr>
        <w:pStyle w:val="ListBullet"/>
      </w:pPr>
      <w:r>
        <w:t xml:space="preserve">      getCacheKeyForURL.d.ts</w:t>
      </w:r>
    </w:p>
    <w:p>
      <w:pPr>
        <w:pStyle w:val="ListBullet"/>
      </w:pPr>
      <w:r>
        <w:t xml:space="preserve">      getCacheKeyForURL.js</w:t>
      </w:r>
    </w:p>
    <w:p>
      <w:pPr>
        <w:pStyle w:val="ListBullet"/>
      </w:pPr>
      <w:r>
        <w:t xml:space="preserve">      getCacheKeyForURL.mjs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matchPrecache.d.ts</w:t>
      </w:r>
    </w:p>
    <w:p>
      <w:pPr>
        <w:pStyle w:val="ListBullet"/>
      </w:pPr>
      <w:r>
        <w:t xml:space="preserve">      matchPrecache.js</w:t>
      </w:r>
    </w:p>
    <w:p>
      <w:pPr>
        <w:pStyle w:val="ListBullet"/>
      </w:pPr>
      <w:r>
        <w:t xml:space="preserve">      matchPrecache.mjs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precache.d.ts</w:t>
      </w:r>
    </w:p>
    <w:p>
      <w:pPr>
        <w:pStyle w:val="ListBullet"/>
      </w:pPr>
      <w:r>
        <w:t xml:space="preserve">      precache.js</w:t>
      </w:r>
    </w:p>
    <w:p>
      <w:pPr>
        <w:pStyle w:val="ListBullet"/>
      </w:pPr>
      <w:r>
        <w:t xml:space="preserve">      precache.mjs</w:t>
      </w:r>
    </w:p>
    <w:p>
      <w:pPr>
        <w:pStyle w:val="ListBullet"/>
      </w:pPr>
      <w:r>
        <w:t xml:space="preserve">      precacheAndRoute.d.ts</w:t>
      </w:r>
    </w:p>
    <w:p>
      <w:pPr>
        <w:pStyle w:val="ListBullet"/>
      </w:pPr>
      <w:r>
        <w:t xml:space="preserve">      precacheAndRoute.js</w:t>
      </w:r>
    </w:p>
    <w:p>
      <w:pPr>
        <w:pStyle w:val="ListBullet"/>
      </w:pPr>
      <w:r>
        <w:t xml:space="preserve">      precacheAndRoute.mjs</w:t>
      </w:r>
    </w:p>
    <w:p>
      <w:pPr>
        <w:pStyle w:val="ListBullet"/>
      </w:pPr>
      <w:r>
        <w:t xml:space="preserve">      PrecacheController.d.ts</w:t>
      </w:r>
    </w:p>
    <w:p>
      <w:pPr>
        <w:pStyle w:val="ListBullet"/>
      </w:pPr>
      <w:r>
        <w:t xml:space="preserve">      PrecacheController.js</w:t>
      </w:r>
    </w:p>
    <w:p>
      <w:pPr>
        <w:pStyle w:val="ListBullet"/>
      </w:pPr>
      <w:r>
        <w:t xml:space="preserve">      PrecacheController.mjs</w:t>
      </w:r>
    </w:p>
    <w:p>
      <w:pPr>
        <w:pStyle w:val="ListBullet"/>
      </w:pPr>
      <w:r>
        <w:t xml:space="preserve">      PrecacheFallbackPlugin.d.ts</w:t>
      </w:r>
    </w:p>
    <w:p>
      <w:pPr>
        <w:pStyle w:val="ListBullet"/>
      </w:pPr>
      <w:r>
        <w:t xml:space="preserve">      PrecacheFallbackPlugin.js</w:t>
      </w:r>
    </w:p>
    <w:p>
      <w:pPr>
        <w:pStyle w:val="ListBullet"/>
      </w:pPr>
      <w:r>
        <w:t xml:space="preserve">      PrecacheFallbackPlugin.mjs</w:t>
      </w:r>
    </w:p>
    <w:p>
      <w:pPr>
        <w:pStyle w:val="ListBullet"/>
      </w:pPr>
      <w:r>
        <w:t xml:space="preserve">      PrecacheRoute.d.ts</w:t>
      </w:r>
    </w:p>
    <w:p>
      <w:pPr>
        <w:pStyle w:val="ListBullet"/>
      </w:pPr>
      <w:r>
        <w:t xml:space="preserve">      PrecacheRoute.js</w:t>
      </w:r>
    </w:p>
    <w:p>
      <w:pPr>
        <w:pStyle w:val="ListBullet"/>
      </w:pPr>
      <w:r>
        <w:t xml:space="preserve">      PrecacheRoute.mjs</w:t>
      </w:r>
    </w:p>
    <w:p>
      <w:pPr>
        <w:pStyle w:val="ListBullet"/>
      </w:pPr>
      <w:r>
        <w:t xml:space="preserve">      PrecacheStrategy.d.ts</w:t>
      </w:r>
    </w:p>
    <w:p>
      <w:pPr>
        <w:pStyle w:val="ListBullet"/>
      </w:pPr>
      <w:r>
        <w:t xml:space="preserve">      PrecacheStrategy.js</w:t>
      </w:r>
    </w:p>
    <w:p>
      <w:pPr>
        <w:pStyle w:val="ListBullet"/>
      </w:pPr>
      <w:r>
        <w:t xml:space="preserve">      PrecacheStrategy.mjs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_types.d.ts</w:t>
      </w:r>
    </w:p>
    <w:p>
      <w:pPr>
        <w:pStyle w:val="ListBullet"/>
      </w:pPr>
      <w:r>
        <w:t xml:space="preserve">      _types.js</w:t>
      </w:r>
    </w:p>
    <w:p>
      <w:pPr>
        <w:pStyle w:val="ListBullet"/>
      </w:pPr>
      <w:r>
        <w:t xml:space="preserve">      _types.mjs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workbox-range-requests</w:t>
      </w:r>
    </w:p>
    <w:p>
      <w:r>
        <w:t xml:space="preserve">      build</w:t>
      </w:r>
    </w:p>
    <w:p>
      <w:pPr>
        <w:pStyle w:val="ListBullet"/>
      </w:pPr>
      <w:r>
        <w:t xml:space="preserve">        workbox-range-requests.dev.js</w:t>
      </w:r>
    </w:p>
    <w:p>
      <w:pPr>
        <w:pStyle w:val="ListBullet"/>
      </w:pPr>
      <w:r>
        <w:t xml:space="preserve">        workbox-range-requests.dev.js.map</w:t>
      </w:r>
    </w:p>
    <w:p>
      <w:pPr>
        <w:pStyle w:val="ListBullet"/>
      </w:pPr>
      <w:r>
        <w:t xml:space="preserve">        workbox-range-requests.prod.js</w:t>
      </w:r>
    </w:p>
    <w:p>
      <w:pPr>
        <w:pStyle w:val="ListBullet"/>
      </w:pPr>
      <w:r>
        <w:t xml:space="preserve">        workbox-range-requests.prod.js.map</w:t>
      </w:r>
    </w:p>
    <w:p>
      <w:r>
        <w:t xml:space="preserve">      src</w:t>
      </w:r>
    </w:p>
    <w:p>
      <w:r>
        <w:t xml:space="preserve">        utils</w:t>
      </w:r>
    </w:p>
    <w:p>
      <w:pPr>
        <w:pStyle w:val="ListBullet"/>
      </w:pPr>
      <w:r>
        <w:t xml:space="preserve">          calculateEffectiveBoundaries.ts</w:t>
      </w:r>
    </w:p>
    <w:p>
      <w:pPr>
        <w:pStyle w:val="ListBullet"/>
      </w:pPr>
      <w:r>
        <w:t xml:space="preserve">          parseRangeHeader.ts</w:t>
      </w:r>
    </w:p>
    <w:p>
      <w:pPr>
        <w:pStyle w:val="ListBullet"/>
      </w:pPr>
      <w:r>
        <w:t xml:space="preserve">        createPartialResponse.ts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RangeRequestsPlugin.ts</w:t>
      </w:r>
    </w:p>
    <w:p>
      <w:pPr>
        <w:pStyle w:val="ListBullet"/>
      </w:pPr>
      <w:r>
        <w:t xml:space="preserve">        _version.ts</w:t>
      </w:r>
    </w:p>
    <w:p>
      <w:r>
        <w:t xml:space="preserve">      utils</w:t>
      </w:r>
    </w:p>
    <w:p>
      <w:pPr>
        <w:pStyle w:val="ListBullet"/>
      </w:pPr>
      <w:r>
        <w:t xml:space="preserve">        calculateEffectiveBoundaries.d.ts</w:t>
      </w:r>
    </w:p>
    <w:p>
      <w:pPr>
        <w:pStyle w:val="ListBullet"/>
      </w:pPr>
      <w:r>
        <w:t xml:space="preserve">        calculateEffectiveBoundaries.js</w:t>
      </w:r>
    </w:p>
    <w:p>
      <w:pPr>
        <w:pStyle w:val="ListBullet"/>
      </w:pPr>
      <w:r>
        <w:t xml:space="preserve">        calculateEffectiveBoundaries.mjs</w:t>
      </w:r>
    </w:p>
    <w:p>
      <w:pPr>
        <w:pStyle w:val="ListBullet"/>
      </w:pPr>
      <w:r>
        <w:t xml:space="preserve">        parseRangeHeader.d.ts</w:t>
      </w:r>
    </w:p>
    <w:p>
      <w:pPr>
        <w:pStyle w:val="ListBullet"/>
      </w:pPr>
      <w:r>
        <w:t xml:space="preserve">        parseRangeHeader.js</w:t>
      </w:r>
    </w:p>
    <w:p>
      <w:pPr>
        <w:pStyle w:val="ListBullet"/>
      </w:pPr>
      <w:r>
        <w:t xml:space="preserve">        parseRangeHeader.mjs</w:t>
      </w:r>
    </w:p>
    <w:p>
      <w:pPr>
        <w:pStyle w:val="ListBullet"/>
      </w:pPr>
      <w:r>
        <w:t xml:space="preserve">      createPartialResponse.d.ts</w:t>
      </w:r>
    </w:p>
    <w:p>
      <w:pPr>
        <w:pStyle w:val="ListBullet"/>
      </w:pPr>
      <w:r>
        <w:t xml:space="preserve">      createPartialResponse.js</w:t>
      </w:r>
    </w:p>
    <w:p>
      <w:pPr>
        <w:pStyle w:val="ListBullet"/>
      </w:pPr>
      <w:r>
        <w:t xml:space="preserve">      createPartialResponse.mjs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RangeRequestsPlugin.d.ts</w:t>
      </w:r>
    </w:p>
    <w:p>
      <w:pPr>
        <w:pStyle w:val="ListBullet"/>
      </w:pPr>
      <w:r>
        <w:t xml:space="preserve">      RangeRequestsPlugin.js</w:t>
      </w:r>
    </w:p>
    <w:p>
      <w:pPr>
        <w:pStyle w:val="ListBullet"/>
      </w:pPr>
      <w:r>
        <w:t xml:space="preserve">      RangeRequestsPlugin.mjs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workbox-recipes</w:t>
      </w:r>
    </w:p>
    <w:p>
      <w:r>
        <w:t xml:space="preserve">      build</w:t>
      </w:r>
    </w:p>
    <w:p>
      <w:pPr>
        <w:pStyle w:val="ListBullet"/>
      </w:pPr>
      <w:r>
        <w:t xml:space="preserve">        workbox-recipes.dev.js</w:t>
      </w:r>
    </w:p>
    <w:p>
      <w:pPr>
        <w:pStyle w:val="ListBullet"/>
      </w:pPr>
      <w:r>
        <w:t xml:space="preserve">        workbox-recipes.dev.js.map</w:t>
      </w:r>
    </w:p>
    <w:p>
      <w:pPr>
        <w:pStyle w:val="ListBullet"/>
      </w:pPr>
      <w:r>
        <w:t xml:space="preserve">        workbox-recipes.prod.js</w:t>
      </w:r>
    </w:p>
    <w:p>
      <w:pPr>
        <w:pStyle w:val="ListBullet"/>
      </w:pPr>
      <w:r>
        <w:t xml:space="preserve">        workbox-recipes.prod.js.map</w:t>
      </w:r>
    </w:p>
    <w:p>
      <w:r>
        <w:t xml:space="preserve">      src</w:t>
      </w:r>
    </w:p>
    <w:p>
      <w:pPr>
        <w:pStyle w:val="ListBullet"/>
      </w:pPr>
      <w:r>
        <w:t xml:space="preserve">        googleFontsCache.ts</w:t>
      </w:r>
    </w:p>
    <w:p>
      <w:pPr>
        <w:pStyle w:val="ListBullet"/>
      </w:pPr>
      <w:r>
        <w:t xml:space="preserve">        imageCache.ts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offlineFallback.ts</w:t>
      </w:r>
    </w:p>
    <w:p>
      <w:pPr>
        <w:pStyle w:val="ListBullet"/>
      </w:pPr>
      <w:r>
        <w:t xml:space="preserve">        pageCache.ts</w:t>
      </w:r>
    </w:p>
    <w:p>
      <w:pPr>
        <w:pStyle w:val="ListBullet"/>
      </w:pPr>
      <w:r>
        <w:t xml:space="preserve">        staticResourceCache.ts</w:t>
      </w:r>
    </w:p>
    <w:p>
      <w:pPr>
        <w:pStyle w:val="ListBullet"/>
      </w:pPr>
      <w:r>
        <w:t xml:space="preserve">        warmStrategyCache.ts</w:t>
      </w:r>
    </w:p>
    <w:p>
      <w:pPr>
        <w:pStyle w:val="ListBullet"/>
      </w:pPr>
      <w:r>
        <w:t xml:space="preserve">        _version.ts</w:t>
      </w:r>
    </w:p>
    <w:p>
      <w:pPr>
        <w:pStyle w:val="ListBullet"/>
      </w:pPr>
      <w:r>
        <w:t xml:space="preserve">      googleFontsCache.d.ts</w:t>
      </w:r>
    </w:p>
    <w:p>
      <w:pPr>
        <w:pStyle w:val="ListBullet"/>
      </w:pPr>
      <w:r>
        <w:t xml:space="preserve">      googleFontsCache.js</w:t>
      </w:r>
    </w:p>
    <w:p>
      <w:pPr>
        <w:pStyle w:val="ListBullet"/>
      </w:pPr>
      <w:r>
        <w:t xml:space="preserve">      googleFontsCache.mjs</w:t>
      </w:r>
    </w:p>
    <w:p>
      <w:pPr>
        <w:pStyle w:val="ListBullet"/>
      </w:pPr>
      <w:r>
        <w:t xml:space="preserve">      imageCache.d.ts</w:t>
      </w:r>
    </w:p>
    <w:p>
      <w:pPr>
        <w:pStyle w:val="ListBullet"/>
      </w:pPr>
      <w:r>
        <w:t xml:space="preserve">      imageCache.js</w:t>
      </w:r>
    </w:p>
    <w:p>
      <w:pPr>
        <w:pStyle w:val="ListBullet"/>
      </w:pPr>
      <w:r>
        <w:t xml:space="preserve">      imageCache.mjs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offlineFallback.d.ts</w:t>
      </w:r>
    </w:p>
    <w:p>
      <w:pPr>
        <w:pStyle w:val="ListBullet"/>
      </w:pPr>
      <w:r>
        <w:t xml:space="preserve">      offlineFallback.js</w:t>
      </w:r>
    </w:p>
    <w:p>
      <w:pPr>
        <w:pStyle w:val="ListBullet"/>
      </w:pPr>
      <w:r>
        <w:t xml:space="preserve">      offlineFallback.mjs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pageCache.d.ts</w:t>
      </w:r>
    </w:p>
    <w:p>
      <w:pPr>
        <w:pStyle w:val="ListBullet"/>
      </w:pPr>
      <w:r>
        <w:t xml:space="preserve">      pageCache.js</w:t>
      </w:r>
    </w:p>
    <w:p>
      <w:pPr>
        <w:pStyle w:val="ListBullet"/>
      </w:pPr>
      <w:r>
        <w:t xml:space="preserve">      pageCache.mjs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staticResourceCache.d.ts</w:t>
      </w:r>
    </w:p>
    <w:p>
      <w:pPr>
        <w:pStyle w:val="ListBullet"/>
      </w:pPr>
      <w:r>
        <w:t xml:space="preserve">      staticResourceCache.js</w:t>
      </w:r>
    </w:p>
    <w:p>
      <w:pPr>
        <w:pStyle w:val="ListBullet"/>
      </w:pPr>
      <w:r>
        <w:t xml:space="preserve">      staticResourceCache.mjs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warmStrategyCache.d.ts</w:t>
      </w:r>
    </w:p>
    <w:p>
      <w:pPr>
        <w:pStyle w:val="ListBullet"/>
      </w:pPr>
      <w:r>
        <w:t xml:space="preserve">      warmStrategyCache.js</w:t>
      </w:r>
    </w:p>
    <w:p>
      <w:pPr>
        <w:pStyle w:val="ListBullet"/>
      </w:pPr>
      <w:r>
        <w:t xml:space="preserve">      warmStrategyCache.mjs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workbox-routing</w:t>
      </w:r>
    </w:p>
    <w:p>
      <w:r>
        <w:t xml:space="preserve">      build</w:t>
      </w:r>
    </w:p>
    <w:p>
      <w:pPr>
        <w:pStyle w:val="ListBullet"/>
      </w:pPr>
      <w:r>
        <w:t xml:space="preserve">        workbox-routing.dev.js</w:t>
      </w:r>
    </w:p>
    <w:p>
      <w:pPr>
        <w:pStyle w:val="ListBullet"/>
      </w:pPr>
      <w:r>
        <w:t xml:space="preserve">        workbox-routing.dev.js.map</w:t>
      </w:r>
    </w:p>
    <w:p>
      <w:pPr>
        <w:pStyle w:val="ListBullet"/>
      </w:pPr>
      <w:r>
        <w:t xml:space="preserve">        workbox-routing.prod.js</w:t>
      </w:r>
    </w:p>
    <w:p>
      <w:pPr>
        <w:pStyle w:val="ListBullet"/>
      </w:pPr>
      <w:r>
        <w:t xml:space="preserve">        workbox-routing.prod.js.map</w:t>
      </w:r>
    </w:p>
    <w:p>
      <w:r>
        <w:t xml:space="preserve">      src</w:t>
      </w:r>
    </w:p>
    <w:p>
      <w:r>
        <w:t xml:space="preserve">        utils</w:t>
      </w:r>
    </w:p>
    <w:p>
      <w:pPr>
        <w:pStyle w:val="ListBullet"/>
      </w:pPr>
      <w:r>
        <w:t xml:space="preserve">          constants.ts</w:t>
      </w:r>
    </w:p>
    <w:p>
      <w:pPr>
        <w:pStyle w:val="ListBullet"/>
      </w:pPr>
      <w:r>
        <w:t xml:space="preserve">          getOrCreateDefaultRouter.ts</w:t>
      </w:r>
    </w:p>
    <w:p>
      <w:pPr>
        <w:pStyle w:val="ListBullet"/>
      </w:pPr>
      <w:r>
        <w:t xml:space="preserve">          normalizeHandler.ts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NavigationRoute.ts</w:t>
      </w:r>
    </w:p>
    <w:p>
      <w:pPr>
        <w:pStyle w:val="ListBullet"/>
      </w:pPr>
      <w:r>
        <w:t xml:space="preserve">        RegExpRoute.ts</w:t>
      </w:r>
    </w:p>
    <w:p>
      <w:pPr>
        <w:pStyle w:val="ListBullet"/>
      </w:pPr>
      <w:r>
        <w:t xml:space="preserve">        registerRoute.ts</w:t>
      </w:r>
    </w:p>
    <w:p>
      <w:pPr>
        <w:pStyle w:val="ListBullet"/>
      </w:pPr>
      <w:r>
        <w:t xml:space="preserve">        Route.ts</w:t>
      </w:r>
    </w:p>
    <w:p>
      <w:pPr>
        <w:pStyle w:val="ListBullet"/>
      </w:pPr>
      <w:r>
        <w:t xml:space="preserve">        Router.ts</w:t>
      </w:r>
    </w:p>
    <w:p>
      <w:pPr>
        <w:pStyle w:val="ListBullet"/>
      </w:pPr>
      <w:r>
        <w:t xml:space="preserve">        setCatchHandler.ts</w:t>
      </w:r>
    </w:p>
    <w:p>
      <w:pPr>
        <w:pStyle w:val="ListBullet"/>
      </w:pPr>
      <w:r>
        <w:t xml:space="preserve">        setDefaultHandler.ts</w:t>
      </w:r>
    </w:p>
    <w:p>
      <w:pPr>
        <w:pStyle w:val="ListBullet"/>
      </w:pPr>
      <w:r>
        <w:t xml:space="preserve">        _types.ts</w:t>
      </w:r>
    </w:p>
    <w:p>
      <w:pPr>
        <w:pStyle w:val="ListBullet"/>
      </w:pPr>
      <w:r>
        <w:t xml:space="preserve">        _version.ts</w:t>
      </w:r>
    </w:p>
    <w:p>
      <w:r>
        <w:t xml:space="preserve">      utils</w:t>
      </w:r>
    </w:p>
    <w:p>
      <w:pPr>
        <w:pStyle w:val="ListBullet"/>
      </w:pPr>
      <w:r>
        <w:t xml:space="preserve">        constants.d.ts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constants.mjs</w:t>
      </w:r>
    </w:p>
    <w:p>
      <w:pPr>
        <w:pStyle w:val="ListBullet"/>
      </w:pPr>
      <w:r>
        <w:t xml:space="preserve">        getOrCreateDefaultRouter.d.ts</w:t>
      </w:r>
    </w:p>
    <w:p>
      <w:pPr>
        <w:pStyle w:val="ListBullet"/>
      </w:pPr>
      <w:r>
        <w:t xml:space="preserve">        getOrCreateDefaultRouter.js</w:t>
      </w:r>
    </w:p>
    <w:p>
      <w:pPr>
        <w:pStyle w:val="ListBullet"/>
      </w:pPr>
      <w:r>
        <w:t xml:space="preserve">        getOrCreateDefaultRouter.mjs</w:t>
      </w:r>
    </w:p>
    <w:p>
      <w:pPr>
        <w:pStyle w:val="ListBullet"/>
      </w:pPr>
      <w:r>
        <w:t xml:space="preserve">        normalizeHandler.d.ts</w:t>
      </w:r>
    </w:p>
    <w:p>
      <w:pPr>
        <w:pStyle w:val="ListBullet"/>
      </w:pPr>
      <w:r>
        <w:t xml:space="preserve">        normalizeHandler.js</w:t>
      </w:r>
    </w:p>
    <w:p>
      <w:pPr>
        <w:pStyle w:val="ListBullet"/>
      </w:pPr>
      <w:r>
        <w:t xml:space="preserve">        normalizeHandler.mjs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NavigationRoute.d.ts</w:t>
      </w:r>
    </w:p>
    <w:p>
      <w:pPr>
        <w:pStyle w:val="ListBullet"/>
      </w:pPr>
      <w:r>
        <w:t xml:space="preserve">      NavigationRoute.js</w:t>
      </w:r>
    </w:p>
    <w:p>
      <w:pPr>
        <w:pStyle w:val="ListBullet"/>
      </w:pPr>
      <w:r>
        <w:t xml:space="preserve">      NavigationRoute.mjs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RegExpRoute.d.ts</w:t>
      </w:r>
    </w:p>
    <w:p>
      <w:pPr>
        <w:pStyle w:val="ListBullet"/>
      </w:pPr>
      <w:r>
        <w:t xml:space="preserve">      RegExpRoute.js</w:t>
      </w:r>
    </w:p>
    <w:p>
      <w:pPr>
        <w:pStyle w:val="ListBullet"/>
      </w:pPr>
      <w:r>
        <w:t xml:space="preserve">      RegExpRoute.mjs</w:t>
      </w:r>
    </w:p>
    <w:p>
      <w:pPr>
        <w:pStyle w:val="ListBullet"/>
      </w:pPr>
      <w:r>
        <w:t xml:space="preserve">      registerRoute.d.ts</w:t>
      </w:r>
    </w:p>
    <w:p>
      <w:pPr>
        <w:pStyle w:val="ListBullet"/>
      </w:pPr>
      <w:r>
        <w:t xml:space="preserve">      registerRoute.js</w:t>
      </w:r>
    </w:p>
    <w:p>
      <w:pPr>
        <w:pStyle w:val="ListBullet"/>
      </w:pPr>
      <w:r>
        <w:t xml:space="preserve">      registerRoute.mjs</w:t>
      </w:r>
    </w:p>
    <w:p>
      <w:pPr>
        <w:pStyle w:val="ListBullet"/>
      </w:pPr>
      <w:r>
        <w:t xml:space="preserve">      Route.d.ts</w:t>
      </w:r>
    </w:p>
    <w:p>
      <w:pPr>
        <w:pStyle w:val="ListBullet"/>
      </w:pPr>
      <w:r>
        <w:t xml:space="preserve">      Route.js</w:t>
      </w:r>
    </w:p>
    <w:p>
      <w:pPr>
        <w:pStyle w:val="ListBullet"/>
      </w:pPr>
      <w:r>
        <w:t xml:space="preserve">      Route.mjs</w:t>
      </w:r>
    </w:p>
    <w:p>
      <w:pPr>
        <w:pStyle w:val="ListBullet"/>
      </w:pPr>
      <w:r>
        <w:t xml:space="preserve">      Router.d.ts</w:t>
      </w:r>
    </w:p>
    <w:p>
      <w:pPr>
        <w:pStyle w:val="ListBullet"/>
      </w:pPr>
      <w:r>
        <w:t xml:space="preserve">      Router.js</w:t>
      </w:r>
    </w:p>
    <w:p>
      <w:pPr>
        <w:pStyle w:val="ListBullet"/>
      </w:pPr>
      <w:r>
        <w:t xml:space="preserve">      Router.mjs</w:t>
      </w:r>
    </w:p>
    <w:p>
      <w:pPr>
        <w:pStyle w:val="ListBullet"/>
      </w:pPr>
      <w:r>
        <w:t xml:space="preserve">      setCatchHandler.d.ts</w:t>
      </w:r>
    </w:p>
    <w:p>
      <w:pPr>
        <w:pStyle w:val="ListBullet"/>
      </w:pPr>
      <w:r>
        <w:t xml:space="preserve">      setCatchHandler.js</w:t>
      </w:r>
    </w:p>
    <w:p>
      <w:pPr>
        <w:pStyle w:val="ListBullet"/>
      </w:pPr>
      <w:r>
        <w:t xml:space="preserve">      setCatchHandler.mjs</w:t>
      </w:r>
    </w:p>
    <w:p>
      <w:pPr>
        <w:pStyle w:val="ListBullet"/>
      </w:pPr>
      <w:r>
        <w:t xml:space="preserve">      setDefaultHandler.d.ts</w:t>
      </w:r>
    </w:p>
    <w:p>
      <w:pPr>
        <w:pStyle w:val="ListBullet"/>
      </w:pPr>
      <w:r>
        <w:t xml:space="preserve">      setDefaultHandler.js</w:t>
      </w:r>
    </w:p>
    <w:p>
      <w:pPr>
        <w:pStyle w:val="ListBullet"/>
      </w:pPr>
      <w:r>
        <w:t xml:space="preserve">      setDefaultHandler.mjs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_types.d.ts</w:t>
      </w:r>
    </w:p>
    <w:p>
      <w:pPr>
        <w:pStyle w:val="ListBullet"/>
      </w:pPr>
      <w:r>
        <w:t xml:space="preserve">      _types.js</w:t>
      </w:r>
    </w:p>
    <w:p>
      <w:pPr>
        <w:pStyle w:val="ListBullet"/>
      </w:pPr>
      <w:r>
        <w:t xml:space="preserve">      _types.mjs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workbox-strategies</w:t>
      </w:r>
    </w:p>
    <w:p>
      <w:r>
        <w:t xml:space="preserve">      build</w:t>
      </w:r>
    </w:p>
    <w:p>
      <w:pPr>
        <w:pStyle w:val="ListBullet"/>
      </w:pPr>
      <w:r>
        <w:t xml:space="preserve">        workbox-strategies.dev.js</w:t>
      </w:r>
    </w:p>
    <w:p>
      <w:pPr>
        <w:pStyle w:val="ListBullet"/>
      </w:pPr>
      <w:r>
        <w:t xml:space="preserve">        workbox-strategies.dev.js.map</w:t>
      </w:r>
    </w:p>
    <w:p>
      <w:pPr>
        <w:pStyle w:val="ListBullet"/>
      </w:pPr>
      <w:r>
        <w:t xml:space="preserve">        workbox-strategies.prod.js</w:t>
      </w:r>
    </w:p>
    <w:p>
      <w:pPr>
        <w:pStyle w:val="ListBullet"/>
      </w:pPr>
      <w:r>
        <w:t xml:space="preserve">        workbox-strategies.prod.js.map</w:t>
      </w:r>
    </w:p>
    <w:p>
      <w:r>
        <w:t xml:space="preserve">      plugins</w:t>
      </w:r>
    </w:p>
    <w:p>
      <w:pPr>
        <w:pStyle w:val="ListBullet"/>
      </w:pPr>
      <w:r>
        <w:t xml:space="preserve">        cacheOkAndOpaquePlugin.d.ts</w:t>
      </w:r>
    </w:p>
    <w:p>
      <w:pPr>
        <w:pStyle w:val="ListBullet"/>
      </w:pPr>
      <w:r>
        <w:t xml:space="preserve">        cacheOkAndOpaquePlugin.js</w:t>
      </w:r>
    </w:p>
    <w:p>
      <w:pPr>
        <w:pStyle w:val="ListBullet"/>
      </w:pPr>
      <w:r>
        <w:t xml:space="preserve">        cacheOkAndOpaquePlugin.mjs</w:t>
      </w:r>
    </w:p>
    <w:p>
      <w:r>
        <w:t xml:space="preserve">      src</w:t>
      </w:r>
    </w:p>
    <w:p>
      <w:r>
        <w:t xml:space="preserve">        plugins</w:t>
      </w:r>
    </w:p>
    <w:p>
      <w:pPr>
        <w:pStyle w:val="ListBullet"/>
      </w:pPr>
      <w:r>
        <w:t xml:space="preserve">          cacheOkAndOpaquePlugin.ts</w:t>
      </w:r>
    </w:p>
    <w:p>
      <w:r>
        <w:t xml:space="preserve">        utils</w:t>
      </w:r>
    </w:p>
    <w:p>
      <w:pPr>
        <w:pStyle w:val="ListBullet"/>
      </w:pPr>
      <w:r>
        <w:t xml:space="preserve">          messages.ts</w:t>
      </w:r>
    </w:p>
    <w:p>
      <w:pPr>
        <w:pStyle w:val="ListBullet"/>
      </w:pPr>
      <w:r>
        <w:t xml:space="preserve">        CacheFirst.ts</w:t>
      </w:r>
    </w:p>
    <w:p>
      <w:pPr>
        <w:pStyle w:val="ListBullet"/>
      </w:pPr>
      <w:r>
        <w:t xml:space="preserve">        CacheOnly.ts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NetworkFirst.ts</w:t>
      </w:r>
    </w:p>
    <w:p>
      <w:pPr>
        <w:pStyle w:val="ListBullet"/>
      </w:pPr>
      <w:r>
        <w:t xml:space="preserve">        NetworkOnly.ts</w:t>
      </w:r>
    </w:p>
    <w:p>
      <w:pPr>
        <w:pStyle w:val="ListBullet"/>
      </w:pPr>
      <w:r>
        <w:t xml:space="preserve">        StaleWhileRevalidate.ts</w:t>
      </w:r>
    </w:p>
    <w:p>
      <w:pPr>
        <w:pStyle w:val="ListBullet"/>
      </w:pPr>
      <w:r>
        <w:t xml:space="preserve">        Strategy.ts</w:t>
      </w:r>
    </w:p>
    <w:p>
      <w:pPr>
        <w:pStyle w:val="ListBullet"/>
      </w:pPr>
      <w:r>
        <w:t xml:space="preserve">        StrategyHandler.ts</w:t>
      </w:r>
    </w:p>
    <w:p>
      <w:pPr>
        <w:pStyle w:val="ListBullet"/>
      </w:pPr>
      <w:r>
        <w:t xml:space="preserve">        _version.ts</w:t>
      </w:r>
    </w:p>
    <w:p>
      <w:r>
        <w:t xml:space="preserve">      utils</w:t>
      </w:r>
    </w:p>
    <w:p>
      <w:pPr>
        <w:pStyle w:val="ListBullet"/>
      </w:pPr>
      <w:r>
        <w:t xml:space="preserve">        messages.d.ts</w:t>
      </w:r>
    </w:p>
    <w:p>
      <w:pPr>
        <w:pStyle w:val="ListBullet"/>
      </w:pPr>
      <w:r>
        <w:t xml:space="preserve">        messages.js</w:t>
      </w:r>
    </w:p>
    <w:p>
      <w:pPr>
        <w:pStyle w:val="ListBullet"/>
      </w:pPr>
      <w:r>
        <w:t xml:space="preserve">        messages.mjs</w:t>
      </w:r>
    </w:p>
    <w:p>
      <w:pPr>
        <w:pStyle w:val="ListBullet"/>
      </w:pPr>
      <w:r>
        <w:t xml:space="preserve">      CacheFirst.d.ts</w:t>
      </w:r>
    </w:p>
    <w:p>
      <w:pPr>
        <w:pStyle w:val="ListBullet"/>
      </w:pPr>
      <w:r>
        <w:t xml:space="preserve">      CacheFirst.js</w:t>
      </w:r>
    </w:p>
    <w:p>
      <w:pPr>
        <w:pStyle w:val="ListBullet"/>
      </w:pPr>
      <w:r>
        <w:t xml:space="preserve">      CacheFirst.mjs</w:t>
      </w:r>
    </w:p>
    <w:p>
      <w:pPr>
        <w:pStyle w:val="ListBullet"/>
      </w:pPr>
      <w:r>
        <w:t xml:space="preserve">      CacheOnly.d.ts</w:t>
      </w:r>
    </w:p>
    <w:p>
      <w:pPr>
        <w:pStyle w:val="ListBullet"/>
      </w:pPr>
      <w:r>
        <w:t xml:space="preserve">      CacheOnly.js</w:t>
      </w:r>
    </w:p>
    <w:p>
      <w:pPr>
        <w:pStyle w:val="ListBullet"/>
      </w:pPr>
      <w:r>
        <w:t xml:space="preserve">      CacheOnly.mjs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NetworkFirst.d.ts</w:t>
      </w:r>
    </w:p>
    <w:p>
      <w:pPr>
        <w:pStyle w:val="ListBullet"/>
      </w:pPr>
      <w:r>
        <w:t xml:space="preserve">      NetworkFirst.js</w:t>
      </w:r>
    </w:p>
    <w:p>
      <w:pPr>
        <w:pStyle w:val="ListBullet"/>
      </w:pPr>
      <w:r>
        <w:t xml:space="preserve">      NetworkFirst.mjs</w:t>
      </w:r>
    </w:p>
    <w:p>
      <w:pPr>
        <w:pStyle w:val="ListBullet"/>
      </w:pPr>
      <w:r>
        <w:t xml:space="preserve">      NetworkOnly.d.ts</w:t>
      </w:r>
    </w:p>
    <w:p>
      <w:pPr>
        <w:pStyle w:val="ListBullet"/>
      </w:pPr>
      <w:r>
        <w:t xml:space="preserve">      NetworkOnly.js</w:t>
      </w:r>
    </w:p>
    <w:p>
      <w:pPr>
        <w:pStyle w:val="ListBullet"/>
      </w:pPr>
      <w:r>
        <w:t xml:space="preserve">      NetworkOnly.mjs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StaleWhileRevalidate.d.ts</w:t>
      </w:r>
    </w:p>
    <w:p>
      <w:pPr>
        <w:pStyle w:val="ListBullet"/>
      </w:pPr>
      <w:r>
        <w:t xml:space="preserve">      StaleWhileRevalidate.js</w:t>
      </w:r>
    </w:p>
    <w:p>
      <w:pPr>
        <w:pStyle w:val="ListBullet"/>
      </w:pPr>
      <w:r>
        <w:t xml:space="preserve">      StaleWhileRevalidate.mjs</w:t>
      </w:r>
    </w:p>
    <w:p>
      <w:pPr>
        <w:pStyle w:val="ListBullet"/>
      </w:pPr>
      <w:r>
        <w:t xml:space="preserve">      Strategy.d.ts</w:t>
      </w:r>
    </w:p>
    <w:p>
      <w:pPr>
        <w:pStyle w:val="ListBullet"/>
      </w:pPr>
      <w:r>
        <w:t xml:space="preserve">      Strategy.js</w:t>
      </w:r>
    </w:p>
    <w:p>
      <w:pPr>
        <w:pStyle w:val="ListBullet"/>
      </w:pPr>
      <w:r>
        <w:t xml:space="preserve">      Strategy.mjs</w:t>
      </w:r>
    </w:p>
    <w:p>
      <w:pPr>
        <w:pStyle w:val="ListBullet"/>
      </w:pPr>
      <w:r>
        <w:t xml:space="preserve">      StrategyHandler.d.ts</w:t>
      </w:r>
    </w:p>
    <w:p>
      <w:pPr>
        <w:pStyle w:val="ListBullet"/>
      </w:pPr>
      <w:r>
        <w:t xml:space="preserve">      StrategyHandler.js</w:t>
      </w:r>
    </w:p>
    <w:p>
      <w:pPr>
        <w:pStyle w:val="ListBullet"/>
      </w:pPr>
      <w:r>
        <w:t xml:space="preserve">      StrategyHandler.mjs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workbox-streams</w:t>
      </w:r>
    </w:p>
    <w:p>
      <w:r>
        <w:t xml:space="preserve">      build</w:t>
      </w:r>
    </w:p>
    <w:p>
      <w:pPr>
        <w:pStyle w:val="ListBullet"/>
      </w:pPr>
      <w:r>
        <w:t xml:space="preserve">        workbox-streams.dev.js</w:t>
      </w:r>
    </w:p>
    <w:p>
      <w:pPr>
        <w:pStyle w:val="ListBullet"/>
      </w:pPr>
      <w:r>
        <w:t xml:space="preserve">        workbox-streams.dev.js.map</w:t>
      </w:r>
    </w:p>
    <w:p>
      <w:pPr>
        <w:pStyle w:val="ListBullet"/>
      </w:pPr>
      <w:r>
        <w:t xml:space="preserve">        workbox-streams.prod.js</w:t>
      </w:r>
    </w:p>
    <w:p>
      <w:pPr>
        <w:pStyle w:val="ListBullet"/>
      </w:pPr>
      <w:r>
        <w:t xml:space="preserve">        workbox-streams.prod.js.map</w:t>
      </w:r>
    </w:p>
    <w:p>
      <w:r>
        <w:t xml:space="preserve">      src</w:t>
      </w:r>
    </w:p>
    <w:p>
      <w:r>
        <w:t xml:space="preserve">        utils</w:t>
      </w:r>
    </w:p>
    <w:p>
      <w:pPr>
        <w:pStyle w:val="ListBullet"/>
      </w:pPr>
      <w:r>
        <w:t xml:space="preserve">          createHeaders.ts</w:t>
      </w:r>
    </w:p>
    <w:p>
      <w:pPr>
        <w:pStyle w:val="ListBullet"/>
      </w:pPr>
      <w:r>
        <w:t xml:space="preserve">        concatenate.ts</w:t>
      </w:r>
    </w:p>
    <w:p>
      <w:pPr>
        <w:pStyle w:val="ListBullet"/>
      </w:pPr>
      <w:r>
        <w:t xml:space="preserve">        concatenateToResponse.ts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isSupported.ts</w:t>
      </w:r>
    </w:p>
    <w:p>
      <w:pPr>
        <w:pStyle w:val="ListBullet"/>
      </w:pPr>
      <w:r>
        <w:t xml:space="preserve">        strategy.ts</w:t>
      </w:r>
    </w:p>
    <w:p>
      <w:pPr>
        <w:pStyle w:val="ListBullet"/>
      </w:pPr>
      <w:r>
        <w:t xml:space="preserve">        _types.ts</w:t>
      </w:r>
    </w:p>
    <w:p>
      <w:pPr>
        <w:pStyle w:val="ListBullet"/>
      </w:pPr>
      <w:r>
        <w:t xml:space="preserve">        _version.ts</w:t>
      </w:r>
    </w:p>
    <w:p>
      <w:r>
        <w:t xml:space="preserve">      utils</w:t>
      </w:r>
    </w:p>
    <w:p>
      <w:pPr>
        <w:pStyle w:val="ListBullet"/>
      </w:pPr>
      <w:r>
        <w:t xml:space="preserve">        createHeaders.d.ts</w:t>
      </w:r>
    </w:p>
    <w:p>
      <w:pPr>
        <w:pStyle w:val="ListBullet"/>
      </w:pPr>
      <w:r>
        <w:t xml:space="preserve">        createHeaders.js</w:t>
      </w:r>
    </w:p>
    <w:p>
      <w:pPr>
        <w:pStyle w:val="ListBullet"/>
      </w:pPr>
      <w:r>
        <w:t xml:space="preserve">        createHeaders.mjs</w:t>
      </w:r>
    </w:p>
    <w:p>
      <w:pPr>
        <w:pStyle w:val="ListBullet"/>
      </w:pPr>
      <w:r>
        <w:t xml:space="preserve">      concatenate.d.ts</w:t>
      </w:r>
    </w:p>
    <w:p>
      <w:pPr>
        <w:pStyle w:val="ListBullet"/>
      </w:pPr>
      <w:r>
        <w:t xml:space="preserve">      concatenate.js</w:t>
      </w:r>
    </w:p>
    <w:p>
      <w:pPr>
        <w:pStyle w:val="ListBullet"/>
      </w:pPr>
      <w:r>
        <w:t xml:space="preserve">      concatenate.mjs</w:t>
      </w:r>
    </w:p>
    <w:p>
      <w:pPr>
        <w:pStyle w:val="ListBullet"/>
      </w:pPr>
      <w:r>
        <w:t xml:space="preserve">      concatenateToResponse.d.ts</w:t>
      </w:r>
    </w:p>
    <w:p>
      <w:pPr>
        <w:pStyle w:val="ListBullet"/>
      </w:pPr>
      <w:r>
        <w:t xml:space="preserve">      concatenateToResponse.js</w:t>
      </w:r>
    </w:p>
    <w:p>
      <w:pPr>
        <w:pStyle w:val="ListBullet"/>
      </w:pPr>
      <w:r>
        <w:t xml:space="preserve">      concatenateToResponse.mjs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isSupported.d.ts</w:t>
      </w:r>
    </w:p>
    <w:p>
      <w:pPr>
        <w:pStyle w:val="ListBullet"/>
      </w:pPr>
      <w:r>
        <w:t xml:space="preserve">      isSupported.js</w:t>
      </w:r>
    </w:p>
    <w:p>
      <w:pPr>
        <w:pStyle w:val="ListBullet"/>
      </w:pPr>
      <w:r>
        <w:t xml:space="preserve">      isSupported.mjs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strategy.d.ts</w:t>
      </w:r>
    </w:p>
    <w:p>
      <w:pPr>
        <w:pStyle w:val="ListBullet"/>
      </w:pPr>
      <w:r>
        <w:t xml:space="preserve">      strategy.js</w:t>
      </w:r>
    </w:p>
    <w:p>
      <w:pPr>
        <w:pStyle w:val="ListBullet"/>
      </w:pPr>
      <w:r>
        <w:t xml:space="preserve">      strategy.mjs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_types.d.ts</w:t>
      </w:r>
    </w:p>
    <w:p>
      <w:pPr>
        <w:pStyle w:val="ListBullet"/>
      </w:pPr>
      <w:r>
        <w:t xml:space="preserve">      _types.js</w:t>
      </w:r>
    </w:p>
    <w:p>
      <w:pPr>
        <w:pStyle w:val="ListBullet"/>
      </w:pPr>
      <w:r>
        <w:t xml:space="preserve">      _types.mjs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workbox-sw</w:t>
      </w:r>
    </w:p>
    <w:p>
      <w:r>
        <w:t xml:space="preserve">      build</w:t>
      </w:r>
    </w:p>
    <w:p>
      <w:pPr>
        <w:pStyle w:val="ListBullet"/>
      </w:pPr>
      <w:r>
        <w:t xml:space="preserve">        workbox-sw.js</w:t>
      </w:r>
    </w:p>
    <w:p>
      <w:pPr>
        <w:pStyle w:val="ListBullet"/>
      </w:pPr>
      <w:r>
        <w:t xml:space="preserve">        workbox-sw.js.map</w:t>
      </w:r>
    </w:p>
    <w:p>
      <w:r>
        <w:t xml:space="preserve">      controllers</w:t>
      </w:r>
    </w:p>
    <w:p>
      <w:pPr>
        <w:pStyle w:val="ListBullet"/>
      </w:pPr>
      <w:r>
        <w:t xml:space="preserve">        WorkboxSW.mjs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_types.mjs</w:t>
      </w:r>
    </w:p>
    <w:p>
      <w:pPr>
        <w:pStyle w:val="ListBullet"/>
      </w:pPr>
      <w:r>
        <w:t xml:space="preserve">      _version.mjs</w:t>
      </w:r>
    </w:p>
    <w:p>
      <w:r>
        <w:t xml:space="preserve">    workbox-webpack-plugin</w:t>
      </w:r>
    </w:p>
    <w:p>
      <w:r>
        <w:t xml:space="preserve">      build</w:t>
      </w:r>
    </w:p>
    <w:p>
      <w:r>
        <w:t xml:space="preserve">        lib</w:t>
      </w:r>
    </w:p>
    <w:p>
      <w:pPr>
        <w:pStyle w:val="ListBullet"/>
      </w:pPr>
      <w:r>
        <w:t xml:space="preserve">          get-asset-hash.d.ts</w:t>
      </w:r>
    </w:p>
    <w:p>
      <w:pPr>
        <w:pStyle w:val="ListBullet"/>
      </w:pPr>
      <w:r>
        <w:t xml:space="preserve">          get-asset-hash.js</w:t>
      </w:r>
    </w:p>
    <w:p>
      <w:pPr>
        <w:pStyle w:val="ListBullet"/>
      </w:pPr>
      <w:r>
        <w:t xml:space="preserve">          get-manifest-entries-from-compilation.d.ts</w:t>
      </w:r>
    </w:p>
    <w:p>
      <w:pPr>
        <w:pStyle w:val="ListBullet"/>
      </w:pPr>
      <w:r>
        <w:t xml:space="preserve">          get-manifest-entries-from-compilation.js</w:t>
      </w:r>
    </w:p>
    <w:p>
      <w:pPr>
        <w:pStyle w:val="ListBullet"/>
      </w:pPr>
      <w:r>
        <w:t xml:space="preserve">          get-script-files-for-chunks.d.ts</w:t>
      </w:r>
    </w:p>
    <w:p>
      <w:pPr>
        <w:pStyle w:val="ListBullet"/>
      </w:pPr>
      <w:r>
        <w:t xml:space="preserve">          get-script-files-for-chunks.js</w:t>
      </w:r>
    </w:p>
    <w:p>
      <w:pPr>
        <w:pStyle w:val="ListBullet"/>
      </w:pPr>
      <w:r>
        <w:t xml:space="preserve">          get-sourcemap-asset-name.d.ts</w:t>
      </w:r>
    </w:p>
    <w:p>
      <w:pPr>
        <w:pStyle w:val="ListBullet"/>
      </w:pPr>
      <w:r>
        <w:t xml:space="preserve">          get-sourcemap-asset-name.js</w:t>
      </w:r>
    </w:p>
    <w:p>
      <w:pPr>
        <w:pStyle w:val="ListBullet"/>
      </w:pPr>
      <w:r>
        <w:t xml:space="preserve">          relative-to-output-path.d.ts</w:t>
      </w:r>
    </w:p>
    <w:p>
      <w:pPr>
        <w:pStyle w:val="ListBullet"/>
      </w:pPr>
      <w:r>
        <w:t xml:space="preserve">          relative-to-output-path.js</w:t>
      </w:r>
    </w:p>
    <w:p>
      <w:pPr>
        <w:pStyle w:val="ListBullet"/>
      </w:pPr>
      <w:r>
        <w:t xml:space="preserve">          resolve-webpack-url.d.ts</w:t>
      </w:r>
    </w:p>
    <w:p>
      <w:pPr>
        <w:pStyle w:val="ListBullet"/>
      </w:pPr>
      <w:r>
        <w:t xml:space="preserve">          resolve-webpack-url.js</w:t>
      </w:r>
    </w:p>
    <w:p>
      <w:pPr>
        <w:pStyle w:val="ListBullet"/>
      </w:pPr>
      <w:r>
        <w:t xml:space="preserve">        generate-sw.d.ts</w:t>
      </w:r>
    </w:p>
    <w:p>
      <w:pPr>
        <w:pStyle w:val="ListBullet"/>
      </w:pPr>
      <w:r>
        <w:t xml:space="preserve">        generate-sw.js</w:t>
      </w:r>
    </w:p>
    <w:p>
      <w:pPr>
        <w:pStyle w:val="ListBullet"/>
      </w:pPr>
      <w:r>
        <w:t xml:space="preserve">        index.d.ts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inject-manifest.d.ts</w:t>
      </w:r>
    </w:p>
    <w:p>
      <w:pPr>
        <w:pStyle w:val="ListBullet"/>
      </w:pPr>
      <w:r>
        <w:t xml:space="preserve">        inject-manifest.js</w:t>
      </w:r>
    </w:p>
    <w:p>
      <w:r>
        <w:t xml:space="preserve">      node_modules</w:t>
      </w:r>
    </w:p>
    <w:p>
      <w:r>
        <w:t xml:space="preserve">        source-map</w:t>
      </w:r>
    </w:p>
    <w:p>
      <w:r>
        <w:t xml:space="preserve">          dist</w:t>
      </w:r>
    </w:p>
    <w:p>
      <w:pPr>
        <w:pStyle w:val="ListBullet"/>
      </w:pPr>
      <w:r>
        <w:t xml:space="preserve">            source-map.debug.js</w:t>
      </w:r>
    </w:p>
    <w:p>
      <w:pPr>
        <w:pStyle w:val="ListBullet"/>
      </w:pPr>
      <w:r>
        <w:t xml:space="preserve">            source-map.js</w:t>
      </w:r>
    </w:p>
    <w:p>
      <w:pPr>
        <w:pStyle w:val="ListBullet"/>
      </w:pPr>
      <w:r>
        <w:t xml:space="preserve">            source-map.min.js</w:t>
      </w:r>
    </w:p>
    <w:p>
      <w:pPr>
        <w:pStyle w:val="ListBullet"/>
      </w:pPr>
      <w:r>
        <w:t xml:space="preserve">            source-map.min.js.map</w:t>
      </w:r>
    </w:p>
    <w:p>
      <w:r>
        <w:t xml:space="preserve">          lib</w:t>
      </w:r>
    </w:p>
    <w:p>
      <w:pPr>
        <w:pStyle w:val="ListBullet"/>
      </w:pPr>
      <w:r>
        <w:t xml:space="preserve">            array-set.js</w:t>
      </w:r>
    </w:p>
    <w:p>
      <w:pPr>
        <w:pStyle w:val="ListBullet"/>
      </w:pPr>
      <w:r>
        <w:t xml:space="preserve">            base64-vlq.js</w:t>
      </w:r>
    </w:p>
    <w:p>
      <w:pPr>
        <w:pStyle w:val="ListBullet"/>
      </w:pPr>
      <w:r>
        <w:t xml:space="preserve">            base64.js</w:t>
      </w:r>
    </w:p>
    <w:p>
      <w:pPr>
        <w:pStyle w:val="ListBullet"/>
      </w:pPr>
      <w:r>
        <w:t xml:space="preserve">            binary-search.js</w:t>
      </w:r>
    </w:p>
    <w:p>
      <w:pPr>
        <w:pStyle w:val="ListBullet"/>
      </w:pPr>
      <w:r>
        <w:t xml:space="preserve">            mapping-list.js</w:t>
      </w:r>
    </w:p>
    <w:p>
      <w:pPr>
        <w:pStyle w:val="ListBullet"/>
      </w:pPr>
      <w:r>
        <w:t xml:space="preserve">            quick-sort.js</w:t>
      </w:r>
    </w:p>
    <w:p>
      <w:pPr>
        <w:pStyle w:val="ListBullet"/>
      </w:pPr>
      <w:r>
        <w:t xml:space="preserve">            source-map-consumer.js</w:t>
      </w:r>
    </w:p>
    <w:p>
      <w:pPr>
        <w:pStyle w:val="ListBullet"/>
      </w:pPr>
      <w:r>
        <w:t xml:space="preserve">            source-map-generator.js</w:t>
      </w:r>
    </w:p>
    <w:p>
      <w:pPr>
        <w:pStyle w:val="ListBullet"/>
      </w:pPr>
      <w:r>
        <w:t xml:space="preserve">            source-node.js</w:t>
      </w:r>
    </w:p>
    <w:p>
      <w:pPr>
        <w:pStyle w:val="ListBullet"/>
      </w:pPr>
      <w:r>
        <w:t xml:space="preserve">            util.js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source-map.d.ts</w:t>
      </w:r>
    </w:p>
    <w:p>
      <w:pPr>
        <w:pStyle w:val="ListBullet"/>
      </w:pPr>
      <w:r>
        <w:t xml:space="preserve">          source-map.js</w:t>
      </w:r>
    </w:p>
    <w:p>
      <w:r>
        <w:t xml:space="preserve">        webpack-sources</w:t>
      </w:r>
    </w:p>
    <w:p>
      <w:r>
        <w:t xml:space="preserve">          lib</w:t>
      </w:r>
    </w:p>
    <w:p>
      <w:pPr>
        <w:pStyle w:val="ListBullet"/>
      </w:pPr>
      <w:r>
        <w:t xml:space="preserve">            applySourceMap.js</w:t>
      </w:r>
    </w:p>
    <w:p>
      <w:pPr>
        <w:pStyle w:val="ListBullet"/>
      </w:pPr>
      <w:r>
        <w:t xml:space="preserve">            CachedSource.js</w:t>
      </w:r>
    </w:p>
    <w:p>
      <w:pPr>
        <w:pStyle w:val="ListBullet"/>
      </w:pPr>
      <w:r>
        <w:t xml:space="preserve">            ConcatSource.js</w:t>
      </w:r>
    </w:p>
    <w:p>
      <w:pPr>
        <w:pStyle w:val="ListBullet"/>
      </w:pPr>
      <w:r>
        <w:t xml:space="preserve">            index.js</w:t>
      </w:r>
    </w:p>
    <w:p>
      <w:pPr>
        <w:pStyle w:val="ListBullet"/>
      </w:pPr>
      <w:r>
        <w:t xml:space="preserve">            LineToLineMappedSource.js</w:t>
      </w:r>
    </w:p>
    <w:p>
      <w:pPr>
        <w:pStyle w:val="ListBullet"/>
      </w:pPr>
      <w:r>
        <w:t xml:space="preserve">            OriginalSource.js</w:t>
      </w:r>
    </w:p>
    <w:p>
      <w:pPr>
        <w:pStyle w:val="ListBullet"/>
      </w:pPr>
      <w:r>
        <w:t xml:space="preserve">            PrefixSource.js</w:t>
      </w:r>
    </w:p>
    <w:p>
      <w:pPr>
        <w:pStyle w:val="ListBullet"/>
      </w:pPr>
      <w:r>
        <w:t xml:space="preserve">            RawSource.js</w:t>
      </w:r>
    </w:p>
    <w:p>
      <w:pPr>
        <w:pStyle w:val="ListBullet"/>
      </w:pPr>
      <w:r>
        <w:t xml:space="preserve">            ReplaceSource.js</w:t>
      </w:r>
    </w:p>
    <w:p>
      <w:pPr>
        <w:pStyle w:val="ListBullet"/>
      </w:pPr>
      <w:r>
        <w:t xml:space="preserve">            Source.js</w:t>
      </w:r>
    </w:p>
    <w:p>
      <w:pPr>
        <w:pStyle w:val="ListBullet"/>
      </w:pPr>
      <w:r>
        <w:t xml:space="preserve">            SourceAndMapMixin.js</w:t>
      </w:r>
    </w:p>
    <w:p>
      <w:pPr>
        <w:pStyle w:val="ListBullet"/>
      </w:pPr>
      <w:r>
        <w:t xml:space="preserve">            SourceMapSource.js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src</w:t>
      </w:r>
    </w:p>
    <w:p>
      <w:r>
        <w:t xml:space="preserve">        lib</w:t>
      </w:r>
    </w:p>
    <w:p>
      <w:pPr>
        <w:pStyle w:val="ListBullet"/>
      </w:pPr>
      <w:r>
        <w:t xml:space="preserve">          get-asset-hash.ts</w:t>
      </w:r>
    </w:p>
    <w:p>
      <w:pPr>
        <w:pStyle w:val="ListBullet"/>
      </w:pPr>
      <w:r>
        <w:t xml:space="preserve">          get-manifest-entries-from-compilation.ts</w:t>
      </w:r>
    </w:p>
    <w:p>
      <w:pPr>
        <w:pStyle w:val="ListBullet"/>
      </w:pPr>
      <w:r>
        <w:t xml:space="preserve">          get-script-files-for-chunks.ts</w:t>
      </w:r>
    </w:p>
    <w:p>
      <w:pPr>
        <w:pStyle w:val="ListBullet"/>
      </w:pPr>
      <w:r>
        <w:t xml:space="preserve">          get-sourcemap-asset-name.ts</w:t>
      </w:r>
    </w:p>
    <w:p>
      <w:pPr>
        <w:pStyle w:val="ListBullet"/>
      </w:pPr>
      <w:r>
        <w:t xml:space="preserve">          relative-to-output-path.ts</w:t>
      </w:r>
    </w:p>
    <w:p>
      <w:pPr>
        <w:pStyle w:val="ListBullet"/>
      </w:pPr>
      <w:r>
        <w:t xml:space="preserve">          resolve-webpack-url.ts</w:t>
      </w:r>
    </w:p>
    <w:p>
      <w:pPr>
        <w:pStyle w:val="ListBullet"/>
      </w:pPr>
      <w:r>
        <w:t xml:space="preserve">        generate-sw.ts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inject-manifest.ts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r>
        <w:t xml:space="preserve">    workbox-window</w:t>
      </w:r>
    </w:p>
    <w:p>
      <w:r>
        <w:t xml:space="preserve">      build</w:t>
      </w:r>
    </w:p>
    <w:p>
      <w:pPr>
        <w:pStyle w:val="ListBullet"/>
      </w:pPr>
      <w:r>
        <w:t xml:space="preserve">        workbox-window.dev.es5.mjs</w:t>
      </w:r>
    </w:p>
    <w:p>
      <w:pPr>
        <w:pStyle w:val="ListBullet"/>
      </w:pPr>
      <w:r>
        <w:t xml:space="preserve">        workbox-window.dev.es5.mjs.map</w:t>
      </w:r>
    </w:p>
    <w:p>
      <w:pPr>
        <w:pStyle w:val="ListBullet"/>
      </w:pPr>
      <w:r>
        <w:t xml:space="preserve">        workbox-window.dev.mjs</w:t>
      </w:r>
    </w:p>
    <w:p>
      <w:pPr>
        <w:pStyle w:val="ListBullet"/>
      </w:pPr>
      <w:r>
        <w:t xml:space="preserve">        workbox-window.dev.mjs.map</w:t>
      </w:r>
    </w:p>
    <w:p>
      <w:pPr>
        <w:pStyle w:val="ListBullet"/>
      </w:pPr>
      <w:r>
        <w:t xml:space="preserve">        workbox-window.dev.umd.js</w:t>
      </w:r>
    </w:p>
    <w:p>
      <w:pPr>
        <w:pStyle w:val="ListBullet"/>
      </w:pPr>
      <w:r>
        <w:t xml:space="preserve">        workbox-window.dev.umd.js.map</w:t>
      </w:r>
    </w:p>
    <w:p>
      <w:pPr>
        <w:pStyle w:val="ListBullet"/>
      </w:pPr>
      <w:r>
        <w:t xml:space="preserve">        workbox-window.prod.es5.mjs</w:t>
      </w:r>
    </w:p>
    <w:p>
      <w:pPr>
        <w:pStyle w:val="ListBullet"/>
      </w:pPr>
      <w:r>
        <w:t xml:space="preserve">        workbox-window.prod.es5.mjs.map</w:t>
      </w:r>
    </w:p>
    <w:p>
      <w:pPr>
        <w:pStyle w:val="ListBullet"/>
      </w:pPr>
      <w:r>
        <w:t xml:space="preserve">        workbox-window.prod.mjs</w:t>
      </w:r>
    </w:p>
    <w:p>
      <w:pPr>
        <w:pStyle w:val="ListBullet"/>
      </w:pPr>
      <w:r>
        <w:t xml:space="preserve">        workbox-window.prod.mjs.map</w:t>
      </w:r>
    </w:p>
    <w:p>
      <w:pPr>
        <w:pStyle w:val="ListBullet"/>
      </w:pPr>
      <w:r>
        <w:t xml:space="preserve">        workbox-window.prod.umd.js</w:t>
      </w:r>
    </w:p>
    <w:p>
      <w:pPr>
        <w:pStyle w:val="ListBullet"/>
      </w:pPr>
      <w:r>
        <w:t xml:space="preserve">        workbox-window.prod.umd.js.map</w:t>
      </w:r>
    </w:p>
    <w:p>
      <w:r>
        <w:t xml:space="preserve">      src</w:t>
      </w:r>
    </w:p>
    <w:p>
      <w:r>
        <w:t xml:space="preserve">        utils</w:t>
      </w:r>
    </w:p>
    <w:p>
      <w:pPr>
        <w:pStyle w:val="ListBullet"/>
      </w:pPr>
      <w:r>
        <w:t xml:space="preserve">          urlsMatch.ts</w:t>
      </w:r>
    </w:p>
    <w:p>
      <w:pPr>
        <w:pStyle w:val="ListBullet"/>
      </w:pPr>
      <w:r>
        <w:t xml:space="preserve">          WorkboxEvent.ts</w:t>
      </w:r>
    </w:p>
    <w:p>
      <w:pPr>
        <w:pStyle w:val="ListBullet"/>
      </w:pPr>
      <w:r>
        <w:t xml:space="preserve">          WorkboxEventTarget.ts</w:t>
      </w:r>
    </w:p>
    <w:p>
      <w:pPr>
        <w:pStyle w:val="ListBullet"/>
      </w:pPr>
      <w:r>
        <w:t xml:space="preserve">        index.ts</w:t>
      </w:r>
    </w:p>
    <w:p>
      <w:pPr>
        <w:pStyle w:val="ListBullet"/>
      </w:pPr>
      <w:r>
        <w:t xml:space="preserve">        messageSW.ts</w:t>
      </w:r>
    </w:p>
    <w:p>
      <w:pPr>
        <w:pStyle w:val="ListBullet"/>
      </w:pPr>
      <w:r>
        <w:t xml:space="preserve">        Workbox.ts</w:t>
      </w:r>
    </w:p>
    <w:p>
      <w:pPr>
        <w:pStyle w:val="ListBullet"/>
      </w:pPr>
      <w:r>
        <w:t xml:space="preserve">        _version.ts</w:t>
      </w:r>
    </w:p>
    <w:p>
      <w:r>
        <w:t xml:space="preserve">      utils</w:t>
      </w:r>
    </w:p>
    <w:p>
      <w:pPr>
        <w:pStyle w:val="ListBullet"/>
      </w:pPr>
      <w:r>
        <w:t xml:space="preserve">        urlsMatch.d.ts</w:t>
      </w:r>
    </w:p>
    <w:p>
      <w:pPr>
        <w:pStyle w:val="ListBullet"/>
      </w:pPr>
      <w:r>
        <w:t xml:space="preserve">        urlsMatch.js</w:t>
      </w:r>
    </w:p>
    <w:p>
      <w:pPr>
        <w:pStyle w:val="ListBullet"/>
      </w:pPr>
      <w:r>
        <w:t xml:space="preserve">        urlsMatch.mjs</w:t>
      </w:r>
    </w:p>
    <w:p>
      <w:pPr>
        <w:pStyle w:val="ListBullet"/>
      </w:pPr>
      <w:r>
        <w:t xml:space="preserve">        WorkboxEvent.d.ts</w:t>
      </w:r>
    </w:p>
    <w:p>
      <w:pPr>
        <w:pStyle w:val="ListBullet"/>
      </w:pPr>
      <w:r>
        <w:t xml:space="preserve">        WorkboxEvent.js</w:t>
      </w:r>
    </w:p>
    <w:p>
      <w:pPr>
        <w:pStyle w:val="ListBullet"/>
      </w:pPr>
      <w:r>
        <w:t xml:space="preserve">        WorkboxEvent.mjs</w:t>
      </w:r>
    </w:p>
    <w:p>
      <w:pPr>
        <w:pStyle w:val="ListBullet"/>
      </w:pPr>
      <w:r>
        <w:t xml:space="preserve">        WorkboxEventTarget.d.ts</w:t>
      </w:r>
    </w:p>
    <w:p>
      <w:pPr>
        <w:pStyle w:val="ListBullet"/>
      </w:pPr>
      <w:r>
        <w:t xml:space="preserve">        WorkboxEventTarget.js</w:t>
      </w:r>
    </w:p>
    <w:p>
      <w:pPr>
        <w:pStyle w:val="ListBullet"/>
      </w:pPr>
      <w:r>
        <w:t xml:space="preserve">        WorkboxEventTarget.mjs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messageSW.d.ts</w:t>
      </w:r>
    </w:p>
    <w:p>
      <w:pPr>
        <w:pStyle w:val="ListBullet"/>
      </w:pPr>
      <w:r>
        <w:t xml:space="preserve">      messageSW.js</w:t>
      </w:r>
    </w:p>
    <w:p>
      <w:pPr>
        <w:pStyle w:val="ListBullet"/>
      </w:pPr>
      <w:r>
        <w:t xml:space="preserve">      messageSW.mjs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tsconfig.json</w:t>
      </w:r>
    </w:p>
    <w:p>
      <w:pPr>
        <w:pStyle w:val="ListBullet"/>
      </w:pPr>
      <w:r>
        <w:t xml:space="preserve">      tsconfig.tsbuildinfo</w:t>
      </w:r>
    </w:p>
    <w:p>
      <w:pPr>
        <w:pStyle w:val="ListBullet"/>
      </w:pPr>
      <w:r>
        <w:t xml:space="preserve">      Workbox.d.ts</w:t>
      </w:r>
    </w:p>
    <w:p>
      <w:pPr>
        <w:pStyle w:val="ListBullet"/>
      </w:pPr>
      <w:r>
        <w:t xml:space="preserve">      Workbox.js</w:t>
      </w:r>
    </w:p>
    <w:p>
      <w:pPr>
        <w:pStyle w:val="ListBullet"/>
      </w:pPr>
      <w:r>
        <w:t xml:space="preserve">      Workbox.mjs</w:t>
      </w:r>
    </w:p>
    <w:p>
      <w:pPr>
        <w:pStyle w:val="ListBullet"/>
      </w:pPr>
      <w:r>
        <w:t xml:space="preserve">      _version.d.ts</w:t>
      </w:r>
    </w:p>
    <w:p>
      <w:pPr>
        <w:pStyle w:val="ListBullet"/>
      </w:pPr>
      <w:r>
        <w:t xml:space="preserve">      _version.js</w:t>
      </w:r>
    </w:p>
    <w:p>
      <w:pPr>
        <w:pStyle w:val="ListBullet"/>
      </w:pPr>
      <w:r>
        <w:t xml:space="preserve">      _version.mjs</w:t>
      </w:r>
    </w:p>
    <w:p>
      <w:r>
        <w:t xml:space="preserve">    wrap-ansi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wrap-ansi-cjs</w:t>
      </w:r>
    </w:p>
    <w:p>
      <w:r>
        <w:t xml:space="preserve">      node_modules</w:t>
      </w:r>
    </w:p>
    <w:p>
      <w:r>
        <w:t xml:space="preserve">        ansi-styles</w:t>
      </w:r>
    </w:p>
    <w:p>
      <w:pPr>
        <w:pStyle w:val="ListBullet"/>
      </w:pPr>
      <w:r>
        <w:t xml:space="preserve">          index.d.ts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r>
        <w:t xml:space="preserve">        color-convert</w:t>
      </w:r>
    </w:p>
    <w:p>
      <w:pPr>
        <w:pStyle w:val="ListBullet"/>
      </w:pPr>
      <w:r>
        <w:t xml:space="preserve">          CHANGELOG.md</w:t>
      </w:r>
    </w:p>
    <w:p>
      <w:pPr>
        <w:pStyle w:val="ListBullet"/>
      </w:pPr>
      <w:r>
        <w:t xml:space="preserve">          conversions.js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    route.js</w:t>
      </w:r>
    </w:p>
    <w:p>
      <w:r>
        <w:t xml:space="preserve">        color-name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LICENSE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README.md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wrappy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wrappy.js</w:t>
      </w:r>
    </w:p>
    <w:p>
      <w:r>
        <w:t xml:space="preserve">    write-file-atomic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ws</w:t>
      </w:r>
    </w:p>
    <w:p>
      <w:r>
        <w:t xml:space="preserve">      lib</w:t>
      </w:r>
    </w:p>
    <w:p>
      <w:pPr>
        <w:pStyle w:val="ListBullet"/>
      </w:pPr>
      <w:r>
        <w:t xml:space="preserve">        buffer-util.js</w:t>
      </w:r>
    </w:p>
    <w:p>
      <w:pPr>
        <w:pStyle w:val="ListBullet"/>
      </w:pPr>
      <w:r>
        <w:t xml:space="preserve">        constants.js</w:t>
      </w:r>
    </w:p>
    <w:p>
      <w:pPr>
        <w:pStyle w:val="ListBullet"/>
      </w:pPr>
      <w:r>
        <w:t xml:space="preserve">        event-target.js</w:t>
      </w:r>
    </w:p>
    <w:p>
      <w:pPr>
        <w:pStyle w:val="ListBullet"/>
      </w:pPr>
      <w:r>
        <w:t xml:space="preserve">        extension.js</w:t>
      </w:r>
    </w:p>
    <w:p>
      <w:pPr>
        <w:pStyle w:val="ListBullet"/>
      </w:pPr>
      <w:r>
        <w:t xml:space="preserve">        limiter.js</w:t>
      </w:r>
    </w:p>
    <w:p>
      <w:pPr>
        <w:pStyle w:val="ListBullet"/>
      </w:pPr>
      <w:r>
        <w:t xml:space="preserve">        permessage-deflate.js</w:t>
      </w:r>
    </w:p>
    <w:p>
      <w:pPr>
        <w:pStyle w:val="ListBullet"/>
      </w:pPr>
      <w:r>
        <w:t xml:space="preserve">        receiver.js</w:t>
      </w:r>
    </w:p>
    <w:p>
      <w:pPr>
        <w:pStyle w:val="ListBullet"/>
      </w:pPr>
      <w:r>
        <w:t xml:space="preserve">        sender.js</w:t>
      </w:r>
    </w:p>
    <w:p>
      <w:pPr>
        <w:pStyle w:val="ListBullet"/>
      </w:pPr>
      <w:r>
        <w:t xml:space="preserve">        stream.js</w:t>
      </w:r>
    </w:p>
    <w:p>
      <w:pPr>
        <w:pStyle w:val="ListBullet"/>
      </w:pPr>
      <w:r>
        <w:t xml:space="preserve">        validation.js</w:t>
      </w:r>
    </w:p>
    <w:p>
      <w:pPr>
        <w:pStyle w:val="ListBullet"/>
      </w:pPr>
      <w:r>
        <w:t xml:space="preserve">        websocket-server.js</w:t>
      </w:r>
    </w:p>
    <w:p>
      <w:pPr>
        <w:pStyle w:val="ListBullet"/>
      </w:pPr>
      <w:r>
        <w:t xml:space="preserve">        websocket.js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xml-name-validator</w:t>
      </w:r>
    </w:p>
    <w:p>
      <w:r>
        <w:t xml:space="preserve">      lib</w:t>
      </w:r>
    </w:p>
    <w:p>
      <w:pPr>
        <w:pStyle w:val="ListBullet"/>
      </w:pPr>
      <w:r>
        <w:t xml:space="preserve">        generated-parser.js</w:t>
      </w:r>
    </w:p>
    <w:p>
      <w:pPr>
        <w:pStyle w:val="ListBullet"/>
      </w:pPr>
      <w:r>
        <w:t xml:space="preserve">        grammar.pegjs</w:t>
      </w:r>
    </w:p>
    <w:p>
      <w:pPr>
        <w:pStyle w:val="ListBullet"/>
      </w:pPr>
      <w:r>
        <w:t xml:space="preserve">        xml-name-validator.js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xmlchars</w:t>
      </w:r>
    </w:p>
    <w:p>
      <w:r>
        <w:t xml:space="preserve">      xml</w:t>
      </w:r>
    </w:p>
    <w:p>
      <w:r>
        <w:t xml:space="preserve">        1.0</w:t>
      </w:r>
    </w:p>
    <w:p>
      <w:pPr>
        <w:pStyle w:val="ListBullet"/>
      </w:pPr>
      <w:r>
        <w:t xml:space="preserve">          ed4.d.ts</w:t>
      </w:r>
    </w:p>
    <w:p>
      <w:pPr>
        <w:pStyle w:val="ListBullet"/>
      </w:pPr>
      <w:r>
        <w:t xml:space="preserve">          ed4.js</w:t>
      </w:r>
    </w:p>
    <w:p>
      <w:pPr>
        <w:pStyle w:val="ListBullet"/>
      </w:pPr>
      <w:r>
        <w:t xml:space="preserve">          ed4.js.map</w:t>
      </w:r>
    </w:p>
    <w:p>
      <w:pPr>
        <w:pStyle w:val="ListBullet"/>
      </w:pPr>
      <w:r>
        <w:t xml:space="preserve">          ed5.d.ts</w:t>
      </w:r>
    </w:p>
    <w:p>
      <w:pPr>
        <w:pStyle w:val="ListBullet"/>
      </w:pPr>
      <w:r>
        <w:t xml:space="preserve">          ed5.js</w:t>
      </w:r>
    </w:p>
    <w:p>
      <w:pPr>
        <w:pStyle w:val="ListBullet"/>
      </w:pPr>
      <w:r>
        <w:t xml:space="preserve">          ed5.js.map</w:t>
      </w:r>
    </w:p>
    <w:p>
      <w:r>
        <w:t xml:space="preserve">        1.1</w:t>
      </w:r>
    </w:p>
    <w:p>
      <w:pPr>
        <w:pStyle w:val="ListBullet"/>
      </w:pPr>
      <w:r>
        <w:t xml:space="preserve">          ed2.d.ts</w:t>
      </w:r>
    </w:p>
    <w:p>
      <w:pPr>
        <w:pStyle w:val="ListBullet"/>
      </w:pPr>
      <w:r>
        <w:t xml:space="preserve">          ed2.js</w:t>
      </w:r>
    </w:p>
    <w:p>
      <w:pPr>
        <w:pStyle w:val="ListBullet"/>
      </w:pPr>
      <w:r>
        <w:t xml:space="preserve">          ed2.js.map</w:t>
      </w:r>
    </w:p>
    <w:p>
      <w:r>
        <w:t xml:space="preserve">      xmlns</w:t>
      </w:r>
    </w:p>
    <w:p>
      <w:r>
        <w:t xml:space="preserve">        1.0</w:t>
      </w:r>
    </w:p>
    <w:p>
      <w:pPr>
        <w:pStyle w:val="ListBullet"/>
      </w:pPr>
      <w:r>
        <w:t xml:space="preserve">          ed3.d.ts</w:t>
      </w:r>
    </w:p>
    <w:p>
      <w:pPr>
        <w:pStyle w:val="ListBullet"/>
      </w:pPr>
      <w:r>
        <w:t xml:space="preserve">          ed3.js</w:t>
      </w:r>
    </w:p>
    <w:p>
      <w:pPr>
        <w:pStyle w:val="ListBullet"/>
      </w:pPr>
      <w:r>
        <w:t xml:space="preserve">          ed3.js.map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xmlchars.d.ts</w:t>
      </w:r>
    </w:p>
    <w:p>
      <w:pPr>
        <w:pStyle w:val="ListBullet"/>
      </w:pPr>
      <w:r>
        <w:t xml:space="preserve">      xmlchars.js</w:t>
      </w:r>
    </w:p>
    <w:p>
      <w:pPr>
        <w:pStyle w:val="ListBullet"/>
      </w:pPr>
      <w:r>
        <w:t xml:space="preserve">      xmlchars.js.map</w:t>
      </w:r>
    </w:p>
    <w:p>
      <w:r>
        <w:t xml:space="preserve">    y18n</w:t>
      </w:r>
    </w:p>
    <w:p>
      <w:r>
        <w:t xml:space="preserve">      build</w:t>
      </w:r>
    </w:p>
    <w:p>
      <w:r>
        <w:t xml:space="preserve">        lib</w:t>
      </w:r>
    </w:p>
    <w:p>
      <w:r>
        <w:t xml:space="preserve">          platform-shims</w:t>
      </w:r>
    </w:p>
    <w:p>
      <w:pPr>
        <w:pStyle w:val="ListBullet"/>
      </w:pPr>
      <w:r>
        <w:t xml:space="preserve">            node.js</w:t>
      </w:r>
    </w:p>
    <w:p>
      <w:pPr>
        <w:pStyle w:val="ListBullet"/>
      </w:pPr>
      <w:r>
        <w:t xml:space="preserve">          cjs.js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yallist</w:t>
      </w:r>
    </w:p>
    <w:p>
      <w:pPr>
        <w:pStyle w:val="ListBullet"/>
      </w:pPr>
      <w:r>
        <w:t xml:space="preserve">      iterator.js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yallist.js</w:t>
      </w:r>
    </w:p>
    <w:p>
      <w:r>
        <w:t xml:space="preserve">    yaml</w:t>
      </w:r>
    </w:p>
    <w:p>
      <w:r>
        <w:t xml:space="preserve">      browser</w:t>
      </w:r>
    </w:p>
    <w:p>
      <w:r>
        <w:t xml:space="preserve">        dist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legacy-exports.js</w:t>
      </w:r>
    </w:p>
    <w:p>
      <w:pPr>
        <w:pStyle w:val="ListBullet"/>
      </w:pPr>
      <w:r>
        <w:t xml:space="preserve">          package.json</w:t>
      </w:r>
    </w:p>
    <w:p>
      <w:pPr>
        <w:pStyle w:val="ListBullet"/>
      </w:pPr>
      <w:r>
        <w:t xml:space="preserve">          parse-cst.js</w:t>
      </w:r>
    </w:p>
    <w:p>
      <w:pPr>
        <w:pStyle w:val="ListBullet"/>
      </w:pPr>
      <w:r>
        <w:t xml:space="preserve">          PlainValue-b8036b75.js</w:t>
      </w:r>
    </w:p>
    <w:p>
      <w:pPr>
        <w:pStyle w:val="ListBullet"/>
      </w:pPr>
      <w:r>
        <w:t xml:space="preserve">          resolveSeq-492ab440.js</w:t>
      </w:r>
    </w:p>
    <w:p>
      <w:pPr>
        <w:pStyle w:val="ListBullet"/>
      </w:pPr>
      <w:r>
        <w:t xml:space="preserve">          Schema-e94716c8.js</w:t>
      </w:r>
    </w:p>
    <w:p>
      <w:pPr>
        <w:pStyle w:val="ListBullet"/>
      </w:pPr>
      <w:r>
        <w:t xml:space="preserve">          types.js</w:t>
      </w:r>
    </w:p>
    <w:p>
      <w:pPr>
        <w:pStyle w:val="ListBullet"/>
      </w:pPr>
      <w:r>
        <w:t xml:space="preserve">          util.js</w:t>
      </w:r>
    </w:p>
    <w:p>
      <w:pPr>
        <w:pStyle w:val="ListBullet"/>
      </w:pPr>
      <w:r>
        <w:t xml:space="preserve">          warnings-df54cb69.js</w:t>
      </w:r>
    </w:p>
    <w:p>
      <w:r>
        <w:t xml:space="preserve">        types</w:t>
      </w:r>
    </w:p>
    <w:p>
      <w:pPr>
        <w:pStyle w:val="ListBullet"/>
      </w:pPr>
      <w:r>
        <w:t xml:space="preserve">          binary.js</w:t>
      </w:r>
    </w:p>
    <w:p>
      <w:pPr>
        <w:pStyle w:val="ListBullet"/>
      </w:pPr>
      <w:r>
        <w:t xml:space="preserve">          omap.js</w:t>
      </w:r>
    </w:p>
    <w:p>
      <w:pPr>
        <w:pStyle w:val="ListBullet"/>
      </w:pPr>
      <w:r>
        <w:t xml:space="preserve">          pairs.js</w:t>
      </w:r>
    </w:p>
    <w:p>
      <w:pPr>
        <w:pStyle w:val="ListBullet"/>
      </w:pPr>
      <w:r>
        <w:t xml:space="preserve">          set.js</w:t>
      </w:r>
    </w:p>
    <w:p>
      <w:pPr>
        <w:pStyle w:val="ListBullet"/>
      </w:pPr>
      <w:r>
        <w:t xml:space="preserve">          timestamp.js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map.js</w:t>
      </w:r>
    </w:p>
    <w:p>
      <w:pPr>
        <w:pStyle w:val="ListBullet"/>
      </w:pPr>
      <w:r>
        <w:t xml:space="preserve">        pair.js</w:t>
      </w:r>
    </w:p>
    <w:p>
      <w:pPr>
        <w:pStyle w:val="ListBullet"/>
      </w:pPr>
      <w:r>
        <w:t xml:space="preserve">        parse-cst.js</w:t>
      </w:r>
    </w:p>
    <w:p>
      <w:pPr>
        <w:pStyle w:val="ListBullet"/>
      </w:pPr>
      <w:r>
        <w:t xml:space="preserve">        scalar.js</w:t>
      </w:r>
    </w:p>
    <w:p>
      <w:pPr>
        <w:pStyle w:val="ListBullet"/>
      </w:pPr>
      <w:r>
        <w:t xml:space="preserve">        schema.js</w:t>
      </w:r>
    </w:p>
    <w:p>
      <w:pPr>
        <w:pStyle w:val="ListBullet"/>
      </w:pPr>
      <w:r>
        <w:t xml:space="preserve">        seq.js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util.js</w:t>
      </w:r>
    </w:p>
    <w:p>
      <w:r>
        <w:t xml:space="preserve">      dist</w:t>
      </w:r>
    </w:p>
    <w:p>
      <w:pPr>
        <w:pStyle w:val="ListBullet"/>
      </w:pPr>
      <w:r>
        <w:t xml:space="preserve">        Document-9b4560a1.js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legacy-exports.js</w:t>
      </w:r>
    </w:p>
    <w:p>
      <w:pPr>
        <w:pStyle w:val="ListBullet"/>
      </w:pPr>
      <w:r>
        <w:t xml:space="preserve">        parse-cst.js</w:t>
      </w:r>
    </w:p>
    <w:p>
      <w:pPr>
        <w:pStyle w:val="ListBullet"/>
      </w:pPr>
      <w:r>
        <w:t xml:space="preserve">        PlainValue-ec8e588e.js</w:t>
      </w:r>
    </w:p>
    <w:p>
      <w:pPr>
        <w:pStyle w:val="ListBullet"/>
      </w:pPr>
      <w:r>
        <w:t xml:space="preserve">        resolveSeq-d03cb037.js</w:t>
      </w:r>
    </w:p>
    <w:p>
      <w:pPr>
        <w:pStyle w:val="ListBullet"/>
      </w:pPr>
      <w:r>
        <w:t xml:space="preserve">        Schema-88e323a7.js</w:t>
      </w:r>
    </w:p>
    <w:p>
      <w:pPr>
        <w:pStyle w:val="ListBullet"/>
      </w:pPr>
      <w:r>
        <w:t xml:space="preserve">        test-events.js</w:t>
      </w:r>
    </w:p>
    <w:p>
      <w:pPr>
        <w:pStyle w:val="ListBullet"/>
      </w:pPr>
      <w:r>
        <w:t xml:space="preserve">        types.js</w:t>
      </w:r>
    </w:p>
    <w:p>
      <w:pPr>
        <w:pStyle w:val="ListBullet"/>
      </w:pPr>
      <w:r>
        <w:t xml:space="preserve">        util.js</w:t>
      </w:r>
    </w:p>
    <w:p>
      <w:pPr>
        <w:pStyle w:val="ListBullet"/>
      </w:pPr>
      <w:r>
        <w:t xml:space="preserve">        warnings-1000a372.js</w:t>
      </w:r>
    </w:p>
    <w:p>
      <w:r>
        <w:t xml:space="preserve">      types</w:t>
      </w:r>
    </w:p>
    <w:p>
      <w:pPr>
        <w:pStyle w:val="ListBullet"/>
      </w:pPr>
      <w:r>
        <w:t xml:space="preserve">        binary.js</w:t>
      </w:r>
    </w:p>
    <w:p>
      <w:pPr>
        <w:pStyle w:val="ListBullet"/>
      </w:pPr>
      <w:r>
        <w:t xml:space="preserve">        omap.js</w:t>
      </w:r>
    </w:p>
    <w:p>
      <w:pPr>
        <w:pStyle w:val="ListBullet"/>
      </w:pPr>
      <w:r>
        <w:t xml:space="preserve">        pairs.js</w:t>
      </w:r>
    </w:p>
    <w:p>
      <w:pPr>
        <w:pStyle w:val="ListBullet"/>
      </w:pPr>
      <w:r>
        <w:t xml:space="preserve">        set.js</w:t>
      </w:r>
    </w:p>
    <w:p>
      <w:pPr>
        <w:pStyle w:val="ListBullet"/>
      </w:pPr>
      <w:r>
        <w:t xml:space="preserve">        timestamp.js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map.js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pair.js</w:t>
      </w:r>
    </w:p>
    <w:p>
      <w:pPr>
        <w:pStyle w:val="ListBullet"/>
      </w:pPr>
      <w:r>
        <w:t xml:space="preserve">      parse-cst.d.ts</w:t>
      </w:r>
    </w:p>
    <w:p>
      <w:pPr>
        <w:pStyle w:val="ListBullet"/>
      </w:pPr>
      <w:r>
        <w:t xml:space="preserve">      parse-cst.js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scalar.js</w:t>
      </w:r>
    </w:p>
    <w:p>
      <w:pPr>
        <w:pStyle w:val="ListBullet"/>
      </w:pPr>
      <w:r>
        <w:t xml:space="preserve">      schema.js</w:t>
      </w:r>
    </w:p>
    <w:p>
      <w:pPr>
        <w:pStyle w:val="ListBullet"/>
      </w:pPr>
      <w:r>
        <w:t xml:space="preserve">      seq.js</w:t>
      </w:r>
    </w:p>
    <w:p>
      <w:pPr>
        <w:pStyle w:val="ListBullet"/>
      </w:pPr>
      <w:r>
        <w:t xml:space="preserve">      types.d.ts</w:t>
      </w:r>
    </w:p>
    <w:p>
      <w:pPr>
        <w:pStyle w:val="ListBullet"/>
      </w:pPr>
      <w:r>
        <w:t xml:space="preserve">      types.js</w:t>
      </w:r>
    </w:p>
    <w:p>
      <w:pPr>
        <w:pStyle w:val="ListBullet"/>
      </w:pPr>
      <w:r>
        <w:t xml:space="preserve">      types.mjs</w:t>
      </w:r>
    </w:p>
    <w:p>
      <w:pPr>
        <w:pStyle w:val="ListBullet"/>
      </w:pPr>
      <w:r>
        <w:t xml:space="preserve">      util.d.ts</w:t>
      </w:r>
    </w:p>
    <w:p>
      <w:pPr>
        <w:pStyle w:val="ListBullet"/>
      </w:pPr>
      <w:r>
        <w:t xml:space="preserve">      util.js</w:t>
      </w:r>
    </w:p>
    <w:p>
      <w:pPr>
        <w:pStyle w:val="ListBullet"/>
      </w:pPr>
      <w:r>
        <w:t xml:space="preserve">      util.mjs</w:t>
      </w:r>
    </w:p>
    <w:p>
      <w:r>
        <w:t xml:space="preserve">    yargs</w:t>
      </w:r>
    </w:p>
    <w:p>
      <w:r>
        <w:t xml:space="preserve">      build</w:t>
      </w:r>
    </w:p>
    <w:p>
      <w:r>
        <w:t xml:space="preserve">        lib</w:t>
      </w:r>
    </w:p>
    <w:p>
      <w:r>
        <w:t xml:space="preserve">          typings</w:t>
      </w:r>
    </w:p>
    <w:p>
      <w:pPr>
        <w:pStyle w:val="ListBullet"/>
      </w:pPr>
      <w:r>
        <w:t xml:space="preserve">            common-types.js</w:t>
      </w:r>
    </w:p>
    <w:p>
      <w:pPr>
        <w:pStyle w:val="ListBullet"/>
      </w:pPr>
      <w:r>
        <w:t xml:space="preserve">            yargs-parser-types.js</w:t>
      </w:r>
    </w:p>
    <w:p>
      <w:r>
        <w:t xml:space="preserve">          utils</w:t>
      </w:r>
    </w:p>
    <w:p>
      <w:pPr>
        <w:pStyle w:val="ListBullet"/>
      </w:pPr>
      <w:r>
        <w:t xml:space="preserve">            apply-extends.js</w:t>
      </w:r>
    </w:p>
    <w:p>
      <w:pPr>
        <w:pStyle w:val="ListBullet"/>
      </w:pPr>
      <w:r>
        <w:t xml:space="preserve">            is-promise.js</w:t>
      </w:r>
    </w:p>
    <w:p>
      <w:pPr>
        <w:pStyle w:val="ListBullet"/>
      </w:pPr>
      <w:r>
        <w:t xml:space="preserve">            levenshtein.js</w:t>
      </w:r>
    </w:p>
    <w:p>
      <w:pPr>
        <w:pStyle w:val="ListBullet"/>
      </w:pPr>
      <w:r>
        <w:t xml:space="preserve">            obj-filter.js</w:t>
      </w:r>
    </w:p>
    <w:p>
      <w:pPr>
        <w:pStyle w:val="ListBullet"/>
      </w:pPr>
      <w:r>
        <w:t xml:space="preserve">            process-argv.js</w:t>
      </w:r>
    </w:p>
    <w:p>
      <w:pPr>
        <w:pStyle w:val="ListBullet"/>
      </w:pPr>
      <w:r>
        <w:t xml:space="preserve">            set-blocking.js</w:t>
      </w:r>
    </w:p>
    <w:p>
      <w:pPr>
        <w:pStyle w:val="ListBullet"/>
      </w:pPr>
      <w:r>
        <w:t xml:space="preserve">            which-module.js</w:t>
      </w:r>
    </w:p>
    <w:p>
      <w:pPr>
        <w:pStyle w:val="ListBullet"/>
      </w:pPr>
      <w:r>
        <w:t xml:space="preserve">          argsert.js</w:t>
      </w:r>
    </w:p>
    <w:p>
      <w:pPr>
        <w:pStyle w:val="ListBullet"/>
      </w:pPr>
      <w:r>
        <w:t xml:space="preserve">          command.js</w:t>
      </w:r>
    </w:p>
    <w:p>
      <w:pPr>
        <w:pStyle w:val="ListBullet"/>
      </w:pPr>
      <w:r>
        <w:t xml:space="preserve">          completion-templates.js</w:t>
      </w:r>
    </w:p>
    <w:p>
      <w:pPr>
        <w:pStyle w:val="ListBullet"/>
      </w:pPr>
      <w:r>
        <w:t xml:space="preserve">          completion.js</w:t>
      </w:r>
    </w:p>
    <w:p>
      <w:pPr>
        <w:pStyle w:val="ListBullet"/>
      </w:pPr>
      <w:r>
        <w:t xml:space="preserve">          middleware.js</w:t>
      </w:r>
    </w:p>
    <w:p>
      <w:pPr>
        <w:pStyle w:val="ListBullet"/>
      </w:pPr>
      <w:r>
        <w:t xml:space="preserve">          parse-command.js</w:t>
      </w:r>
    </w:p>
    <w:p>
      <w:pPr>
        <w:pStyle w:val="ListBullet"/>
      </w:pPr>
      <w:r>
        <w:t xml:space="preserve">          usage.js</w:t>
      </w:r>
    </w:p>
    <w:p>
      <w:pPr>
        <w:pStyle w:val="ListBullet"/>
      </w:pPr>
      <w:r>
        <w:t xml:space="preserve">          validation.js</w:t>
      </w:r>
    </w:p>
    <w:p>
      <w:pPr>
        <w:pStyle w:val="ListBullet"/>
      </w:pPr>
      <w:r>
        <w:t xml:space="preserve">          yargs-factory.js</w:t>
      </w:r>
    </w:p>
    <w:p>
      <w:pPr>
        <w:pStyle w:val="ListBullet"/>
      </w:pPr>
      <w:r>
        <w:t xml:space="preserve">          yerror.js</w:t>
      </w:r>
    </w:p>
    <w:p>
      <w:pPr>
        <w:pStyle w:val="ListBullet"/>
      </w:pPr>
      <w:r>
        <w:t xml:space="preserve">        index.cjs</w:t>
      </w:r>
    </w:p>
    <w:p>
      <w:r>
        <w:t xml:space="preserve">      helpers</w:t>
      </w:r>
    </w:p>
    <w:p>
      <w:pPr>
        <w:pStyle w:val="ListBullet"/>
      </w:pPr>
      <w:r>
        <w:t xml:space="preserve">        helpers.mjs</w:t>
      </w:r>
    </w:p>
    <w:p>
      <w:pPr>
        <w:pStyle w:val="ListBullet"/>
      </w:pPr>
      <w:r>
        <w:t xml:space="preserve">        index.js</w:t>
      </w:r>
    </w:p>
    <w:p>
      <w:pPr>
        <w:pStyle w:val="ListBullet"/>
      </w:pPr>
      <w:r>
        <w:t xml:space="preserve">        package.json</w:t>
      </w:r>
    </w:p>
    <w:p>
      <w:r>
        <w:t xml:space="preserve">      lib</w:t>
      </w:r>
    </w:p>
    <w:p>
      <w:r>
        <w:t xml:space="preserve">        platform-shims</w:t>
      </w:r>
    </w:p>
    <w:p>
      <w:pPr>
        <w:pStyle w:val="ListBullet"/>
      </w:pPr>
      <w:r>
        <w:t xml:space="preserve">          browser.mjs</w:t>
      </w:r>
    </w:p>
    <w:p>
      <w:pPr>
        <w:pStyle w:val="ListBullet"/>
      </w:pPr>
      <w:r>
        <w:t xml:space="preserve">          esm.mjs</w:t>
      </w:r>
    </w:p>
    <w:p>
      <w:r>
        <w:t xml:space="preserve">      locales</w:t>
      </w:r>
    </w:p>
    <w:p>
      <w:pPr>
        <w:pStyle w:val="ListBullet"/>
      </w:pPr>
      <w:r>
        <w:t xml:space="preserve">        be.json</w:t>
      </w:r>
    </w:p>
    <w:p>
      <w:pPr>
        <w:pStyle w:val="ListBullet"/>
      </w:pPr>
      <w:r>
        <w:t xml:space="preserve">        de.json</w:t>
      </w:r>
    </w:p>
    <w:p>
      <w:pPr>
        <w:pStyle w:val="ListBullet"/>
      </w:pPr>
      <w:r>
        <w:t xml:space="preserve">        en.json</w:t>
      </w:r>
    </w:p>
    <w:p>
      <w:pPr>
        <w:pStyle w:val="ListBullet"/>
      </w:pPr>
      <w:r>
        <w:t xml:space="preserve">        es.json</w:t>
      </w:r>
    </w:p>
    <w:p>
      <w:pPr>
        <w:pStyle w:val="ListBullet"/>
      </w:pPr>
      <w:r>
        <w:t xml:space="preserve">        fi.json</w:t>
      </w:r>
    </w:p>
    <w:p>
      <w:pPr>
        <w:pStyle w:val="ListBullet"/>
      </w:pPr>
      <w:r>
        <w:t xml:space="preserve">        fr.json</w:t>
      </w:r>
    </w:p>
    <w:p>
      <w:pPr>
        <w:pStyle w:val="ListBullet"/>
      </w:pPr>
      <w:r>
        <w:t xml:space="preserve">        hi.json</w:t>
      </w:r>
    </w:p>
    <w:p>
      <w:pPr>
        <w:pStyle w:val="ListBullet"/>
      </w:pPr>
      <w:r>
        <w:t xml:space="preserve">        hu.json</w:t>
      </w:r>
    </w:p>
    <w:p>
      <w:pPr>
        <w:pStyle w:val="ListBullet"/>
      </w:pPr>
      <w:r>
        <w:t xml:space="preserve">        id.json</w:t>
      </w:r>
    </w:p>
    <w:p>
      <w:pPr>
        <w:pStyle w:val="ListBullet"/>
      </w:pPr>
      <w:r>
        <w:t xml:space="preserve">        it.json</w:t>
      </w:r>
    </w:p>
    <w:p>
      <w:pPr>
        <w:pStyle w:val="ListBullet"/>
      </w:pPr>
      <w:r>
        <w:t xml:space="preserve">        ja.json</w:t>
      </w:r>
    </w:p>
    <w:p>
      <w:pPr>
        <w:pStyle w:val="ListBullet"/>
      </w:pPr>
      <w:r>
        <w:t xml:space="preserve">        ko.json</w:t>
      </w:r>
    </w:p>
    <w:p>
      <w:pPr>
        <w:pStyle w:val="ListBullet"/>
      </w:pPr>
      <w:r>
        <w:t xml:space="preserve">        nb.json</w:t>
      </w:r>
    </w:p>
    <w:p>
      <w:pPr>
        <w:pStyle w:val="ListBullet"/>
      </w:pPr>
      <w:r>
        <w:t xml:space="preserve">        nl.json</w:t>
      </w:r>
    </w:p>
    <w:p>
      <w:pPr>
        <w:pStyle w:val="ListBullet"/>
      </w:pPr>
      <w:r>
        <w:t xml:space="preserve">        nn.json</w:t>
      </w:r>
    </w:p>
    <w:p>
      <w:pPr>
        <w:pStyle w:val="ListBullet"/>
      </w:pPr>
      <w:r>
        <w:t xml:space="preserve">        pirate.json</w:t>
      </w:r>
    </w:p>
    <w:p>
      <w:pPr>
        <w:pStyle w:val="ListBullet"/>
      </w:pPr>
      <w:r>
        <w:t xml:space="preserve">        pl.json</w:t>
      </w:r>
    </w:p>
    <w:p>
      <w:pPr>
        <w:pStyle w:val="ListBullet"/>
      </w:pPr>
      <w:r>
        <w:t xml:space="preserve">        pt.json</w:t>
      </w:r>
    </w:p>
    <w:p>
      <w:pPr>
        <w:pStyle w:val="ListBullet"/>
      </w:pPr>
      <w:r>
        <w:t xml:space="preserve">        pt_BR.json</w:t>
      </w:r>
    </w:p>
    <w:p>
      <w:pPr>
        <w:pStyle w:val="ListBullet"/>
      </w:pPr>
      <w:r>
        <w:t xml:space="preserve">        ru.json</w:t>
      </w:r>
    </w:p>
    <w:p>
      <w:pPr>
        <w:pStyle w:val="ListBullet"/>
      </w:pPr>
      <w:r>
        <w:t xml:space="preserve">        th.json</w:t>
      </w:r>
    </w:p>
    <w:p>
      <w:pPr>
        <w:pStyle w:val="ListBullet"/>
      </w:pPr>
      <w:r>
        <w:t xml:space="preserve">        tr.json</w:t>
      </w:r>
    </w:p>
    <w:p>
      <w:pPr>
        <w:pStyle w:val="ListBullet"/>
      </w:pPr>
      <w:r>
        <w:t xml:space="preserve">        zh_CN.json</w:t>
      </w:r>
    </w:p>
    <w:p>
      <w:pPr>
        <w:pStyle w:val="ListBullet"/>
      </w:pPr>
      <w:r>
        <w:t xml:space="preserve">        zh_TW.json</w:t>
      </w:r>
    </w:p>
    <w:p>
      <w:pPr>
        <w:pStyle w:val="ListBullet"/>
      </w:pPr>
      <w:r>
        <w:t xml:space="preserve">      browser.mjs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index.cjs</w:t>
      </w:r>
    </w:p>
    <w:p>
      <w:pPr>
        <w:pStyle w:val="ListBullet"/>
      </w:pPr>
      <w:r>
        <w:t xml:space="preserve">      index.mjs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  yargs</w:t>
      </w:r>
    </w:p>
    <w:p>
      <w:r>
        <w:t xml:space="preserve">    yargs-parser</w:t>
      </w:r>
    </w:p>
    <w:p>
      <w:r>
        <w:t xml:space="preserve">      build</w:t>
      </w:r>
    </w:p>
    <w:p>
      <w:r>
        <w:t xml:space="preserve">        lib</w:t>
      </w:r>
    </w:p>
    <w:p>
      <w:pPr>
        <w:pStyle w:val="ListBullet"/>
      </w:pPr>
      <w:r>
        <w:t xml:space="preserve">          index.js</w:t>
      </w:r>
    </w:p>
    <w:p>
      <w:pPr>
        <w:pStyle w:val="ListBullet"/>
      </w:pPr>
      <w:r>
        <w:t xml:space="preserve">          string-utils.js</w:t>
      </w:r>
    </w:p>
    <w:p>
      <w:pPr>
        <w:pStyle w:val="ListBullet"/>
      </w:pPr>
      <w:r>
        <w:t xml:space="preserve">          tokenize-arg-string.js</w:t>
      </w:r>
    </w:p>
    <w:p>
      <w:pPr>
        <w:pStyle w:val="ListBullet"/>
      </w:pPr>
      <w:r>
        <w:t xml:space="preserve">          yargs-parser-types.js</w:t>
      </w:r>
    </w:p>
    <w:p>
      <w:pPr>
        <w:pStyle w:val="ListBullet"/>
      </w:pPr>
      <w:r>
        <w:t xml:space="preserve">          yargs-parser.js</w:t>
      </w:r>
    </w:p>
    <w:p>
      <w:pPr>
        <w:pStyle w:val="ListBullet"/>
      </w:pPr>
      <w:r>
        <w:t xml:space="preserve">        index.cjs</w:t>
      </w:r>
    </w:p>
    <w:p>
      <w:pPr>
        <w:pStyle w:val="ListBullet"/>
      </w:pPr>
      <w:r>
        <w:t xml:space="preserve">      browser.js</w:t>
      </w:r>
    </w:p>
    <w:p>
      <w:pPr>
        <w:pStyle w:val="ListBullet"/>
      </w:pPr>
      <w:r>
        <w:t xml:space="preserve">      CHANGELOG.md</w:t>
      </w:r>
    </w:p>
    <w:p>
      <w:pPr>
        <w:pStyle w:val="ListBullet"/>
      </w:pPr>
      <w:r>
        <w:t xml:space="preserve">      LICENSE.txt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r>
        <w:t xml:space="preserve">    yocto-queue</w:t>
      </w:r>
    </w:p>
    <w:p>
      <w:pPr>
        <w:pStyle w:val="ListBullet"/>
      </w:pPr>
      <w:r>
        <w:t xml:space="preserve">      index.d.ts</w:t>
      </w:r>
    </w:p>
    <w:p>
      <w:pPr>
        <w:pStyle w:val="ListBullet"/>
      </w:pPr>
      <w:r>
        <w:t xml:space="preserve">      index.js</w:t>
      </w:r>
    </w:p>
    <w:p>
      <w:pPr>
        <w:pStyle w:val="ListBullet"/>
      </w:pPr>
      <w:r>
        <w:t xml:space="preserve">      license</w:t>
      </w:r>
    </w:p>
    <w:p>
      <w:pPr>
        <w:pStyle w:val="ListBullet"/>
      </w:pPr>
      <w:r>
        <w:t xml:space="preserve">      package.json</w:t>
      </w:r>
    </w:p>
    <w:p>
      <w:pPr>
        <w:pStyle w:val="ListBullet"/>
      </w:pPr>
      <w:r>
        <w:t xml:space="preserve">      readme.md</w:t>
      </w:r>
    </w:p>
    <w:p>
      <w:pPr>
        <w:pStyle w:val="ListBullet"/>
      </w:pPr>
      <w:r>
        <w:t xml:space="preserve">    .package-lock.json</w:t>
      </w:r>
    </w:p>
    <w:p>
      <w:r>
        <w:t xml:space="preserve">  public</w:t>
      </w:r>
    </w:p>
    <w:p>
      <w:pPr>
        <w:pStyle w:val="ListBullet"/>
      </w:pPr>
      <w:r>
        <w:t xml:space="preserve">    favicon.ico</w:t>
      </w:r>
    </w:p>
    <w:p>
      <w:pPr>
        <w:pStyle w:val="ListBullet"/>
      </w:pPr>
      <w:r>
        <w:t xml:space="preserve">    index.html</w:t>
      </w:r>
    </w:p>
    <w:p>
      <w:pPr>
        <w:pStyle w:val="ListBullet"/>
      </w:pPr>
      <w:r>
        <w:t xml:space="preserve">    logo192.png</w:t>
      </w:r>
    </w:p>
    <w:p>
      <w:pPr>
        <w:pStyle w:val="ListBullet"/>
      </w:pPr>
      <w:r>
        <w:t xml:space="preserve">    logo512.png</w:t>
      </w:r>
    </w:p>
    <w:p>
      <w:pPr>
        <w:pStyle w:val="ListBullet"/>
      </w:pPr>
      <w:r>
        <w:t xml:space="preserve">    manifest.json</w:t>
      </w:r>
    </w:p>
    <w:p>
      <w:pPr>
        <w:pStyle w:val="ListBullet"/>
      </w:pPr>
      <w:r>
        <w:t xml:space="preserve">    robots.txt</w:t>
      </w:r>
    </w:p>
    <w:p>
      <w:r>
        <w:t xml:space="preserve">  src</w:t>
      </w:r>
    </w:p>
    <w:p>
      <w:r>
        <w:t xml:space="preserve">    components</w:t>
      </w:r>
    </w:p>
    <w:p>
      <w:pPr>
        <w:pStyle w:val="ListBullet"/>
      </w:pPr>
      <w:r>
        <w:t xml:space="preserve">      CreateOvertimeOffer.css</w:t>
      </w:r>
    </w:p>
    <w:p>
      <w:pPr>
        <w:pStyle w:val="ListBullet"/>
      </w:pPr>
      <w:r>
        <w:t xml:space="preserve">      CreateOvertimeOffer.js</w:t>
      </w:r>
    </w:p>
    <w:p>
      <w:pPr>
        <w:pStyle w:val="ListBullet"/>
      </w:pPr>
      <w:r>
        <w:t xml:space="preserve">      CurrentUser.js</w:t>
      </w:r>
    </w:p>
    <w:p>
      <w:pPr>
        <w:pStyle w:val="ListBullet"/>
      </w:pPr>
      <w:r>
        <w:t xml:space="preserve">      Dashboard.js</w:t>
      </w:r>
    </w:p>
    <w:p>
      <w:pPr>
        <w:pStyle w:val="ListBullet"/>
      </w:pPr>
      <w:r>
        <w:t xml:space="preserve">      EmployeeList.js</w:t>
      </w:r>
    </w:p>
    <w:p>
      <w:pPr>
        <w:pStyle w:val="ListBullet"/>
      </w:pPr>
      <w:r>
        <w:t xml:space="preserve">      Loading.css</w:t>
      </w:r>
    </w:p>
    <w:p>
      <w:pPr>
        <w:pStyle w:val="ListBullet"/>
      </w:pPr>
      <w:r>
        <w:t xml:space="preserve">      Loading.js</w:t>
      </w:r>
    </w:p>
    <w:p>
      <w:pPr>
        <w:pStyle w:val="ListBullet"/>
      </w:pPr>
      <w:r>
        <w:t xml:space="preserve">      Login.css</w:t>
      </w:r>
    </w:p>
    <w:p>
      <w:pPr>
        <w:pStyle w:val="ListBullet"/>
      </w:pPr>
      <w:r>
        <w:t xml:space="preserve">      Login.js</w:t>
      </w:r>
    </w:p>
    <w:p>
      <w:pPr>
        <w:pStyle w:val="ListBullet"/>
      </w:pPr>
      <w:r>
        <w:t xml:space="preserve">      Logout.js</w:t>
      </w:r>
    </w:p>
    <w:p>
      <w:pPr>
        <w:pStyle w:val="ListBullet"/>
      </w:pPr>
      <w:r>
        <w:t xml:space="preserve">      ModifyEmployee.js</w:t>
      </w:r>
    </w:p>
    <w:p>
      <w:pPr>
        <w:pStyle w:val="ListBullet"/>
      </w:pPr>
      <w:r>
        <w:t xml:space="preserve">      NavBar.css</w:t>
      </w:r>
    </w:p>
    <w:p>
      <w:pPr>
        <w:pStyle w:val="ListBullet"/>
      </w:pPr>
      <w:r>
        <w:t xml:space="preserve">      NavBar.js</w:t>
      </w:r>
    </w:p>
    <w:p>
      <w:pPr>
        <w:pStyle w:val="ListBullet"/>
      </w:pPr>
      <w:r>
        <w:t xml:space="preserve">      OvertimeOffers.css</w:t>
      </w:r>
    </w:p>
    <w:p>
      <w:pPr>
        <w:pStyle w:val="ListBullet"/>
      </w:pPr>
      <w:r>
        <w:t xml:space="preserve">      OvertimeOffers.js</w:t>
      </w:r>
    </w:p>
    <w:p>
      <w:pPr>
        <w:pStyle w:val="ListBullet"/>
      </w:pPr>
      <w:r>
        <w:t xml:space="preserve">      ProtectedRoute.js</w:t>
      </w:r>
    </w:p>
    <w:p>
      <w:pPr>
        <w:pStyle w:val="ListBullet"/>
      </w:pPr>
      <w:r>
        <w:t xml:space="preserve">      Register.css</w:t>
      </w:r>
    </w:p>
    <w:p>
      <w:pPr>
        <w:pStyle w:val="ListBullet"/>
      </w:pPr>
      <w:r>
        <w:t xml:space="preserve">      Register.js</w:t>
      </w:r>
    </w:p>
    <w:p>
      <w:pPr>
        <w:pStyle w:val="ListBullet"/>
      </w:pPr>
      <w:r>
        <w:t xml:space="preserve">      UpdateOvertimeOffer.js</w:t>
      </w:r>
    </w:p>
    <w:p>
      <w:r>
        <w:t xml:space="preserve">    context</w:t>
      </w:r>
    </w:p>
    <w:p>
      <w:pPr>
        <w:pStyle w:val="ListBullet"/>
      </w:pPr>
      <w:r>
        <w:t xml:space="preserve">      UserContext.js</w:t>
      </w:r>
    </w:p>
    <w:p>
      <w:pPr>
        <w:pStyle w:val="ListBullet"/>
      </w:pPr>
      <w:r>
        <w:t xml:space="preserve">    App.css</w:t>
      </w:r>
    </w:p>
    <w:p>
      <w:pPr>
        <w:pStyle w:val="ListBullet"/>
      </w:pPr>
      <w:r>
        <w:t xml:space="preserve">    App.js</w:t>
      </w:r>
    </w:p>
    <w:p>
      <w:pPr>
        <w:pStyle w:val="ListBullet"/>
      </w:pPr>
      <w:r>
        <w:t xml:space="preserve">    App.test.js</w:t>
      </w:r>
    </w:p>
    <w:p>
      <w:pPr>
        <w:pStyle w:val="ListBullet"/>
      </w:pPr>
      <w:r>
        <w:t xml:space="preserve">    index.css</w:t>
      </w:r>
    </w:p>
    <w:p>
      <w:pPr>
        <w:pStyle w:val="ListBullet"/>
      </w:pPr>
      <w:r>
        <w:t xml:space="preserve">    index.js</w:t>
      </w:r>
    </w:p>
    <w:p>
      <w:pPr>
        <w:pStyle w:val="ListBullet"/>
      </w:pPr>
      <w:r>
        <w:t xml:space="preserve">    logo.svg</w:t>
      </w:r>
    </w:p>
    <w:p>
      <w:pPr>
        <w:pStyle w:val="ListBullet"/>
      </w:pPr>
      <w:r>
        <w:t xml:space="preserve">    reportWebVitals.js</w:t>
      </w:r>
    </w:p>
    <w:p>
      <w:pPr>
        <w:pStyle w:val="ListBullet"/>
      </w:pPr>
      <w:r>
        <w:t xml:space="preserve">    setupTests.js</w:t>
      </w:r>
    </w:p>
    <w:p>
      <w:pPr>
        <w:pStyle w:val="ListBullet"/>
      </w:pPr>
      <w:r>
        <w:t xml:space="preserve">  .gitignore</w:t>
      </w:r>
    </w:p>
    <w:p>
      <w:pPr>
        <w:pStyle w:val="ListBullet"/>
      </w:pPr>
      <w:r>
        <w:t xml:space="preserve">  package-lock.json</w:t>
      </w:r>
    </w:p>
    <w:p>
      <w:pPr>
        <w:pStyle w:val="ListBullet"/>
      </w:pPr>
      <w:r>
        <w:t xml:space="preserve">  package.json</w:t>
      </w:r>
    </w:p>
    <w:p>
      <w:pPr>
        <w:pStyle w:val="ListBullet"/>
      </w:pPr>
      <w:r>
        <w:t xml:space="preserve">  README.md</w:t>
      </w:r>
    </w:p>
    <w:p>
      <w:r>
        <w:t>routes</w:t>
      </w:r>
    </w:p>
    <w:p>
      <w:pPr>
        <w:pStyle w:val="ListBullet"/>
      </w:pPr>
      <w:r>
        <w:t xml:space="preserve">  dashboard.routes.js</w:t>
      </w:r>
    </w:p>
    <w:p>
      <w:pPr>
        <w:pStyle w:val="ListBullet"/>
      </w:pPr>
      <w:r>
        <w:t xml:space="preserve">  overtime.routes.js</w:t>
      </w:r>
    </w:p>
    <w:p>
      <w:pPr>
        <w:pStyle w:val="ListBullet"/>
      </w:pPr>
      <w:r>
        <w:t xml:space="preserve">  overtime_descriptions.routes.js</w:t>
      </w:r>
    </w:p>
    <w:p>
      <w:pPr>
        <w:pStyle w:val="ListBullet"/>
      </w:pPr>
      <w:r>
        <w:t xml:space="preserve">  shift.routes.js</w:t>
      </w:r>
    </w:p>
    <w:p>
      <w:pPr>
        <w:pStyle w:val="ListBullet"/>
      </w:pPr>
      <w:r>
        <w:t xml:space="preserve">  user.routes.js</w:t>
      </w:r>
    </w:p>
    <w:p>
      <w:pPr>
        <w:pStyle w:val="ListBullet"/>
      </w:pPr>
      <w:r>
        <w:t xml:space="preserve">  work_locations.routes.js</w:t>
      </w:r>
    </w:p>
    <w:p>
      <w:pPr>
        <w:pStyle w:val="ListBullet"/>
      </w:pPr>
      <w:r>
        <w:t>package-lock.json</w:t>
      </w:r>
    </w:p>
    <w:p>
      <w:pPr>
        <w:pStyle w:val="ListBullet"/>
      </w:pPr>
      <w:r>
        <w:t>package.json</w:t>
      </w:r>
    </w:p>
    <w:p>
      <w:pPr>
        <w:pStyle w:val="ListBullet"/>
      </w:pPr>
      <w:r>
        <w:t>server.js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